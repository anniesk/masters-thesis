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736487</w:t>
      </w:r>
    </w:p>
    <w:p>
      <w:r>
        <w:t>Doniraj za lačne kužke in mucke in v zameno dobiš zapestnico! https://t.co/Q7oQiDOYnm</w:t>
      </w:r>
    </w:p>
    <w:p>
      <w:r>
        <w:rPr>
          <w:b/>
          <w:u w:val="single"/>
        </w:rPr>
        <w:t>736488</w:t>
      </w:r>
    </w:p>
    <w:p>
      <w:r>
        <w:t>Pazi,da ne pobegne z vrta,s temi migrantskimi pobegi z vrta na cesto ni vedno dobro. https://t.co/UYp2ZjiQUt</w:t>
      </w:r>
    </w:p>
    <w:p>
      <w:r>
        <w:rPr>
          <w:b/>
          <w:u w:val="single"/>
        </w:rPr>
        <w:t>736489</w:t>
      </w:r>
    </w:p>
    <w:p>
      <w:r>
        <w:t>@deturnsek @NKDomzale On ni tam zato da igra fuzbal ampak da se peča z agentskimi posli...</w:t>
      </w:r>
    </w:p>
    <w:p>
      <w:r>
        <w:rPr>
          <w:b/>
          <w:u w:val="single"/>
        </w:rPr>
        <w:t>736490</w:t>
      </w:r>
    </w:p>
    <w:p>
      <w:r>
        <w:t>Bela Planica. Ne tega kupit. Okus po Grisolinu. Raje skuhajte vanilij puding iz vrečke, pa malinovec iz Talisa gor. https://t.co/Gytfiak4L0</w:t>
      </w:r>
    </w:p>
    <w:p>
      <w:r>
        <w:rPr>
          <w:b/>
          <w:u w:val="single"/>
        </w:rPr>
        <w:t>736491</w:t>
      </w:r>
    </w:p>
    <w:p>
      <w:r>
        <w:t>@Novak_Rok @po_kaplan Upam potem ga vsaj kaj molzeš in si prisesan na projektu. Ker si sicer bedak</w:t>
      </w:r>
    </w:p>
    <w:p>
      <w:r>
        <w:rPr>
          <w:b/>
          <w:u w:val="single"/>
        </w:rPr>
        <w:t>736492</w:t>
      </w:r>
    </w:p>
    <w:p>
      <w:r>
        <w:t>Slovenski kulturi ta twden ni bilo usojeno. Andrej Capuder in Ciril Zlobec, pocivajta v miru.</w:t>
      </w:r>
    </w:p>
    <w:p>
      <w:r>
        <w:rPr>
          <w:b/>
          <w:u w:val="single"/>
        </w:rPr>
        <w:t>736493</w:t>
      </w:r>
    </w:p>
    <w:p>
      <w:r>
        <w:t>@Stanisl15592752 Krempi je popolni abstinent že par let! Popolni! Sok pa Radensko!</w:t>
      </w:r>
    </w:p>
    <w:p>
      <w:r>
        <w:rPr>
          <w:b/>
          <w:u w:val="single"/>
        </w:rPr>
        <w:t>736494</w:t>
      </w:r>
    </w:p>
    <w:p>
      <w:r>
        <w:t>@dimitrisega @po_kaplan @framedic Kot kralj v banana republiki na ekvatorski Afriki, ki je ravnokar sprejel islamsko vero.</w:t>
      </w:r>
    </w:p>
    <w:p>
      <w:r>
        <w:rPr>
          <w:b/>
          <w:u w:val="single"/>
        </w:rPr>
        <w:t>736495</w:t>
      </w:r>
    </w:p>
    <w:p>
      <w:r>
        <w:t>@ajitamxy Se mi je zdelo, da tile kr mal kalkulirajo s kom se jim bolj splača igrati v osmini finala.</w:t>
      </w:r>
    </w:p>
    <w:p>
      <w:r>
        <w:rPr>
          <w:b/>
          <w:u w:val="single"/>
        </w:rPr>
        <w:t>736496</w:t>
      </w:r>
    </w:p>
    <w:p>
      <w:r>
        <w:t>Tako dolgo so si nekateri želeli ta sneg, da zdaj sploh ne zna več nehati snežiti. Kot da bi nam nekdo od zgoraj poslal cel severni pol.</w:t>
      </w:r>
    </w:p>
    <w:p>
      <w:r>
        <w:rPr>
          <w:b/>
          <w:u w:val="single"/>
        </w:rPr>
        <w:t>736497</w:t>
      </w:r>
    </w:p>
    <w:p>
      <w:r>
        <w:t>28 jajc in štiri ure pozneje. #celestina_nezafnana_testenina https://t.co/gzzEhT8VrM</w:t>
      </w:r>
    </w:p>
    <w:p>
      <w:r>
        <w:rPr>
          <w:b/>
          <w:u w:val="single"/>
        </w:rPr>
        <w:t>736498</w:t>
      </w:r>
    </w:p>
    <w:p>
      <w:r>
        <w:t>@Onkraj_ In jih na koncu kupili dražje, kot če bi to urejal 1 sam normalen nabavnik.</w:t>
        <w:br/>
        <w:br/>
        <w:t>Ampak ravno to je point.</w:t>
      </w:r>
    </w:p>
    <w:p>
      <w:r>
        <w:rPr>
          <w:b/>
          <w:u w:val="single"/>
        </w:rPr>
        <w:t>736499</w:t>
      </w:r>
    </w:p>
    <w:p>
      <w:r>
        <w:t>Vceraj sem bila prvic na boksu po 3 letih. Nisem bruhala od napora in danes se lahko hodim. 🖒</w:t>
      </w:r>
    </w:p>
    <w:p>
      <w:r>
        <w:rPr>
          <w:b/>
          <w:u w:val="single"/>
        </w:rPr>
        <w:t>736500</w:t>
      </w:r>
    </w:p>
    <w:p>
      <w:r>
        <w:t>Luštn tist sprehod, ko v mimoidočem avtu uzreš luškanga boksarčka in vrneš nasmeh lastnici, ki ga stiska.</w:t>
      </w:r>
    </w:p>
    <w:p>
      <w:r>
        <w:rPr>
          <w:b/>
          <w:u w:val="single"/>
        </w:rPr>
        <w:t>736501</w:t>
      </w:r>
    </w:p>
    <w:p>
      <w:r>
        <w:t>Iztok Kuret najboljši Slovenec na peti dirki Ciklokros lige - https://t.co/zp5fgtNIQH - via @prijavim_se https://t.co/d0KIiRoLFI</w:t>
      </w:r>
    </w:p>
    <w:p>
      <w:r>
        <w:rPr>
          <w:b/>
          <w:u w:val="single"/>
        </w:rPr>
        <w:t>736502</w:t>
      </w:r>
    </w:p>
    <w:p>
      <w:r>
        <w:t>Kaos na ulicah Katalonije: Španska policija strelja na Katalonce in na voliščih ovira demokracijo https://t.co/LqVdY9hxrO via @Nova24TV</w:t>
      </w:r>
    </w:p>
    <w:p>
      <w:r>
        <w:rPr>
          <w:b/>
          <w:u w:val="single"/>
        </w:rPr>
        <w:t>736503</w:t>
      </w:r>
    </w:p>
    <w:p>
      <w:r>
        <w:t>Slovenci so že vodili z 2:1 v nizih, nato pa igrišče zapustili sklonjenih glav. #odbojka #SP https://t.co/o8NYbVAs5b https://t.co/lMM4TuK3H7</w:t>
      </w:r>
    </w:p>
    <w:p>
      <w:r>
        <w:rPr>
          <w:b/>
          <w:u w:val="single"/>
        </w:rPr>
        <w:t>736504</w:t>
      </w:r>
    </w:p>
    <w:p>
      <w:r>
        <w:t>Policija neusmiljena do protestnikov v Bukarešti, več kot 450 poškodovanih https://t.co/21m4zjS9OS https://t.co/3YuqCOAtNx</w:t>
      </w:r>
    </w:p>
    <w:p>
      <w:r>
        <w:rPr>
          <w:b/>
          <w:u w:val="single"/>
        </w:rPr>
        <w:t>736505</w:t>
      </w:r>
    </w:p>
    <w:p>
      <w:r>
        <w:t>@MitjaIrsic @strankaSD SD so neposredni nasledniki komunistične partije. zato</w:t>
      </w:r>
    </w:p>
    <w:p>
      <w:r>
        <w:rPr>
          <w:b/>
          <w:u w:val="single"/>
        </w:rPr>
        <w:t>736506</w:t>
      </w:r>
    </w:p>
    <w:p>
      <w:r>
        <w:t>@MilenaMilenca No, resnici na ljubo je najbolj lažnivi medij Nova 24 TV. O tem pa nič ?</w:t>
      </w:r>
    </w:p>
    <w:p>
      <w:r>
        <w:rPr>
          <w:b/>
          <w:u w:val="single"/>
        </w:rPr>
        <w:t>736507</w:t>
      </w:r>
    </w:p>
    <w:p>
      <w:r>
        <w:t>@krtmen @strankaSDS Tudi jaz bi se vpisav v muslimansko vero, če bi mi 72 devic tako dvignilo zadnjo plat.</w:t>
      </w:r>
    </w:p>
    <w:p>
      <w:r>
        <w:rPr>
          <w:b/>
          <w:u w:val="single"/>
        </w:rPr>
        <w:t>736508</w:t>
      </w:r>
    </w:p>
    <w:p>
      <w:r>
        <w:t>Luči ugasnjene, ambientalna svetloba vklopljena, na TV pa Big Blue in David Attenborough. https://t.co/Zaolf6DX2m</w:t>
      </w:r>
    </w:p>
    <w:p>
      <w:r>
        <w:rPr>
          <w:b/>
          <w:u w:val="single"/>
        </w:rPr>
        <w:t>736509</w:t>
      </w:r>
    </w:p>
    <w:p>
      <w:r>
        <w:t>Peršak: RTV-prispevek bo ostal nespremenjen https://t.co/IILQSkANyD Si se na koncu usral! Za RTV je še 0€ preveč. Fake news!</w:t>
      </w:r>
    </w:p>
    <w:p>
      <w:r>
        <w:rPr>
          <w:b/>
          <w:u w:val="single"/>
        </w:rPr>
        <w:t>736510</w:t>
      </w:r>
    </w:p>
    <w:p>
      <w:r>
        <w:t>Ful mi gre na živce, kadar mi butler ne kupi letalske vozovnice za Istanbul.</w:t>
      </w:r>
    </w:p>
    <w:p>
      <w:r>
        <w:rPr>
          <w:b/>
          <w:u w:val="single"/>
        </w:rPr>
        <w:t>736511</w:t>
      </w:r>
    </w:p>
    <w:p>
      <w:r>
        <w:t>@Libertarec Tu se le delno strinjam. Ker smo Slovenci tako navezani na nepremicnine, mladi zivijo v najemu, babice pa same tudi v 200 m2?!</w:t>
      </w:r>
    </w:p>
    <w:p>
      <w:r>
        <w:rPr>
          <w:b/>
          <w:u w:val="single"/>
        </w:rPr>
        <w:t>736512</w:t>
      </w:r>
    </w:p>
    <w:p>
      <w:r>
        <w:t>Cenzurirano: Osumljeni dveh posilstev Safini že prej na pogojni stepel dve ženski https://t.co/dpbQnL9AgA</w:t>
      </w:r>
    </w:p>
    <w:p>
      <w:r>
        <w:rPr>
          <w:b/>
          <w:u w:val="single"/>
        </w:rPr>
        <w:t>736513</w:t>
      </w:r>
    </w:p>
    <w:p>
      <w:r>
        <w:t>@Simobil ljubljanska 81, kamniska 2, preveru sm bazne postaje in mislm da je najblizja na posti manj kot 100 metrov stran. #omrezjevkurcu</w:t>
      </w:r>
    </w:p>
    <w:p>
      <w:r>
        <w:rPr>
          <w:b/>
          <w:u w:val="single"/>
        </w:rPr>
        <w:t>736514</w:t>
      </w:r>
    </w:p>
    <w:p>
      <w:r>
        <w:t>@zarahrusta Ko ji nekdo stopi na zulj. Sorodniki so bili partizani,vse jasno.</w:t>
      </w:r>
    </w:p>
    <w:p>
      <w:r>
        <w:rPr>
          <w:b/>
          <w:u w:val="single"/>
        </w:rPr>
        <w:t>736515</w:t>
      </w:r>
    </w:p>
    <w:p>
      <w:r>
        <w:t>Varnostne blazine nimajo mesta zgolj v avtu, temveč jih danes izdelujejo že za kolesarje in celo za starejše pešce. https://t.co/C55qwIYrPk</w:t>
      </w:r>
    </w:p>
    <w:p>
      <w:r>
        <w:rPr>
          <w:b/>
          <w:u w:val="single"/>
        </w:rPr>
        <w:t>736516</w:t>
      </w:r>
    </w:p>
    <w:p>
      <w:r>
        <w:t>En bolancek, ena razgrajacka in mami, ki se je nalezla trebušne gripe.  To ne bo zabavno. https://t.co/YyuMqpmKOU</w:t>
      </w:r>
    </w:p>
    <w:p>
      <w:r>
        <w:rPr>
          <w:b/>
          <w:u w:val="single"/>
        </w:rPr>
        <w:t>736517</w:t>
      </w:r>
    </w:p>
    <w:p>
      <w:r>
        <w:t>Branko Cestnik: 5 modelov preurejanja župnij. Nekaj od tega bo potrebno izbrati - verjetno že kaj kmalu...</w:t>
        <w:br/>
        <w:t>https://t.co/F198aiMvcP</w:t>
      </w:r>
    </w:p>
    <w:p>
      <w:r>
        <w:rPr>
          <w:b/>
          <w:u w:val="single"/>
        </w:rPr>
        <w:t>736518</w:t>
      </w:r>
    </w:p>
    <w:p>
      <w:r>
        <w:t>Kuhanje evropske žabe... kmalu se bo to zdelo povsem normalno, skupaj s cenzuro v osrednjih medijih. Ni!! https://t.co/MLFhDSNCAW</w:t>
      </w:r>
    </w:p>
    <w:p>
      <w:r>
        <w:rPr>
          <w:b/>
          <w:u w:val="single"/>
        </w:rPr>
        <w:t>736519</w:t>
      </w:r>
    </w:p>
    <w:p>
      <w:r>
        <w:t>@jelka_godec Cerar upam da ti foter da v imenu tvoje mame dve zaušnici in te pošlje v kot čepet.</w:t>
      </w:r>
    </w:p>
    <w:p>
      <w:r>
        <w:rPr>
          <w:b/>
          <w:u w:val="single"/>
        </w:rPr>
        <w:t>736520</w:t>
      </w:r>
    </w:p>
    <w:p>
      <w:r>
        <w:t>@Pikowaru Bazen Kranj, imas zraven naj naj burgerje. Definitivno. Pa se ob vodi je, tako da ni vrocine</w:t>
      </w:r>
    </w:p>
    <w:p>
      <w:r>
        <w:rPr>
          <w:b/>
          <w:u w:val="single"/>
        </w:rPr>
        <w:t>736521</w:t>
      </w:r>
    </w:p>
    <w:p>
      <w:r>
        <w:t>@BorutPahor #NotMyPresident ... Če bi imeli vsaj malo spoštovanja do Slovenije, bi že zdavnaj odstopili in se umaknili ... #razočaranje</w:t>
      </w:r>
    </w:p>
    <w:p>
      <w:r>
        <w:rPr>
          <w:b/>
          <w:u w:val="single"/>
        </w:rPr>
        <w:t>736522</w:t>
      </w:r>
    </w:p>
    <w:p>
      <w:r>
        <w:t>@MarjeticaM WTF je demokratična koordinacija? Ti ljudje so dobesedno prfukjeni. Kdo to voli...😨</w:t>
      </w:r>
    </w:p>
    <w:p>
      <w:r>
        <w:rPr>
          <w:b/>
          <w:u w:val="single"/>
        </w:rPr>
        <w:t>736523</w:t>
      </w:r>
    </w:p>
    <w:p>
      <w:r>
        <w:t>@Bojana61654450 @Medeja_7 Jasno, sovražijo in izganjajo ga skriti levičarji, ki sami ne vedo kaj bi radi.</w:t>
      </w:r>
    </w:p>
    <w:p>
      <w:r>
        <w:rPr>
          <w:b/>
          <w:u w:val="single"/>
        </w:rPr>
        <w:t>736524</w:t>
      </w:r>
    </w:p>
    <w:p>
      <w:r>
        <w:t>Kakšno srečo imajo Angleži, da imajo vodstvo, ki ni prepovedalo in uničilo pameti in se bodo zadnji trenutek rešili! https://t.co/diI6rvYB8O</w:t>
      </w:r>
    </w:p>
    <w:p>
      <w:r>
        <w:rPr>
          <w:b/>
          <w:u w:val="single"/>
        </w:rPr>
        <w:t>736525</w:t>
      </w:r>
    </w:p>
    <w:p>
      <w:r>
        <w:t>Rešitev uganke zapišite na našo FB stran in se potegujte za praktično nagrado! https://t.co/pz7yVTN2qK https://t.co/h9weaM8XRZ</w:t>
      </w:r>
    </w:p>
    <w:p>
      <w:r>
        <w:rPr>
          <w:b/>
          <w:u w:val="single"/>
        </w:rPr>
        <w:t>736526</w:t>
      </w:r>
    </w:p>
    <w:p>
      <w:r>
        <w:t>Politika in industrija so navadne riti. Usak dan vidm stare prdce, ce hocete, strice iz ozadnja. Tale bi mogu bit... https://t.co/PDwrH3wvSg</w:t>
      </w:r>
    </w:p>
    <w:p>
      <w:r>
        <w:rPr>
          <w:b/>
          <w:u w:val="single"/>
        </w:rPr>
        <w:t>736527</w:t>
      </w:r>
    </w:p>
    <w:p>
      <w:r>
        <w:t>@strankaSDS @BozoPredalic @drVinkoGorenak Božo, kje so pa zdaj naši zavezniki, ki by the way(angl.op.)gradijo barikade na meji.</w:t>
      </w:r>
    </w:p>
    <w:p>
      <w:r>
        <w:rPr>
          <w:b/>
          <w:u w:val="single"/>
        </w:rPr>
        <w:t>736528</w:t>
      </w:r>
    </w:p>
    <w:p>
      <w:r>
        <w:t>@crnkovic @Pertinacal ker se vsi javni vrtci lahko primerjajo z Montessori ane? ne jamraj samo zato ker si ti tega nebi mogel privosciti.</w:t>
      </w:r>
    </w:p>
    <w:p>
      <w:r>
        <w:rPr>
          <w:b/>
          <w:u w:val="single"/>
        </w:rPr>
        <w:t>736529</w:t>
      </w:r>
    </w:p>
    <w:p>
      <w:r>
        <w:t>Jutri se bomo na ARSO spomnili potresov, ki so pred 40 leti razdejali Furlanijo in Tolminsko. Vabljeni! https://t.co/02uhC2MV8Y #potres</w:t>
      </w:r>
    </w:p>
    <w:p>
      <w:r>
        <w:rPr>
          <w:b/>
          <w:u w:val="single"/>
        </w:rPr>
        <w:t>736530</w:t>
      </w:r>
    </w:p>
    <w:p>
      <w:r>
        <w:t>Na Mladini ne morejo biti podkupljeni, ker so bili že zdavnaj kupljeni. https://t.co/HIahHaS2fD</w:t>
      </w:r>
    </w:p>
    <w:p>
      <w:r>
        <w:rPr>
          <w:b/>
          <w:u w:val="single"/>
        </w:rPr>
        <w:t>736531</w:t>
      </w:r>
    </w:p>
    <w:p>
      <w:r>
        <w:t>@zaslovenijo2 @Tevilevi A si predstavljaš, da bi Slovenska vojska kuhala na pikniku od SDS? To se govori tudi, če ni res....</w:t>
      </w:r>
    </w:p>
    <w:p>
      <w:r>
        <w:rPr>
          <w:b/>
          <w:u w:val="single"/>
        </w:rPr>
        <w:t>736532</w:t>
      </w:r>
    </w:p>
    <w:p>
      <w:r>
        <w:t>@SpelaNovak @nejkom Folk je neverjeten. Bolj trapast že ne moreš bit. Ali pa, nikoli ne veš, do kam vsa ta nekultura lahko seže.</w:t>
      </w:r>
    </w:p>
    <w:p>
      <w:r>
        <w:rPr>
          <w:b/>
          <w:u w:val="single"/>
        </w:rPr>
        <w:t>736533</w:t>
      </w:r>
    </w:p>
    <w:p>
      <w:r>
        <w:t>@janponiz @MarjanSekej Tale radler kumara izjemno osveži, škoda da ga, razen v največjih trgovskih centrih, skor da ni drugje za dobit</w:t>
      </w:r>
    </w:p>
    <w:p>
      <w:r>
        <w:rPr>
          <w:b/>
          <w:u w:val="single"/>
        </w:rPr>
        <w:t>736534</w:t>
      </w:r>
    </w:p>
    <w:p>
      <w:r>
        <w:t>@Blaziek depozit je vedno opcija. Za 10k eur dobis v petih letih 70 evrov obresti ;)</w:t>
      </w:r>
    </w:p>
    <w:p>
      <w:r>
        <w:rPr>
          <w:b/>
          <w:u w:val="single"/>
        </w:rPr>
        <w:t>736535</w:t>
      </w:r>
    </w:p>
    <w:p>
      <w:r>
        <w:t>@Valkire91 @sarecmarjan Ne mores od tako malo inteligentnega pricakovat nekaj pametnega</w:t>
      </w:r>
    </w:p>
    <w:p>
      <w:r>
        <w:rPr>
          <w:b/>
          <w:u w:val="single"/>
        </w:rPr>
        <w:t>736536</w:t>
      </w:r>
    </w:p>
    <w:p>
      <w:r>
        <w:t>@RagnarBelial @davidkovic @loobadar @tyschew Titovo bi ti čisto oprostil, js jo še vedno tako imenujem. :P</w:t>
      </w:r>
    </w:p>
    <w:p>
      <w:r>
        <w:rPr>
          <w:b/>
          <w:u w:val="single"/>
        </w:rPr>
        <w:t>736537</w:t>
      </w:r>
    </w:p>
    <w:p>
      <w:r>
        <w:t>@surfon če bojo pa na temu zrastl kršni nevarni mikrobi in klice ekstemistične kuge pa tud ne vem. Ljudje smo precej imuni na hitlerjanstvo</w:t>
      </w:r>
    </w:p>
    <w:p>
      <w:r>
        <w:rPr>
          <w:b/>
          <w:u w:val="single"/>
        </w:rPr>
        <w:t>736538</w:t>
      </w:r>
    </w:p>
    <w:p>
      <w:r>
        <w:t>@bungee75 @Avodovnik @had Dragi kolesarji, vozite v smeri kolesarskih stez, ne vozite po plocnikih in spostujte krizisca #kolesarinpesec</w:t>
      </w:r>
    </w:p>
    <w:p>
      <w:r>
        <w:rPr>
          <w:b/>
          <w:u w:val="single"/>
        </w:rPr>
        <w:t>736539</w:t>
      </w:r>
    </w:p>
    <w:p>
      <w:r>
        <w:t>Posedujete umetnine? V primeru tatvine vam bo prav prišel izpolnjen obrazec, ki naj vsebuje: http://t.co/jWz2Pfts</w:t>
      </w:r>
    </w:p>
    <w:p>
      <w:r>
        <w:rPr>
          <w:b/>
          <w:u w:val="single"/>
        </w:rPr>
        <w:t>736540</w:t>
      </w:r>
    </w:p>
    <w:p>
      <w:r>
        <w:t>@NeMaramButlov @Nova24TV O tej (in takih) anketah, pa Požar ne twitta danes. Aja Nova24TV je za razliko od Dela "strankarska".</w:t>
      </w:r>
    </w:p>
    <w:p>
      <w:r>
        <w:rPr>
          <w:b/>
          <w:u w:val="single"/>
        </w:rPr>
        <w:t>736541</w:t>
      </w:r>
    </w:p>
    <w:p>
      <w:r>
        <w:t>Musklfibr zaradi badmintona. Ubile so me. Prav mi je, kaj pa igram sam proti dvojicam oziroma kot je žena rekla, trojček ni zate.</w:t>
      </w:r>
    </w:p>
    <w:p>
      <w:r>
        <w:rPr>
          <w:b/>
          <w:u w:val="single"/>
        </w:rPr>
        <w:t>736542</w:t>
      </w:r>
    </w:p>
    <w:p>
      <w:r>
        <w:t>@GregorVirant1 cinizem je poleg kanibalizma najnižje duhovno stanje, ki ga tu nekdo lahko doseže.</w:t>
      </w:r>
    </w:p>
    <w:p>
      <w:r>
        <w:rPr>
          <w:b/>
          <w:u w:val="single"/>
        </w:rPr>
        <w:t>736543</w:t>
      </w:r>
    </w:p>
    <w:p>
      <w:r>
        <w:t>Sadike solate so že na voljo, preverite, kristalka, canasta https://t.co/j3eeFJtxf6 https://t.co/j3eeFJtxf6</w:t>
      </w:r>
    </w:p>
    <w:p>
      <w:r>
        <w:rPr>
          <w:b/>
          <w:u w:val="single"/>
        </w:rPr>
        <w:t>736544</w:t>
      </w:r>
    </w:p>
    <w:p>
      <w:r>
        <w:t>@melitustra bla sem prepričana, da bo ful enga zgražanja nad gospo, tle pa sami poznavalci.</w:t>
      </w:r>
    </w:p>
    <w:p>
      <w:r>
        <w:rPr>
          <w:b/>
          <w:u w:val="single"/>
        </w:rPr>
        <w:t>736545</w:t>
      </w:r>
    </w:p>
    <w:p>
      <w:r>
        <w:t>Nogometni spektakel v #2SNL, kot ga ne vidimo niti v @PrvaLigaSi https://t.co/MxXt2m64l4 ⚽️🇸🇮</w:t>
      </w:r>
    </w:p>
    <w:p>
      <w:r>
        <w:rPr>
          <w:b/>
          <w:u w:val="single"/>
        </w:rPr>
        <w:t>736546</w:t>
      </w:r>
    </w:p>
    <w:p>
      <w:r>
        <w:t>Evroposlanci so predstavitev pranja denarja razumeli kot pranje perila in zapravljanje davkoplačevalskega denarja. Slaba predstava SDS.</w:t>
      </w:r>
    </w:p>
    <w:p>
      <w:r>
        <w:rPr>
          <w:b/>
          <w:u w:val="single"/>
        </w:rPr>
        <w:t>736547</w:t>
      </w:r>
    </w:p>
    <w:p>
      <w:r>
        <w:t>@zasledovalec70 @Alex4aleksandra Jaz šponam cvetni prah, pa medko. Propolis, matični mlecek, cvetni prah in med skupaj zmešano.</w:t>
      </w:r>
    </w:p>
    <w:p>
      <w:r>
        <w:rPr>
          <w:b/>
          <w:u w:val="single"/>
        </w:rPr>
        <w:t>736548</w:t>
      </w:r>
    </w:p>
    <w:p>
      <w:r>
        <w:t>Kako si je SD s pol milijona davkoplačevalskih evrov kupila naklonjenost POP TV | Nova24TV https://t.co/uMVgieorw5</w:t>
      </w:r>
    </w:p>
    <w:p>
      <w:r>
        <w:rPr>
          <w:b/>
          <w:u w:val="single"/>
        </w:rPr>
        <w:t>736549</w:t>
      </w:r>
    </w:p>
    <w:p>
      <w:r>
        <w:t xml:space="preserve">Sobotno gostovanje lutkovne skupine Eksena v Prešernovem gledališču Kranj nam bo ostalo v lepem spominu. </w:t>
        <w:br/>
        <w:t>Otroci... https://t.co/PjENAYvufR</w:t>
      </w:r>
    </w:p>
    <w:p>
      <w:r>
        <w:rPr>
          <w:b/>
          <w:u w:val="single"/>
        </w:rPr>
        <w:t>736550</w:t>
      </w:r>
    </w:p>
    <w:p>
      <w:r>
        <w:t xml:space="preserve">Balkanac v hotelu: vege meni vrže zraven pečenke kot spremljavo. </w:t>
        <w:br/>
        <w:br/>
        <w:t>Pje. Toti vegeterjanci res dobro papajo.</w:t>
      </w:r>
    </w:p>
    <w:p>
      <w:r>
        <w:rPr>
          <w:b/>
          <w:u w:val="single"/>
        </w:rPr>
        <w:t>736551</w:t>
      </w:r>
    </w:p>
    <w:p>
      <w:r>
        <w:t>Katera zavarovalnica vam da kaj popusta na varnost avtomobila? Nobena! https://t.co/Mp4G5rCeHk</w:t>
      </w:r>
    </w:p>
    <w:p>
      <w:r>
        <w:rPr>
          <w:b/>
          <w:u w:val="single"/>
        </w:rPr>
        <w:t>736552</w:t>
      </w:r>
    </w:p>
    <w:p>
      <w:r>
        <w:t>@FrenkMate @sarecmarjan brez komunistov bi bil on še vedno srpentinšek #kva_je_dej_babe_zoprne</w:t>
      </w:r>
    </w:p>
    <w:p>
      <w:r>
        <w:rPr>
          <w:b/>
          <w:u w:val="single"/>
        </w:rPr>
        <w:t>736553</w:t>
      </w:r>
    </w:p>
    <w:p>
      <w:r>
        <w:t>@DragoZad nisem vedel da si v stiski Drago, si pa pri meni vedno dobrodošel. Čaj in rogljiček pred interpelacijo?</w:t>
      </w:r>
    </w:p>
    <w:p>
      <w:r>
        <w:rPr>
          <w:b/>
          <w:u w:val="single"/>
        </w:rPr>
        <w:t>736554</w:t>
      </w:r>
    </w:p>
    <w:p>
      <w:r>
        <w:t>Kaj pa če so sodnike podkupilu Hrvati da se nam maščujejo za prejšne prvenstvo ko so popušuli bron?</w:t>
      </w:r>
    </w:p>
    <w:p>
      <w:r>
        <w:rPr>
          <w:b/>
          <w:u w:val="single"/>
        </w:rPr>
        <w:t>736555</w:t>
      </w:r>
    </w:p>
    <w:p>
      <w:r>
        <w:t xml:space="preserve">Mesec požarne varnosti. </w:t>
        <w:br/>
        <w:t>Dobro sodelovanje z gasilci. https://t.co/weferPeuUf</w:t>
      </w:r>
    </w:p>
    <w:p>
      <w:r>
        <w:rPr>
          <w:b/>
          <w:u w:val="single"/>
        </w:rPr>
        <w:t>736556</w:t>
      </w:r>
    </w:p>
    <w:p>
      <w:r>
        <w:t>@JoAnnaOfArc1 Problem tega kurca palca je, da vedno gleda, kako izigrati luknje v zakonu. Ko se bo sam zvalil v luknjo bom 👏👏👏</w:t>
      </w:r>
    </w:p>
    <w:p>
      <w:r>
        <w:rPr>
          <w:b/>
          <w:u w:val="single"/>
        </w:rPr>
        <w:t>736557</w:t>
      </w:r>
    </w:p>
    <w:p>
      <w:r>
        <w:t>Polnjenje električnega avtomobila že dražje od točenja goriva - https://t.co/r4ZUvthrdR</w:t>
      </w:r>
    </w:p>
    <w:p>
      <w:r>
        <w:rPr>
          <w:b/>
          <w:u w:val="single"/>
        </w:rPr>
        <w:t>736558</w:t>
      </w:r>
    </w:p>
    <w:p>
      <w:r>
        <w:t>Ti je všeč tofu?</w:t>
        <w:br/>
        <w:br/>
        <w:t>Poglej kako zanimiva postrežba. :O https://t.co/x6tlhGI8HK</w:t>
      </w:r>
    </w:p>
    <w:p>
      <w:r>
        <w:rPr>
          <w:b/>
          <w:u w:val="single"/>
        </w:rPr>
        <w:t>736559</w:t>
      </w:r>
    </w:p>
    <w:p>
      <w:r>
        <w:t>@MatjaNemec Strahopetec? You’re far too kind @MatjaNemec. 😄</w:t>
        <w:br/>
        <w:t>Človek brez samorefleksije, egotripar in agresivnež po vrhu.</w:t>
      </w:r>
    </w:p>
    <w:p>
      <w:r>
        <w:rPr>
          <w:b/>
          <w:u w:val="single"/>
        </w:rPr>
        <w:t>736560</w:t>
      </w:r>
    </w:p>
    <w:p>
      <w:r>
        <w:t>@duledoz Ojoj se unicevanje nogometa. Ce to nardijo izgubijo oni se tist čar ki so ga imel za razliko od evrope</w:t>
      </w:r>
    </w:p>
    <w:p>
      <w:r>
        <w:rPr>
          <w:b/>
          <w:u w:val="single"/>
        </w:rPr>
        <w:t>736561</w:t>
      </w:r>
    </w:p>
    <w:p>
      <w:r>
        <w:t>@BrankoGrims1 Hvala za vsa prizadevanja. SDS in njeni predstavniki ste luč in upanje Slovencev.</w:t>
      </w:r>
    </w:p>
    <w:p>
      <w:r>
        <w:rPr>
          <w:b/>
          <w:u w:val="single"/>
        </w:rPr>
        <w:t>736562</w:t>
      </w:r>
    </w:p>
    <w:p>
      <w:r>
        <w:t>@yrennia1 @crico111 Stare laži, ki jih nekateri vztrajno ponavljajo, da bi postale resnica.</w:t>
      </w:r>
    </w:p>
    <w:p>
      <w:r>
        <w:rPr>
          <w:b/>
          <w:u w:val="single"/>
        </w:rPr>
        <w:t>736563</w:t>
      </w:r>
    </w:p>
    <w:p>
      <w:r>
        <w:t>Okrepljeno varstvo potrošnikov &amp;amp; manjši upravni stroški za zavarovatelje in pozavarovatelje 🇪🇺, ki poslujejo v 🇺🇸. https://t.co/8we10Ht7wP</w:t>
      </w:r>
    </w:p>
    <w:p>
      <w:r>
        <w:rPr>
          <w:b/>
          <w:u w:val="single"/>
        </w:rPr>
        <w:t>736564</w:t>
      </w:r>
    </w:p>
    <w:p>
      <w:r>
        <w:t>Hahahaha njavečjo uslugo naredi Miro ,da sam skoči z vlaka! https://t.co/pdV8MK3sGx</w:t>
      </w:r>
    </w:p>
    <w:p>
      <w:r>
        <w:rPr>
          <w:b/>
          <w:u w:val="single"/>
        </w:rPr>
        <w:t>736565</w:t>
      </w:r>
    </w:p>
    <w:p>
      <w:r>
        <w:t>Včeri sva s Perotom talala malico na OŠ Zalog in vse kar lahko rečem je: 5. B ga seka !!! http://t.co/RHpVBSw1Cs</w:t>
      </w:r>
    </w:p>
    <w:p>
      <w:r>
        <w:rPr>
          <w:b/>
          <w:u w:val="single"/>
        </w:rPr>
        <w:t>736566</w:t>
      </w:r>
    </w:p>
    <w:p>
      <w:r>
        <w:t>Senzor CMOS formata DX s 24,1 milijona slikovnih točk, snemanje videoposnetkov v polni visoki ločljivosti. #MEGABITE https://t.co/wrD24fKhYj</w:t>
      </w:r>
    </w:p>
    <w:p>
      <w:r>
        <w:rPr>
          <w:b/>
          <w:u w:val="single"/>
        </w:rPr>
        <w:t>736567</w:t>
      </w:r>
    </w:p>
    <w:p>
      <w:r>
        <w:t>Je rekla naj se ne ustrasim, ce bo kej ropotalo, da gre telovadit. Se nikoli ni bilo take tisine iz njene sobe. #razbijac #cimra</w:t>
      </w:r>
    </w:p>
    <w:p>
      <w:r>
        <w:rPr>
          <w:b/>
          <w:u w:val="single"/>
        </w:rPr>
        <w:t>736568</w:t>
      </w:r>
    </w:p>
    <w:p>
      <w:r>
        <w:t>@leaathenatabako @pozitivanonstop @dialogos_si @termie1 @nejkom @Botrstvo Na žalost se največkrat dregnemo samo ob tragičnih dogodkih.</w:t>
      </w:r>
    </w:p>
    <w:p>
      <w:r>
        <w:rPr>
          <w:b/>
          <w:u w:val="single"/>
        </w:rPr>
        <w:t>736569</w:t>
      </w:r>
    </w:p>
    <w:p>
      <w:r>
        <w:t>@powersmoothie definiraj "takoj". Ker z Milko so nas, banda, zaceli nategovat ze vsaj 3 leta nazaj.</w:t>
      </w:r>
    </w:p>
    <w:p>
      <w:r>
        <w:rPr>
          <w:b/>
          <w:u w:val="single"/>
        </w:rPr>
        <w:t>736570</w:t>
      </w:r>
    </w:p>
    <w:p>
      <w:r>
        <w:t>@Alex4aleksandra Izraz "enakost spolov" je podoben izrazoma "pegina", ali pa "vanis" skratka BEbistroumni nesmisel.</w:t>
      </w:r>
    </w:p>
    <w:p>
      <w:r>
        <w:rPr>
          <w:b/>
          <w:u w:val="single"/>
        </w:rPr>
        <w:t>736571</w:t>
      </w:r>
    </w:p>
    <w:p>
      <w:r>
        <w:t>Po dveh kavah, sem še vedno uspel sladkor stresit v pepelnik, namesto v tretjo kavo. 😤</w:t>
      </w:r>
    </w:p>
    <w:p>
      <w:r>
        <w:rPr>
          <w:b/>
          <w:u w:val="single"/>
        </w:rPr>
        <w:t>736572</w:t>
      </w:r>
    </w:p>
    <w:p>
      <w:r>
        <w:t>@MarijaSoba Osebno poznal preživelega očividca. Ob vsakem pogledu na dojenčka mu je na oko prišla solza.</w:t>
      </w:r>
    </w:p>
    <w:p>
      <w:r>
        <w:rPr>
          <w:b/>
          <w:u w:val="single"/>
        </w:rPr>
        <w:t>736573</w:t>
      </w:r>
    </w:p>
    <w:p>
      <w:r>
        <w:t>@petrasovdat A si ti na glavo padla? Že malo večji kufer ti mastno zaračunajo, pol pa si zračunaj, kolk bi ti izpulili za cel vlak!</w:t>
      </w:r>
    </w:p>
    <w:p>
      <w:r>
        <w:rPr>
          <w:b/>
          <w:u w:val="single"/>
        </w:rPr>
        <w:t>736574</w:t>
      </w:r>
    </w:p>
    <w:p>
      <w:r>
        <w:t>Očitno ne gre brez trgovin ob nedeljah in praznikih... https://t.co/vfuYvgwjou</w:t>
      </w:r>
    </w:p>
    <w:p>
      <w:r>
        <w:rPr>
          <w:b/>
          <w:u w:val="single"/>
        </w:rPr>
        <w:t>736575</w:t>
      </w:r>
    </w:p>
    <w:p>
      <w:r>
        <w:t>@powersmoothie A na spletu si gledala ?  A v trgovini je pa ni ? Jaz dobim moj stil v šuši na trgu, prisegam na Ribkoff #schuscha</w:t>
      </w:r>
    </w:p>
    <w:p>
      <w:r>
        <w:rPr>
          <w:b/>
          <w:u w:val="single"/>
        </w:rPr>
        <w:t>736576</w:t>
      </w:r>
    </w:p>
    <w:p>
      <w:r>
        <w:t>@petra_cj Vse najboljse! Naj vlaki ne zamujajo in naj te pocasni tekaci ne ovirajo! Na zdravje!</w:t>
      </w:r>
    </w:p>
    <w:p>
      <w:r>
        <w:rPr>
          <w:b/>
          <w:u w:val="single"/>
        </w:rPr>
        <w:t>736577</w:t>
      </w:r>
    </w:p>
    <w:p>
      <w:r>
        <w:t>Šiška ste zagamanci čist narobe razumeli. Postroj je bil umetniška inštalacija. Performance art #butli !!!</w:t>
      </w:r>
    </w:p>
    <w:p>
      <w:r>
        <w:rPr>
          <w:b/>
          <w:u w:val="single"/>
        </w:rPr>
        <w:t>736578</w:t>
      </w:r>
    </w:p>
    <w:p>
      <w:r>
        <w:t>@strankaSD @fajon @MatjaNemec Ko komunisti govorijo o demokraciji...... za bruhat!</w:t>
      </w:r>
    </w:p>
    <w:p>
      <w:r>
        <w:rPr>
          <w:b/>
          <w:u w:val="single"/>
        </w:rPr>
        <w:t>736579</w:t>
      </w:r>
    </w:p>
    <w:p>
      <w:r>
        <w:t>@mrevlje Joj ne razumes... To so zacetniki, ki odkrivajo tweeter in pac ai za zacetek izberejo najboljse 😂🤣</w:t>
      </w:r>
    </w:p>
    <w:p>
      <w:r>
        <w:rPr>
          <w:b/>
          <w:u w:val="single"/>
        </w:rPr>
        <w:t>736580</w:t>
      </w:r>
    </w:p>
    <w:p>
      <w:r>
        <w:t>Kupce obveščamo, da je prišlo do napake v povezavi POS terminalov.</w:t>
        <w:br/>
        <w:br/>
        <w:t>Ali silvestroval bom v vrsti na tik tak blagajni.</w:t>
      </w:r>
    </w:p>
    <w:p>
      <w:r>
        <w:rPr>
          <w:b/>
          <w:u w:val="single"/>
        </w:rPr>
        <w:t>736581</w:t>
      </w:r>
    </w:p>
    <w:p>
      <w:r>
        <w:t>@mladafeministka @YanchMb @_spmbt MeToo dela štalo. Zataknilo se jim bo in ne bojo mogli pojest kar bojo skuhali.</w:t>
      </w:r>
    </w:p>
    <w:p>
      <w:r>
        <w:rPr>
          <w:b/>
          <w:u w:val="single"/>
        </w:rPr>
        <w:t>736582</w:t>
      </w:r>
    </w:p>
    <w:p>
      <w:r>
        <w:t>@JJansaSDS Tisti , ki imajo težave s plavanjem, najraje skačejo v prazen bazen. Posledice bodo hude.</w:t>
      </w:r>
    </w:p>
    <w:p>
      <w:r>
        <w:rPr>
          <w:b/>
          <w:u w:val="single"/>
        </w:rPr>
        <w:t>736583</w:t>
      </w:r>
    </w:p>
    <w:p>
      <w:r>
        <w:t>@Libertarec Ne. V skladu s terminologijo Komisije za grobišča bo pisalo "deponija uničenih otrok".</w:t>
      </w:r>
    </w:p>
    <w:p>
      <w:r>
        <w:rPr>
          <w:b/>
          <w:u w:val="single"/>
        </w:rPr>
        <w:t>736584</w:t>
      </w:r>
    </w:p>
    <w:p>
      <w:r>
        <w:t>@Japreva @had Mislil sem napisati "jebozovne", pa sem napisal "libidinalne terapevtke" (za dušo in telo).</w:t>
      </w:r>
    </w:p>
    <w:p>
      <w:r>
        <w:rPr>
          <w:b/>
          <w:u w:val="single"/>
        </w:rPr>
        <w:t>736585</w:t>
      </w:r>
    </w:p>
    <w:p>
      <w:r>
        <w:t>Slo levica disciplinira svoje vrste. Preds. vlade+države glede zun.pol. nista disc. Z zamenjavo 1.se z omej.pristojn. discipl.2. EU preobl</w:t>
      </w:r>
    </w:p>
    <w:p>
      <w:r>
        <w:rPr>
          <w:b/>
          <w:u w:val="single"/>
        </w:rPr>
        <w:t>736586</w:t>
      </w:r>
    </w:p>
    <w:p>
      <w:r>
        <w:t>@Nebodigatreba2 @BojanPozar @JureLeben @Twitter Mogoče za v Lady zdržijo take smešnice. Tu si ga malo pihnil.</w:t>
      </w:r>
    </w:p>
    <w:p>
      <w:r>
        <w:rPr>
          <w:b/>
          <w:u w:val="single"/>
        </w:rPr>
        <w:t>736587</w:t>
      </w:r>
    </w:p>
    <w:p>
      <w:r>
        <w:t>@JelenaJal @nejkom Lej jo naše pikice! Kot da bi hotele reči;" Jelena tukaj je premalo adrenalina"! Uživačke ste ve dve.🍀</w:t>
      </w:r>
    </w:p>
    <w:p>
      <w:r>
        <w:rPr>
          <w:b/>
          <w:u w:val="single"/>
        </w:rPr>
        <w:t>736588</w:t>
      </w:r>
    </w:p>
    <w:p>
      <w:r>
        <w:t>Nov komadk, danes pa lepo vabljeni v Plac 33/45 - Nazorjeva 6 na naš špilčk! PLIŠ - Drevo (Bossa de Novo cover): http://t.co/oqbgN4POu3</w:t>
      </w:r>
    </w:p>
    <w:p>
      <w:r>
        <w:rPr>
          <w:b/>
          <w:u w:val="single"/>
        </w:rPr>
        <w:t>736589</w:t>
      </w:r>
    </w:p>
    <w:p>
      <w:r>
        <w:t>Minister za notranje zadeve opozarja: ne pretiravaj s pitjem, da boš lahko še naše naokoli vozil.</w:t>
      </w:r>
    </w:p>
    <w:p>
      <w:r>
        <w:rPr>
          <w:b/>
          <w:u w:val="single"/>
        </w:rPr>
        <w:t>736590</w:t>
      </w:r>
    </w:p>
    <w:p>
      <w:r>
        <w:t>@Stavenskovrhski @klaudi777 Ti si total nepismen in laznjivec ... preberi se 100x Knglerov tweet , pa po 100ic ne bos razumel !!!</w:t>
      </w:r>
    </w:p>
    <w:p>
      <w:r>
        <w:rPr>
          <w:b/>
          <w:u w:val="single"/>
        </w:rPr>
        <w:t>736591</w:t>
      </w:r>
    </w:p>
    <w:p>
      <w:r>
        <w:t>@AlanOrlic Jaz sem na morju namočil roke v 11 stopinj in ugotovil , da je jeba....</w:t>
      </w:r>
    </w:p>
    <w:p>
      <w:r>
        <w:rPr>
          <w:b/>
          <w:u w:val="single"/>
        </w:rPr>
        <w:t>736592</w:t>
      </w:r>
    </w:p>
    <w:p>
      <w:r>
        <w:t>@dreychee Ne saj se sploh ne spuščam v ta posel, samo zagledala sem oklepnike in ministra, pa sem imela flesh back :)</w:t>
      </w:r>
    </w:p>
    <w:p>
      <w:r>
        <w:rPr>
          <w:b/>
          <w:u w:val="single"/>
        </w:rPr>
        <w:t>736593</w:t>
      </w:r>
    </w:p>
    <w:p>
      <w:r>
        <w:t>@BojankaStern @JJansaSDS Banda rdeca, na vsak nacin hocejo novo Srboslavijo. In Slivenci moramo to mirno pozreti</w:t>
      </w:r>
    </w:p>
    <w:p>
      <w:r>
        <w:rPr>
          <w:b/>
          <w:u w:val="single"/>
        </w:rPr>
        <w:t>736594</w:t>
      </w:r>
    </w:p>
    <w:p>
      <w:r>
        <w:t>@leaathenatabako @TjasaZavrh Vsaj kar se fuzbala tiče, so komentatorji na nacionalki pod vsakim nivojem. #sampovem</w:t>
      </w:r>
    </w:p>
    <w:p>
      <w:r>
        <w:rPr>
          <w:b/>
          <w:u w:val="single"/>
        </w:rPr>
        <w:t>736595</w:t>
      </w:r>
    </w:p>
    <w:p>
      <w:r>
        <w:t>Pravi socialist je del oblasti, ki hudo obdavčuje revne, sam pa uživa v dobrotah kapitalizma. #AhilovaPeta</w:t>
      </w:r>
    </w:p>
    <w:p>
      <w:r>
        <w:rPr>
          <w:b/>
          <w:u w:val="single"/>
        </w:rPr>
        <w:t>736596</w:t>
      </w:r>
    </w:p>
    <w:p>
      <w:r>
        <w:t>@EPameten @PreglArjan @BineTraven @KLaznik @Nova24TV Koristni idioti v sekti.</w:t>
      </w:r>
    </w:p>
    <w:p>
      <w:r>
        <w:rPr>
          <w:b/>
          <w:u w:val="single"/>
        </w:rPr>
        <w:t>736597</w:t>
      </w:r>
    </w:p>
    <w:p>
      <w:r>
        <w:t>Tole....je šala slana, cirkus hokus pokus-bumm...Ne rabim predsednika/ce. Mejte ga, jo.</w:t>
      </w:r>
    </w:p>
    <w:p>
      <w:r>
        <w:rPr>
          <w:b/>
          <w:u w:val="single"/>
        </w:rPr>
        <w:t>736598</w:t>
      </w:r>
    </w:p>
    <w:p>
      <w:r>
        <w:t>@petra_jansa @polslona Veš, da so šibe rumeno cvetočega drena ponekod v Sloveniji bistvena sestavina butaric. Pravijo jim drenek.</w:t>
      </w:r>
    </w:p>
    <w:p>
      <w:r>
        <w:rPr>
          <w:b/>
          <w:u w:val="single"/>
        </w:rPr>
        <w:t>736599</w:t>
      </w:r>
    </w:p>
    <w:p>
      <w:r>
        <w:t>@potepuski @Margu501 To je res ogabnež lutek igralček. Ni da ga pes poščije.</w:t>
      </w:r>
    </w:p>
    <w:p>
      <w:r>
        <w:rPr>
          <w:b/>
          <w:u w:val="single"/>
        </w:rPr>
        <w:t>736600</w:t>
      </w:r>
    </w:p>
    <w:p>
      <w:r>
        <w:t>@lukavalas @MladenPrajdic Prav Hidria je lani lansirana nov model 'zelenih' žarilnih svečk za hladen zagon dizel motorjev... :)</w:t>
      </w:r>
    </w:p>
    <w:p>
      <w:r>
        <w:rPr>
          <w:b/>
          <w:u w:val="single"/>
        </w:rPr>
        <w:t>736601</w:t>
      </w:r>
    </w:p>
    <w:p>
      <w:r>
        <w:t>Hrvaska policija pred Savudrijo, niso zapluli v nase morje #arbitraza #implementacija #24ur https://t.co/V3NI02lplC</w:t>
      </w:r>
    </w:p>
    <w:p>
      <w:r>
        <w:rPr>
          <w:b/>
          <w:u w:val="single"/>
        </w:rPr>
        <w:t>736602</w:t>
      </w:r>
    </w:p>
    <w:p>
      <w:r>
        <w:t>@NeMaramButlov @JJansaSDS @Nova24TV Pa tako kompetentni do bili in so na oblasti. Sam da ni Janša.</w:t>
      </w:r>
    </w:p>
    <w:p>
      <w:r>
        <w:rPr>
          <w:b/>
          <w:u w:val="single"/>
        </w:rPr>
        <w:t>736603</w:t>
      </w:r>
    </w:p>
    <w:p>
      <w:r>
        <w:t>@jkmcnk Sej to bi naredil kot mlad, nadebuden zobar. Ko bi imel poln kurac vsega, bi jih samo še v izi zastrupljal.</w:t>
      </w:r>
    </w:p>
    <w:p>
      <w:r>
        <w:rPr>
          <w:b/>
          <w:u w:val="single"/>
        </w:rPr>
        <w:t>736604</w:t>
      </w:r>
    </w:p>
    <w:p>
      <w:r>
        <w:t>Gledal Automata. Eden od bolj butastih scifi... Še tiste 6ke na imdb si ne zasluži.</w:t>
      </w:r>
    </w:p>
    <w:p>
      <w:r>
        <w:rPr>
          <w:b/>
          <w:u w:val="single"/>
        </w:rPr>
        <w:t>736605</w:t>
      </w:r>
    </w:p>
    <w:p>
      <w:r>
        <w:t>@Zurnal_24 Lopovi na #telemachu, ki je kapitalsko povezanih s cigani na #poptv seveda glasno protestirajo. To pomeni da je predlog dober.</w:t>
      </w:r>
    </w:p>
    <w:p>
      <w:r>
        <w:rPr>
          <w:b/>
          <w:u w:val="single"/>
        </w:rPr>
        <w:t>736606</w:t>
      </w:r>
    </w:p>
    <w:p>
      <w:r>
        <w:t>Navijaška mrzlica ne popušča niti danes v službi. Kako pa ste vi obeležili to zgodovinsko zmago? #mojtim #ponosni https://t.co/jPFLK1by8l</w:t>
      </w:r>
    </w:p>
    <w:p>
      <w:r>
        <w:rPr>
          <w:b/>
          <w:u w:val="single"/>
        </w:rPr>
        <w:t>736607</w:t>
      </w:r>
    </w:p>
    <w:p>
      <w:r>
        <w:t>@Jo_AnnaOfArt @zasledovalec70 @mackonar Ne mesajte samo smarnico v to igro...🍾🍾🍾😂</w:t>
      </w:r>
    </w:p>
    <w:p>
      <w:r>
        <w:rPr>
          <w:b/>
          <w:u w:val="single"/>
        </w:rPr>
        <w:t>736608</w:t>
      </w:r>
    </w:p>
    <w:p>
      <w:r>
        <w:t>Dvoglavi rdeči zmaj 🐲😁😂📺#vsejemogoce #tvslovenija #tvshow #tomorrow @ RTV Slovenija https://t.co/xY2xlGO9qj</w:t>
      </w:r>
    </w:p>
    <w:p>
      <w:r>
        <w:rPr>
          <w:b/>
          <w:u w:val="single"/>
        </w:rPr>
        <w:t>736609</w:t>
      </w:r>
    </w:p>
    <w:p>
      <w:r>
        <w:t>@had Oprosti, ampak jaz bi pujseka, kravico in kuro še vedno rad videl na svojem jedilniku.</w:t>
      </w:r>
    </w:p>
    <w:p>
      <w:r>
        <w:rPr>
          <w:b/>
          <w:u w:val="single"/>
        </w:rPr>
        <w:t>736610</w:t>
      </w:r>
    </w:p>
    <w:p>
      <w:r>
        <w:t>@mrevlje Tile Cmerčijevi nakladači so res za "katapultirati" nekam čim dlje...</w:t>
        <w:br/>
        <w:t>#katapult</w:t>
        <w:br/>
        <w:t>🤣😆😂</w:t>
      </w:r>
    </w:p>
    <w:p>
      <w:r>
        <w:rPr>
          <w:b/>
          <w:u w:val="single"/>
        </w:rPr>
        <w:t>736611</w:t>
      </w:r>
    </w:p>
    <w:p>
      <w:r>
        <w:t>Kulturni marksizem je seksanje vsakega z vsakim in jebanje vsakega, ki ni za seks vsakega z vsakim. https://t.co/jXZ344pGoa</w:t>
      </w:r>
    </w:p>
    <w:p>
      <w:r>
        <w:rPr>
          <w:b/>
          <w:u w:val="single"/>
        </w:rPr>
        <w:t>736612</w:t>
      </w:r>
    </w:p>
    <w:p>
      <w:r>
        <w:t>@alojztetickovi3 @strankalevica @Pjotrvox Tudi "idiotov", ki naj bi glasovali za to stranko ni videti.</w:t>
      </w:r>
    </w:p>
    <w:p>
      <w:r>
        <w:rPr>
          <w:b/>
          <w:u w:val="single"/>
        </w:rPr>
        <w:t>736613</w:t>
      </w:r>
    </w:p>
    <w:p>
      <w:r>
        <w:t>Po tolkih letih v Bruslju videl @strankaSDS EPP poslanca @MilanZver leteti v ekonomskem razredu. Pravijo, da je skromnost lepa čednost.</w:t>
      </w:r>
    </w:p>
    <w:p>
      <w:r>
        <w:rPr>
          <w:b/>
          <w:u w:val="single"/>
        </w:rPr>
        <w:t>736614</w:t>
      </w:r>
    </w:p>
    <w:p>
      <w:r>
        <w:t>Zaradi množičnega bega možganov je taka novica pravi balzam. Dobrodošli, g. veleposlanik! https://t.co/nkt0sxhuzt</w:t>
      </w:r>
    </w:p>
    <w:p>
      <w:r>
        <w:rPr>
          <w:b/>
          <w:u w:val="single"/>
        </w:rPr>
        <w:t>736615</w:t>
      </w:r>
    </w:p>
    <w:p>
      <w:r>
        <w:t>@LapSaso Pa ti ni preveč grozno ob vseh teh grozodejstvih zločinov. Oni dan so ukradli loter pa pol cvička in električno budilko 😂😂😂😆😆</w:t>
      </w:r>
    </w:p>
    <w:p>
      <w:r>
        <w:rPr>
          <w:b/>
          <w:u w:val="single"/>
        </w:rPr>
        <w:t>736616</w:t>
      </w:r>
    </w:p>
    <w:p>
      <w:r>
        <w:t>Medtem ko Kanadčani čakajo v vrsti za prvo legalno gandžo, mi še kar stojimo v vrsti za pet dkg posebne.</w:t>
      </w:r>
    </w:p>
    <w:p>
      <w:r>
        <w:rPr>
          <w:b/>
          <w:u w:val="single"/>
        </w:rPr>
        <w:t>736617</w:t>
      </w:r>
    </w:p>
    <w:p>
      <w:r>
        <w:t>Grmijo čez populizem po svetu, doma pa ščitijo in zagovarjajo populista na oblasti, ki so ga sami nastavili. #Faktor</w:t>
      </w:r>
    </w:p>
    <w:p>
      <w:r>
        <w:rPr>
          <w:b/>
          <w:u w:val="single"/>
        </w:rPr>
        <w:t>736618</w:t>
      </w:r>
    </w:p>
    <w:p>
      <w:r>
        <w:t>A veš tist, k ti alarm piska pri vstopu v trgovino in se zapodiš med police in skriješ med plašče? No, tist bi.</w:t>
      </w:r>
    </w:p>
    <w:p>
      <w:r>
        <w:rPr>
          <w:b/>
          <w:u w:val="single"/>
        </w:rPr>
        <w:t>736619</w:t>
      </w:r>
    </w:p>
    <w:p>
      <w:r>
        <w:t>@vladaRS @sarecmarjan @MiroCerar 😂😂😂😂😂😂😂😂😂😂😂😂😂😂😂😂😂😂😂😂😂😂😂😂😂😂</w:t>
        <w:br/>
        <w:t>Prihranite nam vase izpraznjene puhlice prosim.</w:t>
      </w:r>
    </w:p>
    <w:p>
      <w:r>
        <w:rPr>
          <w:b/>
          <w:u w:val="single"/>
        </w:rPr>
        <w:t>736620</w:t>
      </w:r>
    </w:p>
    <w:p>
      <w:r>
        <w:t>Kateri hobiji spodbujajo naše možgane? Hobi številka pet vas bo presenetil. #podjetništvo #hobi</w:t>
        <w:br/>
        <w:t>https://t.co/A6XdxMrLM4</w:t>
      </w:r>
    </w:p>
    <w:p>
      <w:r>
        <w:rPr>
          <w:b/>
          <w:u w:val="single"/>
        </w:rPr>
        <w:t>736621</w:t>
      </w:r>
    </w:p>
    <w:p>
      <w:r>
        <w:t>@Nova24TV Bebci v septicni jami, pazite se ameriških donacij, hudičevo so drage, ehh  pisuni zblojeni 😋😎</w:t>
      </w:r>
    </w:p>
    <w:p>
      <w:r>
        <w:rPr>
          <w:b/>
          <w:u w:val="single"/>
        </w:rPr>
        <w:t>736622</w:t>
      </w:r>
    </w:p>
    <w:p>
      <w:r>
        <w:t>@ZigaTurk @AltR_Paulin Taka množica, pa še ni ratalo. Naš ubogi Žitnik pa sam,...,šmrc!</w:t>
      </w:r>
    </w:p>
    <w:p>
      <w:r>
        <w:rPr>
          <w:b/>
          <w:u w:val="single"/>
        </w:rPr>
        <w:t>736623</w:t>
      </w:r>
    </w:p>
    <w:p>
      <w:r>
        <w:t>Mahnič in Jerca, dva falirana študenta, pa ja skupaj sodita. Komisija za recikliranje FDV in FF odpadkov.</w:t>
      </w:r>
    </w:p>
    <w:p>
      <w:r>
        <w:rPr>
          <w:b/>
          <w:u w:val="single"/>
        </w:rPr>
        <w:t>736624</w:t>
      </w:r>
    </w:p>
    <w:p>
      <w:r>
        <w:t>Edina prava varnostna politika je nič migrantov na slovenskih tleh. Zakon o tujcih ne prinaša nič novega.</w:t>
      </w:r>
    </w:p>
    <w:p>
      <w:r>
        <w:rPr>
          <w:b/>
          <w:u w:val="single"/>
        </w:rPr>
        <w:t>736625</w:t>
      </w:r>
    </w:p>
    <w:p>
      <w:r>
        <w:t>Aretirali skupino, ki je proizvajala ponaredek oljčnega olja in ga prodala v EU - https://t.co/cqSSea8m5T https://t.co/DTQT9lVai3</w:t>
      </w:r>
    </w:p>
    <w:p>
      <w:r>
        <w:rPr>
          <w:b/>
          <w:u w:val="single"/>
        </w:rPr>
        <w:t>736626</w:t>
      </w:r>
    </w:p>
    <w:p>
      <w:r>
        <w:t>@EPameten @zaslovenijo2 @BojanPozar To je nemogoče. Samo en prištinski doktor je lahko v koruptolandu. 2 sta nelojalna konkurenca.</w:t>
        <w:br/>
        <w:br/>
        <w:t>Bong</w:t>
      </w:r>
    </w:p>
    <w:p>
      <w:r>
        <w:rPr>
          <w:b/>
          <w:u w:val="single"/>
        </w:rPr>
        <w:t>736627</w:t>
      </w:r>
    </w:p>
    <w:p>
      <w:r>
        <w:t>Kaj je zdaj @t_celestina ? Nič spojlerjev #GOT ? Zajeban ob 3. zjutraj oči odpret, ane? 😉</w:t>
      </w:r>
    </w:p>
    <w:p>
      <w:r>
        <w:rPr>
          <w:b/>
          <w:u w:val="single"/>
        </w:rPr>
        <w:t>736628</w:t>
      </w:r>
    </w:p>
    <w:p>
      <w:r>
        <w:t>Gostili smo farmacevte več pa seveda v galeriji ...</w:t>
        <w:br/>
        <w:br/>
        <w:t>Za tagganje kliknite like na Fakulteta za Lajf https://t.co/QZvDzBfQ1s</w:t>
      </w:r>
    </w:p>
    <w:p>
      <w:r>
        <w:rPr>
          <w:b/>
          <w:u w:val="single"/>
        </w:rPr>
        <w:t>736629</w:t>
      </w:r>
    </w:p>
    <w:p>
      <w:r>
        <w:t>ka ste opazli da tisti ko se bojijo cepljenja ker avtizem so bli pune glasni za neko gensko zdravilo za Krisa ko sploh ni registrirano v EU</w:t>
      </w:r>
    </w:p>
    <w:p>
      <w:r>
        <w:rPr>
          <w:b/>
          <w:u w:val="single"/>
        </w:rPr>
        <w:t>736630</w:t>
      </w:r>
    </w:p>
    <w:p>
      <w:r>
        <w:t>Odprtje sezone stand up večerov v MCPju. Garantiram da so kul, se splača pridt. http://t.co/MQAD9GQjeA</w:t>
      </w:r>
    </w:p>
    <w:p>
      <w:r>
        <w:rPr>
          <w:b/>
          <w:u w:val="single"/>
        </w:rPr>
        <w:t>736631</w:t>
      </w:r>
    </w:p>
    <w:p>
      <w:r>
        <w:t>Gujdejk,idi na farmo kidat svoj drek.Izven obora si preveč posvinjal !!! https://t.co/hOMW1Lce4U https://t.co/JJad8LPevP</w:t>
      </w:r>
    </w:p>
    <w:p>
      <w:r>
        <w:rPr>
          <w:b/>
          <w:u w:val="single"/>
        </w:rPr>
        <w:t>736632</w:t>
      </w:r>
    </w:p>
    <w:p>
      <w:r>
        <w:t>@dragnslyr_ds @stanka_d Tam je bilo 1,5 milijona udeležencev in vsi so meli rumene kravate.</w:t>
      </w:r>
    </w:p>
    <w:p>
      <w:r>
        <w:rPr>
          <w:b/>
          <w:u w:val="single"/>
        </w:rPr>
        <w:t>736633</w:t>
      </w:r>
    </w:p>
    <w:p>
      <w:r>
        <w:t>Če drezaš v tigra v zoološkem vrtu z otrokom ob sebi si neodgovoren ali celo nepriseben. Podobno se dogaja na relaciji Palestinci-Izraelci.</w:t>
      </w:r>
    </w:p>
    <w:p>
      <w:r>
        <w:rPr>
          <w:b/>
          <w:u w:val="single"/>
        </w:rPr>
        <w:t>736634</w:t>
      </w:r>
    </w:p>
    <w:p>
      <w:r>
        <w:t>@DominikaSvarc @ZigaTurk tam ko je skoval tisto fino dominikansko zastavo, pipo in črno, še zdej mi gre na smeh</w:t>
      </w:r>
    </w:p>
    <w:p>
      <w:r>
        <w:rPr>
          <w:b/>
          <w:u w:val="single"/>
        </w:rPr>
        <w:t>736635</w:t>
      </w:r>
    </w:p>
    <w:p>
      <w:r>
        <w:t>@Janez_Mezan @JJansaSDS Pa tko polna usta neke sociale. Ja komunjaram res lahko vedno zaupas</w:t>
      </w:r>
    </w:p>
    <w:p>
      <w:r>
        <w:rPr>
          <w:b/>
          <w:u w:val="single"/>
        </w:rPr>
        <w:t>736636</w:t>
      </w:r>
    </w:p>
    <w:p>
      <w:r>
        <w:t>@gajmirtic Ob naprej od ŽZD, ob Celovški. Malo po makadamu in štrelo, ampak gre. Enkrat sodelavec peljal.</w:t>
      </w:r>
    </w:p>
    <w:p>
      <w:r>
        <w:rPr>
          <w:b/>
          <w:u w:val="single"/>
        </w:rPr>
        <w:t>736637</w:t>
      </w:r>
    </w:p>
    <w:p>
      <w:r>
        <w:t>@TooBigEgo Ko mu ati odklene mora samo telefon oblect v alu foljo pa bo fotr kurac kj še spreminju nastavitve ;)</w:t>
      </w:r>
    </w:p>
    <w:p>
      <w:r>
        <w:rPr>
          <w:b/>
          <w:u w:val="single"/>
        </w:rPr>
        <w:t>736638</w:t>
      </w:r>
    </w:p>
    <w:p>
      <w:r>
        <w:t>tv kjer so Požar Aljuš radi kažejo v nagradni igri razlika Tita Jovanko https://t.co/ZaEccwg4H6 jugo čifurija https://t.co/CcRYXqbyOy</w:t>
      </w:r>
    </w:p>
    <w:p>
      <w:r>
        <w:rPr>
          <w:b/>
          <w:u w:val="single"/>
        </w:rPr>
        <w:t>736639</w:t>
      </w:r>
    </w:p>
    <w:p>
      <w:r>
        <w:t>@jezandr4 Še malo pa grem ponovno v leif...Smejat se grem...Če pa bodo komedijanti za nič, naj jih vzame birič 😄😜😂</w:t>
      </w:r>
    </w:p>
    <w:p>
      <w:r>
        <w:rPr>
          <w:b/>
          <w:u w:val="single"/>
        </w:rPr>
        <w:t>736640</w:t>
      </w:r>
    </w:p>
    <w:p>
      <w:r>
        <w:t>@BernardBrscic @petra_jansa Kdor si dovoli Papeža tako imenovati, je zrel za bolnico. #bolnik #psihopat</w:t>
      </w:r>
    </w:p>
    <w:p>
      <w:r>
        <w:rPr>
          <w:b/>
          <w:u w:val="single"/>
        </w:rPr>
        <w:t>736641</w:t>
      </w:r>
    </w:p>
    <w:p>
      <w:r>
        <w:t>Migranta iz Senegala ljubljanski policisti zasačili z drogo, ki jo je nameraval preprodati! https://t.co/3nA9LN0Xph via @Nova24TV</w:t>
      </w:r>
    </w:p>
    <w:p>
      <w:r>
        <w:rPr>
          <w:b/>
          <w:u w:val="single"/>
        </w:rPr>
        <w:t>736642</w:t>
      </w:r>
    </w:p>
    <w:p>
      <w:r>
        <w:t>Nabiranje gozdnih sadežev vam lahko prinese dodaten zaslužek https://t.co/10zBzJvIhG via @data_doo https://t.co/fqJvycJxrW</w:t>
      </w:r>
    </w:p>
    <w:p>
      <w:r>
        <w:rPr>
          <w:b/>
          <w:u w:val="single"/>
        </w:rPr>
        <w:t>736643</w:t>
      </w:r>
    </w:p>
    <w:p>
      <w:r>
        <w:t>@Val202 #nabuloze da šefica gleda drugim kolk popijemo, pozabila je pa gledat sebi v kozarec. Pol je pa z dvema (2!) varkotoma zamutila. 💜</w:t>
      </w:r>
    </w:p>
    <w:p>
      <w:r>
        <w:rPr>
          <w:b/>
          <w:u w:val="single"/>
        </w:rPr>
        <w:t>736644</w:t>
      </w:r>
    </w:p>
    <w:p>
      <w:r>
        <w:t>@MiranStajerc @LaraUlaVidrih Ja, saj vem. Za KME sem cepljena, lani sem jemala antibiotike zaradi rdečega fleka po klopu.</w:t>
      </w:r>
    </w:p>
    <w:p>
      <w:r>
        <w:rPr>
          <w:b/>
          <w:u w:val="single"/>
        </w:rPr>
        <w:t>736645</w:t>
      </w:r>
    </w:p>
    <w:p>
      <w:r>
        <w:t>@spagetyuse @VaneGosnik Bo treba spet ustavo spremenit, imamo nove drzavne simbole... #psihiatrija</w:t>
      </w:r>
    </w:p>
    <w:p>
      <w:r>
        <w:rPr>
          <w:b/>
          <w:u w:val="single"/>
        </w:rPr>
        <w:t>736646</w:t>
      </w:r>
    </w:p>
    <w:p>
      <w:r>
        <w:t>Nova kolumna Lucije Šikovec Ušaj: Terorizem s socialističnim obrazom ali socializem s terorističnim? https://t.co/nzvGTvMgqE via @Nova24TV</w:t>
      </w:r>
    </w:p>
    <w:p>
      <w:r>
        <w:rPr>
          <w:b/>
          <w:u w:val="single"/>
        </w:rPr>
        <w:t>736647</w:t>
      </w:r>
    </w:p>
    <w:p>
      <w:r>
        <w:t>SNS prehitel ZaAB in za skorsj 3x stranko modernega Mirana 😂😂😂😂😂😂😂😂</w:t>
        <w:br/>
        <w:t>Na naslednjih volitvah adijo SMC, adijo ZaAB, adijo DeSUS.</w:t>
      </w:r>
    </w:p>
    <w:p>
      <w:r>
        <w:rPr>
          <w:b/>
          <w:u w:val="single"/>
        </w:rPr>
        <w:t>736648</w:t>
      </w:r>
    </w:p>
    <w:p>
      <w:r>
        <w:t>88-letnik v Šentjurju prišel do sosedove terase in grozil, nato pa streljal | Večer https://t.co/SWAkHO3425 https://t.co/5OWHHkCjmD</w:t>
      </w:r>
    </w:p>
    <w:p>
      <w:r>
        <w:rPr>
          <w:b/>
          <w:u w:val="single"/>
        </w:rPr>
        <w:t>736649</w:t>
      </w:r>
    </w:p>
    <w:p>
      <w:r>
        <w:t>“Možgansko deblo je VEDNO simptomatsko. Že milimetrska lezija povzroči simptomatiko.”</w:t>
        <w:br/>
        <w:br/>
        <w:t>#IgorRigler #Nevrologija #SolaUrgence</w:t>
      </w:r>
    </w:p>
    <w:p>
      <w:r>
        <w:rPr>
          <w:b/>
          <w:u w:val="single"/>
        </w:rPr>
        <w:t>736650</w:t>
      </w:r>
    </w:p>
    <w:p>
      <w:r>
        <w:t>@dogajanje @MladaSlovenija Ti pa retardiran v glavo. Ce se bo njega poslusal bos kmal lacn pa zejn. Proklete prodane duse!!!!!</w:t>
      </w:r>
    </w:p>
    <w:p>
      <w:r>
        <w:rPr>
          <w:b/>
          <w:u w:val="single"/>
        </w:rPr>
        <w:t>736651</w:t>
      </w:r>
    </w:p>
    <w:p>
      <w:r>
        <w:t>ZARES: Golobičev bog podzemlja in zloglasni bloger na Slovenskih novicah https://t.co/XBS2UbVavM via @Nova24TV</w:t>
      </w:r>
    </w:p>
    <w:p>
      <w:r>
        <w:rPr>
          <w:b/>
          <w:u w:val="single"/>
        </w:rPr>
        <w:t>736652</w:t>
      </w:r>
    </w:p>
    <w:p>
      <w:r>
        <w:t>V okuženem gnezdu zdržijo samo okuženi dokler ne crknejo. https://t.co/m1Xls6Qsjw</w:t>
      </w:r>
    </w:p>
    <w:p>
      <w:r>
        <w:rPr>
          <w:b/>
          <w:u w:val="single"/>
        </w:rPr>
        <w:t>736653</w:t>
      </w:r>
    </w:p>
    <w:p>
      <w:r>
        <w:t>@AlexNotfake Enakost za vse! Dajmo vse bankrotirat pa bojo vsi enako revni!!</w:t>
      </w:r>
    </w:p>
    <w:p>
      <w:r>
        <w:rPr>
          <w:b/>
          <w:u w:val="single"/>
        </w:rPr>
        <w:t>736654</w:t>
      </w:r>
    </w:p>
    <w:p>
      <w:r>
        <w:t>Če že morm pit nesladkanu kavo, nej mi vsaj neki dvigne cukr. #MarvinGaye #NBA #pepelnica https://t.co/3niYd441dV</w:t>
      </w:r>
    </w:p>
    <w:p>
      <w:r>
        <w:rPr>
          <w:b/>
          <w:u w:val="single"/>
        </w:rPr>
        <w:t>736655</w:t>
      </w:r>
    </w:p>
    <w:p>
      <w:r>
        <w:t>Vecerja mi je pasala ampak bi moral prej vprasat, ce lahko skuha vecerjo #barplanet ..... dej tih bod pa pojej, kva ti ni jasn</w:t>
      </w:r>
    </w:p>
    <w:p>
      <w:r>
        <w:rPr>
          <w:b/>
          <w:u w:val="single"/>
        </w:rPr>
        <w:t>736656</w:t>
      </w:r>
    </w:p>
    <w:p>
      <w:r>
        <w:t>@_ermin naša dva navijača sočustvujeta in želita reperju Mikiju Mikslu, da bi čimprej dobil novo šipco, da bo lahko delal komade</w:t>
      </w:r>
    </w:p>
    <w:p>
      <w:r>
        <w:rPr>
          <w:b/>
          <w:u w:val="single"/>
        </w:rPr>
        <w:t>736657</w:t>
      </w:r>
    </w:p>
    <w:p>
      <w:r>
        <w:t xml:space="preserve">@pvz_pivka @Slovenskavojska @MO_RS super vrtni okrasek...jaz bi v slogu clarksona opremil </w:t>
        <w:br/>
        <w:t>https://t.co/gDYUi90RN6</w:t>
      </w:r>
    </w:p>
    <w:p>
      <w:r>
        <w:rPr>
          <w:b/>
          <w:u w:val="single"/>
        </w:rPr>
        <w:t>736658</w:t>
      </w:r>
    </w:p>
    <w:p>
      <w:r>
        <w:t>Meni ni treba trkati po steni, ker nisem gluh in nimam zgaranih nog. "mikhail" bo pa to moral pojasniti na Sodišču! Smrt tiktaka, blizu je!</w:t>
      </w:r>
    </w:p>
    <w:p>
      <w:r>
        <w:rPr>
          <w:b/>
          <w:u w:val="single"/>
        </w:rPr>
        <w:t>736659</w:t>
      </w:r>
    </w:p>
    <w:p>
      <w:r>
        <w:t>@EPameten @m_bostjan Edinikinipameten! A tak besedni zaklad imate kucanovci?! V glavi imate vse, samo mozganov ne!!!!!</w:t>
      </w:r>
    </w:p>
    <w:p>
      <w:r>
        <w:rPr>
          <w:b/>
          <w:u w:val="single"/>
        </w:rPr>
        <w:t>736660</w:t>
      </w:r>
    </w:p>
    <w:p>
      <w:r>
        <w:t>Ninebot (Segway) #KickscooterES1 je zelo dober polet in malo manj pozimi, kriva pa je baterija.</w:t>
        <w:br/>
        <w:t>https://t.co/YL6dBwKhYB</w:t>
      </w:r>
    </w:p>
    <w:p>
      <w:r>
        <w:rPr>
          <w:b/>
          <w:u w:val="single"/>
        </w:rPr>
        <w:t>736661</w:t>
      </w:r>
    </w:p>
    <w:p>
      <w:r>
        <w:t>Opranoglavci bi se lahko naučili da izdaja lastnega ljudstva pelje v pogubo ne v svobodo.</w:t>
      </w:r>
    </w:p>
    <w:p>
      <w:r>
        <w:rPr>
          <w:b/>
          <w:u w:val="single"/>
        </w:rPr>
        <w:t>736662</w:t>
      </w:r>
    </w:p>
    <w:p>
      <w:r>
        <w:t>Na parkiriscih sem pozorna na potencialne otroke v avtih, v glavi pa imam imaginaren pogovor z njihovimi starsi.</w:t>
      </w:r>
    </w:p>
    <w:p>
      <w:r>
        <w:rPr>
          <w:b/>
          <w:u w:val="single"/>
        </w:rPr>
        <w:t>736663</w:t>
      </w:r>
    </w:p>
    <w:p>
      <w:r>
        <w:t>https://t.co/Y8TAW3OxQb psihopat. Pozor, ta je iz vrst samooklicanih častilcev pravic žensk itd.</w:t>
      </w:r>
    </w:p>
    <w:p>
      <w:r>
        <w:rPr>
          <w:b/>
          <w:u w:val="single"/>
        </w:rPr>
        <w:t>736664</w:t>
      </w:r>
    </w:p>
    <w:p>
      <w:r>
        <w:t>Spet zavajanja. Res nima levica kaj drugega? Podlo podtikanje dezinformacij.</w:t>
        <w:br/>
        <w:br/>
        <w:t>https://t.co/DLUu7cWkq3</w:t>
      </w:r>
    </w:p>
    <w:p>
      <w:r>
        <w:rPr>
          <w:b/>
          <w:u w:val="single"/>
        </w:rPr>
        <w:t>736665</w:t>
      </w:r>
    </w:p>
    <w:p>
      <w:r>
        <w:t>@STA_novice Rasist je tisti ki sovraži lasten narod to so pa nekateri mediji in teroristične nevladne organizacije ki jih financira država!</w:t>
      </w:r>
    </w:p>
    <w:p>
      <w:r>
        <w:rPr>
          <w:b/>
          <w:u w:val="single"/>
        </w:rPr>
        <w:t>736666</w:t>
      </w:r>
    </w:p>
    <w:p>
      <w:r>
        <w:t>@ATBeatris @MarkoFratnik Pri mravljah je bolj kastni sistem. Pod komunizmom bi kmalu pocrkale.</w:t>
      </w:r>
    </w:p>
    <w:p>
      <w:r>
        <w:rPr>
          <w:b/>
          <w:u w:val="single"/>
        </w:rPr>
        <w:t>736667</w:t>
      </w:r>
    </w:p>
    <w:p>
      <w:r>
        <w:t>Meni zgleda vse skupi kot nek nastop dveh ful sramežljivih sošolcev na marurantskem plesu. #EMA2019</w:t>
      </w:r>
    </w:p>
    <w:p>
      <w:r>
        <w:rPr>
          <w:b/>
          <w:u w:val="single"/>
        </w:rPr>
        <w:t>736668</w:t>
      </w:r>
    </w:p>
    <w:p>
      <w:r>
        <w:t>@blazs Meni je vse skupaj smešno. Otroški vrtec. Prav hvaležni jim moramo bit, da se tako razgaljajo.</w:t>
      </w:r>
    </w:p>
    <w:p>
      <w:r>
        <w:rPr>
          <w:b/>
          <w:u w:val="single"/>
        </w:rPr>
        <w:t>736669</w:t>
      </w:r>
    </w:p>
    <w:p>
      <w:r>
        <w:t>@alojztetickovi3 @strankaSDS @MilanZver Izposojanje za javni sektor je narodna izdaja ! Kreditodajalci si na ta način kupujejo oblast.</w:t>
      </w:r>
    </w:p>
    <w:p>
      <w:r>
        <w:rPr>
          <w:b/>
          <w:u w:val="single"/>
        </w:rPr>
        <w:t>736670</w:t>
      </w:r>
    </w:p>
    <w:p>
      <w:r>
        <w:t>GG-ja pa močno boli puckizem 96. To je tudi Drnovšek. Sicer 47 glasov za Pomlad. Brez puckizma bi bilo danes zelo drugače. #tarča</w:t>
      </w:r>
    </w:p>
    <w:p>
      <w:r>
        <w:rPr>
          <w:b/>
          <w:u w:val="single"/>
        </w:rPr>
        <w:t>736671</w:t>
      </w:r>
    </w:p>
    <w:p>
      <w:r>
        <w:t>Kako dolgo lahko v pralnem stroju pustimo oprano perilo https://t.co/xU979XdHD2</w:t>
      </w:r>
    </w:p>
    <w:p>
      <w:r>
        <w:rPr>
          <w:b/>
          <w:u w:val="single"/>
        </w:rPr>
        <w:t>736672</w:t>
      </w:r>
    </w:p>
    <w:p>
      <w:r>
        <w:t>@JozeBiscak @Pertinacal @GregorKos Posledica komunističnega non stop napredka</w:t>
      </w:r>
    </w:p>
    <w:p>
      <w:r>
        <w:rPr>
          <w:b/>
          <w:u w:val="single"/>
        </w:rPr>
        <w:t>736673</w:t>
      </w:r>
    </w:p>
    <w:p>
      <w:r>
        <w:t>Ali so cinizem naumili zgolj zato ker ne prenesejo ogledala?</w:t>
        <w:br/>
        <w:t>Cinik pač😉 https://t.co/Yw4DV5lQi2</w:t>
      </w:r>
    </w:p>
    <w:p>
      <w:r>
        <w:rPr>
          <w:b/>
          <w:u w:val="single"/>
        </w:rPr>
        <w:t>736674</w:t>
      </w:r>
    </w:p>
    <w:p>
      <w:r>
        <w:t>Belgijski fuzbal v vsej svoji lepoti.... peeesda, igras ligo in pokal in nimas cajta nadomestit tekme. #gamad https://t.co/L8rSwJ06RM</w:t>
      </w:r>
    </w:p>
    <w:p>
      <w:r>
        <w:rPr>
          <w:b/>
          <w:u w:val="single"/>
        </w:rPr>
        <w:t>736675</w:t>
      </w:r>
    </w:p>
    <w:p>
      <w:r>
        <w:t>@steinbuch @strankalevica Mladina redno "udriha" po vseh polih in ima "pester nabor piscev", kar za vas ni mogoče reči 🤣</w:t>
      </w:r>
    </w:p>
    <w:p>
      <w:r>
        <w:rPr>
          <w:b/>
          <w:u w:val="single"/>
        </w:rPr>
        <w:t>736676</w:t>
      </w:r>
    </w:p>
    <w:p>
      <w:r>
        <w:t>Našim neotom se meša od sreče, desnici pa ravnokar zmanjkalo precej municije https://t.co/MCiIbBbJnE</w:t>
      </w:r>
    </w:p>
    <w:p>
      <w:r>
        <w:rPr>
          <w:b/>
          <w:u w:val="single"/>
        </w:rPr>
        <w:t>736677</w:t>
      </w:r>
    </w:p>
    <w:p>
      <w:r>
        <w:t>prav poseben način je bil kako mu je postrešček zavezoval kravato #prst_v_rit da je stegnil vrat https://t.co/1Z9JEPnh3n</w:t>
      </w:r>
    </w:p>
    <w:p>
      <w:r>
        <w:rPr>
          <w:b/>
          <w:u w:val="single"/>
        </w:rPr>
        <w:t>736678</w:t>
      </w:r>
    </w:p>
    <w:p>
      <w:r>
        <w:t>21 prekrškarjev, ki so kolono vozil prehitevali po odstavnem pasu, so policisti kaznovali https://t.co/K86teGNFSR</w:t>
      </w:r>
    </w:p>
    <w:p>
      <w:r>
        <w:rPr>
          <w:b/>
          <w:u w:val="single"/>
        </w:rPr>
        <w:t>736679</w:t>
      </w:r>
    </w:p>
    <w:p>
      <w:r>
        <w:t>@PametnaRit Ker je ogromno takih, ki še vedno ne vedo, da lahko fotografije (ipd) shranjuješ v oblak.</w:t>
      </w:r>
    </w:p>
    <w:p>
      <w:r>
        <w:rPr>
          <w:b/>
          <w:u w:val="single"/>
        </w:rPr>
        <w:t>736680</w:t>
      </w:r>
    </w:p>
    <w:p>
      <w:r>
        <w:t>Tole na Planetu se je pa v cirkus sprevrglo. Koncno! To sm cakala cel mesec! #entertainmepls #klovnijada #volitve2018 #novzacetek</w:t>
      </w:r>
    </w:p>
    <w:p>
      <w:r>
        <w:rPr>
          <w:b/>
          <w:u w:val="single"/>
        </w:rPr>
        <w:t>736681</w:t>
      </w:r>
    </w:p>
    <w:p>
      <w:r>
        <w:t>@javniprevoz @_austrian @adria_airways Ja, to je proper corpo komunikacija na socialkah. Mi z Adrio smo pa zgolj svinja, ki sanja kukuruz.</w:t>
      </w:r>
    </w:p>
    <w:p>
      <w:r>
        <w:rPr>
          <w:b/>
          <w:u w:val="single"/>
        </w:rPr>
        <w:t>736682</w:t>
      </w:r>
    </w:p>
    <w:p>
      <w:r>
        <w:t>V SI NI čefurja, ki bi obvladal slovenski jezik, razen opankarja, nje.</w:t>
        <w:br/>
        <w:t>https://t.co/jmcRbCc1Xi putem korisnika @Nova24TV</w:t>
      </w:r>
    </w:p>
    <w:p>
      <w:r>
        <w:rPr>
          <w:b/>
          <w:u w:val="single"/>
        </w:rPr>
        <w:t>736683</w:t>
      </w:r>
    </w:p>
    <w:p>
      <w:r>
        <w:t>@MarkoSket Adrenalin bo popustil in na koncu bodo izvolili novega levaka. Spremeb se ne dela z revolucijami.</w:t>
      </w:r>
    </w:p>
    <w:p>
      <w:r>
        <w:rPr>
          <w:b/>
          <w:u w:val="single"/>
        </w:rPr>
        <w:t>736684</w:t>
      </w:r>
    </w:p>
    <w:p>
      <w:r>
        <w:t>@zrss_si Po delnih rezultatih vodijo realni manualci pred virtualnimi digitalci. @razvezani</w:t>
      </w:r>
    </w:p>
    <w:p>
      <w:r>
        <w:rPr>
          <w:b/>
          <w:u w:val="single"/>
        </w:rPr>
        <w:t>736685</w:t>
      </w:r>
    </w:p>
    <w:p>
      <w:r>
        <w:t>@dusancaf @AndrazLogar @Zigggmund marsikje lahko plačaš za avtocesto namesto navadno cesto.</w:t>
      </w:r>
    </w:p>
    <w:p>
      <w:r>
        <w:rPr>
          <w:b/>
          <w:u w:val="single"/>
        </w:rPr>
        <w:t>736686</w:t>
      </w:r>
    </w:p>
    <w:p>
      <w:r>
        <w:t>@BineTraven SDS s tem nima težav, pravijo da bodo raje voli starega preizkušenega komunista stare šole kot mlajšega levaka</w:t>
      </w:r>
    </w:p>
    <w:p>
      <w:r>
        <w:rPr>
          <w:b/>
          <w:u w:val="single"/>
        </w:rPr>
        <w:t>736687</w:t>
      </w:r>
    </w:p>
    <w:p>
      <w:r>
        <w:t>@Delo Ne pretiravajte. Saj jih je predvsem Ljubljana polna, od spomenikov, do zastav bivše YU in častilcev rdeče zvezde.🙄</w:t>
      </w:r>
    </w:p>
    <w:p>
      <w:r>
        <w:rPr>
          <w:b/>
          <w:u w:val="single"/>
        </w:rPr>
        <w:t>736688</w:t>
      </w:r>
    </w:p>
    <w:p>
      <w:r>
        <w:t>@ZNovice Kaj ko ji bodo lezli v rit in ne bo spoznala prave realne slike zdravstva na sebi</w:t>
      </w:r>
    </w:p>
    <w:p>
      <w:r>
        <w:rPr>
          <w:b/>
          <w:u w:val="single"/>
        </w:rPr>
        <w:t>736689</w:t>
      </w:r>
    </w:p>
    <w:p>
      <w:r>
        <w:t>Mam dober filing, da se bo @nkmaribor 17.10. na tekmi z Liverpoolom na Ljudskem vrtu maščeval za včerajšnji London.</w:t>
      </w:r>
    </w:p>
    <w:p>
      <w:r>
        <w:rPr>
          <w:b/>
          <w:u w:val="single"/>
        </w:rPr>
        <w:t>736690</w:t>
      </w:r>
    </w:p>
    <w:p>
      <w:r>
        <w:t>@krtmen Niti ni toliko patetično kot subverzilno,ko nekateri celo iz stranke SDS nasedajo rumenemu tisku,rtv,brez razmišjanja z svojo glavo!</w:t>
      </w:r>
    </w:p>
    <w:p>
      <w:r>
        <w:rPr>
          <w:b/>
          <w:u w:val="single"/>
        </w:rPr>
        <w:t>736691</w:t>
      </w:r>
    </w:p>
    <w:p>
      <w:r>
        <w:t>@fulnor432 @Sport_Klub_Slo Na Gillettu Steelersi preprosto ne znajo igrat..... škoda, sem vseeno pričakoval boljši odpor Jeklarjev ;)</w:t>
      </w:r>
    </w:p>
    <w:p>
      <w:r>
        <w:rPr>
          <w:b/>
          <w:u w:val="single"/>
        </w:rPr>
        <w:t>736692</w:t>
      </w:r>
    </w:p>
    <w:p>
      <w:r>
        <w:t>Kdaj se v teh cajtih otroci zavedajo, da je miklavz, bozicek pa dedek mraz en marketiski fejk?</w:t>
      </w:r>
    </w:p>
    <w:p>
      <w:r>
        <w:rPr>
          <w:b/>
          <w:u w:val="single"/>
        </w:rPr>
        <w:t>736693</w:t>
      </w:r>
    </w:p>
    <w:p>
      <w:r>
        <w:t>Kranjskim družinskim zdravnikom je prekipelo, zagrozili so z odpovedjo. https://t.co/IsiY2cG4K1</w:t>
      </w:r>
    </w:p>
    <w:p>
      <w:r>
        <w:rPr>
          <w:b/>
          <w:u w:val="single"/>
        </w:rPr>
        <w:t>736694</w:t>
      </w:r>
    </w:p>
    <w:p>
      <w:r>
        <w:t>@ATBeatris @JozeJos Tudi gobcanju srpokladivarske dvorne estrade ni bilo ne konca ne kraja. 👺</w:t>
      </w:r>
    </w:p>
    <w:p>
      <w:r>
        <w:rPr>
          <w:b/>
          <w:u w:val="single"/>
        </w:rPr>
        <w:t>736695</w:t>
      </w:r>
    </w:p>
    <w:p>
      <w:r>
        <w:t>@miro5ek @policija_si @vladaRS @sarecmarjan Šur, migranti najbolj nucajo snajperco. 😂😂😂</w:t>
      </w:r>
    </w:p>
    <w:p>
      <w:r>
        <w:rPr>
          <w:b/>
          <w:u w:val="single"/>
        </w:rPr>
        <w:t>736696</w:t>
      </w:r>
    </w:p>
    <w:p>
      <w:r>
        <w:t>Vsak poiskus dviganja prahu se najmanj kaznuje z odpustom.Dogaja se nam tihi RDEČI udar na vseh ravneh upravljanja države 😎🔒👈</w:t>
      </w:r>
    </w:p>
    <w:p>
      <w:r>
        <w:rPr>
          <w:b/>
          <w:u w:val="single"/>
        </w:rPr>
        <w:t>736697</w:t>
      </w:r>
    </w:p>
    <w:p>
      <w:r>
        <w:t>@nejkom @JazbarMatjaz Nedelja. Dan za pranje. Poln pralni stroj, pa ti še tri majice uletijo.</w:t>
      </w:r>
    </w:p>
    <w:p>
      <w:r>
        <w:rPr>
          <w:b/>
          <w:u w:val="single"/>
        </w:rPr>
        <w:t>736698</w:t>
      </w:r>
    </w:p>
    <w:p>
      <w:r>
        <w:t>VIKEND AKCIJA RAZVAJANJA!</w:t>
        <w:br/>
        <w:t>Podarjamo wellness, večerje, penine!</w:t>
        <w:br/>
        <w:br/>
        <w:t>Hotel Avanti Brno (že od 129 eur)</w:t>
        <w:br/>
        <w:t>Prava izbira za... http://t.co/Ul9IAL9wAf</w:t>
      </w:r>
    </w:p>
    <w:p>
      <w:r>
        <w:rPr>
          <w:b/>
          <w:u w:val="single"/>
        </w:rPr>
        <w:t>736699</w:t>
      </w:r>
    </w:p>
    <w:p>
      <w:r>
        <w:t>Kako bi razporedili moč dokazov splošno dostopnih, običajnih informacijskih virov v spektru med metaanalizami in novicami POP TV?</w:t>
      </w:r>
    </w:p>
    <w:p>
      <w:r>
        <w:rPr>
          <w:b/>
          <w:u w:val="single"/>
        </w:rPr>
        <w:t>736700</w:t>
      </w:r>
    </w:p>
    <w:p>
      <w:r>
        <w:t>#toplovod vprašanje za Zinko: če si zadnjič ni upala poklicat ker se je bala da ne bi testa nardila? 😋</w:t>
      </w:r>
    </w:p>
    <w:p>
      <w:r>
        <w:rPr>
          <w:b/>
          <w:u w:val="single"/>
        </w:rPr>
        <w:t>736701</w:t>
      </w:r>
    </w:p>
    <w:p>
      <w:r>
        <w:t>@MetkaZevnik @ZdruzenaDesnica @GlasZaOtroke @strankaNLS To so komunistične ideje! A ste komunisti?</w:t>
      </w:r>
    </w:p>
    <w:p>
      <w:r>
        <w:rPr>
          <w:b/>
          <w:u w:val="single"/>
        </w:rPr>
        <w:t>736702</w:t>
      </w:r>
    </w:p>
    <w:p>
      <w:r>
        <w:t>@5RA75226708 @JoliV87345160 Mogoče; za neumnost ga še niso ...</w:t>
        <w:br/>
        <w:t>sorosplacancipress</w:t>
      </w:r>
    </w:p>
    <w:p>
      <w:r>
        <w:rPr>
          <w:b/>
          <w:u w:val="single"/>
        </w:rPr>
        <w:t>736703</w:t>
      </w:r>
    </w:p>
    <w:p>
      <w:r>
        <w:t>@LajnarEU Marsikoga hitro zgrabi panika in odreagira idiotistično namesto, da bi pač sprejel kazen.</w:t>
      </w:r>
    </w:p>
    <w:p>
      <w:r>
        <w:rPr>
          <w:b/>
          <w:u w:val="single"/>
        </w:rPr>
        <w:t>736704</w:t>
      </w:r>
    </w:p>
    <w:p>
      <w:r>
        <w:t>[Ekskluzivno] Migrantov že toliko, da so jih po gozdovih in krmiščih za divjad ujele lovske kamere https://t.co/5mmOBG0hsc via @Nova24TV</w:t>
      </w:r>
    </w:p>
    <w:p>
      <w:r>
        <w:rPr>
          <w:b/>
          <w:u w:val="single"/>
        </w:rPr>
        <w:t>736705</w:t>
      </w:r>
    </w:p>
    <w:p>
      <w:r>
        <w:t>Vojaško ladjo Triglav,je potrebno hitro usposobiti in poslati Salviniju na pomoč ob lovu na tihotapsko ladjevje,ki šverca ljudi v Evropo..</w:t>
      </w:r>
    </w:p>
    <w:p>
      <w:r>
        <w:rPr>
          <w:b/>
          <w:u w:val="single"/>
        </w:rPr>
        <w:t>736706</w:t>
      </w:r>
    </w:p>
    <w:p>
      <w:r>
        <w:t xml:space="preserve">@Fokusp @crnkovic @strankalevica Hutter bi ti v neumni ksiht pljunil . . </w:t>
        <w:br/>
        <w:t>https://t.co/NLMsEug7lr</w:t>
      </w:r>
    </w:p>
    <w:p>
      <w:r>
        <w:rPr>
          <w:b/>
          <w:u w:val="single"/>
        </w:rPr>
        <w:t>736707</w:t>
      </w:r>
    </w:p>
    <w:p>
      <w:r>
        <w:t>@Moj_ca Ja, te argumente lahko zavržemo. Do zgoraj naštetih družba nima ravno "gre mi na bruhanje" odnosa. Do narodnozabavne pa. Zakaj?</w:t>
      </w:r>
    </w:p>
    <w:p>
      <w:r>
        <w:rPr>
          <w:b/>
          <w:u w:val="single"/>
        </w:rPr>
        <w:t>736708</w:t>
      </w:r>
    </w:p>
    <w:p>
      <w:r>
        <w:t>Sodeluj v LOTastičnem kvizu in osvoji 2 letalski karti Ljubljana - Varšava https://t.co/BR9EvfcOCu</w:t>
      </w:r>
    </w:p>
    <w:p>
      <w:r>
        <w:rPr>
          <w:b/>
          <w:u w:val="single"/>
        </w:rPr>
        <w:t>736709</w:t>
      </w:r>
    </w:p>
    <w:p>
      <w:r>
        <w:t>Če ga ni vaška straža pobasala naj me koklja brcne!?! https://t.co/C1D84nkZKN</w:t>
      </w:r>
    </w:p>
    <w:p>
      <w:r>
        <w:rPr>
          <w:b/>
          <w:u w:val="single"/>
        </w:rPr>
        <w:t>736710</w:t>
      </w:r>
    </w:p>
    <w:p>
      <w:r>
        <w:t>@lukavolk1 s tem so začeli že predlani. Bolj bodo sedaj izrabljane vse možne inšpekcije...</w:t>
      </w:r>
    </w:p>
    <w:p>
      <w:r>
        <w:rPr>
          <w:b/>
          <w:u w:val="single"/>
        </w:rPr>
        <w:t>736711</w:t>
      </w:r>
    </w:p>
    <w:p>
      <w:r>
        <w:t>@IvanaBoPulko Mnogi se soocajo s hibridnimi groznjami, vprasanje pa je, koliko se tega (zelijo) zavedat</w:t>
      </w:r>
    </w:p>
    <w:p>
      <w:r>
        <w:rPr>
          <w:b/>
          <w:u w:val="single"/>
        </w:rPr>
        <w:t>736712</w:t>
      </w:r>
    </w:p>
    <w:p>
      <w:r>
        <w:t>Toda oni niso pobijali zaradi sovraštva do Ciganov (takrat so jih tako imenovali), ampak zaradi samozaščite. https://t.co/F6hKYgBdQg</w:t>
      </w:r>
    </w:p>
    <w:p>
      <w:r>
        <w:rPr>
          <w:b/>
          <w:u w:val="single"/>
        </w:rPr>
        <w:t>736713</w:t>
      </w:r>
    </w:p>
    <w:p>
      <w:r>
        <w:t>Zaradi neupoštevanja požarne ogroženosti je po državi izbruhnilo več manjših požarov trave in grmičevja https://t.co/0hyyiTTJre</w:t>
      </w:r>
    </w:p>
    <w:p>
      <w:r>
        <w:rPr>
          <w:b/>
          <w:u w:val="single"/>
        </w:rPr>
        <w:t>736714</w:t>
      </w:r>
    </w:p>
    <w:p>
      <w:r>
        <w:t>@lesjakb @MarTin98766959 @Jo_AnnaOfArt Pa 50 let totalitarizma namesto svobode... Lahko bi naštevali...</w:t>
      </w:r>
    </w:p>
    <w:p>
      <w:r>
        <w:rPr>
          <w:b/>
          <w:u w:val="single"/>
        </w:rPr>
        <w:t>736715</w:t>
      </w:r>
    </w:p>
    <w:p>
      <w:r>
        <w:t>Upam, da se mi rata izmuznit ven predn pridejo obiski. Res mi jih ni za gledat, že 3jic ta mesec 😟</w:t>
      </w:r>
    </w:p>
    <w:p>
      <w:r>
        <w:rPr>
          <w:b/>
          <w:u w:val="single"/>
        </w:rPr>
        <w:t>736716</w:t>
      </w:r>
    </w:p>
    <w:p>
      <w:r>
        <w:t>@MTurjan @bojannavodnik1 @JJansaSDS Dokler bosta Janša in SDSS maltretirala Slovenijo ni niti najmanjše možnosti za napredek države.</w:t>
      </w:r>
    </w:p>
    <w:p>
      <w:r>
        <w:rPr>
          <w:b/>
          <w:u w:val="single"/>
        </w:rPr>
        <w:t>736717</w:t>
      </w:r>
    </w:p>
    <w:p>
      <w:r>
        <w:t>Še ena prometna nesreča na slovenskih cestah, ki jo je povzročil tihotapec s polnim avtom migrantov! https://t.co/majVrZlsNk</w:t>
      </w:r>
    </w:p>
    <w:p>
      <w:r>
        <w:rPr>
          <w:b/>
          <w:u w:val="single"/>
        </w:rPr>
        <w:t>736718</w:t>
      </w:r>
    </w:p>
    <w:p>
      <w:r>
        <w:t>NLB je vesoljski program R.Slovenije: @vladaRS vsake kvatre v zrak izstreli kakšnih 380 mil.€, ki takoj izhlapijo, živimo v ozonski luknji..</w:t>
      </w:r>
    </w:p>
    <w:p>
      <w:r>
        <w:rPr>
          <w:b/>
          <w:u w:val="single"/>
        </w:rPr>
        <w:t>736719</w:t>
      </w:r>
    </w:p>
    <w:p>
      <w:r>
        <w:t>Javnosti to ne zanima. Pač pa spodaj priloženi blekne karkoli, kar bo dalo denar za odškodnino Melaniji https://t.co/ZQ5D7UpFme</w:t>
      </w:r>
    </w:p>
    <w:p>
      <w:r>
        <w:rPr>
          <w:b/>
          <w:u w:val="single"/>
        </w:rPr>
        <w:t>736720</w:t>
      </w:r>
    </w:p>
    <w:p>
      <w:r>
        <w:t>@maybach_ron @dreychee Z RT takih svinjarij poveš več o sebi, kot o tem, kaj je na posnetku.</w:t>
      </w:r>
    </w:p>
    <w:p>
      <w:r>
        <w:rPr>
          <w:b/>
          <w:u w:val="single"/>
        </w:rPr>
        <w:t>736721</w:t>
      </w:r>
    </w:p>
    <w:p>
      <w:r>
        <w:t>Kljub kameram s pendreki tepejo nemocne ljudi.</w:t>
        <w:br/>
        <w:t>Kaj vse bi si dovolili, ce kamer ne bi bilo?! https://t.co/L7JX7JzXBw</w:t>
      </w:r>
    </w:p>
    <w:p>
      <w:r>
        <w:rPr>
          <w:b/>
          <w:u w:val="single"/>
        </w:rPr>
        <w:t>736722</w:t>
      </w:r>
    </w:p>
    <w:p>
      <w:r>
        <w:t>bonan matenon, memoru ĝisdatigi viajn elektronikajn aparatojn pro spectre kaj meltdown</w:t>
      </w:r>
    </w:p>
    <w:p>
      <w:r>
        <w:rPr>
          <w:b/>
          <w:u w:val="single"/>
        </w:rPr>
        <w:t>736723</w:t>
      </w:r>
    </w:p>
    <w:p>
      <w:r>
        <w:t xml:space="preserve">@Victrix92 Pa zmagovalc ne pokasira ravno malo... 500k. </w:t>
        <w:br/>
        <w:t>Glede na nagrado za evropskega prvaka v 🏀</w:t>
        <w:br/>
        <w:t>😂😂😂😂🤦🏼‍♂️🤦🏼‍♂️</w:t>
      </w:r>
    </w:p>
    <w:p>
      <w:r>
        <w:rPr>
          <w:b/>
          <w:u w:val="single"/>
        </w:rPr>
        <w:t>736724</w:t>
      </w:r>
    </w:p>
    <w:p>
      <w:r>
        <w:t>@DARS_SI pamet, dobre gume, bremze, dajmo večje kazni za neustrezne gume (profil in starost)</w:t>
      </w:r>
    </w:p>
    <w:p>
      <w:r>
        <w:rPr>
          <w:b/>
          <w:u w:val="single"/>
        </w:rPr>
        <w:t>736725</w:t>
      </w:r>
    </w:p>
    <w:p>
      <w:r>
        <w:t>Slobodan Grubor: Igrali smo na zmago, zato smo bili nagrajeni« - Nogometaši kidričevskega Alumi - https://t.co/DGsXpXYOne</w:t>
      </w:r>
    </w:p>
    <w:p>
      <w:r>
        <w:rPr>
          <w:b/>
          <w:u w:val="single"/>
        </w:rPr>
        <w:t>736726</w:t>
      </w:r>
    </w:p>
    <w:p>
      <w:r>
        <w:t>Novi tekaški copati adidas UltraBOOST 3.0 prinašajo še večji povratek energije https://t.co/OCsoApM148 https://t.co/cGB3JTdDmc</w:t>
      </w:r>
    </w:p>
    <w:p>
      <w:r>
        <w:rPr>
          <w:b/>
          <w:u w:val="single"/>
        </w:rPr>
        <w:t>736727</w:t>
      </w:r>
    </w:p>
    <w:p>
      <w:r>
        <w:t>Beseda Domobran je lahko slabšalno samo, če si tiran! https://t.co/Wbh22LOeXO</w:t>
      </w:r>
    </w:p>
    <w:p>
      <w:r>
        <w:rPr>
          <w:b/>
          <w:u w:val="single"/>
        </w:rPr>
        <w:t>736728</w:t>
      </w:r>
    </w:p>
    <w:p>
      <w:r>
        <w:t>Tako dragi moji, dost me imate danes kajne?</w:t>
        <w:br/>
        <w:t>Grem počasi v mižole.</w:t>
        <w:br/>
        <w:t>Nočko. Mirno spanje in lepe sanje</w:t>
      </w:r>
    </w:p>
    <w:p>
      <w:r>
        <w:rPr>
          <w:b/>
          <w:u w:val="single"/>
        </w:rPr>
        <w:t>736729</w:t>
      </w:r>
    </w:p>
    <w:p>
      <w:r>
        <w:t>@mikstone1 Takrat je bojda bila diktatura, zdaj pa bojda demokracija. Takrat se je kakalo v straniščih, zdaj pa koderkoli!</w:t>
      </w:r>
    </w:p>
    <w:p>
      <w:r>
        <w:rPr>
          <w:b/>
          <w:u w:val="single"/>
        </w:rPr>
        <w:t>736730</w:t>
      </w:r>
    </w:p>
    <w:p>
      <w:r>
        <w:t>@NormaMKorosec @SlovenijaVsrcu @Komar4442 @JozeBizjak @Medeja_7 Norma, s takimi izjavami si že napol komi.</w:t>
      </w:r>
    </w:p>
    <w:p>
      <w:r>
        <w:rPr>
          <w:b/>
          <w:u w:val="single"/>
        </w:rPr>
        <w:t>736731</w:t>
      </w:r>
    </w:p>
    <w:p>
      <w:r>
        <w:t>@had Res idiotsko vprasanje. V stilu "Ce so lacni naj jejo potico" cccc Pa mislm da so ti ostali lepo odgovorili. ...</w:t>
      </w:r>
    </w:p>
    <w:p>
      <w:r>
        <w:rPr>
          <w:b/>
          <w:u w:val="single"/>
        </w:rPr>
        <w:t>736732</w:t>
      </w:r>
    </w:p>
    <w:p>
      <w:r>
        <w:t>To nam obljubljajo #desni #desnica #volitve #nasilje #SDS #grožnje #bolniki https://t.co/bVHonD19gj</w:t>
      </w:r>
    </w:p>
    <w:p>
      <w:r>
        <w:rPr>
          <w:b/>
          <w:u w:val="single"/>
        </w:rPr>
        <w:t>736733</w:t>
      </w:r>
    </w:p>
    <w:p>
      <w:r>
        <w:t>Pijem ljubljansko vodo iz vodovoda iz pipe in ima tako zelo zanič okus,da se mi zdi,da nam turijo spet kakšno svinjarijo</w:t>
      </w:r>
    </w:p>
    <w:p>
      <w:r>
        <w:rPr>
          <w:b/>
          <w:u w:val="single"/>
        </w:rPr>
        <w:t>736734</w:t>
      </w:r>
    </w:p>
    <w:p>
      <w:r>
        <w:t>@KlemenRobnik Bojim se, da slabe. Bančno okence...</w:t>
        <w:br/>
        <w:t>Tudi jaz se pizdim, pa sem varnostno ozaveščen... 🤷‍♂️</w:t>
      </w:r>
    </w:p>
    <w:p>
      <w:r>
        <w:rPr>
          <w:b/>
          <w:u w:val="single"/>
        </w:rPr>
        <w:t>736735</w:t>
      </w:r>
    </w:p>
    <w:p>
      <w:r>
        <w:t>@nadkaku fake news. Bo treba spravit al napravit lovnico. Za ostrv ni, keni ditetelina:)</w:t>
      </w:r>
    </w:p>
    <w:p>
      <w:r>
        <w:rPr>
          <w:b/>
          <w:u w:val="single"/>
        </w:rPr>
        <w:t>736736</w:t>
      </w:r>
    </w:p>
    <w:p>
      <w:r>
        <w:t>@oggctopus Poskušamo preveriti, če gre za resničen oglas, pa ga na spletni strani Nova24 ne najdemo.</w:t>
      </w:r>
    </w:p>
    <w:p>
      <w:r>
        <w:rPr>
          <w:b/>
          <w:u w:val="single"/>
        </w:rPr>
        <w:t>736737</w:t>
      </w:r>
    </w:p>
    <w:p>
      <w:r>
        <w:t>Ha ha, vsako kolo se kaj pokloni Olimpiji v tej naši #plts. Če jim ne gre pač penal.</w:t>
      </w:r>
    </w:p>
    <w:p>
      <w:r>
        <w:rPr>
          <w:b/>
          <w:u w:val="single"/>
        </w:rPr>
        <w:t>736738</w:t>
      </w:r>
    </w:p>
    <w:p>
      <w:r>
        <w:t>Kaj boš naredil?? Reči kaj.. Vsepovsod ste si nabrali sovražnike, amerika.. Vsepovsod.. Ti si sedaj samo crvek.. https://t.co/H3sJQDqaWj</w:t>
      </w:r>
    </w:p>
    <w:p>
      <w:r>
        <w:rPr>
          <w:b/>
          <w:u w:val="single"/>
        </w:rPr>
        <w:t>736739</w:t>
      </w:r>
    </w:p>
    <w:p>
      <w:r>
        <w:t>Veliko na papirju obetavne tehnologije v prenovljenem Passatu.</w:t>
        <w:br/>
        <w:t>https://t.co/QqiKNOVmro</w:t>
      </w:r>
    </w:p>
    <w:p>
      <w:r>
        <w:rPr>
          <w:b/>
          <w:u w:val="single"/>
        </w:rPr>
        <w:t>736740</w:t>
      </w:r>
    </w:p>
    <w:p>
      <w:r>
        <w:t>@DKopse @Nova24TV Hrvati pravijo: boj se gladi, rata i debelog socialdemokrata! Pa še kako prav imajo.</w:t>
      </w:r>
    </w:p>
    <w:p>
      <w:r>
        <w:rPr>
          <w:b/>
          <w:u w:val="single"/>
        </w:rPr>
        <w:t>736741</w:t>
      </w:r>
    </w:p>
    <w:p>
      <w:r>
        <w:t>@MatevzNovak @sodnik Pipistrel dela drone, zelo cenjen Globalni igralec. Pa zložljive smuči,... v unem članku je še ene par takih. Ni slabo!</w:t>
      </w:r>
    </w:p>
    <w:p>
      <w:r>
        <w:rPr>
          <w:b/>
          <w:u w:val="single"/>
        </w:rPr>
        <w:t>736742</w:t>
      </w:r>
    </w:p>
    <w:p>
      <w:r>
        <w:t>Policija v večjih državah opozarja javnost! Če slišite te 4 besede po telefonskem klicu, odložite takoj! - Megasvet https://t.co/c8vkmkLvVJ</w:t>
      </w:r>
    </w:p>
    <w:p>
      <w:r>
        <w:rPr>
          <w:b/>
          <w:u w:val="single"/>
        </w:rPr>
        <w:t>736743</w:t>
      </w:r>
    </w:p>
    <w:p>
      <w:r>
        <w:t>Ortodontke v Ort-Line so se sprle, ne delajo več, otroci pa brez storitev! https://t.co/aOpYc1uEnh</w:t>
      </w:r>
    </w:p>
    <w:p>
      <w:r>
        <w:rPr>
          <w:b/>
          <w:u w:val="single"/>
        </w:rPr>
        <w:t>736744</w:t>
      </w:r>
    </w:p>
    <w:p>
      <w:r>
        <w:t>Zbor za Republiko je domena prosvetljene demokratične elite. To ni za neotesane navadne ljudi. https://t.co/0ag8xmuBVc</w:t>
      </w:r>
    </w:p>
    <w:p>
      <w:r>
        <w:rPr>
          <w:b/>
          <w:u w:val="single"/>
        </w:rPr>
        <w:t>736745</w:t>
      </w:r>
    </w:p>
    <w:p>
      <w:r>
        <w:t>@JanezMeznarec @MuriMursic @vladaRS @dvk_rs Jih bo potrebno konrrolirat, stare komisije so skoraj povsod zamenjane.</w:t>
      </w:r>
    </w:p>
    <w:p>
      <w:r>
        <w:rPr>
          <w:b/>
          <w:u w:val="single"/>
        </w:rPr>
        <w:t>736746</w:t>
      </w:r>
    </w:p>
    <w:p>
      <w:r>
        <w:t>Janša je že zapustil prizorišče, ljudje pa še vztrajajo. Ogorčeni nad pravosodjem, komunisti, levičarji, udbo, ex yu http://t.co/NhgotBJBDB</w:t>
      </w:r>
    </w:p>
    <w:p>
      <w:r>
        <w:rPr>
          <w:b/>
          <w:u w:val="single"/>
        </w:rPr>
        <w:t>736747</w:t>
      </w:r>
    </w:p>
    <w:p>
      <w:r>
        <w:t>STAkrog: Novembra manj gradbenih dovoljenj za stanovanjske stavbe, več za nestanovanjske https://t.co/DB4llCgBNu</w:t>
      </w:r>
    </w:p>
    <w:p>
      <w:r>
        <w:rPr>
          <w:b/>
          <w:u w:val="single"/>
        </w:rPr>
        <w:t>736748</w:t>
      </w:r>
    </w:p>
    <w:p>
      <w:r>
        <w:t>No ja, Požarja sicer ne prebavljam, ampak ob rtem pisanju mi gre na bruhanje!</w:t>
        <w:br/>
        <w:br/>
        <w:t>https://t.co/4Ywq8SQOzq</w:t>
      </w:r>
    </w:p>
    <w:p>
      <w:r>
        <w:rPr>
          <w:b/>
          <w:u w:val="single"/>
        </w:rPr>
        <w:t>736749</w:t>
      </w:r>
    </w:p>
    <w:p>
      <w:r>
        <w:t>MAGNETNA OGRLICA IZ JEKLA PREVLEČENA Z NIKLJEM.</w:t>
        <w:br/>
        <w:t>Magnetna ogrlica pomaga našemu organizmu, da se pozdravi po... http://t.co/EX8qsbsY</w:t>
      </w:r>
    </w:p>
    <w:p>
      <w:r>
        <w:rPr>
          <w:b/>
          <w:u w:val="single"/>
        </w:rPr>
        <w:t>736750</w:t>
      </w:r>
    </w:p>
    <w:p>
      <w:r>
        <w:t>Končno sem našel pravo pivo zase. #instabeer #stonebrewing #arrogantbastardale @ Ljubljana, Slovenia https://t.co/5juJNo7gNv</w:t>
      </w:r>
    </w:p>
    <w:p>
      <w:r>
        <w:rPr>
          <w:b/>
          <w:u w:val="single"/>
        </w:rPr>
        <w:t>736751</w:t>
      </w:r>
    </w:p>
    <w:p>
      <w:r>
        <w:t>@Ferch_Pech Če si aktivist odvratne oportunistične SD, adijo. Ta drhal se mi je zagnusila že v času sluzastega manekenčka Pahorja. Drekači.</w:t>
      </w:r>
    </w:p>
    <w:p>
      <w:r>
        <w:rPr>
          <w:b/>
          <w:u w:val="single"/>
        </w:rPr>
        <w:t>736752</w:t>
      </w:r>
    </w:p>
    <w:p>
      <w:r>
        <w:t>@Moj_ca @_Almita__ kar se riti tice tole.. da pa ta ne poje je pa v tej primerjavi le plus :P</w:t>
        <w:br/>
        <w:t>https://t.co/GVmyjKNuO8</w:t>
      </w:r>
    </w:p>
    <w:p>
      <w:r>
        <w:rPr>
          <w:b/>
          <w:u w:val="single"/>
        </w:rPr>
        <w:t>736753</w:t>
      </w:r>
    </w:p>
    <w:p>
      <w:r>
        <w:t>Tist ko je clovek v zmoti!! Retardiranost je kriva ne pa kriz idiot!! https://t.co/kOFPsMmksW</w:t>
      </w:r>
    </w:p>
    <w:p>
      <w:r>
        <w:rPr>
          <w:b/>
          <w:u w:val="single"/>
        </w:rPr>
        <w:t>736754</w:t>
      </w:r>
    </w:p>
    <w:p>
      <w:r>
        <w:t>@Dnevnik_si Noro. To je isto kot pedofila zaposliti v vrtec za vzgojitelja.. Upam, da je v SE kaj pameti..</w:t>
      </w:r>
    </w:p>
    <w:p>
      <w:r>
        <w:rPr>
          <w:b/>
          <w:u w:val="single"/>
        </w:rPr>
        <w:t>736755</w:t>
      </w:r>
    </w:p>
    <w:p>
      <w:r>
        <w:t>@vlado07 @alesernecl @Alex4aleksandra NOB =</w:t>
        <w:br/>
        <w:t>Napad  Oboroženih  Boljševikov  - na Slovenski ubogi Narod !!!!!</w:t>
      </w:r>
    </w:p>
    <w:p>
      <w:r>
        <w:rPr>
          <w:b/>
          <w:u w:val="single"/>
        </w:rPr>
        <w:t>736756</w:t>
      </w:r>
    </w:p>
    <w:p>
      <w:r>
        <w:t>"Protesti? Kako kaže s protesti"?!</w:t>
        <w:br/>
        <w:t>"Dobro gospod predsednik, našli smo nove koristne idiote".</w:t>
        <w:br/>
        <w:t>"Obveščajte me".</w:t>
      </w:r>
    </w:p>
    <w:p>
      <w:r>
        <w:rPr>
          <w:b/>
          <w:u w:val="single"/>
        </w:rPr>
        <w:t>736757</w:t>
      </w:r>
    </w:p>
    <w:p>
      <w:r>
        <w:t>@MarkoFratnik Ja preprodajalci si to zaslužijo. Evropa je trdnjava brez obzidja.</w:t>
      </w:r>
    </w:p>
    <w:p>
      <w:r>
        <w:rPr>
          <w:b/>
          <w:u w:val="single"/>
        </w:rPr>
        <w:t>736758</w:t>
      </w:r>
    </w:p>
    <w:p>
      <w:r>
        <w:t>Korona virus, pardon pivo Corona še vedno čaka na bolnika, pardon lastnika. https://t.co/3k1PCCtuu3</w:t>
      </w:r>
    </w:p>
    <w:p>
      <w:r>
        <w:rPr>
          <w:b/>
          <w:u w:val="single"/>
        </w:rPr>
        <w:t>736759</w:t>
      </w:r>
    </w:p>
    <w:p>
      <w:r>
        <w:t>@BorutRoncevic Sindikati ne rešujejo zadolžene države. Rešujejo sebe in VSE (tudi slabe) javne uslužbence. Čeprav je verjetno veliko dobrih.</w:t>
      </w:r>
    </w:p>
    <w:p>
      <w:r>
        <w:rPr>
          <w:b/>
          <w:u w:val="single"/>
        </w:rPr>
        <w:t>736760</w:t>
      </w:r>
    </w:p>
    <w:p>
      <w:r>
        <w:t>@jolandabuh Pogrešam edino to, da se klavc ni prej stegnil in za sabo potegnil še ostale komuniste.</w:t>
      </w:r>
    </w:p>
    <w:p>
      <w:r>
        <w:rPr>
          <w:b/>
          <w:u w:val="single"/>
        </w:rPr>
        <w:t>736761</w:t>
      </w:r>
    </w:p>
    <w:p>
      <w:r>
        <w:t>@MatijaStepisnik @ZavSava ...oj MB kdo te bo ljubil..no sicer pa violice ne berejo....</w:t>
      </w:r>
    </w:p>
    <w:p>
      <w:r>
        <w:rPr>
          <w:b/>
          <w:u w:val="single"/>
        </w:rPr>
        <w:t>736762</w:t>
      </w:r>
    </w:p>
    <w:p>
      <w:r>
        <w:t>@MiroCerar nas obrača 100/uro. Karkoli napiše na profil, je tolk &amp;lt;&amp;gt; realnosti, da vsak podvomi vase, ker tolk butast pa ja menda ni.</w:t>
      </w:r>
    </w:p>
    <w:p>
      <w:r>
        <w:rPr>
          <w:b/>
          <w:u w:val="single"/>
        </w:rPr>
        <w:t>736763</w:t>
      </w:r>
    </w:p>
    <w:p>
      <w:r>
        <w:t>@DusanMarkelj @ZigaTurk Ta tvit ni bil naši, vaši, je bil neodvisno resničen.</w:t>
      </w:r>
    </w:p>
    <w:p>
      <w:r>
        <w:rPr>
          <w:b/>
          <w:u w:val="single"/>
        </w:rPr>
        <w:t>736764</w:t>
      </w:r>
    </w:p>
    <w:p>
      <w:r>
        <w:t>@Nova24TV Avtobusi po nemških mestih!!Vprašanje je kdaj bo Nemcem prekipelo!! https://t.co/aLtVk16d1U</w:t>
      </w:r>
    </w:p>
    <w:p>
      <w:r>
        <w:rPr>
          <w:b/>
          <w:u w:val="single"/>
        </w:rPr>
        <w:t>736765</w:t>
      </w:r>
    </w:p>
    <w:p>
      <w:r>
        <w:t>@pikapok38002423 @strankaSD @MatjaNemec Ko bo dovoljena eutanazija bodo domovi za stare prazni!To čakajo humanisti v SD.</w:t>
      </w:r>
    </w:p>
    <w:p>
      <w:r>
        <w:rPr>
          <w:b/>
          <w:u w:val="single"/>
        </w:rPr>
        <w:t>736766</w:t>
      </w:r>
    </w:p>
    <w:p>
      <w:r>
        <w:t>Newcastle v težavah, Coloccini noče igrati #fuzbal #nogomet #ligaprvakov - http://t.co/nE1pKJOU</w:t>
      </w:r>
    </w:p>
    <w:p>
      <w:r>
        <w:rPr>
          <w:b/>
          <w:u w:val="single"/>
        </w:rPr>
        <w:t>736767</w:t>
      </w:r>
    </w:p>
    <w:p>
      <w:r>
        <w:t>@had pa ne laz, da ste z vrtcom hodil na obiske h kucanu, pozar pa zmago sta vas vidla k sta sla na baletni trening</w:t>
      </w:r>
    </w:p>
    <w:p>
      <w:r>
        <w:rPr>
          <w:b/>
          <w:u w:val="single"/>
        </w:rPr>
        <w:t>736768</w:t>
      </w:r>
    </w:p>
    <w:p>
      <w:r>
        <w:t>Če je marelični džem iz marelic, jagodni iz jagod, iz česa je potem šefov džem?</w:t>
      </w:r>
    </w:p>
    <w:p>
      <w:r>
        <w:rPr>
          <w:b/>
          <w:u w:val="single"/>
        </w:rPr>
        <w:t>736769</w:t>
      </w:r>
    </w:p>
    <w:p>
      <w:r>
        <w:t>Biljenci v mestu burje, Izola na vse ali nič - https://t.co/yUlUIY2gAr https://t.co/MuSiQcZgTd</w:t>
      </w:r>
    </w:p>
    <w:p>
      <w:r>
        <w:rPr>
          <w:b/>
          <w:u w:val="single"/>
        </w:rPr>
        <w:t>736770</w:t>
      </w:r>
    </w:p>
    <w:p>
      <w:r>
        <w:t>@HeliosSuns Izjava na @Val202: "Smešno se sliši-Domžale prestolnica košarke." Tako lahko izjavi le smešen liliputanec. #primitivizem</w:t>
      </w:r>
    </w:p>
    <w:p>
      <w:r>
        <w:rPr>
          <w:b/>
          <w:u w:val="single"/>
        </w:rPr>
        <w:t>736771</w:t>
      </w:r>
    </w:p>
    <w:p>
      <w:r>
        <w:t>@007_delic @DC43 @spelakozar @jordanbpeterson @StudioCity_ @joerogan A to je zdaj tekmovanje v primitiviznu z Makarovičko?</w:t>
      </w:r>
    </w:p>
    <w:p>
      <w:r>
        <w:rPr>
          <w:b/>
          <w:u w:val="single"/>
        </w:rPr>
        <w:t>736772</w:t>
      </w:r>
    </w:p>
    <w:p>
      <w:r>
        <w:t>@Svarun_K normalna sluzba ima 8urni delavnik. al rabis sodelavca, razporedit delo drugim, al pa mas slab time mngmnt.</w:t>
      </w:r>
    </w:p>
    <w:p>
      <w:r>
        <w:rPr>
          <w:b/>
          <w:u w:val="single"/>
        </w:rPr>
        <w:t>736773</w:t>
      </w:r>
    </w:p>
    <w:p>
      <w:r>
        <w:t>Dva premočena policaja usmerjata promet, ker se vozniki v križišču ne znajo obnašat.</w:t>
      </w:r>
    </w:p>
    <w:p>
      <w:r>
        <w:rPr>
          <w:b/>
          <w:u w:val="single"/>
        </w:rPr>
        <w:t>736774</w:t>
      </w:r>
    </w:p>
    <w:p>
      <w:r>
        <w:t>Knjiga Ogenj, rit in kače niso za igrače je dobila nadaljevanje, sočno branje o skrivnem življenju babic,... https://t.co/7TdJDctEDs</w:t>
      </w:r>
    </w:p>
    <w:p>
      <w:r>
        <w:rPr>
          <w:b/>
          <w:u w:val="single"/>
        </w:rPr>
        <w:t>736775</w:t>
      </w:r>
    </w:p>
    <w:p>
      <w:r>
        <w:t>Danes bo tale dež dobro seno opral, da se bo lažje sušilo naslednji teden...</w:t>
      </w:r>
    </w:p>
    <w:p>
      <w:r>
        <w:rPr>
          <w:b/>
          <w:u w:val="single"/>
        </w:rPr>
        <w:t>736776</w:t>
      </w:r>
    </w:p>
    <w:p>
      <w:r>
        <w:t>@BozoPredalic Ne proti Rusiji tmvec proti Krimu. To je humurizem. Se pac bojijo amijev.</w:t>
      </w:r>
    </w:p>
    <w:p>
      <w:r>
        <w:rPr>
          <w:b/>
          <w:u w:val="single"/>
        </w:rPr>
        <w:t>736777</w:t>
      </w:r>
    </w:p>
    <w:p>
      <w:r>
        <w:t>Sistem poklicnega zavarovanja. Razlaga pristojnega ministrstva. https://t.co/tidM7OlMN2</w:t>
      </w:r>
    </w:p>
    <w:p>
      <w:r>
        <w:rPr>
          <w:b/>
          <w:u w:val="single"/>
        </w:rPr>
        <w:t>736778</w:t>
      </w:r>
    </w:p>
    <w:p>
      <w:r>
        <w:t>@ANJABAHZIBERT @Nova24TV Zahrbtneži, potuhnjenci, zamaskiranci. Vse to dela MAFIJA ☆Rdeče Garje☆</w:t>
      </w:r>
    </w:p>
    <w:p>
      <w:r>
        <w:rPr>
          <w:b/>
          <w:u w:val="single"/>
        </w:rPr>
        <w:t>736779</w:t>
      </w:r>
    </w:p>
    <w:p>
      <w:r>
        <w:t>Verjetno takrat ko bo vladajočo komunistično hunto, ki nam trenutno vlada zamenjal kakšen drug okupator. https://t.co/NwH4ltlKYR</w:t>
      </w:r>
    </w:p>
    <w:p>
      <w:r>
        <w:rPr>
          <w:b/>
          <w:u w:val="single"/>
        </w:rPr>
        <w:t>736780</w:t>
      </w:r>
    </w:p>
    <w:p>
      <w:r>
        <w:t>@Tevilevi @petra_jansa @JJansaSDS Ko ti grozijo s kemičnim napadom, in ko tanki prodirajo v državo, pa res ni čas za zganjanje panike.</w:t>
      </w:r>
    </w:p>
    <w:p>
      <w:r>
        <w:rPr>
          <w:b/>
          <w:u w:val="single"/>
        </w:rPr>
        <w:t>736781</w:t>
      </w:r>
    </w:p>
    <w:p>
      <w:r>
        <w:t>@DeusSagittarius @JoAnnaOfArc1 Ker so v jugi ljudje bezali cez mejo v drugo smer - ven iz nasega socialisticnega raja.</w:t>
      </w:r>
    </w:p>
    <w:p>
      <w:r>
        <w:rPr>
          <w:b/>
          <w:u w:val="single"/>
        </w:rPr>
        <w:t>736782</w:t>
      </w:r>
    </w:p>
    <w:p>
      <w:r>
        <w:t>Migrantov vse več: Na Hrvaškem požgali hišo, v BiH prijeli 12 osumljenih terorizma https://t.co/CaIZi7F2yg via @Nova24TV</w:t>
      </w:r>
    </w:p>
    <w:p>
      <w:r>
        <w:rPr>
          <w:b/>
          <w:u w:val="single"/>
        </w:rPr>
        <w:t>736783</w:t>
      </w:r>
    </w:p>
    <w:p>
      <w:r>
        <w:t>@slavc7 @DarkoErmenc @KARANTANEC Kje se sedaj fekalije spuščajo v pitno vodo?</w:t>
        <w:br/>
        <w:t>Če so fekalije v vodi, po definiciji ni več pitna.</w:t>
      </w:r>
    </w:p>
    <w:p>
      <w:r>
        <w:rPr>
          <w:b/>
          <w:u w:val="single"/>
        </w:rPr>
        <w:t>736784</w:t>
      </w:r>
    </w:p>
    <w:p>
      <w:r>
        <w:t>STOP socializmu in propagandi 11.največjega morilca na svetu! https://t.co/bYyn0Kdg03</w:t>
      </w:r>
    </w:p>
    <w:p>
      <w:r>
        <w:rPr>
          <w:b/>
          <w:u w:val="single"/>
        </w:rPr>
        <w:t>736785</w:t>
      </w:r>
    </w:p>
    <w:p>
      <w:r>
        <w:t>@MatevzNovak Da ne boste preveč do plafona skakali: zakon je bil sprejet skoraj soglasno.</w:t>
      </w:r>
    </w:p>
    <w:p>
      <w:r>
        <w:rPr>
          <w:b/>
          <w:u w:val="single"/>
        </w:rPr>
        <w:t>736786</w:t>
      </w:r>
    </w:p>
    <w:p>
      <w:r>
        <w:t>@leben0007 @JJansaSDS Zdrav moški si nalepi nago žensko na steno ne pa vodjo stranke .</w:t>
      </w:r>
    </w:p>
    <w:p>
      <w:r>
        <w:rPr>
          <w:b/>
          <w:u w:val="single"/>
        </w:rPr>
        <w:t>736787</w:t>
      </w:r>
    </w:p>
    <w:p>
      <w:r>
        <w:t>Mislim, pardon, ampak da ne poznas slovenske zastave in slovenskega grba je pa sramota. #Milijonar</w:t>
      </w:r>
    </w:p>
    <w:p>
      <w:r>
        <w:rPr>
          <w:b/>
          <w:u w:val="single"/>
        </w:rPr>
        <w:t>736788</w:t>
      </w:r>
    </w:p>
    <w:p>
      <w:r>
        <w:t>@t_celestina @pengovsky Očitno imam dobro izdelan mehurček. 😎 Primarka pa največ vidim v drugih medijih.</w:t>
      </w:r>
    </w:p>
    <w:p>
      <w:r>
        <w:rPr>
          <w:b/>
          <w:u w:val="single"/>
        </w:rPr>
        <w:t>736789</w:t>
      </w:r>
    </w:p>
    <w:p>
      <w:r>
        <w:t>Čakamo skor pol ure, da sploh kdo pride in pol pravi, da ni več pic. Ura je 15:00. #krsedimkernemoremdojet #pizzeriaToni #jezeraMurter</w:t>
      </w:r>
    </w:p>
    <w:p>
      <w:r>
        <w:rPr>
          <w:b/>
          <w:u w:val="single"/>
        </w:rPr>
        <w:t>736790</w:t>
      </w:r>
    </w:p>
    <w:p>
      <w:r>
        <w:t>ODPOKLIC: V igrači našli sporne ftalate! Izdelek nemudoma vrnite! https://t.co/RfNckHEkLP #odpoklic</w:t>
      </w:r>
    </w:p>
    <w:p>
      <w:r>
        <w:rPr>
          <w:b/>
          <w:u w:val="single"/>
        </w:rPr>
        <w:t>736791</w:t>
      </w:r>
    </w:p>
    <w:p>
      <w:r>
        <w:t>@PureDestiny @Tjasek7 js mam en rimmel, mislm da rdec pokrovcek. Pa tok ogabno oksidira, da caka poletje k sm na hard zagorela haha</w:t>
      </w:r>
    </w:p>
    <w:p>
      <w:r>
        <w:rPr>
          <w:b/>
          <w:u w:val="single"/>
        </w:rPr>
        <w:t>736792</w:t>
      </w:r>
    </w:p>
    <w:p>
      <w:r>
        <w:t>@llisjak Mediji da so bili blagi, ko sem "bil jaz minister"??!! To niti cinizem ni. Samo sramota.</w:t>
      </w:r>
    </w:p>
    <w:p>
      <w:r>
        <w:rPr>
          <w:b/>
          <w:u w:val="single"/>
        </w:rPr>
        <w:t>736793</w:t>
      </w:r>
    </w:p>
    <w:p>
      <w:r>
        <w:t>Kdor nima v glavi ima v nogah. Tretji premik v Le Marze, Grosseto. Also, navdih za Borovo...zgleda. https://t.co/stPmH7Gb9F</w:t>
      </w:r>
    </w:p>
    <w:p>
      <w:r>
        <w:rPr>
          <w:b/>
          <w:u w:val="single"/>
        </w:rPr>
        <w:t>736794</w:t>
      </w:r>
    </w:p>
    <w:p>
      <w:r>
        <w:t>Men se zdi, da se je v zdravstvu že vsem mal skisal. Tud dohtarji niso čist diht. A je pacient kriv, da je nekdo vse zjebal? #moneytalks</w:t>
      </w:r>
    </w:p>
    <w:p>
      <w:r>
        <w:rPr>
          <w:b/>
          <w:u w:val="single"/>
        </w:rPr>
        <w:t>736795</w:t>
      </w:r>
    </w:p>
    <w:p>
      <w:r>
        <w:t>Suknjiči so vedno dobrodošla popestritev garderobe! https://t.co/uuErBUiaQx https://t.co/i5Lya55Kju</w:t>
      </w:r>
    </w:p>
    <w:p>
      <w:r>
        <w:rPr>
          <w:b/>
          <w:u w:val="single"/>
        </w:rPr>
        <w:t>736796</w:t>
      </w:r>
    </w:p>
    <w:p>
      <w:r>
        <w:t>Poleg rokometa le še pikado,balinanje in sedeča odbojka ljudem postave katarskega golmana omogočajo profi kariero...</w:t>
      </w:r>
    </w:p>
    <w:p>
      <w:r>
        <w:rPr>
          <w:b/>
          <w:u w:val="single"/>
        </w:rPr>
        <w:t>736797</w:t>
      </w:r>
    </w:p>
    <w:p>
      <w:r>
        <w:t>Škoti in irci ne navijajo za #ENG , tako kot veliko sosedov #cro ne za kockaste. #dobrisosedskiodnosi #WorldCup</w:t>
      </w:r>
    </w:p>
    <w:p>
      <w:r>
        <w:rPr>
          <w:b/>
          <w:u w:val="single"/>
        </w:rPr>
        <w:t>736798</w:t>
      </w:r>
    </w:p>
    <w:p>
      <w:r>
        <w:t>Prebivalci Lizbone se imenujejo Alfasinho (solatarji). 🥗 Lažje se poistovetim z njimi kot z mojim žabarji. 😉😁🐸 #sampovem</w:t>
      </w:r>
    </w:p>
    <w:p>
      <w:r>
        <w:rPr>
          <w:b/>
          <w:u w:val="single"/>
        </w:rPr>
        <w:t>736799</w:t>
      </w:r>
    </w:p>
    <w:p>
      <w:r>
        <w:t>@petracj Ona ne razume, kaj so to ti neki tviterji. To itak samo brezbozna golazen pocne.</w:t>
      </w:r>
    </w:p>
    <w:p>
      <w:r>
        <w:rPr>
          <w:b/>
          <w:u w:val="single"/>
        </w:rPr>
        <w:t>736800</w:t>
      </w:r>
    </w:p>
    <w:p>
      <w:r>
        <w:t>Ne, ampak res: prodam kolumno in še sebe zraven. S podpisom in etiketo. Za sto -:</w:t>
      </w:r>
    </w:p>
    <w:p>
      <w:r>
        <w:rPr>
          <w:b/>
          <w:u w:val="single"/>
        </w:rPr>
        <w:t>736801</w:t>
      </w:r>
    </w:p>
    <w:p>
      <w:r>
        <w:t>@zNb7c in če po klofuti še vedno misliš, da bi jo imel, se klofutaj po ritmu spodnjega videa, dokler te ne mine.</w:t>
      </w:r>
    </w:p>
    <w:p>
      <w:r>
        <w:rPr>
          <w:b/>
          <w:u w:val="single"/>
        </w:rPr>
        <w:t>736802</w:t>
      </w:r>
    </w:p>
    <w:p>
      <w:r>
        <w:t>Varufakis v Berlinu ustanavlja levičarsko panevropsko gibanje @SpletnaMladina https://t.co/Zv8GcEbmXO</w:t>
      </w:r>
    </w:p>
    <w:p>
      <w:r>
        <w:rPr>
          <w:b/>
          <w:u w:val="single"/>
        </w:rPr>
        <w:t>736803</w:t>
      </w:r>
    </w:p>
    <w:p>
      <w:r>
        <w:t>@Pika_So in to direkt od domobrancev..😂...itak je partija pri pobojih Slovencev sodelovala s fasisti..</w:t>
      </w:r>
    </w:p>
    <w:p>
      <w:r>
        <w:rPr>
          <w:b/>
          <w:u w:val="single"/>
        </w:rPr>
        <w:t>736804</w:t>
      </w:r>
    </w:p>
    <w:p>
      <w:r>
        <w:t>@Petrasa1 @petrasovdat @Twitter Bolje tako, ker če kaj na spletu, pa ne trpim zavajanja. @Twitter rules</w:t>
      </w:r>
    </w:p>
    <w:p>
      <w:r>
        <w:rPr>
          <w:b/>
          <w:u w:val="single"/>
        </w:rPr>
        <w:t>736805</w:t>
      </w:r>
    </w:p>
    <w:p>
      <w:r>
        <w:t>Š: Tole bi vas prosil, da mi razložite. Tako, za telebane.</w:t>
        <w:br/>
        <w:t>T: Se razume.</w:t>
        <w:br/>
        <w:t>Delam dober vtis na novega šefa. 🙈</w:t>
      </w:r>
    </w:p>
    <w:p>
      <w:r>
        <w:rPr>
          <w:b/>
          <w:u w:val="single"/>
        </w:rPr>
        <w:t>736806</w:t>
      </w:r>
    </w:p>
    <w:p>
      <w:r>
        <w:t>@MikeDjomba @NKRudarVelenje đizs keri ogabni dresi 😂 je pa kr neki znanih obrazov na sliki</w:t>
      </w:r>
    </w:p>
    <w:p>
      <w:r>
        <w:rPr>
          <w:b/>
          <w:u w:val="single"/>
        </w:rPr>
        <w:t>736807</w:t>
      </w:r>
    </w:p>
    <w:p>
      <w:r>
        <w:t>@NovicaMihajlo Saj ni čudno, če sta hotela na podstrešje kaj za pod zob, če jima ne daš pravi čas teh suhih kokic.</w:t>
      </w:r>
    </w:p>
    <w:p>
      <w:r>
        <w:rPr>
          <w:b/>
          <w:u w:val="single"/>
        </w:rPr>
        <w:t>736808</w:t>
      </w:r>
    </w:p>
    <w:p>
      <w:r>
        <w:t>Astrodebata o naravi prvih zvezd - dr. Gabriele Cescutti (INAF-Tržaški astronomski observatorij). Danes ob 12.... https://t.co/YFxfJ5WPrQ</w:t>
      </w:r>
    </w:p>
    <w:p>
      <w:r>
        <w:rPr>
          <w:b/>
          <w:u w:val="single"/>
        </w:rPr>
        <w:t>736809</w:t>
      </w:r>
    </w:p>
    <w:p>
      <w:r>
        <w:t>@DeusSagittarius Neumnost. Po zakonodaji je potrebno kršilca meje oglobiti in podobno.</w:t>
      </w:r>
    </w:p>
    <w:p>
      <w:r>
        <w:rPr>
          <w:b/>
          <w:u w:val="single"/>
        </w:rPr>
        <w:t>736810</w:t>
      </w:r>
    </w:p>
    <w:p>
      <w:r>
        <w:t>majstor: "dej kamnite stopnice, kamen je večen"</w:t>
        <w:br/>
        <w:t>*čez 300 let*: https://t.co/fuGqN0mA49</w:t>
      </w:r>
    </w:p>
    <w:p>
      <w:r>
        <w:rPr>
          <w:b/>
          <w:u w:val="single"/>
        </w:rPr>
        <w:t>736811</w:t>
      </w:r>
    </w:p>
    <w:p>
      <w:r>
        <w:t>Stvari v domu, ki blokirajo obilje https://t.co/6XiZf7mocQ https://t.co/Pa1H8apI4X</w:t>
      </w:r>
    </w:p>
    <w:p>
      <w:r>
        <w:rPr>
          <w:b/>
          <w:u w:val="single"/>
        </w:rPr>
        <w:t>736812</w:t>
      </w:r>
    </w:p>
    <w:p>
      <w:r>
        <w:t>Nosečke ne smejo jesti surovih jajc (majoneza),surovega mesa (biftek,steak),surovega mleka,slabo oprane zelenjave.Lahko bi vedeli! #gostilna</w:t>
      </w:r>
    </w:p>
    <w:p>
      <w:r>
        <w:rPr>
          <w:b/>
          <w:u w:val="single"/>
        </w:rPr>
        <w:t>736813</w:t>
      </w:r>
    </w:p>
    <w:p>
      <w:r>
        <w:t>@ciro_ciril Ma kaj zapret. Ciro bi zagnal Goli otok ali pa streljanje pred zid. A ne @ciro_ciril ?</w:t>
      </w:r>
    </w:p>
    <w:p>
      <w:r>
        <w:rPr>
          <w:b/>
          <w:u w:val="single"/>
        </w:rPr>
        <w:t>736814</w:t>
      </w:r>
    </w:p>
    <w:p>
      <w:r>
        <w:t>@ZanMahnic @StrankaSMC @MiroCerar @strankaSDS Ne reče se zaklinjal, temveč zaprisegel. BTW kje si pa to prebral</w:t>
      </w:r>
    </w:p>
    <w:p>
      <w:r>
        <w:rPr>
          <w:b/>
          <w:u w:val="single"/>
        </w:rPr>
        <w:t>736815</w:t>
      </w:r>
    </w:p>
    <w:p>
      <w:r>
        <w:t>@ZigaTurk @llisjak @ToneRode Torej, če prav razumem, je za SMC pot krepitve liberalne alternative orbanizaciji koalicija z Levico?</w:t>
      </w:r>
    </w:p>
    <w:p>
      <w:r>
        <w:rPr>
          <w:b/>
          <w:u w:val="single"/>
        </w:rPr>
        <w:t>736816</w:t>
      </w:r>
    </w:p>
    <w:p>
      <w:r>
        <w:t>@ZanMahnic Proslava v vsako slovensko vas. Vse za davkoplačevalski denar. Idioti nesposobni. Koliko od vas pa je imelo 91puske v rokah</w:t>
      </w:r>
    </w:p>
    <w:p>
      <w:r>
        <w:rPr>
          <w:b/>
          <w:u w:val="single"/>
        </w:rPr>
        <w:t>736817</w:t>
      </w:r>
    </w:p>
    <w:p>
      <w:r>
        <w:t>@PreglArjan To lahko napišete le,če komunizma ne enačite z fašizmom. Ne moreš s komunizmom nad fašizem.</w:t>
        <w:br/>
        <w:t>Fašizem=komunizem=nacizem</w:t>
      </w:r>
    </w:p>
    <w:p>
      <w:r>
        <w:rPr>
          <w:b/>
          <w:u w:val="single"/>
        </w:rPr>
        <w:t>736818</w:t>
      </w:r>
    </w:p>
    <w:p>
      <w:r>
        <w:t>Mariborski pajek najprej poškoduje, potem pa še odpelje vaše vozilo...https://t.co/KtQZEgcmw0</w:t>
      </w:r>
    </w:p>
    <w:p>
      <w:r>
        <w:rPr>
          <w:b/>
          <w:u w:val="single"/>
        </w:rPr>
        <w:t>736819</w:t>
      </w:r>
    </w:p>
    <w:p>
      <w:r>
        <w:t>@Bodem43 @KatarinaDbr @Mauhlerca Vem, samo to onim v Bruslju dopovej. Oni tam iz pisarn regulirajo še kak se bomo mi menli ... 😁</w:t>
      </w:r>
    </w:p>
    <w:p>
      <w:r>
        <w:rPr>
          <w:b/>
          <w:u w:val="single"/>
        </w:rPr>
        <w:t>736820</w:t>
      </w:r>
    </w:p>
    <w:p>
      <w:r>
        <w:t>@Chuppacadabra Sej veste, kok se je tamalmu v rillajfu sfuzlal. Štomajerju se bo tut. 🤣</w:t>
      </w:r>
    </w:p>
    <w:p>
      <w:r>
        <w:rPr>
          <w:b/>
          <w:u w:val="single"/>
        </w:rPr>
        <w:t>736821</w:t>
      </w:r>
    </w:p>
    <w:p>
      <w:r>
        <w:t>Kruta resnica, nekateri odgovorni v naši državi se obnašajo neresno  kot pravi Butalci</w:t>
        <w:br/>
        <w:t>https://t.co/VdN7WrIexF</w:t>
      </w:r>
    </w:p>
    <w:p>
      <w:r>
        <w:rPr>
          <w:b/>
          <w:u w:val="single"/>
        </w:rPr>
        <w:t>736822</w:t>
      </w:r>
    </w:p>
    <w:p>
      <w:r>
        <w:t>Ma naj gre vse v kurac, zdej je še Blaž umrl 🙄 prav blokirala bom @POP_TVprogram 😏</w:t>
      </w:r>
    </w:p>
    <w:p>
      <w:r>
        <w:rPr>
          <w:b/>
          <w:u w:val="single"/>
        </w:rPr>
        <w:t>736823</w:t>
      </w:r>
    </w:p>
    <w:p>
      <w:r>
        <w:t>@SlovenijaVsrcu @Nova24TV Ti bodo felne na kamionu na rdeče pofarbali. Na vseh 5-ih aksah.</w:t>
      </w:r>
    </w:p>
    <w:p>
      <w:r>
        <w:rPr>
          <w:b/>
          <w:u w:val="single"/>
        </w:rPr>
        <w:t>736824</w:t>
      </w:r>
    </w:p>
    <w:p>
      <w:r>
        <w:t>@LahovnikMatej @BorutPahor Jaz njenih tvitov sploh ne berem več. Toliko neumnosti, ki jih ona nakraca na ta medij, jih malo kdo.</w:t>
      </w:r>
    </w:p>
    <w:p>
      <w:r>
        <w:rPr>
          <w:b/>
          <w:u w:val="single"/>
        </w:rPr>
        <w:t>736825</w:t>
      </w:r>
    </w:p>
    <w:p>
      <w:r>
        <w:t>Ko ti zavarovalnica reče, da gre za dejanje boga, greš po odškodnino k njegovim predstavnikom 😁 https://t.co/xA3h7dp0cr</w:t>
      </w:r>
    </w:p>
    <w:p>
      <w:r>
        <w:rPr>
          <w:b/>
          <w:u w:val="single"/>
        </w:rPr>
        <w:t>736826</w:t>
      </w:r>
    </w:p>
    <w:p>
      <w:r>
        <w:t>@MORiS4ever @wildduckMb Tam, kjer Nemci in njihovi zvesti psi niso zmagali vojne.</w:t>
      </w:r>
    </w:p>
    <w:p>
      <w:r>
        <w:rPr>
          <w:b/>
          <w:u w:val="single"/>
        </w:rPr>
        <w:t>736827</w:t>
      </w:r>
    </w:p>
    <w:p>
      <w:r>
        <w:t>@YanchMb V žalosti začneš verjet v kar koli, kar ti lajša bolečino. #obrambnimehanizem</w:t>
      </w:r>
    </w:p>
    <w:p>
      <w:r>
        <w:rPr>
          <w:b/>
          <w:u w:val="single"/>
        </w:rPr>
        <w:t>736828</w:t>
      </w:r>
    </w:p>
    <w:p>
      <w:r>
        <w:t>@zanimiva karkoli zima bo dolga in mrzla, pr sosedih že cel avgust drva napravljajo</w:t>
      </w:r>
    </w:p>
    <w:p>
      <w:r>
        <w:rPr>
          <w:b/>
          <w:u w:val="single"/>
        </w:rPr>
        <w:t>736829</w:t>
      </w:r>
    </w:p>
    <w:p>
      <w:r>
        <w:t>@BraneM @MitjaKravanja Moja omejena cerebralna kapaciteta mi žal vajine intervencije ne dovoli razumeti. Lp</w:t>
      </w:r>
    </w:p>
    <w:p>
      <w:r>
        <w:rPr>
          <w:b/>
          <w:u w:val="single"/>
        </w:rPr>
        <w:t>736830</w:t>
      </w:r>
    </w:p>
    <w:p>
      <w:r>
        <w:t xml:space="preserve">Velik del lesa so kupili tuji kupci, skoraj četrtino kupec iz Kitajske, ki je tako največji kupec. </w:t>
        <w:br/>
        <w:t>https://t.co/ltYwCQhWcI</w:t>
      </w:r>
    </w:p>
    <w:p>
      <w:r>
        <w:rPr>
          <w:b/>
          <w:u w:val="single"/>
        </w:rPr>
        <w:t>736831</w:t>
      </w:r>
    </w:p>
    <w:p>
      <w:r>
        <w:t>AVATAR The Last Airbender in globoka resnica čiščenja energijskih središč https://t.co/yzonNrAAjD https://t.co/fPa8SIfspb</w:t>
      </w:r>
    </w:p>
    <w:p>
      <w:r>
        <w:rPr>
          <w:b/>
          <w:u w:val="single"/>
        </w:rPr>
        <w:t>736832</w:t>
      </w:r>
    </w:p>
    <w:p>
      <w:r>
        <w:t>To so sami doktorji ingenirji magistri prihodnost s takimi nazaj v 15-sto stoletje https://t.co/DtbBJWA3I2</w:t>
      </w:r>
    </w:p>
    <w:p>
      <w:r>
        <w:rPr>
          <w:b/>
          <w:u w:val="single"/>
        </w:rPr>
        <w:t>736833</w:t>
      </w:r>
    </w:p>
    <w:p>
      <w:r>
        <w:t>@had @DARS_SI Jp, državna firma, ki se ji tak jebe za državljane in tujce. Važn, da cuzajo keš od vinjet, registracije in davkov. #facts</w:t>
      </w:r>
    </w:p>
    <w:p>
      <w:r>
        <w:rPr>
          <w:b/>
          <w:u w:val="single"/>
        </w:rPr>
        <w:t>736834</w:t>
      </w:r>
    </w:p>
    <w:p>
      <w:r>
        <w:t>@leaathenatabako @Mlinar72 Mah. To je isto kot cepljenje. Vsi pametni. Potem pa,ko je frka bi pa  z zlatom plačevali.</w:t>
      </w:r>
    </w:p>
    <w:p>
      <w:r>
        <w:rPr>
          <w:b/>
          <w:u w:val="single"/>
        </w:rPr>
        <w:t>736835</w:t>
      </w:r>
    </w:p>
    <w:p>
      <w:r>
        <w:t>@NeuroVirtu @sarecmarjan Bilo bi res skoraj kičasto, da Slovenija nebi bila talev bolanih ambicij tretjerazrednega komika.</w:t>
      </w:r>
    </w:p>
    <w:p>
      <w:r>
        <w:rPr>
          <w:b/>
          <w:u w:val="single"/>
        </w:rPr>
        <w:t>736836</w:t>
      </w:r>
    </w:p>
    <w:p>
      <w:r>
        <w:t>Hja, ni druge kot, da zacnete objektivni novinarji osvescat publiko, da vse kar dobi prostor v medijih, ni resnica.</w:t>
      </w:r>
    </w:p>
    <w:p>
      <w:r>
        <w:rPr>
          <w:b/>
          <w:u w:val="single"/>
        </w:rPr>
        <w:t>736837</w:t>
      </w:r>
    </w:p>
    <w:p>
      <w:r>
        <w:t>@BozoPredalic @edvardzitnik Revež bo @RTV_Slovenija prosil za premestitev. Predlagam 🇰🇵</w:t>
      </w:r>
    </w:p>
    <w:p>
      <w:r>
        <w:rPr>
          <w:b/>
          <w:u w:val="single"/>
        </w:rPr>
        <w:t>736838</w:t>
      </w:r>
    </w:p>
    <w:p>
      <w:r>
        <w:t>Kdor v nedeljo ne bo volil, naj glede II. tira za vedno utihne. Lep vikend vsem.</w:t>
      </w:r>
    </w:p>
    <w:p>
      <w:r>
        <w:rPr>
          <w:b/>
          <w:u w:val="single"/>
        </w:rPr>
        <w:t>736839</w:t>
      </w:r>
    </w:p>
    <w:p>
      <w:r>
        <w:t>Bojim se, da bo tole z Iranom še pizdarija. Če mu ne bi težil, bi že zdavnaj zrediral ISIS.</w:t>
      </w:r>
    </w:p>
    <w:p>
      <w:r>
        <w:rPr>
          <w:b/>
          <w:u w:val="single"/>
        </w:rPr>
        <w:t>736840</w:t>
      </w:r>
    </w:p>
    <w:p>
      <w:r>
        <w:t>@borofb @roktus Če ta država ni njihova 'intimna opcija'...le kaj za vraga še počnejo tle, če jim je pa bolj všeč Palestina...</w:t>
      </w:r>
    </w:p>
    <w:p>
      <w:r>
        <w:rPr>
          <w:b/>
          <w:u w:val="single"/>
        </w:rPr>
        <w:t>736841</w:t>
      </w:r>
    </w:p>
    <w:p>
      <w:r>
        <w:t>@ales_primc @Metod_Berlec @GlasZaOtroke Gliha ukup štriha, črna falanga na pohodu</w:t>
      </w:r>
    </w:p>
    <w:p>
      <w:r>
        <w:rPr>
          <w:b/>
          <w:u w:val="single"/>
        </w:rPr>
        <w:t>736842</w:t>
      </w:r>
    </w:p>
    <w:p>
      <w:r>
        <w:t>Včerajšna razprava o interpelaciji,posebaj pa glasovanje, je pokazalo,kaj si izbranci ljudstva mislijo o delu za skupno dobro?#riti</w:t>
      </w:r>
    </w:p>
    <w:p>
      <w:r>
        <w:rPr>
          <w:b/>
          <w:u w:val="single"/>
        </w:rPr>
        <w:t>736843</w:t>
      </w:r>
    </w:p>
    <w:p>
      <w:r>
        <w:t>@miro5ek @ZoranDELA No če gdo še ni videl balkanske ciganije- evo jih, sami jankopiči?</w:t>
      </w:r>
    </w:p>
    <w:p>
      <w:r>
        <w:rPr>
          <w:b/>
          <w:u w:val="single"/>
        </w:rPr>
        <w:t>736844</w:t>
      </w:r>
    </w:p>
    <w:p>
      <w:r>
        <w:t>V EU se dogaja nekaj hudo bolnega. Potihem, dan za dnem in bomo skuhani... Hudo bo. https://t.co/YYj8oKPBwk</w:t>
      </w:r>
    </w:p>
    <w:p>
      <w:r>
        <w:rPr>
          <w:b/>
          <w:u w:val="single"/>
        </w:rPr>
        <w:t>736845</w:t>
      </w:r>
    </w:p>
    <w:p>
      <w:r>
        <w:t>@Matino667 @jkmcnk @magrateja ja. Drugač bi kej rekle, al pa se umaknile. Pa sigurno ne bi zgledale tolk sočno.</w:t>
      </w:r>
    </w:p>
    <w:p>
      <w:r>
        <w:rPr>
          <w:b/>
          <w:u w:val="single"/>
        </w:rPr>
        <w:t>736846</w:t>
      </w:r>
    </w:p>
    <w:p>
      <w:r>
        <w:t>@Medeja_7 Kadar jaz umrla bom</w:t>
        <w:br/>
        <w:t>venček lep imela bodem</w:t>
        <w:br/>
        <w:br/>
        <w:t>V žalni dobi nosijo ženske na glavi črne robce</w:t>
        <w:br/>
        <w:t>A,rdeča barva je izključena</w:t>
      </w:r>
    </w:p>
    <w:p>
      <w:r>
        <w:rPr>
          <w:b/>
          <w:u w:val="single"/>
        </w:rPr>
        <w:t>736847</w:t>
      </w:r>
    </w:p>
    <w:p>
      <w:r>
        <w:t>@NovakBozidar Prvobitna akumulacija je obicajno nasilna, pogosto kriminalna in vedno sporna 😏</w:t>
      </w:r>
    </w:p>
    <w:p>
      <w:r>
        <w:rPr>
          <w:b/>
          <w:u w:val="single"/>
        </w:rPr>
        <w:t>736848</w:t>
      </w:r>
    </w:p>
    <w:p>
      <w:r>
        <w:t>@Medeja_7 Dobili so navodila, ker kaj bi sicer nenapovedan Kučan delal na RTV?? Ozračje je treba zastrupiti do konca</w:t>
      </w:r>
    </w:p>
    <w:p>
      <w:r>
        <w:rPr>
          <w:b/>
          <w:u w:val="single"/>
        </w:rPr>
        <w:t>736849</w:t>
      </w:r>
    </w:p>
    <w:p>
      <w:r>
        <w:t>Volilci so naenkrat volivci. Gasilci so ostali gasilci.</w:t>
        <w:br/>
        <w:br/>
        <w:t>Ker bi morali sicer vse kamione prefarbat.</w:t>
      </w:r>
    </w:p>
    <w:p>
      <w:r>
        <w:rPr>
          <w:b/>
          <w:u w:val="single"/>
        </w:rPr>
        <w:t>736850</w:t>
      </w:r>
    </w:p>
    <w:p>
      <w:r>
        <w:t>@vinkovasle1 ..Kot kulturna minisrica ..njena zapuščina PROPADAJOČI"DOM MUZAJALCEV" na BLEDU https://t.co/dszpyK8Dv9</w:t>
      </w:r>
    </w:p>
    <w:p>
      <w:r>
        <w:rPr>
          <w:b/>
          <w:u w:val="single"/>
        </w:rPr>
        <w:t>736851</w:t>
      </w:r>
    </w:p>
    <w:p>
      <w:r>
        <w:t>Po zadnjih podatkih sta v Strasbourgu dva mrtva, sumijo pa, da je šlo za teroristični napad. https://t.co/5RUinJnyMF</w:t>
      </w:r>
    </w:p>
    <w:p>
      <w:r>
        <w:rPr>
          <w:b/>
          <w:u w:val="single"/>
        </w:rPr>
        <w:t>736852</w:t>
      </w:r>
    </w:p>
    <w:p>
      <w:r>
        <w:t>Nesreče se dogajajo. Avti eksplodirajo, kamioni se zaletijo v avte, ljudi zadane infarkt, ali komet...</w:t>
        <w:br/>
        <w:br/>
        <w:t>Bong https://t.co/ddMFiTOC9g</w:t>
      </w:r>
    </w:p>
    <w:p>
      <w:r>
        <w:rPr>
          <w:b/>
          <w:u w:val="single"/>
        </w:rPr>
        <w:t>736853</w:t>
      </w:r>
    </w:p>
    <w:p>
      <w:r>
        <w:t>Kdor se druži s kriminalcem, je tudi sam kriminalec.#TakoPreprostoJeTo https://t.co/BpqYJvxDIU</w:t>
      </w:r>
    </w:p>
    <w:p>
      <w:r>
        <w:rPr>
          <w:b/>
          <w:u w:val="single"/>
        </w:rPr>
        <w:t>736854</w:t>
      </w:r>
    </w:p>
    <w:p>
      <w:r>
        <w:t>@lucijausaj poskusi s potenjem. take hude vročine lahko izzvenijo čez noč. drugače pa - dobro okrevanje želim.</w:t>
      </w:r>
    </w:p>
    <w:p>
      <w:r>
        <w:rPr>
          <w:b/>
          <w:u w:val="single"/>
        </w:rPr>
        <w:t>736855</w:t>
      </w:r>
    </w:p>
    <w:p>
      <w:r>
        <w:t>Šenčur, Kranj... Populizem in strahovi na barikadah. Zlati časi slaboumnega hujskaštva.</w:t>
      </w:r>
    </w:p>
    <w:p>
      <w:r>
        <w:rPr>
          <w:b/>
          <w:u w:val="single"/>
        </w:rPr>
        <w:t>736856</w:t>
      </w:r>
    </w:p>
    <w:p>
      <w:r>
        <w:t>@PrstanSi @RomanaTomc Očitno v Bruslju mečejo žličke v reke.</w:t>
        <w:br/>
        <w:t>V Snago, Prodnik in podobne nekako zaupam da delajo ok.</w:t>
      </w:r>
    </w:p>
    <w:p>
      <w:r>
        <w:rPr>
          <w:b/>
          <w:u w:val="single"/>
        </w:rPr>
        <w:t>736857</w:t>
      </w:r>
    </w:p>
    <w:p>
      <w:r>
        <w:t>Od @rtvslo pričakujem odgovor, koliko časa bodo davkoplačevalci še prisiljeni financirati ljudi s posiljevalskimi nagnjenji @jure_mastnak .</w:t>
      </w:r>
    </w:p>
    <w:p>
      <w:r>
        <w:rPr>
          <w:b/>
          <w:u w:val="single"/>
        </w:rPr>
        <w:t>736858</w:t>
      </w:r>
    </w:p>
    <w:p>
      <w:r>
        <w:t>@strankaSD @DejanLevanic Ko se boste javno pokesali za blamažo in krajo stoletja, imenovano #teš6, se lahko začnemo spet pogovarjat!</w:t>
      </w:r>
    </w:p>
    <w:p>
      <w:r>
        <w:rPr>
          <w:b/>
          <w:u w:val="single"/>
        </w:rPr>
        <w:t>736859</w:t>
      </w:r>
    </w:p>
    <w:p>
      <w:r>
        <w:t>@marko_alpner Za minuto. Sm šla v registre in nardila vse tko k bi mogla (regedit, oobe, sliko pravega formata in velikosti pa ni ratal, 1/2</w:t>
      </w:r>
    </w:p>
    <w:p>
      <w:r>
        <w:rPr>
          <w:b/>
          <w:u w:val="single"/>
        </w:rPr>
        <w:t>736860</w:t>
      </w:r>
    </w:p>
    <w:p>
      <w:r>
        <w:t>Kaj pa za une, ki so jih z #bitcoin nategnili? Unim pa ne bodo pomagali? To ni fer!!!! ;) https://t.co/VQ2uS8sWIq</w:t>
      </w:r>
    </w:p>
    <w:p>
      <w:r>
        <w:rPr>
          <w:b/>
          <w:u w:val="single"/>
        </w:rPr>
        <w:t>736861</w:t>
      </w:r>
    </w:p>
    <w:p>
      <w:r>
        <w:t>[Ekskluzivno] Jureta Jankovića, sina ljubljanskega župana, ujeli v prisluhe s prekupčevalci z drogo! | Nova24TV https://t.co/3WWnI2cTw5</w:t>
      </w:r>
    </w:p>
    <w:p>
      <w:r>
        <w:rPr>
          <w:b/>
          <w:u w:val="single"/>
        </w:rPr>
        <w:t>736862</w:t>
      </w:r>
    </w:p>
    <w:p>
      <w:r>
        <w:t>@dzey_89 Če je tale 'smrkavec' vreden toliko denarja, potem je Jan še vsaj enkrat več.</w:t>
      </w:r>
    </w:p>
    <w:p>
      <w:r>
        <w:rPr>
          <w:b/>
          <w:u w:val="single"/>
        </w:rPr>
        <w:t>736863</w:t>
      </w:r>
    </w:p>
    <w:p>
      <w:r>
        <w:t>V 49. še ena neverjaten napaka v obrambi Mure in vodstvo gostov z 0:2</w:t>
        <w:br/>
        <w:br/>
        <w:t>@nsmura_ms 0:2 @ASK_Bravo #2SNL</w:t>
      </w:r>
    </w:p>
    <w:p>
      <w:r>
        <w:rPr>
          <w:b/>
          <w:u w:val="single"/>
        </w:rPr>
        <w:t>736864</w:t>
      </w:r>
    </w:p>
    <w:p>
      <w:r>
        <w:t>Upokojenci tekmujejo kdo je bolj bolan... Pejte dam pa boste vsi zmagal... #prizdravniku</w:t>
      </w:r>
    </w:p>
    <w:p>
      <w:r>
        <w:rPr>
          <w:b/>
          <w:u w:val="single"/>
        </w:rPr>
        <w:t>736865</w:t>
      </w:r>
    </w:p>
    <w:p>
      <w:r>
        <w:t>Multikulturizacija daje svoje krvave rezultate.... mogoče pa bodo počasi le razumeli. https://t.co/kE1EalOoVI</w:t>
      </w:r>
    </w:p>
    <w:p>
      <w:r>
        <w:rPr>
          <w:b/>
          <w:u w:val="single"/>
        </w:rPr>
        <w:t>736866</w:t>
      </w:r>
    </w:p>
    <w:p>
      <w:r>
        <w:t>1. NLB Leasing liga, 3. krog:</w:t>
        <w:br/>
        <w:t>RD Riko Ribnica - RK Celje P .L. 15:16 (30').</w:t>
        <w:br/>
        <w:t>Derbi kroga v pravem pomenu besede.</w:t>
        <w:br/>
        <w:t>#Rokomet #Handball #NLBliga</w:t>
      </w:r>
    </w:p>
    <w:p>
      <w:r>
        <w:rPr>
          <w:b/>
          <w:u w:val="single"/>
        </w:rPr>
        <w:t>736867</w:t>
      </w:r>
    </w:p>
    <w:p>
      <w:r>
        <w:t>#butale so dobile vso škodo povrnjeno #malomorgen press</w:t>
        <w:br/>
        <w:t>https://t.co/W78icfQLSo</w:t>
      </w:r>
    </w:p>
    <w:p>
      <w:r>
        <w:rPr>
          <w:b/>
          <w:u w:val="single"/>
        </w:rPr>
        <w:t>736868</w:t>
      </w:r>
    </w:p>
    <w:p>
      <w:r>
        <w:t>V borbi med srcem in pametjo običajno kratko potegnejo jetra. https://t.co/56po4VFnOf</w:t>
      </w:r>
    </w:p>
    <w:p>
      <w:r>
        <w:rPr>
          <w:b/>
          <w:u w:val="single"/>
        </w:rPr>
        <w:t>736869</w:t>
      </w:r>
    </w:p>
    <w:p>
      <w:r>
        <w:t>Seedorf prejel najbizarnejši rdeči karton v zgodovini, video #fuzbal #nogomet #ligaprvakov - http://t.co/azF08yDf4A</w:t>
      </w:r>
    </w:p>
    <w:p>
      <w:r>
        <w:rPr>
          <w:b/>
          <w:u w:val="single"/>
        </w:rPr>
        <w:t>736870</w:t>
      </w:r>
    </w:p>
    <w:p>
      <w:r>
        <w:t>@AljosaNovakovic Izgubijo se tisti ki niso za sistem, mula pod kuharjem, tratnik pod peđo....</w:t>
        <w:br/>
        <w:t>Haha res je tole za jurico.</w:t>
      </w:r>
    </w:p>
    <w:p>
      <w:r>
        <w:rPr>
          <w:b/>
          <w:u w:val="single"/>
        </w:rPr>
        <w:t>736871</w:t>
      </w:r>
    </w:p>
    <w:p>
      <w:r>
        <w:t>Rdeča kuga pustoši še naprej. Morda ta narod nima več moči, da bi se pobral... https://t.co/5OStQ9MF9U</w:t>
      </w:r>
    </w:p>
    <w:p>
      <w:r>
        <w:rPr>
          <w:b/>
          <w:u w:val="single"/>
        </w:rPr>
        <w:t>736872</w:t>
      </w:r>
    </w:p>
    <w:p>
      <w:r>
        <w:t>Samo za jest sem si šla kupit, ne rabim predavanja kaj imajo moški radi in da bom MOGLA znat pečt/kuhat, ko bom "velika".</w:t>
      </w:r>
    </w:p>
    <w:p>
      <w:r>
        <w:rPr>
          <w:b/>
          <w:u w:val="single"/>
        </w:rPr>
        <w:t>736873</w:t>
      </w:r>
    </w:p>
    <w:p>
      <w:r>
        <w:t>@annianni246 saj cmera tud sebe nima pod kontrolo, brez komande #plavega še od doma ne upa</w:t>
      </w:r>
    </w:p>
    <w:p>
      <w:r>
        <w:rPr>
          <w:b/>
          <w:u w:val="single"/>
        </w:rPr>
        <w:t>736874</w:t>
      </w:r>
    </w:p>
    <w:p>
      <w:r>
        <w:t>@ciro_ciril ... nastavljenimi prijatelji in sorodniki v politiki in sindikatih.</w:t>
      </w:r>
    </w:p>
    <w:p>
      <w:r>
        <w:rPr>
          <w:b/>
          <w:u w:val="single"/>
        </w:rPr>
        <w:t>736875</w:t>
      </w:r>
    </w:p>
    <w:p>
      <w:r>
        <w:t>Lokacije izvedbe kuharskih delavnic so izbrane. V OŠ Limbuš in OŠ Kašelj v Ljubljani. Začnemo po 15.1.2013!</w:t>
      </w:r>
    </w:p>
    <w:p>
      <w:r>
        <w:rPr>
          <w:b/>
          <w:u w:val="single"/>
        </w:rPr>
        <w:t>736876</w:t>
      </w:r>
    </w:p>
    <w:p>
      <w:r>
        <w:t>@ToniKrum @Urskitka @Nika_Per Golost mi ni tuja, namreč vsak dan se tuširam nag.</w:t>
      </w:r>
    </w:p>
    <w:p>
      <w:r>
        <w:rPr>
          <w:b/>
          <w:u w:val="single"/>
        </w:rPr>
        <w:t>736877</w:t>
      </w:r>
    </w:p>
    <w:p>
      <w:r>
        <w:t>Prometna informacija: Stojim na semaforju pri rdeči sredi mesta in na prehodu za pešce je pravkar cesto pravilno prečkal divji zajec.</w:t>
      </w:r>
    </w:p>
    <w:p>
      <w:r>
        <w:rPr>
          <w:b/>
          <w:u w:val="single"/>
        </w:rPr>
        <w:t>736878</w:t>
      </w:r>
    </w:p>
    <w:p>
      <w:r>
        <w:t>A imamo kakšnega bankirja tule? Ob izvršbi na plačo/banka, lahko dvigneš samo minimalna. A ti zaplenijo tudi regres?? #Tnx</w:t>
      </w:r>
    </w:p>
    <w:p>
      <w:r>
        <w:rPr>
          <w:b/>
          <w:u w:val="single"/>
        </w:rPr>
        <w:t>736879</w:t>
      </w:r>
    </w:p>
    <w:p>
      <w:r>
        <w:t>Glupci iz @strankalevica  nas reklamirajo. Vsaj neki dobrega iz njihove strani😂 https://t.co/clJYzavbwi</w:t>
      </w:r>
    </w:p>
    <w:p>
      <w:r>
        <w:rPr>
          <w:b/>
          <w:u w:val="single"/>
        </w:rPr>
        <w:t>736880</w:t>
      </w:r>
    </w:p>
    <w:p>
      <w:r>
        <w:t>@stanka_d S tem bolnim in zamegljenim umom je pa Žanči enkratno opiisal sebe</w:t>
      </w:r>
    </w:p>
    <w:p>
      <w:r>
        <w:rPr>
          <w:b/>
          <w:u w:val="single"/>
        </w:rPr>
        <w:t>736881</w:t>
      </w:r>
    </w:p>
    <w:p>
      <w:r>
        <w:t xml:space="preserve">Nekaj se dogaja, kaj točno, pa naj zaenkrat ostane skrivnost. </w:t>
        <w:br/>
        <w:t>Zahvaljujemo se Čajnici Peč za prostor.</w:t>
        <w:br/>
        <w:t>Foto:... https://t.co/eEWs1UXh7R</w:t>
      </w:r>
    </w:p>
    <w:p>
      <w:r>
        <w:rPr>
          <w:b/>
          <w:u w:val="single"/>
        </w:rPr>
        <w:t>736882</w:t>
      </w:r>
    </w:p>
    <w:p>
      <w:r>
        <w:t>@Mauhlerca A ne gre tako...</w:t>
        <w:br/>
        <w:t>Petelinček je zapel,</w:t>
        <w:br/>
        <w:t>si hlačice odpel</w:t>
        <w:br/>
        <w:t>in lulati začel...po svojih volilcih</w:t>
      </w:r>
    </w:p>
    <w:p>
      <w:r>
        <w:rPr>
          <w:b/>
          <w:u w:val="single"/>
        </w:rPr>
        <w:t>736883</w:t>
      </w:r>
    </w:p>
    <w:p>
      <w:r>
        <w:t>@IphigenieNoemi A ste se kaj vozil al se je sam napumpal bencin v dizla pa prec ugotovila napaka?</w:t>
      </w:r>
    </w:p>
    <w:p>
      <w:r>
        <w:rPr>
          <w:b/>
          <w:u w:val="single"/>
        </w:rPr>
        <w:t>736884</w:t>
      </w:r>
    </w:p>
    <w:p>
      <w:r>
        <w:t>@tfajon @Viktor_Orban @strankaSDS Fakink pa očitno ne pozna sramote.  Toda prej ko slej se bo vrnila domov.</w:t>
      </w:r>
    </w:p>
    <w:p>
      <w:r>
        <w:rPr>
          <w:b/>
          <w:u w:val="single"/>
        </w:rPr>
        <w:t>736885</w:t>
      </w:r>
    </w:p>
    <w:p>
      <w:r>
        <w:t>Ja. Oni odraščajo. Tisti, ki niso bili nikoli člani zk, pa jih desničarji tvojega tipa mirno označite za komuniste https://t.co/kPCbYyKkfr</w:t>
      </w:r>
    </w:p>
    <w:p>
      <w:r>
        <w:rPr>
          <w:b/>
          <w:u w:val="single"/>
        </w:rPr>
        <w:t>736886</w:t>
      </w:r>
    </w:p>
    <w:p>
      <w:r>
        <w:t>@MlRezek @GregorKos @Pertinacal @BojanPozar Seveda, če si domoljub, če si pa cigan, greš v sosednjo občino.</w:t>
      </w:r>
    </w:p>
    <w:p>
      <w:r>
        <w:rPr>
          <w:b/>
          <w:u w:val="single"/>
        </w:rPr>
        <w:t>736887</w:t>
      </w:r>
    </w:p>
    <w:p>
      <w:r>
        <w:t>Prav solzica včeraj. Na konec 2017. Na minljivost.</w:t>
        <w:br/>
        <w:t>Osmice mi niso fajn cifre.</w:t>
        <w:br/>
        <w:t>Ampak itak bo zdaj zdaj spet novo leto.</w:t>
      </w:r>
    </w:p>
    <w:p>
      <w:r>
        <w:rPr>
          <w:b/>
          <w:u w:val="single"/>
        </w:rPr>
        <w:t>736888</w:t>
      </w:r>
    </w:p>
    <w:p>
      <w:r>
        <w:t>V parlamentu bo tudi lastnica erotičnega masažnega salona https://t.co/Z8uL8e2zc9 via @SiolNEWS</w:t>
      </w:r>
    </w:p>
    <w:p>
      <w:r>
        <w:rPr>
          <w:b/>
          <w:u w:val="single"/>
        </w:rPr>
        <w:t>736889</w:t>
      </w:r>
    </w:p>
    <w:p>
      <w:r>
        <w:t>Mater, je frankfurtska hrenovka dolga...</w:t>
        <w:br/>
        <w:br/>
        <w:t>...zarežeš prvič na Viču, končaš za Bežigradom.</w:t>
      </w:r>
    </w:p>
    <w:p>
      <w:r>
        <w:rPr>
          <w:b/>
          <w:u w:val="single"/>
        </w:rPr>
        <w:t>736890</w:t>
      </w:r>
    </w:p>
    <w:p>
      <w:r>
        <w:t>Deliberaliziram, pušim, vzklikam: "bolje 10 farmojštrov kot en liberal". Nikome. Ništa. https://t.co/eNZOoEn0SO</w:t>
      </w:r>
    </w:p>
    <w:p>
      <w:r>
        <w:rPr>
          <w:b/>
          <w:u w:val="single"/>
        </w:rPr>
        <w:t>736891</w:t>
      </w:r>
    </w:p>
    <w:p>
      <w:r>
        <w:t>Epsko: Nad Savičevim “levičarskim primitivizmom” se zgraža celo radikalni levičar Crnkovič! https://t.co/lABb6J8PGE via @Nova24TV</w:t>
      </w:r>
    </w:p>
    <w:p>
      <w:r>
        <w:rPr>
          <w:b/>
          <w:u w:val="single"/>
        </w:rPr>
        <w:t>736892</w:t>
      </w:r>
    </w:p>
    <w:p>
      <w:r>
        <w:t>Avtistični fant je prosil za nasvete o spolnosti, odgovore bi morali prebrati prav vsi ... https://t.co/G34yNmoy7T</w:t>
      </w:r>
    </w:p>
    <w:p>
      <w:r>
        <w:rPr>
          <w:b/>
          <w:u w:val="single"/>
        </w:rPr>
        <w:t>736893</w:t>
      </w:r>
    </w:p>
    <w:p>
      <w:r>
        <w:t>@MiroCerar @24UR @TVOdmevi @MZZRS To je zloraba medijev za osebnostne motnje.</w:t>
      </w:r>
    </w:p>
    <w:p>
      <w:r>
        <w:rPr>
          <w:b/>
          <w:u w:val="single"/>
        </w:rPr>
        <w:t>736894</w:t>
      </w:r>
    </w:p>
    <w:p>
      <w:r>
        <w:t>Z drugimi besedami: zatajijo harmoniko s100+gumbi in 24tipkami, da bi to zamenjali z eno žico na guslah in jokanjem https://t.co/J7cE1kH15Y</w:t>
      </w:r>
    </w:p>
    <w:p>
      <w:r>
        <w:rPr>
          <w:b/>
          <w:u w:val="single"/>
        </w:rPr>
        <w:t>736895</w:t>
      </w:r>
    </w:p>
    <w:p>
      <w:r>
        <w:t>Bratuškova: Pahor lahko Janšo imenuje za mandatarja, a podprli bomo le Šarca https://t.co/CKCYH4h1Ol</w:t>
      </w:r>
    </w:p>
    <w:p>
      <w:r>
        <w:rPr>
          <w:b/>
          <w:u w:val="single"/>
        </w:rPr>
        <w:t>736896</w:t>
      </w:r>
    </w:p>
    <w:p>
      <w:r>
        <w:t>@jezandr4 @AlexNotfake @Nova24TV Zgleda, da je Edi vstal od mrtvih in se reinkarniral v Židanu.</w:t>
      </w:r>
    </w:p>
    <w:p>
      <w:r>
        <w:rPr>
          <w:b/>
          <w:u w:val="single"/>
        </w:rPr>
        <w:t>736897</w:t>
      </w:r>
    </w:p>
    <w:p>
      <w:r>
        <w:t>SDS opozoril na apatičnost Slovencev do žgoče problematike razdora med Katancem in Zahovičem. "Izberite vendar stran!" veleva piarovec.</w:t>
      </w:r>
    </w:p>
    <w:p>
      <w:r>
        <w:rPr>
          <w:b/>
          <w:u w:val="single"/>
        </w:rPr>
        <w:t>736898</w:t>
      </w:r>
    </w:p>
    <w:p>
      <w:r>
        <w:t>@Mauhlerca @bungee75 Mam pickupa in rollbar zadaj, nikoli ne preverjam divjakov brez varnostne razdalje v ogledalu 🤷🏼‍♂️</w:t>
      </w:r>
    </w:p>
    <w:p>
      <w:r>
        <w:rPr>
          <w:b/>
          <w:u w:val="single"/>
        </w:rPr>
        <w:t>736899</w:t>
      </w:r>
    </w:p>
    <w:p>
      <w:r>
        <w:t>Serija Picard je posneta kot film. V seriji Discovery so recimo borilni prizori smešni, tu pa da ti gobec odpre.</w:t>
      </w:r>
    </w:p>
    <w:p>
      <w:r>
        <w:rPr>
          <w:b/>
          <w:u w:val="single"/>
        </w:rPr>
        <w:t>736900</w:t>
      </w:r>
    </w:p>
    <w:p>
      <w:r>
        <w:t>@Martejn Po mojem je on Sarceva velika napaka. V smislu, da mu je zrasel čez glavo. Ne glede na to, kaj bo počel, ga bo moral obdržati...</w:t>
      </w:r>
    </w:p>
    <w:p>
      <w:r>
        <w:rPr>
          <w:b/>
          <w:u w:val="single"/>
        </w:rPr>
        <w:t>736901</w:t>
      </w:r>
    </w:p>
    <w:p>
      <w:r>
        <w:t>@ApaceCoki @spelahorvat @Trdosrcnez Če nimaš vročine in sistemskih znakov okužbe, ajd. 😃</w:t>
      </w:r>
    </w:p>
    <w:p>
      <w:r>
        <w:rPr>
          <w:b/>
          <w:u w:val="single"/>
        </w:rPr>
        <w:t>736902</w:t>
      </w:r>
    </w:p>
    <w:p>
      <w:r>
        <w:t>No Miha je pa načel občutljivo temo o "neumnosti",,ki sodi bolj na področje psihopatoloških pojmovanj nasprotij podzavesti  #Toplovod</w:t>
      </w:r>
    </w:p>
    <w:p>
      <w:r>
        <w:rPr>
          <w:b/>
          <w:u w:val="single"/>
        </w:rPr>
        <w:t>736903</w:t>
      </w:r>
    </w:p>
    <w:p>
      <w:r>
        <w:t>Jadranska magistrala zaprta zaradi požara pri Omišu, kraj Mimica brez elektrike https://t.co/LrlunoYIEM https://t.co/fkFXlUeSlX</w:t>
      </w:r>
    </w:p>
    <w:p>
      <w:r>
        <w:rPr>
          <w:b/>
          <w:u w:val="single"/>
        </w:rPr>
        <w:t>736904</w:t>
      </w:r>
    </w:p>
    <w:p>
      <w:r>
        <w:t>@PametnaRit Saj bi tudi lani, če ne bi bilo poškodb, zlasti Stamkos. Imajo vse za naslov, a odvisno kakšni bodo spomlad.  Kuč je hud k svina</w:t>
      </w:r>
    </w:p>
    <w:p>
      <w:r>
        <w:rPr>
          <w:b/>
          <w:u w:val="single"/>
        </w:rPr>
        <w:t>736905</w:t>
      </w:r>
    </w:p>
    <w:p>
      <w:r>
        <w:t>@MKlacom @meteoriterain Demokracija v kapitalizmu je farsa, ko jo vse bolj nevedne ovce dozivljajo kot .....</w:t>
        <w:br/>
        <w:t>Aah, se mi ne da nadaljevati</w:t>
      </w:r>
    </w:p>
    <w:p>
      <w:r>
        <w:rPr>
          <w:b/>
          <w:u w:val="single"/>
        </w:rPr>
        <w:t>736906</w:t>
      </w:r>
    </w:p>
    <w:p>
      <w:r>
        <w:t>K se babe zmer hvaljo da lahka delajo več stvari naenkrat, zakuga pa se nkol ne morjo ngavt k majo glavobol? #samvprašam</w:t>
      </w:r>
    </w:p>
    <w:p>
      <w:r>
        <w:rPr>
          <w:b/>
          <w:u w:val="single"/>
        </w:rPr>
        <w:t>736907</w:t>
      </w:r>
    </w:p>
    <w:p>
      <w:r>
        <w:t>Metanje davkoplačevalskega denarja stran: Maketa 2. tira stala vrtoglavih 100.000 evrov https://t.co/FdiCyGT5DB via @Nova24TV</w:t>
      </w:r>
    </w:p>
    <w:p>
      <w:r>
        <w:rPr>
          <w:b/>
          <w:u w:val="single"/>
        </w:rPr>
        <w:t>736908</w:t>
      </w:r>
    </w:p>
    <w:p>
      <w:r>
        <w:t>@Fitzroy1985 U Šmarci imaš bazen z visoko betonsko ograjo...zna bit prazen...se boš pa sončil.</w:t>
      </w:r>
    </w:p>
    <w:p>
      <w:r>
        <w:rPr>
          <w:b/>
          <w:u w:val="single"/>
        </w:rPr>
        <w:t>736909</w:t>
      </w:r>
    </w:p>
    <w:p>
      <w:r>
        <w:t>@LZelenicic tako so Armstronga na peciklu zašili ;) Dejstvo pa je, da nobeden več ne trenira na žgancih in ocvirkih.</w:t>
      </w:r>
    </w:p>
    <w:p>
      <w:r>
        <w:rPr>
          <w:b/>
          <w:u w:val="single"/>
        </w:rPr>
        <w:t>736910</w:t>
      </w:r>
    </w:p>
    <w:p>
      <w:r>
        <w:t>Pravkar na Nova24TV: Ponovitev Teme dneva o izglasovanem vetu Državnega sveta RS o noveli zakona o kazenskem postopku. Vabljeni k ogledu!</w:t>
      </w:r>
    </w:p>
    <w:p>
      <w:r>
        <w:rPr>
          <w:b/>
          <w:u w:val="single"/>
        </w:rPr>
        <w:t>736911</w:t>
      </w:r>
    </w:p>
    <w:p>
      <w:r>
        <w:t>@illegall_blonde Pedikura, manikura, dilanje po nabiralnikih, pretepi po naročilu, rojstnodnevne podoknice... https://t.co/byXRSh0s9u</w:t>
      </w:r>
    </w:p>
    <w:p>
      <w:r>
        <w:rPr>
          <w:b/>
          <w:u w:val="single"/>
        </w:rPr>
        <w:t>736912</w:t>
      </w:r>
    </w:p>
    <w:p>
      <w:r>
        <w:t>@NovicaMihajlo Itak. Boljš to, kot pa da mulci visijo na Playstationu v družbi varuške...</w:t>
      </w:r>
    </w:p>
    <w:p>
      <w:r>
        <w:rPr>
          <w:b/>
          <w:u w:val="single"/>
        </w:rPr>
        <w:t>736913</w:t>
      </w:r>
    </w:p>
    <w:p>
      <w:r>
        <w:t>Naj jim dajo še socialno stanovanje, podporo in medaljo za humanost. Borci IS sovražijo zahodne vrednote. Zelo. https://t.co/wFcuRjDJtU</w:t>
      </w:r>
    </w:p>
    <w:p>
      <w:r>
        <w:rPr>
          <w:b/>
          <w:u w:val="single"/>
        </w:rPr>
        <w:t>736914</w:t>
      </w:r>
    </w:p>
    <w:p>
      <w:r>
        <w:t>@MitjaIrsic kva so pogruntal..da so desnicarji vse pokradl? Cudnega ne bi blo nic</w:t>
      </w:r>
    </w:p>
    <w:p>
      <w:r>
        <w:rPr>
          <w:b/>
          <w:u w:val="single"/>
        </w:rPr>
        <w:t>736915</w:t>
      </w:r>
    </w:p>
    <w:p>
      <w:r>
        <w:t>@praprotnix @jnzcglrkrlj @vahlc - pešci na kolesarski, ki hodijo v nasprotni smeri 🦹🏼‍♂️</w:t>
      </w:r>
    </w:p>
    <w:p>
      <w:r>
        <w:rPr>
          <w:b/>
          <w:u w:val="single"/>
        </w:rPr>
        <w:t>736916</w:t>
      </w:r>
    </w:p>
    <w:p>
      <w:r>
        <w:t>@paberkovalka Jaz po črnogorsko naredim Janševe čufte, papriko in ostalo pa narežem in vržem v  omako.</w:t>
      </w:r>
    </w:p>
    <w:p>
      <w:r>
        <w:rPr>
          <w:b/>
          <w:u w:val="single"/>
        </w:rPr>
        <w:t>736917</w:t>
      </w:r>
    </w:p>
    <w:p>
      <w:r>
        <w:t>@t_celestina Daj, no, valjda moras iti pogledati. To je pac ena izmed znamenitosti Bangkoka. Se kr nagravzno, ampak zabavno :)</w:t>
      </w:r>
    </w:p>
    <w:p>
      <w:r>
        <w:rPr>
          <w:b/>
          <w:u w:val="single"/>
        </w:rPr>
        <w:t>736918</w:t>
      </w:r>
    </w:p>
    <w:p>
      <w:r>
        <w:t>@AleksanderRant @IgorZavrsnik Sta pa prekleta neoliberalca Janša in Bajuk ukinila davek na plačilno listo.</w:t>
      </w:r>
    </w:p>
    <w:p>
      <w:r>
        <w:rPr>
          <w:b/>
          <w:u w:val="single"/>
        </w:rPr>
        <w:t>736919</w:t>
      </w:r>
    </w:p>
    <w:p>
      <w:r>
        <w:t>@uporabnastran @SladkoKotLimona To mi je nekako jasno, samo ne v konektsu marmelade.</w:t>
      </w:r>
    </w:p>
    <w:p>
      <w:r>
        <w:rPr>
          <w:b/>
          <w:u w:val="single"/>
        </w:rPr>
        <w:t>736920</w:t>
      </w:r>
    </w:p>
    <w:p>
      <w:r>
        <w:t>@SlanaZagar @Libertarec Je pa sirijski brivec in vratuša anton!!Med to golazn pa res ne sodi!!</w:t>
      </w:r>
    </w:p>
    <w:p>
      <w:r>
        <w:rPr>
          <w:b/>
          <w:u w:val="single"/>
        </w:rPr>
        <w:t>736921</w:t>
      </w:r>
    </w:p>
    <w:p>
      <w:r>
        <w:t>@Jelena_Ascic Jp...makes sense...oboji imajo roke, noge, glavo...tako kot imajo hruske in jabolka  pecelj...</w:t>
      </w:r>
    </w:p>
    <w:p>
      <w:r>
        <w:rPr>
          <w:b/>
          <w:u w:val="single"/>
        </w:rPr>
        <w:t>736922</w:t>
      </w:r>
    </w:p>
    <w:p>
      <w:r>
        <w:t>@jkmcnk @KatarinaJenko @Centrifuzija v nedeljo grem v Ravne pri Šoštanju! #netimeninikolnikamor</w:t>
      </w:r>
    </w:p>
    <w:p>
      <w:r>
        <w:rPr>
          <w:b/>
          <w:u w:val="single"/>
        </w:rPr>
        <w:t>736923</w:t>
      </w:r>
    </w:p>
    <w:p>
      <w:r>
        <w:t>#Tarča neverjetno sprenevedanje nesramno predrznega bleferja iz VOKa. Sabotaža na državnem nivoju. Okoljska inšpekcija pa brez zob in jajc.</w:t>
      </w:r>
    </w:p>
    <w:p>
      <w:r>
        <w:rPr>
          <w:b/>
          <w:u w:val="single"/>
        </w:rPr>
        <w:t>736924</w:t>
      </w:r>
    </w:p>
    <w:p>
      <w:r>
        <w:t>@tretjeoko Dej mi par dni, sej veš da mi firbec ne bo dal miru... Javim kaj dogaja. Ko bova šli z Meryl na gin tonic pa še fotko pošljem 😂😂😂</w:t>
      </w:r>
    </w:p>
    <w:p>
      <w:r>
        <w:rPr>
          <w:b/>
          <w:u w:val="single"/>
        </w:rPr>
        <w:t>736925</w:t>
      </w:r>
    </w:p>
    <w:p>
      <w:r>
        <w:t>McDonalds odpušča 80-letnike! Država z davki zadavila klovna Ronalda McDonalda!</w:t>
        <w:br/>
        <w:t>https://t.co/F00aic1Xjq https://t.co/ijEjMAp7VF</w:t>
      </w:r>
    </w:p>
    <w:p>
      <w:r>
        <w:rPr>
          <w:b/>
          <w:u w:val="single"/>
        </w:rPr>
        <w:t>736926</w:t>
      </w:r>
    </w:p>
    <w:p>
      <w:r>
        <w:t>@bojan_krajnc Vnuki so lahko hvaležni fojbam za položaje. Za kaj se ravsajo?</w:t>
      </w:r>
    </w:p>
    <w:p>
      <w:r>
        <w:rPr>
          <w:b/>
          <w:u w:val="single"/>
        </w:rPr>
        <w:t>736927</w:t>
      </w:r>
    </w:p>
    <w:p>
      <w:r>
        <w:t>levičarsko sranje @borutmekina ima skrivnostni USB ključek, preko katerega bo razkril, da so partizani še vedno v gozdu</w:t>
      </w:r>
    </w:p>
    <w:p>
      <w:r>
        <w:rPr>
          <w:b/>
          <w:u w:val="single"/>
        </w:rPr>
        <w:t>736928</w:t>
      </w:r>
    </w:p>
    <w:p>
      <w:r>
        <w:t>@zaslovenijo2 @AlojzKovsca Jp, vsekakor takšnega primitivizma na čelu državnega sveta v zgodovini še nismo beležili.</w:t>
      </w:r>
    </w:p>
    <w:p>
      <w:r>
        <w:rPr>
          <w:b/>
          <w:u w:val="single"/>
        </w:rPr>
        <w:t>736929</w:t>
      </w:r>
    </w:p>
    <w:p>
      <w:r>
        <w:t>@spagetyuse @mcanzutti Točno. Nas pa tiščijo na Balkan. Jaz s" čefurji " nimam popolnoma nič skupnega.</w:t>
      </w:r>
    </w:p>
    <w:p>
      <w:r>
        <w:rPr>
          <w:b/>
          <w:u w:val="single"/>
        </w:rPr>
        <w:t>736930</w:t>
      </w:r>
    </w:p>
    <w:p>
      <w:r>
        <w:t>Metalske počitnice v tolminskih nebesih vrhunec festivalskega poletja? https://t.co/vfUI2FRLnZ</w:t>
      </w:r>
    </w:p>
    <w:p>
      <w:r>
        <w:rPr>
          <w:b/>
          <w:u w:val="single"/>
        </w:rPr>
        <w:t>736931</w:t>
      </w:r>
    </w:p>
    <w:p>
      <w:r>
        <w:t>@zasledovalec70 Hvala. Ja slastni. Ampak abeceda me pa muči. Spet sem čudno napisala.</w:t>
      </w:r>
    </w:p>
    <w:p>
      <w:r>
        <w:rPr>
          <w:b/>
          <w:u w:val="single"/>
        </w:rPr>
        <w:t>736932</w:t>
      </w:r>
    </w:p>
    <w:p>
      <w:r>
        <w:t>@kamenko Na zurnal24 povezava do prednaročila odpre "festival živali". https://t.co/j1RwbisrHg</w:t>
      </w:r>
    </w:p>
    <w:p>
      <w:r>
        <w:rPr>
          <w:b/>
          <w:u w:val="single"/>
        </w:rPr>
        <w:t>736933</w:t>
      </w:r>
    </w:p>
    <w:p>
      <w:r>
        <w:t>V zameno za donacijo si lahko zberete zapestnico s tačko v mnogih različnih barvah! Pobrskajte po albumih, mogoče... https://t.co/fGJBJNl1tM</w:t>
      </w:r>
    </w:p>
    <w:p>
      <w:r>
        <w:rPr>
          <w:b/>
          <w:u w:val="single"/>
        </w:rPr>
        <w:t>736934</w:t>
      </w:r>
    </w:p>
    <w:p>
      <w:r>
        <w:t>@mrevlje @BorutPahor Poglej kakšno sramoto dela funkciji predsednika republike Slovenije pred kurčevimi zastavami, da bi ga pes pofukal.</w:t>
      </w:r>
    </w:p>
    <w:p>
      <w:r>
        <w:rPr>
          <w:b/>
          <w:u w:val="single"/>
        </w:rPr>
        <w:t>736935</w:t>
      </w:r>
    </w:p>
    <w:p>
      <w:r>
        <w:t>@Agathung Podrt svetilnik, ki kaže pot v svetlo prihodnost naših sosedov.</w:t>
        <w:br/>
        <w:t>#DerUntergang</w:t>
        <w:br/>
        <w:t>Bong</w:t>
      </w:r>
    </w:p>
    <w:p>
      <w:r>
        <w:rPr>
          <w:b/>
          <w:u w:val="single"/>
        </w:rPr>
        <w:t>736936</w:t>
      </w:r>
    </w:p>
    <w:p>
      <w:r>
        <w:t>Elektronski bolniški list: do kdaj se mora papirnati obrazec posloviti? https://t.co/2S6M3jkAPi</w:t>
      </w:r>
    </w:p>
    <w:p>
      <w:r>
        <w:rPr>
          <w:b/>
          <w:u w:val="single"/>
        </w:rPr>
        <w:t>736937</w:t>
      </w:r>
    </w:p>
    <w:p>
      <w:r>
        <w:t>@AfneGunca16 ...ma ja...s tamalo greva babico pozdravit...pa še mimo grede oddam glas...🤗</w:t>
      </w:r>
    </w:p>
    <w:p>
      <w:r>
        <w:rPr>
          <w:b/>
          <w:u w:val="single"/>
        </w:rPr>
        <w:t>736938</w:t>
      </w:r>
    </w:p>
    <w:p>
      <w:r>
        <w:t>Če prav vidim, gre za 2 nagrajenki in 17 nagrajencev? #W #M https://t.co/yeGWKTTE3b</w:t>
      </w:r>
    </w:p>
    <w:p>
      <w:r>
        <w:rPr>
          <w:b/>
          <w:u w:val="single"/>
        </w:rPr>
        <w:t>736939</w:t>
      </w:r>
    </w:p>
    <w:p>
      <w:r>
        <w:t>@PerfidiaDonat Uh, to so tut grozne zadeve. Razen vlakcev, tisti so mi všeč :P</w:t>
      </w:r>
    </w:p>
    <w:p>
      <w:r>
        <w:rPr>
          <w:b/>
          <w:u w:val="single"/>
        </w:rPr>
        <w:t>736940</w:t>
      </w:r>
    </w:p>
    <w:p>
      <w:r>
        <w:t>@Bodem43 40 let mi je bilo kristalno jasno kdo sem in kako moški to počnemo, zdaj pa ti s takimi zase(r)jejo seme dvoma.</w:t>
      </w:r>
    </w:p>
    <w:p>
      <w:r>
        <w:rPr>
          <w:b/>
          <w:u w:val="single"/>
        </w:rPr>
        <w:t>736941</w:t>
      </w:r>
    </w:p>
    <w:p>
      <w:r>
        <w:t>#FAKTOR če si Maribor želi ljubljanskega Jankovića, potem tako bo. Le brez solz.</w:t>
      </w:r>
    </w:p>
    <w:p>
      <w:r>
        <w:rPr>
          <w:b/>
          <w:u w:val="single"/>
        </w:rPr>
        <w:t>736942</w:t>
      </w:r>
    </w:p>
    <w:p>
      <w:r>
        <w:t>Vabljeni v soboto 4.maja na grad Negova! Vaša Negovska Gospoščina...</w:t>
        <w:br/>
        <w:br/>
        <w:t>Fiš piknik na gradu Negova.... http://t.co/GsQC0YFOi4</w:t>
      </w:r>
    </w:p>
    <w:p>
      <w:r>
        <w:rPr>
          <w:b/>
          <w:u w:val="single"/>
        </w:rPr>
        <w:t>736943</w:t>
      </w:r>
    </w:p>
    <w:p>
      <w:r>
        <w:t>Dunning Krugerjev efekt bi pri nas lahko preimenovali v Štefančič juniorjevo bolezen ali sindrom Alenke Bratušek.</w:t>
      </w:r>
    </w:p>
    <w:p>
      <w:r>
        <w:rPr>
          <w:b/>
          <w:u w:val="single"/>
        </w:rPr>
        <w:t>736944</w:t>
      </w:r>
    </w:p>
    <w:p>
      <w:r>
        <w:t>@vespasji @illegall_blonde Še več, če te vozijo z busom po raznih tunelih in letaliških avtocestah. Pri meni 40 minut nazadnje.</w:t>
      </w:r>
    </w:p>
    <w:p>
      <w:r>
        <w:rPr>
          <w:b/>
          <w:u w:val="single"/>
        </w:rPr>
        <w:t>736945</w:t>
      </w:r>
    </w:p>
    <w:p>
      <w:r>
        <w:t>Ok, tole je že utrujajoče. Blokirala Tomla in tistega Kekca, ki je res en kekec. Sonce spet sije.</w:t>
      </w:r>
    </w:p>
    <w:p>
      <w:r>
        <w:rPr>
          <w:b/>
          <w:u w:val="single"/>
        </w:rPr>
        <w:t>736946</w:t>
      </w:r>
    </w:p>
    <w:p>
      <w:r>
        <w:t>@megafotr @JadrolinijaF Pa si cakal 90 minut al si bral vozni red? Ker v peak season je skoraj vedno se kaksen vmes, ker so itak nafilani...</w:t>
      </w:r>
    </w:p>
    <w:p>
      <w:r>
        <w:rPr>
          <w:b/>
          <w:u w:val="single"/>
        </w:rPr>
        <w:t>736947</w:t>
      </w:r>
    </w:p>
    <w:p>
      <w:r>
        <w:t>@GregorVirant1 Seveda mediji nič nimajo s tem volilnim rezultatom, a ne?</w:t>
        <w:br/>
        <w:t>25 let pranja možganov ljudstvu pač prinese svoje.</w:t>
      </w:r>
    </w:p>
    <w:p>
      <w:r>
        <w:rPr>
          <w:b/>
          <w:u w:val="single"/>
        </w:rPr>
        <w:t>736948</w:t>
      </w:r>
    </w:p>
    <w:p>
      <w:r>
        <w:t>Jaz znam odlično in glasno brati. Pa recitirala sem v osnovni šoli. A grem lahko v slovenski parlament? Za prijateljico sprašujem. #butale</w:t>
      </w:r>
    </w:p>
    <w:p>
      <w:r>
        <w:rPr>
          <w:b/>
          <w:u w:val="single"/>
        </w:rPr>
        <w:t>736949</w:t>
      </w:r>
    </w:p>
    <w:p>
      <w:r>
        <w:t xml:space="preserve">Dedek pride k vnuku na obisk in ga vpraša, če ima kak časopis. </w:t>
        <w:br/>
        <w:br/>
        <w:t>Vnuk:"Smo leta 2019 in vzemi iPad!"</w:t>
        <w:br/>
        <w:br/>
        <w:t>Dedek vzame iPad in poči muho!!!.</w:t>
      </w:r>
    </w:p>
    <w:p>
      <w:r>
        <w:rPr>
          <w:b/>
          <w:u w:val="single"/>
        </w:rPr>
        <w:t>736950</w:t>
      </w:r>
    </w:p>
    <w:p>
      <w:r>
        <w:t>@smolnikar Ja ampak mi natrgane kolenske vezi ne dopuscajo vseh obicajnih stvari, ki bi jih lahk pocela za vikend.</w:t>
      </w:r>
    </w:p>
    <w:p>
      <w:r>
        <w:rPr>
          <w:b/>
          <w:u w:val="single"/>
        </w:rPr>
        <w:t>736951</w:t>
      </w:r>
    </w:p>
    <w:p>
      <w:r>
        <w:t>Argumenti stroke so pretehtani in ne čutijo potrebe po agitaciji, sicer prerasejo v kaj drugega. Velja tudi za pravno stroko. #tarča</w:t>
      </w:r>
    </w:p>
    <w:p>
      <w:r>
        <w:rPr>
          <w:b/>
          <w:u w:val="single"/>
        </w:rPr>
        <w:t>736952</w:t>
      </w:r>
    </w:p>
    <w:p>
      <w:r>
        <w:t>Trčili osebni vozili, poškodovani osebi prepeljali v bolnišnico - https://t.co/H7JwaUC0rV https://t.co/Zx4xT3em4b</w:t>
      </w:r>
    </w:p>
    <w:p>
      <w:r>
        <w:rPr>
          <w:b/>
          <w:u w:val="single"/>
        </w:rPr>
        <w:t>736953</w:t>
      </w:r>
    </w:p>
    <w:p>
      <w:r>
        <w:t>@petrasovdat Si si že premislila glede bombe. Plačilo po povzetju.</w:t>
        <w:br/>
        <w:t>Druga je gratis, če prva slučajno nea eksplodira 😁</w:t>
      </w:r>
    </w:p>
    <w:p>
      <w:r>
        <w:rPr>
          <w:b/>
          <w:u w:val="single"/>
        </w:rPr>
        <w:t>736954</w:t>
      </w:r>
    </w:p>
    <w:p>
      <w:r>
        <w:t>Danes zjutraj je voznik na prehodu za pešče zbil dve dijakinji in pobegnil https://t.co/rnP3cYTjH1</w:t>
      </w:r>
    </w:p>
    <w:p>
      <w:r>
        <w:rPr>
          <w:b/>
          <w:u w:val="single"/>
        </w:rPr>
        <w:t>736955</w:t>
      </w:r>
    </w:p>
    <w:p>
      <w:r>
        <w:t>@list_novi Dragi antofašisti,</w:t>
        <w:br/>
        <w:t>Zahvaljujem se vam za čestitke in vam sporočam, da bi v boju proti komunizmu prisegel še enkrat.</w:t>
      </w:r>
    </w:p>
    <w:p>
      <w:r>
        <w:rPr>
          <w:b/>
          <w:u w:val="single"/>
        </w:rPr>
        <w:t>736956</w:t>
      </w:r>
    </w:p>
    <w:p>
      <w:r>
        <w:t>@LahovnikMatej Italijani jih bodo ujeli, naši pa pospravili v fojbe. Menda je še prostor.</w:t>
      </w:r>
    </w:p>
    <w:p>
      <w:r>
        <w:rPr>
          <w:b/>
          <w:u w:val="single"/>
        </w:rPr>
        <w:t>736957</w:t>
      </w:r>
    </w:p>
    <w:p>
      <w:r>
        <w:t>@MatijaB to si super rešil. Mene so tudi vprašali če mi je padel telefon na tla. NO SHIT! ITS CALLED FUCKING GRAVITY!!!!</w:t>
      </w:r>
    </w:p>
    <w:p>
      <w:r>
        <w:rPr>
          <w:b/>
          <w:u w:val="single"/>
        </w:rPr>
        <w:t>736958</w:t>
      </w:r>
    </w:p>
    <w:p>
      <w:r>
        <w:t>Ko ti zavarovalnica reče, da gre za dejanje boga, greš po odškodnino k njegovim predstavnikom 😁 https://t.co/xA3h7dp0cr</w:t>
      </w:r>
    </w:p>
    <w:p>
      <w:r>
        <w:rPr>
          <w:b/>
          <w:u w:val="single"/>
        </w:rPr>
        <w:t>736959</w:t>
      </w:r>
    </w:p>
    <w:p>
      <w:r>
        <w:t>#nebuloze danes o uboganju. Kako so nas prepričali, naj praznujemo zahvalni dan?  #BlackFridayFeeling https://t.co/inNNCcCaU4</w:t>
      </w:r>
    </w:p>
    <w:p>
      <w:r>
        <w:rPr>
          <w:b/>
          <w:u w:val="single"/>
        </w:rPr>
        <w:t>736960</w:t>
      </w:r>
    </w:p>
    <w:p>
      <w:r>
        <w:t>@DomovinskaLiga Sem prepričan, da se Šiško s svojo Vardo in plastičnimi pištolami ne bi dal premakniti.</w:t>
      </w:r>
    </w:p>
    <w:p>
      <w:r>
        <w:rPr>
          <w:b/>
          <w:u w:val="single"/>
        </w:rPr>
        <w:t>736961</w:t>
      </w:r>
    </w:p>
    <w:p>
      <w:r>
        <w:t>@adDrapi Ja, zaradi oslabljene mentalne sposobnosti  clovestva, ki ne vidijo podtaknjeno kukovicje jajce, nekateri krasno zivijo.</w:t>
      </w:r>
    </w:p>
    <w:p>
      <w:r>
        <w:rPr>
          <w:b/>
          <w:u w:val="single"/>
        </w:rPr>
        <w:t>736962</w:t>
      </w:r>
    </w:p>
    <w:p>
      <w:r>
        <w:t>Ceste so prazne, le vsake toliko me prehiti kakšna marica. A jaz česa ne vem?</w:t>
      </w:r>
    </w:p>
    <w:p>
      <w:r>
        <w:rPr>
          <w:b/>
          <w:u w:val="single"/>
        </w:rPr>
        <w:t>736963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736964</w:t>
      </w:r>
    </w:p>
    <w:p>
      <w:r>
        <w:t>Demokracija je hudič, če nimaš hrbtenice. #demokracija #facebook #cenzura #diktatura #pišiBriši</w:t>
      </w:r>
    </w:p>
    <w:p>
      <w:r>
        <w:rPr>
          <w:b/>
          <w:u w:val="single"/>
        </w:rPr>
        <w:t>736965</w:t>
      </w:r>
    </w:p>
    <w:p>
      <w:r>
        <w:t>Še je pravica: Tožilstvo umaknilo pregon zoper zaščitnika nerojenih Tadeja Strehovca! https://t.co/e2GbSyt08R</w:t>
      </w:r>
    </w:p>
    <w:p>
      <w:r>
        <w:rPr>
          <w:b/>
          <w:u w:val="single"/>
        </w:rPr>
        <w:t>736966</w:t>
      </w:r>
    </w:p>
    <w:p>
      <w:r>
        <w:t>Evo, ekskluzivno zelenjavna prehrana je dobra za srce in slaba za možgane.  https://t.co/vkrTjaiW9W</w:t>
      </w:r>
    </w:p>
    <w:p>
      <w:r>
        <w:rPr>
          <w:b/>
          <w:u w:val="single"/>
        </w:rPr>
        <w:t>736967</w:t>
      </w:r>
    </w:p>
    <w:p>
      <w:r>
        <w:t>@Janez_Mezan @JJansaSDS Pa tko polna usta neke sociale. Ja komunjaram res lahko vedno zaupas</w:t>
      </w:r>
    </w:p>
    <w:p>
      <w:r>
        <w:rPr>
          <w:b/>
          <w:u w:val="single"/>
        </w:rPr>
        <w:t>736968</w:t>
      </w:r>
    </w:p>
    <w:p>
      <w:r>
        <w:t>Topšit WC set.  Navkljub dejstvu, da manjka ščetka, me je v nakup prepričal lično prezentiran skret papir. https://t.co/s3gENJ7TFS</w:t>
      </w:r>
    </w:p>
    <w:p>
      <w:r>
        <w:rPr>
          <w:b/>
          <w:u w:val="single"/>
        </w:rPr>
        <w:t>736969</w:t>
      </w:r>
    </w:p>
    <w:p>
      <w:r>
        <w:t>Trije neverjetni paketi izdelkov. Trije načini za Boljši videz. Boljše počutje.</w:t>
        <w:br/>
        <w:t>Kateri program ste že preizkusili? https://t.co/qUZmHX3wrT</w:t>
      </w:r>
    </w:p>
    <w:p>
      <w:r>
        <w:rPr>
          <w:b/>
          <w:u w:val="single"/>
        </w:rPr>
        <w:t>736970</w:t>
      </w:r>
    </w:p>
    <w:p>
      <w:r>
        <w:t>@BmMehle Pojdi v Haag in razloži sodnikom, da sta Mladić in Karađić pobijala izdajalce https://t.co/r0IXUduwwV</w:t>
      </w:r>
    </w:p>
    <w:p>
      <w:r>
        <w:rPr>
          <w:b/>
          <w:u w:val="single"/>
        </w:rPr>
        <w:t>736971</w:t>
      </w:r>
    </w:p>
    <w:p>
      <w:r>
        <w:t>@PS_DeSUS @isoltesEP @strankaDeSUS Vnuk morilca,ne sme biti moj zastopnik v Evropskem parlamentu.🤮</w:t>
      </w:r>
    </w:p>
    <w:p>
      <w:r>
        <w:rPr>
          <w:b/>
          <w:u w:val="single"/>
        </w:rPr>
        <w:t>736972</w:t>
      </w:r>
    </w:p>
    <w:p>
      <w:r>
        <w:t>@tfajon @EP_Justice @strankaSD Kakšnih 5.000 jih pa "izženete" z neustreznimi politikami, pristopi, močno obremenjenimi plačami, ...</w:t>
      </w:r>
    </w:p>
    <w:p>
      <w:r>
        <w:rPr>
          <w:b/>
          <w:u w:val="single"/>
        </w:rPr>
        <w:t>736973</w:t>
      </w:r>
    </w:p>
    <w:p>
      <w:r>
        <w:t>VIDEO: To pa je ognjemet: trajal je kar 55 minut.</w:t>
        <w:br/>
        <w:br/>
        <w:t>POPRAVEK: Sporočili so nam, da je šlo za eksplozijo metana.</w:t>
      </w:r>
    </w:p>
    <w:p>
      <w:r>
        <w:rPr>
          <w:b/>
          <w:u w:val="single"/>
        </w:rPr>
        <w:t>736974</w:t>
      </w:r>
    </w:p>
    <w:p>
      <w:r>
        <w:t>@Skolobrinski Tudi ta zločinec je imel včasih sila čudne ukuse! Le kaj je videl na tej starleti? Groza!!!</w:t>
      </w:r>
    </w:p>
    <w:p>
      <w:r>
        <w:rPr>
          <w:b/>
          <w:u w:val="single"/>
        </w:rPr>
        <w:t>736975</w:t>
      </w:r>
    </w:p>
    <w:p>
      <w:r>
        <w:t>&amp;gt;&amp;gt; ČAROBNA MOČ ŽIVLJENJSKEGA ZAVAROVANJA &amp;lt;&amp;lt;</w:t>
        <w:br/>
        <w:br/>
        <w:t>Čarobna moč življenjskega zavarovanja je prisotna vsepovsod. Njegovo... https://t.co/CSCrs25mGg</w:t>
      </w:r>
    </w:p>
    <w:p>
      <w:r>
        <w:rPr>
          <w:b/>
          <w:u w:val="single"/>
        </w:rPr>
        <w:t>736976</w:t>
      </w:r>
    </w:p>
    <w:p>
      <w:r>
        <w:t>Slovenci v Krakovu pogasili peklensko vzdušje https://t.co/kI9BCn8vYS #odbojka</w:t>
      </w:r>
    </w:p>
    <w:p>
      <w:r>
        <w:rPr>
          <w:b/>
          <w:u w:val="single"/>
        </w:rPr>
        <w:t>736977</w:t>
      </w:r>
    </w:p>
    <w:p>
      <w:r>
        <w:t>Ko dobiš plačo pa si privoščiš kruh, sir in suho salamo za večerjo. #richontheinside</w:t>
      </w:r>
    </w:p>
    <w:p>
      <w:r>
        <w:rPr>
          <w:b/>
          <w:u w:val="single"/>
        </w:rPr>
        <w:t>736978</w:t>
      </w:r>
    </w:p>
    <w:p>
      <w:r>
        <w:t xml:space="preserve">V Tržiču se prav tako dogajajo sodniške in upravne farse!na pomoč krajanom priskočil @BrankoGrims1 </w:t>
        <w:br/>
        <w:t>https://t.co/OLkOONU3Ak</w:t>
      </w:r>
    </w:p>
    <w:p>
      <w:r>
        <w:rPr>
          <w:b/>
          <w:u w:val="single"/>
        </w:rPr>
        <w:t>736979</w:t>
      </w:r>
    </w:p>
    <w:p>
      <w:r>
        <w:t xml:space="preserve">tole s solskimi financami in @vladaRS me spominja na brisanje velikega kakca z mikro servetkom. </w:t>
        <w:br/>
        <w:t>#boljbrisejoboljjerazmazano</w:t>
      </w:r>
    </w:p>
    <w:p>
      <w:r>
        <w:rPr>
          <w:b/>
          <w:u w:val="single"/>
        </w:rPr>
        <w:t>736980</w:t>
      </w:r>
    </w:p>
    <w:p>
      <w:r>
        <w:t>@Matej_Klaric Pravi Joc da je dovolj zajebancije ,nismo cigani da bomo hodili na druga letališča ,hahahahah ....</w:t>
      </w:r>
    </w:p>
    <w:p>
      <w:r>
        <w:rPr>
          <w:b/>
          <w:u w:val="single"/>
        </w:rPr>
        <w:t>736981</w:t>
      </w:r>
    </w:p>
    <w:p>
      <w:r>
        <w:t>@UrosPetohleb Uf, in pol kao desničarji trosijo "fake news"!</w:t>
        <w:br/>
        <w:t xml:space="preserve">Isti šit! </w:t>
        <w:br/>
        <w:t>Beden fotošop in bedno naslajanje ob njem!</w:t>
      </w:r>
    </w:p>
    <w:p>
      <w:r>
        <w:rPr>
          <w:b/>
          <w:u w:val="single"/>
        </w:rPr>
        <w:t>736982</w:t>
      </w:r>
    </w:p>
    <w:p>
      <w:r>
        <w:t>@PStendler @SOVA_0007 @nadkaku @IgorZavrsnik @FrancZzon @vinkovasle1 @ZigaTurk @JanezPogorelec @RevijaReporter Kaj bo z nedeljami? 🤔</w:t>
      </w:r>
    </w:p>
    <w:p>
      <w:r>
        <w:rPr>
          <w:b/>
          <w:u w:val="single"/>
        </w:rPr>
        <w:t>736983</w:t>
      </w:r>
    </w:p>
    <w:p>
      <w:r>
        <w:t>Naj Zoki raj dvigne ceno za šetanje po novih tlakovcih v centru kot pa za avtobus. Ker, hej, če želimo uslugo, je treba plačat.</w:t>
      </w:r>
    </w:p>
    <w:p>
      <w:r>
        <w:rPr>
          <w:b/>
          <w:u w:val="single"/>
        </w:rPr>
        <w:t>736984</w:t>
      </w:r>
    </w:p>
    <w:p>
      <w:r>
        <w:t>@gromska_strela 100% krito iz zavarovanja, ki se je vec kot pokril ze z endoskopijo, kaj sele z MRIjem</w:t>
      </w:r>
    </w:p>
    <w:p>
      <w:r>
        <w:rPr>
          <w:b/>
          <w:u w:val="single"/>
        </w:rPr>
        <w:t>736985</w:t>
      </w:r>
    </w:p>
    <w:p>
      <w:r>
        <w:t>@AlanOrlic @pengovsky Glede vetra je burja močnejša. Tej njihovi hurikani za razliko od burje nosijo toliko vode, da je groza.</w:t>
      </w:r>
    </w:p>
    <w:p>
      <w:r>
        <w:rPr>
          <w:b/>
          <w:u w:val="single"/>
        </w:rPr>
        <w:t>736986</w:t>
      </w:r>
    </w:p>
    <w:p>
      <w:r>
        <w:t>@BCestnik Če ti cilj ni resnica temveč želiš ugajat (navidezni) splošni popularnosti liberalizma, potem boljše da nisi urednik :)</w:t>
      </w:r>
    </w:p>
    <w:p>
      <w:r>
        <w:rPr>
          <w:b/>
          <w:u w:val="single"/>
        </w:rPr>
        <w:t>736987</w:t>
      </w:r>
    </w:p>
    <w:p>
      <w:r>
        <w:t>Do konca dne zbiramo odgovore na nagradno vprašanje. Napnite možgane in pošljite odgovore na programi@tms.si. https://t.co/po91pI1J7C</w:t>
      </w:r>
    </w:p>
    <w:p>
      <w:r>
        <w:rPr>
          <w:b/>
          <w:u w:val="single"/>
        </w:rPr>
        <w:t>736988</w:t>
      </w:r>
    </w:p>
    <w:p>
      <w:r>
        <w:t>Joj ljudje, nabavite si tablete joda, saj se je @sarecmarjan vtaknil v nuklearno elektrarno Krško ...</w:t>
      </w:r>
    </w:p>
    <w:p>
      <w:r>
        <w:rPr>
          <w:b/>
          <w:u w:val="single"/>
        </w:rPr>
        <w:t>736989</w:t>
      </w:r>
    </w:p>
    <w:p>
      <w:r>
        <w:t>Barbka šokirala z razkritjem dogajanja v psihiatrični bolnišnici - https://t.co/AQpO8hzrnc https://t.co/kcIEWjBKJ5</w:t>
      </w:r>
    </w:p>
    <w:p>
      <w:r>
        <w:rPr>
          <w:b/>
          <w:u w:val="single"/>
        </w:rPr>
        <w:t>736990</w:t>
      </w:r>
    </w:p>
    <w:p>
      <w:r>
        <w:t>@ZigaTurk med uspešnimi  v vladi je kar nekaj konkurence, dve sta morda res pri vrhu po uspešnosti uničevanja svojega resorja</w:t>
      </w:r>
    </w:p>
    <w:p>
      <w:r>
        <w:rPr>
          <w:b/>
          <w:u w:val="single"/>
        </w:rPr>
        <w:t>736991</w:t>
      </w:r>
    </w:p>
    <w:p>
      <w:r>
        <w:t>@ufajdiga #BREAKING odprta sedežnica medvednjak in proga družinska. Trije ploti laufajo, pir majo 😁</w:t>
        <w:br/>
        <w:t>Ču-do-vi-to. https://t.co/OUnmk6wPT8</w:t>
      </w:r>
    </w:p>
    <w:p>
      <w:r>
        <w:rPr>
          <w:b/>
          <w:u w:val="single"/>
        </w:rPr>
        <w:t>736992</w:t>
      </w:r>
    </w:p>
    <w:p>
      <w:r>
        <w:t>Kdaj pa bodo policaji na zaslišanje pripeljali Kučanovega vnuka,vodjo ekstremno levičarskega društva Iskra? Ne bodo,globoka država ne dovoli</w:t>
      </w:r>
    </w:p>
    <w:p>
      <w:r>
        <w:rPr>
          <w:b/>
          <w:u w:val="single"/>
        </w:rPr>
        <w:t>736993</w:t>
      </w:r>
    </w:p>
    <w:p>
      <w:r>
        <w:t>Prvorazredni migranti, drugorazredni slovenski ribiči #Sramota #zavarujmoSlovenijo</w:t>
        <w:br/>
        <w:t>https://t.co/ZlsDNp9D8C</w:t>
      </w:r>
    </w:p>
    <w:p>
      <w:r>
        <w:rPr>
          <w:b/>
          <w:u w:val="single"/>
        </w:rPr>
        <w:t>736994</w:t>
      </w:r>
    </w:p>
    <w:p>
      <w:r>
        <w:t>Velika Britanija bo po zastrupitvi Skripala izgnala 23 ruskih diplomatov https://t.co/0gcBDj9LpZ https://t.co/nXJdqfWg3z</w:t>
      </w:r>
    </w:p>
    <w:p>
      <w:r>
        <w:rPr>
          <w:b/>
          <w:u w:val="single"/>
        </w:rPr>
        <w:t>736995</w:t>
      </w:r>
    </w:p>
    <w:p>
      <w:r>
        <w:t>@Wanderlust_2019 @1nekorektna Zlepa ne bo šlo. Iz Dražgoš jih lahko preženejo le Nove vaške straže.</w:t>
      </w:r>
    </w:p>
    <w:p>
      <w:r>
        <w:rPr>
          <w:b/>
          <w:u w:val="single"/>
        </w:rPr>
        <w:t>736996</w:t>
      </w:r>
    </w:p>
    <w:p>
      <w:r>
        <w:t>@mrevlje David(dr.Blaž) proti Goljat-u(partizanska bolnica)!</w:t>
        <w:br/>
        <w:t>Sem srčno zvami❗️❤️</w:t>
      </w:r>
    </w:p>
    <w:p>
      <w:r>
        <w:rPr>
          <w:b/>
          <w:u w:val="single"/>
        </w:rPr>
        <w:t>736997</w:t>
      </w:r>
    </w:p>
    <w:p>
      <w:r>
        <w:t>@barjanski Stari, zaradi takih debilov kot si ti začnejo ljudje gledat Faktor na TV3. Dej se prosim mal k sebi spravi.</w:t>
      </w:r>
    </w:p>
    <w:p>
      <w:r>
        <w:rPr>
          <w:b/>
          <w:u w:val="single"/>
        </w:rPr>
        <w:t>736998</w:t>
      </w:r>
    </w:p>
    <w:p>
      <w:r>
        <w:t>@IrenaSirena Da o idiotu od bota, ki mu pravijo @TwitterSupport, ne izgubljam besed.</w:t>
      </w:r>
    </w:p>
    <w:p>
      <w:r>
        <w:rPr>
          <w:b/>
          <w:u w:val="single"/>
        </w:rPr>
        <w:t>736999</w:t>
      </w:r>
    </w:p>
    <w:p>
      <w:r>
        <w:t>Ljubljana Okt.1989 poglejte čifurske ksihte v ozadju ko</w:t>
        <w:br/>
        <w:t>propagiram Trilogijo-Romana Leljaka Teharje,Koč.Rog Vetrinje https://t.co/ReozxZ4p0p</w:t>
      </w:r>
    </w:p>
    <w:p>
      <w:r>
        <w:rPr>
          <w:b/>
          <w:u w:val="single"/>
        </w:rPr>
        <w:t>737000</w:t>
      </w:r>
    </w:p>
    <w:p>
      <w:r>
        <w:t>@FVPotocnik @BojanPozar @sarecmarjan Ok, rabim nova očala, slušni aparat, nov televizor in slovensko slovnico. Še kaj?</w:t>
      </w:r>
    </w:p>
    <w:p>
      <w:r>
        <w:rPr>
          <w:b/>
          <w:u w:val="single"/>
        </w:rPr>
        <w:t>737001</w:t>
      </w:r>
    </w:p>
    <w:p>
      <w:r>
        <w:t>In zdej se združijo @sarecmarjan @PocivalsekZ in @APivec in imajo 25+%. #simplkopasulj</w:t>
      </w:r>
    </w:p>
    <w:p>
      <w:r>
        <w:rPr>
          <w:b/>
          <w:u w:val="single"/>
        </w:rPr>
        <w:t>737002</w:t>
      </w:r>
    </w:p>
    <w:p>
      <w:r>
        <w:t>@petrasovdat Tehnicna vprasanja? Kako lahko glasujem proti takemu "komunizmu"!</w:t>
      </w:r>
    </w:p>
    <w:p>
      <w:r>
        <w:rPr>
          <w:b/>
          <w:u w:val="single"/>
        </w:rPr>
        <w:t>737003</w:t>
      </w:r>
    </w:p>
    <w:p>
      <w:r>
        <w:t>Hrvaška policija aretirala do zob oborožene tihotapce migrantov https://t.co/xIEmhBsJ5Q</w:t>
      </w:r>
    </w:p>
    <w:p>
      <w:r>
        <w:rPr>
          <w:b/>
          <w:u w:val="single"/>
        </w:rPr>
        <w:t>737004</w:t>
      </w:r>
    </w:p>
    <w:p>
      <w:r>
        <w:t>@savicdomen Vem. In ja. Ce je rdeca kolesarska se lahko peljes. Drugace pa mars:)</w:t>
      </w:r>
    </w:p>
    <w:p>
      <w:r>
        <w:rPr>
          <w:b/>
          <w:u w:val="single"/>
        </w:rPr>
        <w:t>737005</w:t>
      </w:r>
    </w:p>
    <w:p>
      <w:r>
        <w:t>@megafotr Ko so na kurah zatrjevali, da ima Janša bolnega otroka in še neumnosti, te ni motilo g. nevtralni!!</w:t>
      </w:r>
    </w:p>
    <w:p>
      <w:r>
        <w:rPr>
          <w:b/>
          <w:u w:val="single"/>
        </w:rPr>
        <w:t>737006</w:t>
      </w:r>
    </w:p>
    <w:p>
      <w:r>
        <w:t>Reporter MAGAZIN prinaša 100 strani raznovrstnega branja za vroče poletne dni https://t.co/JgPvTUS38h</w:t>
      </w:r>
    </w:p>
    <w:p>
      <w:r>
        <w:rPr>
          <w:b/>
          <w:u w:val="single"/>
        </w:rPr>
        <w:t>737007</w:t>
      </w:r>
    </w:p>
    <w:p>
      <w:r>
        <w:t>@Delo to ne bo dobro sprejeto pri vrednotarjih, ker se zdaj naši "katalonski borci" postavljajo proti "španskim"</w:t>
      </w:r>
    </w:p>
    <w:p>
      <w:r>
        <w:rPr>
          <w:b/>
          <w:u w:val="single"/>
        </w:rPr>
        <w:t>737008</w:t>
      </w:r>
    </w:p>
    <w:p>
      <w:r>
        <w:t>V novi Novi! #ventrilokvizem #trebuhogovorstvo #cocochadel #strebuhomzakruhom https://t.co/AE9tdoR5ZP</w:t>
      </w:r>
    </w:p>
    <w:p>
      <w:r>
        <w:rPr>
          <w:b/>
          <w:u w:val="single"/>
        </w:rPr>
        <w:t>737009</w:t>
      </w:r>
    </w:p>
    <w:p>
      <w:r>
        <w:t>@kokochannel12 Mater, to je že 11 migrantov za ta keš. Potlej vzamem raj slednje. Bomo jagnje obrnl pa piknik naredl. 😊</w:t>
      </w:r>
    </w:p>
    <w:p>
      <w:r>
        <w:rPr>
          <w:b/>
          <w:u w:val="single"/>
        </w:rPr>
        <w:t>737010</w:t>
      </w:r>
    </w:p>
    <w:p>
      <w:r>
        <w:t>Včeraj šla v službo brez jakne pa me je za nazaj domov zeblo, danes sem šla v službo z jakno pa mi je zdaj vroče. #igiveup</w:t>
      </w:r>
    </w:p>
    <w:p>
      <w:r>
        <w:rPr>
          <w:b/>
          <w:u w:val="single"/>
        </w:rPr>
        <w:t>737011</w:t>
      </w:r>
    </w:p>
    <w:p>
      <w:r>
        <w:t>@Nova24TV @vinkovasle1 Kakšna, Kakšen, Kakšno, bo malo falil školjko. WCji  bodo malo bolj poscani. To pa je to.</w:t>
      </w:r>
    </w:p>
    <w:p>
      <w:r>
        <w:rPr>
          <w:b/>
          <w:u w:val="single"/>
        </w:rPr>
        <w:t>737012</w:t>
      </w:r>
    </w:p>
    <w:p>
      <w:r>
        <w:t>@NormaMKorosec No piška,iz prekarijata se norca delat...mal cudno predstavo imas o sarkazmu,kot si oznacila svoj nevoscljivi tvitek</w:t>
      </w:r>
    </w:p>
    <w:p>
      <w:r>
        <w:rPr>
          <w:b/>
          <w:u w:val="single"/>
        </w:rPr>
        <w:t>737013</w:t>
      </w:r>
    </w:p>
    <w:p>
      <w:r>
        <w:t>@Leon48303573 Mrzel tuš, mrzel sladoled, mrzla lubenica. To ti je poletje!☀️🔥</w:t>
      </w:r>
    </w:p>
    <w:p>
      <w:r>
        <w:rPr>
          <w:b/>
          <w:u w:val="single"/>
        </w:rPr>
        <w:t>737014</w:t>
      </w:r>
    </w:p>
    <w:p>
      <w:r>
        <w:t>@jkmcnk @lukavalas @betmenka @russhie Plus ... ne čez Švicarje. Če so se lotili riccole, jim najbrž niti črva v sir ni težko vtakniti.</w:t>
      </w:r>
    </w:p>
    <w:p>
      <w:r>
        <w:rPr>
          <w:b/>
          <w:u w:val="single"/>
        </w:rPr>
        <w:t>737015</w:t>
      </w:r>
    </w:p>
    <w:p>
      <w:r>
        <w:t>@vladaRS @sarecmarjan @MiroCerar 😂😂😂😂😂😂😂😂😂😂😂😂😂😂😂😂😂😂😂😂😂😂😂😂😂😂</w:t>
        <w:br/>
        <w:t>Prihranite nam vase izpraznjene puhlice prosim.</w:t>
      </w:r>
    </w:p>
    <w:p>
      <w:r>
        <w:rPr>
          <w:b/>
          <w:u w:val="single"/>
        </w:rPr>
        <w:t>737016</w:t>
      </w:r>
    </w:p>
    <w:p>
      <w:r>
        <w:t>Novo leto pričenjamo z dobrojedskim vodičem o picopeki. Ustvarite svojo mojstrsko pizzo z recepti iz https://t.co/9F5zQjJLr8 #šolaokusov</w:t>
      </w:r>
    </w:p>
    <w:p>
      <w:r>
        <w:rPr>
          <w:b/>
          <w:u w:val="single"/>
        </w:rPr>
        <w:t>737017</w:t>
      </w:r>
    </w:p>
    <w:p>
      <w:r>
        <w:t>Vsi imajo neke visoke cilje v osebnostnem razvoju in kapitalski donosnosti. Jaz bi si rad zapiral pancarje in zraven dihal.</w:t>
      </w:r>
    </w:p>
    <w:p>
      <w:r>
        <w:rPr>
          <w:b/>
          <w:u w:val="single"/>
        </w:rPr>
        <w:t>737018</w:t>
      </w:r>
    </w:p>
    <w:p>
      <w:r>
        <w:t>Dokumentarni film FERI _ v nedeljo  ob 22.25 _ TV SLO 1 #ferilainscek #cvetkabevc #primozmesko #ditkamusic #film https://t.co/rAbOzlP3Jr</w:t>
      </w:r>
    </w:p>
    <w:p>
      <w:r>
        <w:rPr>
          <w:b/>
          <w:u w:val="single"/>
        </w:rPr>
        <w:t>737019</w:t>
      </w:r>
    </w:p>
    <w:p>
      <w:r>
        <w:t>@Bojana61654450 Svinjsko podtikanje in način, kako minimizirati pomen muslimanskega migrantskega kriminala.</w:t>
      </w:r>
    </w:p>
    <w:p>
      <w:r>
        <w:rPr>
          <w:b/>
          <w:u w:val="single"/>
        </w:rPr>
        <w:t>737020</w:t>
      </w:r>
    </w:p>
    <w:p>
      <w:r>
        <w:t>@polikarbonat Ampak, žal, pa ne zgleda preveč mamljivo. Nekam bledolična je ta gospa.</w:t>
      </w:r>
    </w:p>
    <w:p>
      <w:r>
        <w:rPr>
          <w:b/>
          <w:u w:val="single"/>
        </w:rPr>
        <w:t>737021</w:t>
      </w:r>
    </w:p>
    <w:p>
      <w:r>
        <w:t>@ErikaPlaninsec Nehala sem pred dvajsetimi leti. Žal mi je, da si vsak dan nisem shranila za škatlico cigaret. #bogata</w:t>
      </w:r>
    </w:p>
    <w:p>
      <w:r>
        <w:rPr>
          <w:b/>
          <w:u w:val="single"/>
        </w:rPr>
        <w:t>737022</w:t>
      </w:r>
    </w:p>
    <w:p>
      <w:r>
        <w:t xml:space="preserve">@dreychee @KilgoreSH5 Dopust pa to. </w:t>
        <w:br/>
        <w:t>Gorenak pa Grims sta jih  z avtodomom peljala v Hungaria.</w:t>
        <w:br/>
        <w:t>Pogledat žice</w:t>
      </w:r>
    </w:p>
    <w:p>
      <w:r>
        <w:rPr>
          <w:b/>
          <w:u w:val="single"/>
        </w:rPr>
        <w:t>737023</w:t>
      </w:r>
    </w:p>
    <w:p>
      <w:r>
        <w:t>Moj pridelek iz kuhinje. Vzhajane mini buče z marelično marmelado. https://t.co/f25AB5oHZf</w:t>
      </w:r>
    </w:p>
    <w:p>
      <w:r>
        <w:rPr>
          <w:b/>
          <w:u w:val="single"/>
        </w:rPr>
        <w:t>737024</w:t>
      </w:r>
    </w:p>
    <w:p>
      <w:r>
        <w:t>@BrankoGrims1 @LajnarEU Bo pa zdravila muslimanskega terorista, ki je z mačeto poklal 10 ljudi... Ker človekove  pravice...</w:t>
      </w:r>
    </w:p>
    <w:p>
      <w:r>
        <w:rPr>
          <w:b/>
          <w:u w:val="single"/>
        </w:rPr>
        <w:t>737025</w:t>
      </w:r>
    </w:p>
    <w:p>
      <w:r>
        <w:t>@fitnesmen @kricac A davek od tistih 50€ bomo pa videli?</w:t>
        <w:br/>
        <w:t>Gasilci ga morajo dati!!!</w:t>
      </w:r>
    </w:p>
    <w:p>
      <w:r>
        <w:rPr>
          <w:b/>
          <w:u w:val="single"/>
        </w:rPr>
        <w:t>737026</w:t>
      </w:r>
    </w:p>
    <w:p>
      <w:r>
        <w:t>@denislindros Ja so, sam nimajo cajta po štacunah hodit, k neverniki kupujejo darila, pa delajo gužvo, pa prosijo matere za pomoč.</w:t>
      </w:r>
    </w:p>
    <w:p>
      <w:r>
        <w:rPr>
          <w:b/>
          <w:u w:val="single"/>
        </w:rPr>
        <w:t>737027</w:t>
      </w:r>
    </w:p>
    <w:p>
      <w:r>
        <w:t>Ob prihodu domov sem bila nagrajena z golom Urugvaja. Zdej se bom pa na zamrznjen kos mesa ali zelenjave vsedla in počakala na Ronaldov jok.</w:t>
      </w:r>
    </w:p>
    <w:p>
      <w:r>
        <w:rPr>
          <w:b/>
          <w:u w:val="single"/>
        </w:rPr>
        <w:t>737028</w:t>
      </w:r>
    </w:p>
    <w:p>
      <w:r>
        <w:t>@uporabnastran @t_celestina Ampak glavn, da bo ob šestih zjutri dan, ko bomo krave na pašo gnal, anede? 🙄</w:t>
      </w:r>
    </w:p>
    <w:p>
      <w:r>
        <w:rPr>
          <w:b/>
          <w:u w:val="single"/>
        </w:rPr>
        <w:t>737029</w:t>
      </w:r>
    </w:p>
    <w:p>
      <w:r>
        <w:t>@JozeBiscak @Pertinacal @GregorKos Posledica komunističnega non stop napredka</w:t>
      </w:r>
    </w:p>
    <w:p>
      <w:r>
        <w:rPr>
          <w:b/>
          <w:u w:val="single"/>
        </w:rPr>
        <w:t>737030</w:t>
      </w:r>
    </w:p>
    <w:p>
      <w:r>
        <w:t>Česa se komunisti najbolh bojijo? Da izgubijo šolstvo,sodstvo in medije https://t.co/xwk5qJbvmJ</w:t>
      </w:r>
    </w:p>
    <w:p>
      <w:r>
        <w:rPr>
          <w:b/>
          <w:u w:val="single"/>
        </w:rPr>
        <w:t>737031</w:t>
      </w:r>
    </w:p>
    <w:p>
      <w:r>
        <w:t>@andrejkaroli Tako pač je!Andrej Slovenščina je tako trd jezik,da tujcem ugaja bolj mrmljanje!Nisem prvi vendar to ne pomeni,da ni lep!</w:t>
      </w:r>
    </w:p>
    <w:p>
      <w:r>
        <w:rPr>
          <w:b/>
          <w:u w:val="single"/>
        </w:rPr>
        <w:t>737032</w:t>
      </w:r>
    </w:p>
    <w:p>
      <w:r>
        <w:t>@lucijausaj @KovacRebeka To bo kaj mlajšega. Stritihi izvirajo iz Bistrice pri Tržiču.</w:t>
      </w:r>
    </w:p>
    <w:p>
      <w:r>
        <w:rPr>
          <w:b/>
          <w:u w:val="single"/>
        </w:rPr>
        <w:t>737033</w:t>
      </w:r>
    </w:p>
    <w:p>
      <w:r>
        <w:t>Bil v beltinski cerkvi. Brez oltarja, prazna, polomljen vitraz. Ni cudno, da je bila masa zunaj.</w:t>
      </w:r>
    </w:p>
    <w:p>
      <w:r>
        <w:rPr>
          <w:b/>
          <w:u w:val="single"/>
        </w:rPr>
        <w:t>737034</w:t>
      </w:r>
    </w:p>
    <w:p>
      <w:r>
        <w:t>@GoranBracic @strankalevica približno toliko so dali iz svojega žepa kot šiptarski doktor</w:t>
      </w:r>
    </w:p>
    <w:p>
      <w:r>
        <w:rPr>
          <w:b/>
          <w:u w:val="single"/>
        </w:rPr>
        <w:t>737035</w:t>
      </w:r>
    </w:p>
    <w:p>
      <w:r>
        <w:t>@SpletnaMladina Saj pri nas pa repatriacija otrok borcev domobranskih klavcev in posiljevalcev iz Venezuele. Same - same, but different.</w:t>
      </w:r>
    </w:p>
    <w:p>
      <w:r>
        <w:rPr>
          <w:b/>
          <w:u w:val="single"/>
        </w:rPr>
        <w:t>737036</w:t>
      </w:r>
    </w:p>
    <w:p>
      <w:r>
        <w:t>@PBohinc @ciro_ciril Pojma nimate. Nemce so dejansko premagali Rusi. Dresden so pa bombardirali Angleži in Američani. Pojma nimate.</w:t>
      </w:r>
    </w:p>
    <w:p>
      <w:r>
        <w:rPr>
          <w:b/>
          <w:u w:val="single"/>
        </w:rPr>
        <w:t>737037</w:t>
      </w:r>
    </w:p>
    <w:p>
      <w:r>
        <w:t>Novi izdelki v outletu, kopalke, obleke, topi, vse brez poštnine.</w:t>
        <w:br/>
        <w:t>https://t.co/IMEdnwzJ7R https://t.co/wpf6tU5Cn3</w:t>
      </w:r>
    </w:p>
    <w:p>
      <w:r>
        <w:rPr>
          <w:b/>
          <w:u w:val="single"/>
        </w:rPr>
        <w:t>737038</w:t>
      </w:r>
    </w:p>
    <w:p>
      <w:r>
        <w:t>Mali Gorenček vpraša ateja: "A vohka televizijo gledam?"</w:t>
        <w:br/>
        <w:t>Ata pa prav: "Vohka, vohka, sam ne je pržgat."</w:t>
      </w:r>
    </w:p>
    <w:p>
      <w:r>
        <w:rPr>
          <w:b/>
          <w:u w:val="single"/>
        </w:rPr>
        <w:t>737039</w:t>
      </w:r>
    </w:p>
    <w:p>
      <w:r>
        <w:t>@PrinasalkaZlata @JJansaSDS Če pa še to ne bo dovolj, bo moral pod mus brat še TANJUG ... pardon STA.</w:t>
      </w:r>
    </w:p>
    <w:p>
      <w:r>
        <w:rPr>
          <w:b/>
          <w:u w:val="single"/>
        </w:rPr>
        <w:t>737040</w:t>
      </w:r>
    </w:p>
    <w:p>
      <w:r>
        <w:t>@strankalevica ... tapravi se oglašajo... ko levičarji vodijo podjetja se krade na veliko, delavci so pa najbolj izžemani in izkoriščani....</w:t>
      </w:r>
    </w:p>
    <w:p>
      <w:r>
        <w:rPr>
          <w:b/>
          <w:u w:val="single"/>
        </w:rPr>
        <w:t>737041</w:t>
      </w:r>
    </w:p>
    <w:p>
      <w:r>
        <w:t>Vsakič, ko na tv vidim opozorilo o primernosti programske vsebine za otroke, upam, da bo sledila najmanj tarantinovska razpaljotka.</w:t>
      </w:r>
    </w:p>
    <w:p>
      <w:r>
        <w:rPr>
          <w:b/>
          <w:u w:val="single"/>
        </w:rPr>
        <w:t>737042</w:t>
      </w:r>
    </w:p>
    <w:p>
      <w:r>
        <w:t>Sama v pisarni.</w:t>
        <w:br/>
        <w:t>Tisina.</w:t>
        <w:br/>
        <w:t>Pol se pa printer sam od sebe odloci, da neki zvok spusti.</w:t>
        <w:br/>
        <w:t>Pa so sle tri minute mojga lajfa.</w:t>
      </w:r>
    </w:p>
    <w:p>
      <w:r>
        <w:rPr>
          <w:b/>
          <w:u w:val="single"/>
        </w:rPr>
        <w:t>737043</w:t>
      </w:r>
    </w:p>
    <w:p>
      <w:r>
        <w:t>@BozoPredalic @strankaSDS Loredan vedno počaka, da je politično korekten in seveda vedno pride vč ksno.</w:t>
      </w:r>
    </w:p>
    <w:p>
      <w:r>
        <w:rPr>
          <w:b/>
          <w:u w:val="single"/>
        </w:rPr>
        <w:t>737044</w:t>
      </w:r>
    </w:p>
    <w:p>
      <w:r>
        <w:t>@SlanaZagar @ales_primc potem bo pa vse takoj v redu? se bodo oblaki razkadili in bo sonce posijalo? neumnost</w:t>
      </w:r>
    </w:p>
    <w:p>
      <w:r>
        <w:rPr>
          <w:b/>
          <w:u w:val="single"/>
        </w:rPr>
        <w:t>737045</w:t>
      </w:r>
    </w:p>
    <w:p>
      <w:r>
        <w:t>Eno je, da ne mores joge lagano odvodit, ker mas ranjen lev palec na roki. Cist neki drugega pa je, ce zvecer ne mores junka odpret!</w:t>
      </w:r>
    </w:p>
    <w:p>
      <w:r>
        <w:rPr>
          <w:b/>
          <w:u w:val="single"/>
        </w:rPr>
        <w:t>737046</w:t>
      </w:r>
    </w:p>
    <w:p>
      <w:r>
        <w:t>@neukrotljiva @BandelliMarko @markovicnatassa bumbardeli še vedno misli, da minister po zakonu lahko počne kar hoče #bumbar</w:t>
      </w:r>
    </w:p>
    <w:p>
      <w:r>
        <w:rPr>
          <w:b/>
          <w:u w:val="single"/>
        </w:rPr>
        <w:t>737047</w:t>
      </w:r>
    </w:p>
    <w:p>
      <w:r>
        <w:t>Tudi @rogla z vrhunsko predstavo. Po torkovem kronometru, ko bodo Quintana, Valverde in Lopez dobili po riti, bo oblekel rdeco majico!</w:t>
      </w:r>
    </w:p>
    <w:p>
      <w:r>
        <w:rPr>
          <w:b/>
          <w:u w:val="single"/>
        </w:rPr>
        <w:t>737048</w:t>
      </w:r>
    </w:p>
    <w:p>
      <w:r>
        <w:t>@uporabnastran Glede pripisa, ker potem bi morali tudi razne Kinder jajčke umakniti iz prodaje ipd.</w:t>
      </w:r>
    </w:p>
    <w:p>
      <w:r>
        <w:rPr>
          <w:b/>
          <w:u w:val="single"/>
        </w:rPr>
        <w:t>737049</w:t>
      </w:r>
    </w:p>
    <w:p>
      <w:r>
        <w:t>@FranciKek On je popolnoma nepomembna figura, manj pomembna od tarzančka na ritni dlaki.</w:t>
      </w:r>
    </w:p>
    <w:p>
      <w:r>
        <w:rPr>
          <w:b/>
          <w:u w:val="single"/>
        </w:rPr>
        <w:t>737050</w:t>
      </w:r>
    </w:p>
    <w:p>
      <w:r>
        <w:t>Pred očmi se nam odvija repriza TEŠ 6 z imenom "drugi tir". Kje so mediji, s čim se ukvarjajo? https://t.co/IMUufj6k2w</w:t>
      </w:r>
    </w:p>
    <w:p>
      <w:r>
        <w:rPr>
          <w:b/>
          <w:u w:val="single"/>
        </w:rPr>
        <w:t>737051</w:t>
      </w:r>
    </w:p>
    <w:p>
      <w:r>
        <w:t>@Centrifuzija Js rečem boli me kurac, pršu sem se zabavat, če se še kdo drug na moj račun, pa me niti najmanj ne moti.</w:t>
      </w:r>
    </w:p>
    <w:p>
      <w:r>
        <w:rPr>
          <w:b/>
          <w:u w:val="single"/>
        </w:rPr>
        <w:t>737052</w:t>
      </w:r>
    </w:p>
    <w:p>
      <w:r>
        <w:t>@KatarinaJenko @jkmcnk dobr nagibate, se vid, da ma krmar akrapovičevo šiltarco!</w:t>
      </w:r>
    </w:p>
    <w:p>
      <w:r>
        <w:rPr>
          <w:b/>
          <w:u w:val="single"/>
        </w:rPr>
        <w:t>737053</w:t>
      </w:r>
    </w:p>
    <w:p>
      <w:r>
        <w:t>@Moj_ca Puščaj prazno rolo, "svojo" pa nosi s sabo. Jbg, enkrat bo nekdo ugotovil, da papir ni zadeva, ki se kar utelesi na stojalu.</w:t>
      </w:r>
    </w:p>
    <w:p>
      <w:r>
        <w:rPr>
          <w:b/>
          <w:u w:val="single"/>
        </w:rPr>
        <w:t>737054</w:t>
      </w:r>
    </w:p>
    <w:p>
      <w:r>
        <w:t>Odločam se med telečjimi jetrci in hobotnico s krompirčkom. http://t.co/95yT4YfjbW</w:t>
      </w:r>
    </w:p>
    <w:p>
      <w:r>
        <w:rPr>
          <w:b/>
          <w:u w:val="single"/>
        </w:rPr>
        <w:t>737055</w:t>
      </w:r>
    </w:p>
    <w:p>
      <w:r>
        <w:t>@lucijausaj Nocejo delati.Enostavneje se je izdajati za ubogega,preganjanega " begunca"!</w:t>
      </w:r>
    </w:p>
    <w:p>
      <w:r>
        <w:rPr>
          <w:b/>
          <w:u w:val="single"/>
        </w:rPr>
        <w:t>737056</w:t>
      </w:r>
    </w:p>
    <w:p>
      <w:r>
        <w:t>@schelker_maja @spagetyuse Poslanci, ki skandirajo morilcu titu, niso ne sredina, ne levica. So psihopati ali pa kriminalci.</w:t>
      </w:r>
    </w:p>
    <w:p>
      <w:r>
        <w:rPr>
          <w:b/>
          <w:u w:val="single"/>
        </w:rPr>
        <w:t>737057</w:t>
      </w:r>
    </w:p>
    <w:p>
      <w:r>
        <w:t>Tale debata okrog tega tvita je tipična, ko planejo #njegovidežurni. Kot stopnice. Vsaka gre niže. #štengentvit https://t.co/sJ0Ubo9Wht</w:t>
      </w:r>
    </w:p>
    <w:p>
      <w:r>
        <w:rPr>
          <w:b/>
          <w:u w:val="single"/>
        </w:rPr>
        <w:t>737058</w:t>
      </w:r>
    </w:p>
    <w:p>
      <w:r>
        <w:t>Kompaktnih fotoaparatov kmalu morda ne bomo več potrebovali https://t.co/gQFyUGBa0Z</w:t>
      </w:r>
    </w:p>
    <w:p>
      <w:r>
        <w:rPr>
          <w:b/>
          <w:u w:val="single"/>
        </w:rPr>
        <w:t>737059</w:t>
      </w:r>
    </w:p>
    <w:p>
      <w:r>
        <w:t>Idiotizem družbeno-političnega delavca @StudioCity_ par excellence https://t.co/snleZJ0c4M</w:t>
      </w:r>
    </w:p>
    <w:p>
      <w:r>
        <w:rPr>
          <w:b/>
          <w:u w:val="single"/>
        </w:rPr>
        <w:t>737060</w:t>
      </w:r>
    </w:p>
    <w:p>
      <w:r>
        <w:t>Eno je TP, ki je JLA predala orožje; drugo je TO, ki je skupaj s slovensko policijo povozila JLA.</w:t>
      </w:r>
    </w:p>
    <w:p>
      <w:r>
        <w:rPr>
          <w:b/>
          <w:u w:val="single"/>
        </w:rPr>
        <w:t>737061</w:t>
      </w:r>
    </w:p>
    <w:p>
      <w:r>
        <w:t>@BojanPozar @Slovenskavojska @BorutPahor @sarecmarjan @ErjavecKarl @vladaRS To ženšče je psiho❗️</w:t>
      </w:r>
    </w:p>
    <w:p>
      <w:r>
        <w:rPr>
          <w:b/>
          <w:u w:val="single"/>
        </w:rPr>
        <w:t>737062</w:t>
      </w:r>
    </w:p>
    <w:p>
      <w:r>
        <w:t>@JernejPikalo Domoljubje ubijati Slovence? Ti Pikalo pa si največji bedak stoletja. Umazana žival, kot tvoj komisarček</w:t>
      </w:r>
    </w:p>
    <w:p>
      <w:r>
        <w:rPr>
          <w:b/>
          <w:u w:val="single"/>
        </w:rPr>
        <w:t>737063</w:t>
      </w:r>
    </w:p>
    <w:p>
      <w:r>
        <w:t>@MBorovinsek @JJansaSDS Ker tako mislijo in hočejo prepovedati komunisti, ki so mlrd oprali in imeli velike koristi!</w:t>
      </w:r>
    </w:p>
    <w:p>
      <w:r>
        <w:rPr>
          <w:b/>
          <w:u w:val="single"/>
        </w:rPr>
        <w:t>737064</w:t>
      </w:r>
    </w:p>
    <w:p>
      <w:r>
        <w:t>Naše prednice so se borile za enakopravnost...k nam pa prihajajo kulture kjer je enakopravnost samo moškega spola... https://t.co/jQl15cg4Ag</w:t>
      </w:r>
    </w:p>
    <w:p>
      <w:r>
        <w:rPr>
          <w:b/>
          <w:u w:val="single"/>
        </w:rPr>
        <w:t>737065</w:t>
      </w:r>
    </w:p>
    <w:p>
      <w:r>
        <w:t>V NSi je SDSovska struja res močna,  ker je tam kar nekaj mladih iz mavrice. https://t.co/RMxE5HQghz</w:t>
      </w:r>
    </w:p>
    <w:p>
      <w:r>
        <w:rPr>
          <w:b/>
          <w:u w:val="single"/>
        </w:rPr>
        <w:t>737066</w:t>
      </w:r>
    </w:p>
    <w:p>
      <w:r>
        <w:t>Avstrijski parlament prepovedal simbole terorističnih islamskih organizacij</w:t>
        <w:br/>
        <w:t>https://t.co/COtyaXXGtm</w:t>
      </w:r>
    </w:p>
    <w:p>
      <w:r>
        <w:rPr>
          <w:b/>
          <w:u w:val="single"/>
        </w:rPr>
        <w:t>737067</w:t>
      </w:r>
    </w:p>
    <w:p>
      <w:r>
        <w:t xml:space="preserve">@Delo Seveda! Zato pa je moj dedek 100 let dozivel, ko je vsakbdan spil deci vina! </w:t>
        <w:br/>
        <w:t>Za pijance pa tako ni pomoci!</w:t>
      </w:r>
    </w:p>
    <w:p>
      <w:r>
        <w:rPr>
          <w:b/>
          <w:u w:val="single"/>
        </w:rPr>
        <w:t>737068</w:t>
      </w:r>
    </w:p>
    <w:p>
      <w:r>
        <w:t>Mehiški mamilarski karteli: Aretacija, ki se je sprevrgla v ulično vojno https://t.co/sKWHNH5n6M</w:t>
      </w:r>
    </w:p>
    <w:p>
      <w:r>
        <w:rPr>
          <w:b/>
          <w:u w:val="single"/>
        </w:rPr>
        <w:t>737069</w:t>
      </w:r>
    </w:p>
    <w:p>
      <w:r>
        <w:t>...in potem na ulici maltretira delavca, ki ji plačuje izredno pokojnino '!? https://t.co/QmvABvQ9QC</w:t>
      </w:r>
    </w:p>
    <w:p>
      <w:r>
        <w:rPr>
          <w:b/>
          <w:u w:val="single"/>
        </w:rPr>
        <w:t>737070</w:t>
      </w:r>
    </w:p>
    <w:p>
      <w:r>
        <w:t>Kapica bo skupa z Improgalaktiki zaštrikala pravljico jutri ob 17h v Kavarni Levada https://t.co/lYq6iN4XJu</w:t>
      </w:r>
    </w:p>
    <w:p>
      <w:r>
        <w:rPr>
          <w:b/>
          <w:u w:val="single"/>
        </w:rPr>
        <w:t>737071</w:t>
      </w:r>
    </w:p>
    <w:p>
      <w:r>
        <w:t>Nadlednji v vrsti za odstrel...bojan požar... se nadaljuje... https://t.co/s7jR80OMof</w:t>
      </w:r>
    </w:p>
    <w:p>
      <w:r>
        <w:rPr>
          <w:b/>
          <w:u w:val="single"/>
        </w:rPr>
        <w:t>737072</w:t>
      </w:r>
    </w:p>
    <w:p>
      <w:r>
        <w:t>@JacobMieling @Margu501 @EPameten Zlati standard za madžarske pasme psov je madžarski puli.</w:t>
      </w:r>
    </w:p>
    <w:p>
      <w:r>
        <w:rPr>
          <w:b/>
          <w:u w:val="single"/>
        </w:rPr>
        <w:t>737073</w:t>
      </w:r>
    </w:p>
    <w:p>
      <w:r>
        <w:t>V OŠ sem največkrat sedela v prvi ali v drugi klopi. To so bili časi ''sintetičnih'' puloverjev in... https://t.co/qfQxwU2tTt</w:t>
      </w:r>
    </w:p>
    <w:p>
      <w:r>
        <w:rPr>
          <w:b/>
          <w:u w:val="single"/>
        </w:rPr>
        <w:t>737074</w:t>
      </w:r>
    </w:p>
    <w:p>
      <w:r>
        <w:t>@MarkoPavlisic @DarkoMrso res je težko knjigovodsko napumpat vrednost banke, začneš talat kredite vsakmu ka te vpraša</w:t>
      </w:r>
    </w:p>
    <w:p>
      <w:r>
        <w:rPr>
          <w:b/>
          <w:u w:val="single"/>
        </w:rPr>
        <w:t>737075</w:t>
      </w:r>
    </w:p>
    <w:p>
      <w:r>
        <w:t>Levičarjem mora umik US iz Sirije povzročati precejšnjo kognitivno disonanco</w:t>
      </w:r>
    </w:p>
    <w:p>
      <w:r>
        <w:rPr>
          <w:b/>
          <w:u w:val="single"/>
        </w:rPr>
        <w:t>737076</w:t>
      </w:r>
    </w:p>
    <w:p>
      <w:r>
        <w:t>@JoAnnaOfArc1 Vlado je sestavil kucan, klovn je bil le hvalezen zabucni material za to.</w:t>
      </w:r>
    </w:p>
    <w:p>
      <w:r>
        <w:rPr>
          <w:b/>
          <w:u w:val="single"/>
        </w:rPr>
        <w:t>737077</w:t>
      </w:r>
    </w:p>
    <w:p>
      <w:r>
        <w:t>@AntonZmavc @urbanijam @KovacRebeka @MajaBentura @strankaSDS @policija_si Napaka, zato pa nam vladajo barabe,  kriminalci in bolniki.</w:t>
      </w:r>
    </w:p>
    <w:p>
      <w:r>
        <w:rPr>
          <w:b/>
          <w:u w:val="single"/>
        </w:rPr>
        <w:t>737078</w:t>
      </w:r>
    </w:p>
    <w:p>
      <w:r>
        <w:t>@pikapoka_jelen Čudno..noben ne reče naj ministrica diha 'smejalni plin'...ta bi pomahal...</w:t>
      </w:r>
    </w:p>
    <w:p>
      <w:r>
        <w:rPr>
          <w:b/>
          <w:u w:val="single"/>
        </w:rPr>
        <w:t>737079</w:t>
      </w:r>
    </w:p>
    <w:p>
      <w:r>
        <w:t>MPapežZpiz;jemlje del.dobo,star.pokoj.,zavrača izvrševanje prav.odl.,a je še vedno dir. zpiza;to mu omogočajo komunisti,ki uživajo privilegi</w:t>
      </w:r>
    </w:p>
    <w:p>
      <w:r>
        <w:rPr>
          <w:b/>
          <w:u w:val="single"/>
        </w:rPr>
        <w:t>737080</w:t>
      </w:r>
    </w:p>
    <w:p>
      <w:r>
        <w:t>@Komar4442 Tako je prav. Mesto mora biti prijazna do vseh drugačnih. Celo tudi do takih idiotov kot si ti. Dobrobosel v demokraciji.</w:t>
      </w:r>
    </w:p>
    <w:p>
      <w:r>
        <w:rPr>
          <w:b/>
          <w:u w:val="single"/>
        </w:rPr>
        <w:t>737081</w:t>
      </w:r>
    </w:p>
    <w:p>
      <w:r>
        <w:t>@caplcapinski A Kučana...Ti kar...Jaz njega še v shrambi, za otroke strašit, nebi imela...Je tudi meni preveč #graužlih...Cc</w:t>
      </w:r>
    </w:p>
    <w:p>
      <w:r>
        <w:rPr>
          <w:b/>
          <w:u w:val="single"/>
        </w:rPr>
        <w:t>737082</w:t>
      </w:r>
    </w:p>
    <w:p>
      <w:r>
        <w:t>@Mflipper @MetkaSmole Arabsko žal ne razumejo fajsbookovi spletni policisti.</w:t>
      </w:r>
    </w:p>
    <w:p>
      <w:r>
        <w:rPr>
          <w:b/>
          <w:u w:val="single"/>
        </w:rPr>
        <w:t>737083</w:t>
      </w:r>
    </w:p>
    <w:p>
      <w:r>
        <w:t>@DesaLevstek V moji zlahti je splosno znano, komu se prnese zažgane piskote😁 Kaksenkrat mi jih kdo prav nalasc mal zakuri🙈😃</w:t>
      </w:r>
    </w:p>
    <w:p>
      <w:r>
        <w:rPr>
          <w:b/>
          <w:u w:val="single"/>
        </w:rPr>
        <w:t>737084</w:t>
      </w:r>
    </w:p>
    <w:p>
      <w:r>
        <w:t>@KatarinaJenko to je zato, k nimamo mestnega avtobusa. ne vem kaj še čakajo.</w:t>
      </w:r>
    </w:p>
    <w:p>
      <w:r>
        <w:rPr>
          <w:b/>
          <w:u w:val="single"/>
        </w:rPr>
        <w:t>737085</w:t>
      </w:r>
    </w:p>
    <w:p>
      <w:r>
        <w:t>Tudi mucki so lahko diabetiki in potrebujejo inzulin. Takole se z boleznijo spopada muc Silvo 😀 @MacjaHisa https://t.co/4XLEg2QGxh</w:t>
      </w:r>
    </w:p>
    <w:p>
      <w:r>
        <w:rPr>
          <w:b/>
          <w:u w:val="single"/>
        </w:rPr>
        <w:t>737086</w:t>
      </w:r>
    </w:p>
    <w:p>
      <w:r>
        <w:t>@Moj_ca Potem mi pa ni jasno... Razen, če res kontrolirajo, da si mulci ne spravijo česa v žep... pa tudi, kateri sosed ni nič dal...</w:t>
      </w:r>
    </w:p>
    <w:p>
      <w:r>
        <w:rPr>
          <w:b/>
          <w:u w:val="single"/>
        </w:rPr>
        <w:t>737087</w:t>
      </w:r>
    </w:p>
    <w:p>
      <w:r>
        <w:t>Ahmed se vedno sredi Ljubljane brije brez vsakega računa. Če bi kdo drug to počel, bi bil  #furs že zdavnaj na obisku!</w:t>
      </w:r>
    </w:p>
    <w:p>
      <w:r>
        <w:rPr>
          <w:b/>
          <w:u w:val="single"/>
        </w:rPr>
        <w:t>737088</w:t>
      </w:r>
    </w:p>
    <w:p>
      <w:r>
        <w:t>Posebna radost je sred noči hodt za mačkom in pucat njegovo kozlanje. Jst res ne rabm otrok u lajfu, hvala.</w:t>
      </w:r>
    </w:p>
    <w:p>
      <w:r>
        <w:rPr>
          <w:b/>
          <w:u w:val="single"/>
        </w:rPr>
        <w:t>737089</w:t>
      </w:r>
    </w:p>
    <w:p>
      <w:r>
        <w:t>@had Ti si jankovičev nesposobni sine, nič ne znaš, samo nakladaš eno in isto. A za to te levica tako dobro plačuje?</w:t>
      </w:r>
    </w:p>
    <w:p>
      <w:r>
        <w:rPr>
          <w:b/>
          <w:u w:val="single"/>
        </w:rPr>
        <w:t>737090</w:t>
      </w:r>
    </w:p>
    <w:p>
      <w:r>
        <w:t>@dovtamatej @SpletnaMladina @gregarepovz Najboljši oddelki v slovenskih bolnišnicah so tisti za obdukcije 🤓</w:t>
      </w:r>
    </w:p>
    <w:p>
      <w:r>
        <w:rPr>
          <w:b/>
          <w:u w:val="single"/>
        </w:rPr>
        <w:t>737091</w:t>
      </w:r>
    </w:p>
    <w:p>
      <w:r>
        <w:t xml:space="preserve">Interaktivna delavnica RETORIKA - Moč besed in karizme - za študente VSŠKV brezplačno! </w:t>
        <w:br/>
        <w:br/>
        <w:t>http://t.co/6w19Ulc6yh http://t.co/hcx4wvY1ka</w:t>
      </w:r>
    </w:p>
    <w:p>
      <w:r>
        <w:rPr>
          <w:b/>
          <w:u w:val="single"/>
        </w:rPr>
        <w:t>737092</w:t>
      </w:r>
    </w:p>
    <w:p>
      <w:r>
        <w:t>@crico111 @borismeglic Cel svet nacionalizirat,pol pa upravljanje prepustit avantgardi in pošteni inteligenci #nenujnoAI</w:t>
      </w:r>
    </w:p>
    <w:p>
      <w:r>
        <w:rPr>
          <w:b/>
          <w:u w:val="single"/>
        </w:rPr>
        <w:t>737093</w:t>
      </w:r>
    </w:p>
    <w:p>
      <w:r>
        <w:t>Magnetogram iz ozadja umaknila bo Miro in pavlihec Karl podpisala skupaj z vasjo in 17 let!</w:t>
      </w:r>
    </w:p>
    <w:p>
      <w:r>
        <w:rPr>
          <w:b/>
          <w:u w:val="single"/>
        </w:rPr>
        <w:t>737094</w:t>
      </w:r>
    </w:p>
    <w:p>
      <w:r>
        <w:t>Pravi ded letos "rabuta" božično jelko. Če drugi kradejo bogastva po bankah, zakaj ne bi še bogastva po gozdovih. #realguy</w:t>
      </w:r>
    </w:p>
    <w:p>
      <w:r>
        <w:rPr>
          <w:b/>
          <w:u w:val="single"/>
        </w:rPr>
        <w:t>737095</w:t>
      </w:r>
    </w:p>
    <w:p>
      <w:r>
        <w:t>@anajud13 Da so partizani morilci, je Demokracija že velikokrat povedala. Tu ni nič novega. Novo je pa to, da prav njih skrbi za Rome.</w:t>
      </w:r>
    </w:p>
    <w:p>
      <w:r>
        <w:rPr>
          <w:b/>
          <w:u w:val="single"/>
        </w:rPr>
        <w:t>737096</w:t>
      </w:r>
    </w:p>
    <w:p>
      <w:r>
        <w:t>@vinkovasle1 Šestan, a ni to un k se hitro zjoka? Verjetno že dolgo "prehlajen".</w:t>
      </w:r>
    </w:p>
    <w:p>
      <w:r>
        <w:rPr>
          <w:b/>
          <w:u w:val="single"/>
        </w:rPr>
        <w:t>737097</w:t>
      </w:r>
    </w:p>
    <w:p>
      <w:r>
        <w:t>@BineTraven @Matej_Klaric domoljPci se trudijo na vse pretege,da bi le čimbolj oblatili našo domovino</w:t>
      </w:r>
    </w:p>
    <w:p>
      <w:r>
        <w:rPr>
          <w:b/>
          <w:u w:val="single"/>
        </w:rPr>
        <w:t>737098</w:t>
      </w:r>
    </w:p>
    <w:p>
      <w:r>
        <w:t>Po sobotnem postroju tako imenovane štajerske varde naj bi policija pridržala tudi Mateja L., člana podmladka SDS https://t.co/13MzmCKK8V</w:t>
      </w:r>
    </w:p>
    <w:p>
      <w:r>
        <w:rPr>
          <w:b/>
          <w:u w:val="single"/>
        </w:rPr>
        <w:t>737099</w:t>
      </w:r>
    </w:p>
    <w:p>
      <w:r>
        <w:t>Ne morem verjeti. Kako potem ne bodo kreteni ko bodo zrasli. S palco po nagi riti. https://t.co/UtaXaX8McJ</w:t>
      </w:r>
    </w:p>
    <w:p>
      <w:r>
        <w:rPr>
          <w:b/>
          <w:u w:val="single"/>
        </w:rPr>
        <w:t>737100</w:t>
      </w:r>
    </w:p>
    <w:p>
      <w:r>
        <w:t>komp pravi, da smo koncal delo za danes.</w:t>
        <w:br/>
        <w:br/>
        <w:t>(prazna baterija in kabel veeeelikooo predalec v sosednji sobi press)</w:t>
      </w:r>
    </w:p>
    <w:p>
      <w:r>
        <w:rPr>
          <w:b/>
          <w:u w:val="single"/>
        </w:rPr>
        <w:t>737101</w:t>
      </w:r>
    </w:p>
    <w:p>
      <w:r>
        <w:t>Teroristični napad v Kanadi: Moška detonirala eksplozivno napravo v restavraciji https://t.co/JoC597sgZ6 via @Nova24TV</w:t>
      </w:r>
    </w:p>
    <w:p>
      <w:r>
        <w:rPr>
          <w:b/>
          <w:u w:val="single"/>
        </w:rPr>
        <w:t>737102</w:t>
      </w:r>
    </w:p>
    <w:p>
      <w:r>
        <w:t>@DC43 @KatarinaDbr vcasih je bil v jokerju strip, kjer je robot milos uniceval stvari, pol je mogu pa nazaj v jajcko</w:t>
      </w:r>
    </w:p>
    <w:p>
      <w:r>
        <w:rPr>
          <w:b/>
          <w:u w:val="single"/>
        </w:rPr>
        <w:t>737103</w:t>
      </w:r>
    </w:p>
    <w:p>
      <w:r>
        <w:t>Če bi bil Pučnik živ, bi sigurno danes dejal Slovenija ni več...komunizem živi</w:t>
      </w:r>
    </w:p>
    <w:p>
      <w:r>
        <w:rPr>
          <w:b/>
          <w:u w:val="single"/>
        </w:rPr>
        <w:t>737104</w:t>
      </w:r>
    </w:p>
    <w:p>
      <w:r>
        <w:t>Upam, da mi ne bo treba kakšne degeneriranosti gledati. #Koltura https://t.co/6NsjoICmmy</w:t>
      </w:r>
    </w:p>
    <w:p>
      <w:r>
        <w:rPr>
          <w:b/>
          <w:u w:val="single"/>
        </w:rPr>
        <w:t>737105</w:t>
      </w:r>
    </w:p>
    <w:p>
      <w:r>
        <w:t>@kjaklic ko je bil star režim si bil mogoče v planičkah. zato ne blebetaj laži srkavec</w:t>
      </w:r>
    </w:p>
    <w:p>
      <w:r>
        <w:rPr>
          <w:b/>
          <w:u w:val="single"/>
        </w:rPr>
        <w:t>737106</w:t>
      </w:r>
    </w:p>
    <w:p>
      <w:r>
        <w:t>Ne samo okusen in osvežilen, ampak tudi zdrav napitek. https://t.co/lhf36z9NFu</w:t>
      </w:r>
    </w:p>
    <w:p>
      <w:r>
        <w:rPr>
          <w:b/>
          <w:u w:val="single"/>
        </w:rPr>
        <w:t>737107</w:t>
      </w:r>
    </w:p>
    <w:p>
      <w:r>
        <w:t>@petrasovdat Ima ChromeCast, ki ga zna uporabljati :). Lažje kot imeti "pametni" TV :).</w:t>
      </w:r>
    </w:p>
    <w:p>
      <w:r>
        <w:rPr>
          <w:b/>
          <w:u w:val="single"/>
        </w:rPr>
        <w:t>737108</w:t>
      </w:r>
    </w:p>
    <w:p>
      <w:r>
        <w:t>@_zvaniCrni @UrosEsih @73cesar Če ne veš, ti ne morem pomagat. Uživaj v goltanju modrih tablet še naprej. https://t.co/dlbUksgXn1</w:t>
      </w:r>
    </w:p>
    <w:p>
      <w:r>
        <w:rPr>
          <w:b/>
          <w:u w:val="single"/>
        </w:rPr>
        <w:t>737109</w:t>
      </w:r>
    </w:p>
    <w:p>
      <w:r>
        <w:t>@VasjaSabeder Ampak predvidevam, da ti ne dojiš ponoč. Drgač pa vseen pohvalno.</w:t>
      </w:r>
    </w:p>
    <w:p>
      <w:r>
        <w:rPr>
          <w:b/>
          <w:u w:val="single"/>
        </w:rPr>
        <w:t>737110</w:t>
      </w:r>
    </w:p>
    <w:p>
      <w:r>
        <w:t>Levičarji so nam vsem v pogubo. Tako Slovencem kot Sloveniji. https://t.co/A8fvZXZUpu</w:t>
      </w:r>
    </w:p>
    <w:p>
      <w:r>
        <w:rPr>
          <w:b/>
          <w:u w:val="single"/>
        </w:rPr>
        <w:t>737111</w:t>
      </w:r>
    </w:p>
    <w:p>
      <w:r>
        <w:t>@AndrejArh @KatarinaJenko Kako ne, če je pa moja soseda iz prekmurja sama pripeljala žaro iz Lj. Privezala jo je še s pasom.</w:t>
      </w:r>
    </w:p>
    <w:p>
      <w:r>
        <w:rPr>
          <w:b/>
          <w:u w:val="single"/>
        </w:rPr>
        <w:t>737112</w:t>
      </w:r>
    </w:p>
    <w:p>
      <w:r>
        <w:t>@JanezMeznarec @NenadGlucks @strankaSDS Varianta, kjer bo ena stranka imela vodjo s širino, IQ in ustreznimi komunikacijski talenti.</w:t>
      </w:r>
    </w:p>
    <w:p>
      <w:r>
        <w:rPr>
          <w:b/>
          <w:u w:val="single"/>
        </w:rPr>
        <w:t>737113</w:t>
      </w:r>
    </w:p>
    <w:p>
      <w:r>
        <w:t>@alfa_lj To so ti levičarski NVO, ki pridno mlatiljo prazno slamo in proračunski denar</w:t>
      </w:r>
    </w:p>
    <w:p>
      <w:r>
        <w:rPr>
          <w:b/>
          <w:u w:val="single"/>
        </w:rPr>
        <w:t>737114</w:t>
      </w:r>
    </w:p>
    <w:p>
      <w:r>
        <w:t>OD 9.00 NAPREJ V ŽIVO NA NOVA24TV: Protest proti sprejemno-registracijskemu centru in za varovano mejo https://t.co/FnuNPg7FrR via @Nova24TV</w:t>
      </w:r>
    </w:p>
    <w:p>
      <w:r>
        <w:rPr>
          <w:b/>
          <w:u w:val="single"/>
        </w:rPr>
        <w:t>737115</w:t>
      </w:r>
    </w:p>
    <w:p>
      <w:r>
        <w:t>@KeyserSozeSi @KatarinaDbr To je tko, če človk multitaska in bedarijam kot je tviter, pusti samo pol odstotka procesorske kapacitete :P</w:t>
      </w:r>
    </w:p>
    <w:p>
      <w:r>
        <w:rPr>
          <w:b/>
          <w:u w:val="single"/>
        </w:rPr>
        <w:t>737116</w:t>
      </w:r>
    </w:p>
    <w:p>
      <w:r>
        <w:t>Ilka na štartu ali Ko pred trgovino trije sedimo v avtu in poslušamo radio, ker za sendvič in nazaj ne bo dovolj časa. #ilka #kombinacija</w:t>
      </w:r>
    </w:p>
    <w:p>
      <w:r>
        <w:rPr>
          <w:b/>
          <w:u w:val="single"/>
        </w:rPr>
        <w:t>737117</w:t>
      </w:r>
    </w:p>
    <w:p>
      <w:r>
        <w:t>@JelenaJal @p_zoran @DKosir7 Jutri zjutraj bodo starši z mešanimi občutki oddajali otroke.</w:t>
      </w:r>
    </w:p>
    <w:p>
      <w:r>
        <w:rPr>
          <w:b/>
          <w:u w:val="single"/>
        </w:rPr>
        <w:t>737118</w:t>
      </w:r>
    </w:p>
    <w:p>
      <w:r>
        <w:t>Pokradli vstopnice navijačem, jim prepovedali slovensko zastavo, kaj bodo še Cerarjevi storili, da Slovenija izgubi? Igralci brez podpore!</w:t>
      </w:r>
    </w:p>
    <w:p>
      <w:r>
        <w:rPr>
          <w:b/>
          <w:u w:val="single"/>
        </w:rPr>
        <w:t>737119</w:t>
      </w:r>
    </w:p>
    <w:p>
      <w:r>
        <w:t>@Chuppacadabra @bobsparrow70 @policija_si prižgeš avto,zapneš pas,ugasneš start-stop...potem šele spelješ</w:t>
      </w:r>
    </w:p>
    <w:p>
      <w:r>
        <w:rPr>
          <w:b/>
          <w:u w:val="single"/>
        </w:rPr>
        <w:t>737120</w:t>
      </w:r>
    </w:p>
    <w:p>
      <w:r>
        <w:t>@uporabnastran @slozeleznice Ekstremno nujna posodobitev! In upamo da brez "plezalnih" vložkov tokrat. #javniprevoz</w:t>
      </w:r>
    </w:p>
    <w:p>
      <w:r>
        <w:rPr>
          <w:b/>
          <w:u w:val="single"/>
        </w:rPr>
        <w:t>737121</w:t>
      </w:r>
    </w:p>
    <w:p>
      <w:r>
        <w:t>Kaj imajo skupnega možgani, morilci, privlačnost in odločitve? https://t.co/xoaQuYCdJ6</w:t>
      </w:r>
    </w:p>
    <w:p>
      <w:r>
        <w:rPr>
          <w:b/>
          <w:u w:val="single"/>
        </w:rPr>
        <w:t>737122</w:t>
      </w:r>
    </w:p>
    <w:p>
      <w:r>
        <w:t>@steinbuch @mrevlje Če bo banana republika boš upravičeno opičjak. Niso vsake volitve fashen Janeza z družino.</w:t>
      </w:r>
    </w:p>
    <w:p>
      <w:r>
        <w:rPr>
          <w:b/>
          <w:u w:val="single"/>
        </w:rPr>
        <w:t>737123</w:t>
      </w:r>
    </w:p>
    <w:p>
      <w:r>
        <w:t>@stanka_d @kizidor Vodilnrga v krdelu je treba "na gobec", pol krdelo stisne rep med noge...</w:t>
      </w:r>
    </w:p>
    <w:p>
      <w:r>
        <w:rPr>
          <w:b/>
          <w:u w:val="single"/>
        </w:rPr>
        <w:t>737124</w:t>
      </w:r>
    </w:p>
    <w:p>
      <w:r>
        <w:t>@DanielKalan @rtvslo  Če pa šparajo za novo lasuljo! Ljerka je že čist plešasta!</w:t>
      </w:r>
    </w:p>
    <w:p>
      <w:r>
        <w:rPr>
          <w:b/>
          <w:u w:val="single"/>
        </w:rPr>
        <w:t>737125</w:t>
      </w:r>
    </w:p>
    <w:p>
      <w:r>
        <w:t>Lombergar.SPOMINI pričevalca demantirajo nekatere izjave npr,da so bili v Lj seminišču homo in neprizadetost ob zaplembi oče.trgovine od OF</w:t>
      </w:r>
    </w:p>
    <w:p>
      <w:r>
        <w:rPr>
          <w:b/>
          <w:u w:val="single"/>
        </w:rPr>
        <w:t>737126</w:t>
      </w:r>
    </w:p>
    <w:p>
      <w:r>
        <w:t>@martinvalic @yrennia1 Tam se jim upirajo s prisilnimi jopiči in konjskimi injekcijami.</w:t>
      </w:r>
    </w:p>
    <w:p>
      <w:r>
        <w:rPr>
          <w:b/>
          <w:u w:val="single"/>
        </w:rPr>
        <w:t>737127</w:t>
      </w:r>
    </w:p>
    <w:p>
      <w:r>
        <w:t>@HanzaVon @Libertarec Od kje ideja,da sem komunist?nikol bil.nikol pa tud ne bom verjel v boga in rkc.</w:t>
      </w:r>
    </w:p>
    <w:p>
      <w:r>
        <w:rPr>
          <w:b/>
          <w:u w:val="single"/>
        </w:rPr>
        <w:t>737128</w:t>
      </w:r>
    </w:p>
    <w:p>
      <w:r>
        <w:t>Delovna sobota, tamali med tem ko jst delam hlevske bokse on naredi klopco. Model sešraufal s spaxi. #5letnik https://t.co/AdJ1lxW0XU</w:t>
      </w:r>
    </w:p>
    <w:p>
      <w:r>
        <w:rPr>
          <w:b/>
          <w:u w:val="single"/>
        </w:rPr>
        <w:t>737129</w:t>
      </w:r>
    </w:p>
    <w:p>
      <w:r>
        <w:t>Molji, nadloga, ki uničuje oblačila. Veste, kako se jih znebiti? https://t.co/StK1ChehGw</w:t>
      </w:r>
    </w:p>
    <w:p>
      <w:r>
        <w:rPr>
          <w:b/>
          <w:u w:val="single"/>
        </w:rPr>
        <w:t>737130</w:t>
      </w:r>
    </w:p>
    <w:p>
      <w:r>
        <w:t>Prijeten petkov večer v družbi futsala #1SFL #TekmaMeseca</w:t>
        <w:br/>
        <w:br/>
        <w:t>https://t.co/UAjgd2tVZK</w:t>
      </w:r>
    </w:p>
    <w:p>
      <w:r>
        <w:rPr>
          <w:b/>
          <w:u w:val="single"/>
        </w:rPr>
        <w:t>737131</w:t>
      </w:r>
    </w:p>
    <w:p>
      <w:r>
        <w:t>@barjanski Gasilci so sami povedali, kako in kaj. In njihova pripoved je res vredna zgražanja. Nad zavarovalnico.</w:t>
      </w:r>
    </w:p>
    <w:p>
      <w:r>
        <w:rPr>
          <w:b/>
          <w:u w:val="single"/>
        </w:rPr>
        <w:t>737132</w:t>
      </w:r>
    </w:p>
    <w:p>
      <w:r>
        <w:t>@drfilomena @betmenka @KatarinaJenko Tudi mene je blokiral, pa sploh ne vem, kdo je model in od kod se je vzel.</w:t>
      </w:r>
    </w:p>
    <w:p>
      <w:r>
        <w:rPr>
          <w:b/>
          <w:u w:val="single"/>
        </w:rPr>
        <w:t>737133</w:t>
      </w:r>
    </w:p>
    <w:p>
      <w:r>
        <w:t>Trobimo: Transformacija izobraževalnega procesa v dobi digitalizacije https://t.co/DMxz5yk4zz https://t.co/5NAv51cHHW</w:t>
      </w:r>
    </w:p>
    <w:p>
      <w:r>
        <w:rPr>
          <w:b/>
          <w:u w:val="single"/>
        </w:rPr>
        <w:t>737134</w:t>
      </w:r>
    </w:p>
    <w:p>
      <w:r>
        <w:t>Zagorela level zdaj se že malo vidi, kje se konča rokav moje bele srajce in kje se začne moja nadlaket.</w:t>
      </w:r>
    </w:p>
    <w:p>
      <w:r>
        <w:rPr>
          <w:b/>
          <w:u w:val="single"/>
        </w:rPr>
        <w:t>737135</w:t>
      </w:r>
    </w:p>
    <w:p>
      <w:r>
        <w:t>@Podcrto @Onkraj_ @xmp125a @YanchMb @investigate_eu Tega fijaker-konj zagovorniki reform nočejo razumeti.</w:t>
      </w:r>
    </w:p>
    <w:p>
      <w:r>
        <w:rPr>
          <w:b/>
          <w:u w:val="single"/>
        </w:rPr>
        <w:t>737136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737137</w:t>
      </w:r>
    </w:p>
    <w:p>
      <w:r>
        <w:t>@MuriMursic @alojztetickovi3 @StrankaLMS @sarecmarjan In kaj je zdaj kriv nek kebabpek ki zdaj nima posla?</w:t>
      </w:r>
    </w:p>
    <w:p>
      <w:r>
        <w:rPr>
          <w:b/>
          <w:u w:val="single"/>
        </w:rPr>
        <w:t>737138</w:t>
      </w:r>
    </w:p>
    <w:p>
      <w:r>
        <w:t>@pandicamuss @sarecmarjan Sploh ne vem zakaj je on v studiu? Ni še v parlamentu?Po kakšnem ključu? Prosim za pojasnilo #tarča</w:t>
      </w:r>
    </w:p>
    <w:p>
      <w:r>
        <w:rPr>
          <w:b/>
          <w:u w:val="single"/>
        </w:rPr>
        <w:t>737139</w:t>
      </w:r>
    </w:p>
    <w:p>
      <w:r>
        <w:t>Po odkriti tatvini se je drzni zmikavt vrnil in z nožem napadel varnostnika https://t.co/jNy309VOQ7 https://t.co/ug46Q0PkYH</w:t>
      </w:r>
    </w:p>
    <w:p>
      <w:r>
        <w:rPr>
          <w:b/>
          <w:u w:val="single"/>
        </w:rPr>
        <w:t>737140</w:t>
      </w:r>
    </w:p>
    <w:p>
      <w:r>
        <w:t>@pergossi A oni vladajo???</w:t>
        <w:br/>
        <w:t>A majo kaksno večino kje???</w:t>
        <w:br/>
        <w:t>A si lahko večji bebec???</w:t>
      </w:r>
    </w:p>
    <w:p>
      <w:r>
        <w:rPr>
          <w:b/>
          <w:u w:val="single"/>
        </w:rPr>
        <w:t>737141</w:t>
      </w:r>
    </w:p>
    <w:p>
      <w:r>
        <w:t>@BRajgelj @vecer Lepa služba...za nezaposljive diplomirane revolucionarje in reševalce sveta,izumitelje novih spolov in moških menstruacij</w:t>
      </w:r>
    </w:p>
    <w:p>
      <w:r>
        <w:rPr>
          <w:b/>
          <w:u w:val="single"/>
        </w:rPr>
        <w:t>737142</w:t>
      </w:r>
    </w:p>
    <w:p>
      <w:r>
        <w:t>@DoloresKores S tistimi trapastimi grimasami in prisiljenimi nasmehi, ki ugasnejo v trenutku, ko je fotografija posnetam, vred.</w:t>
      </w:r>
    </w:p>
    <w:p>
      <w:r>
        <w:rPr>
          <w:b/>
          <w:u w:val="single"/>
        </w:rPr>
        <w:t>737143</w:t>
      </w:r>
    </w:p>
    <w:p>
      <w:r>
        <w:t>@vinkovasle1 To sem hotel slišat, da naši predlagam naj raje koprive zasadi, ji bodo kasneje bolj koristile kot zdaj paradajz. 😈</w:t>
      </w:r>
    </w:p>
    <w:p>
      <w:r>
        <w:rPr>
          <w:b/>
          <w:u w:val="single"/>
        </w:rPr>
        <w:t>737144</w:t>
      </w:r>
    </w:p>
    <w:p>
      <w:r>
        <w:t>@Lara_TheCookie Baba blesava🤷‍♀️ Stres zmanjšat pa mal hrčke preluftat, sam merkat da ne pobegnejo😂</w:t>
      </w:r>
    </w:p>
    <w:p>
      <w:r>
        <w:rPr>
          <w:b/>
          <w:u w:val="single"/>
        </w:rPr>
        <w:t>737145</w:t>
      </w:r>
    </w:p>
    <w:p>
      <w:r>
        <w:t>@slovenianGooner @MiranZore Ma Kek je dovolj pameten, da se ne bo v to spet spuščal.</w:t>
      </w:r>
    </w:p>
    <w:p>
      <w:r>
        <w:rPr>
          <w:b/>
          <w:u w:val="single"/>
        </w:rPr>
        <w:t>737146</w:t>
      </w:r>
    </w:p>
    <w:p>
      <w:r>
        <w:t>Za vse politične stranke, ki dobijo veliko prostora v režimskih medijih vemo kam pašejo in čigave so.</w:t>
      </w:r>
    </w:p>
    <w:p>
      <w:r>
        <w:rPr>
          <w:b/>
          <w:u w:val="single"/>
        </w:rPr>
        <w:t>737147</w:t>
      </w:r>
    </w:p>
    <w:p>
      <w:r>
        <w:t>@AljosaNovakovic Saj vem, da bi radi komunisti spet komunisticni raj v Sloveniji. Pojdite ga delat drugam. Adijo.</w:t>
      </w:r>
    </w:p>
    <w:p>
      <w:r>
        <w:rPr>
          <w:b/>
          <w:u w:val="single"/>
        </w:rPr>
        <w:t>737148</w:t>
      </w:r>
    </w:p>
    <w:p>
      <w:r>
        <w:t>Berem na obroke, po nekaj stavkov, ne morem vsega  naenkrat, vmes hodim bruhat.</w:t>
        <w:br/>
        <w:t>Da, to je naša vlada</w:t>
        <w:br/>
        <w:br/>
        <w:t>https://t.co/fY9IH4zRvz</w:t>
      </w:r>
    </w:p>
    <w:p>
      <w:r>
        <w:rPr>
          <w:b/>
          <w:u w:val="single"/>
        </w:rPr>
        <w:t>737149</w:t>
      </w:r>
    </w:p>
    <w:p>
      <w:r>
        <w:t>@scdtwister To je faca zagovornika propadlega, zločinskega sistema - režima...</w:t>
      </w:r>
    </w:p>
    <w:p>
      <w:r>
        <w:rPr>
          <w:b/>
          <w:u w:val="single"/>
        </w:rPr>
        <w:t>737150</w:t>
      </w:r>
    </w:p>
    <w:p>
      <w:r>
        <w:t>Včasih nardim tako gost Čokolino, da ga lahko zmeljem in stresem nazaj v vrečko.</w:t>
      </w:r>
    </w:p>
    <w:p>
      <w:r>
        <w:rPr>
          <w:b/>
          <w:u w:val="single"/>
        </w:rPr>
        <w:t>737151</w:t>
      </w:r>
    </w:p>
    <w:p>
      <w:r>
        <w:t>@slanaslana @PlanetTV Mislim, da je stik z realnostjo predvswm Mirko izgubil s temi oddajami</w:t>
      </w:r>
    </w:p>
    <w:p>
      <w:r>
        <w:rPr>
          <w:b/>
          <w:u w:val="single"/>
        </w:rPr>
        <w:t>737152</w:t>
      </w:r>
    </w:p>
    <w:p>
      <w:r>
        <w:t>@rok_miklic @petrasovdat @rtv Po mojem ga bojo prodal, zato bojo pa omejil ogled.</w:t>
      </w:r>
    </w:p>
    <w:p>
      <w:r>
        <w:rPr>
          <w:b/>
          <w:u w:val="single"/>
        </w:rPr>
        <w:t>737153</w:t>
      </w:r>
    </w:p>
    <w:p>
      <w:r>
        <w:t>Pa še se ni vsedel na oblastni fotelj pa se že obnaša prepotentno in zanikarno do policistov! Bravo to !!! https://t.co/4jICavZyHm</w:t>
      </w:r>
    </w:p>
    <w:p>
      <w:r>
        <w:rPr>
          <w:b/>
          <w:u w:val="single"/>
        </w:rPr>
        <w:t>737154</w:t>
      </w:r>
    </w:p>
    <w:p>
      <w:r>
        <w:t>Gasilci se z @vladaRS pogajajo za 13.000 €, @MiroCerar pa petkrat toliko vsak mesec porabi za vzdrževanje falcona. #NaPomoč!</w:t>
      </w:r>
    </w:p>
    <w:p>
      <w:r>
        <w:rPr>
          <w:b/>
          <w:u w:val="single"/>
        </w:rPr>
        <w:t>737155</w:t>
      </w:r>
    </w:p>
    <w:p>
      <w:r>
        <w:t>@lukavalas Od kje ta številka? Sem gledal na njihovi strani pa nisem našel kako natančno se bo spremenilo obvezno zavarovanje.</w:t>
      </w:r>
    </w:p>
    <w:p>
      <w:r>
        <w:rPr>
          <w:b/>
          <w:u w:val="single"/>
        </w:rPr>
        <w:t>737156</w:t>
      </w:r>
    </w:p>
    <w:p>
      <w:r>
        <w:t>Savič si domišlja, da mu pri tej starosti še vedno qurac raste . . . https://t.co/McJbb2vRPR</w:t>
      </w:r>
    </w:p>
    <w:p>
      <w:r>
        <w:rPr>
          <w:b/>
          <w:u w:val="single"/>
        </w:rPr>
        <w:t>737157</w:t>
      </w:r>
    </w:p>
    <w:p>
      <w:r>
        <w:t>Zakone sprejema najmanj 46 poslancev v parlamentu !!! https://t.co/9iqNukjG4g</w:t>
      </w:r>
    </w:p>
    <w:p>
      <w:r>
        <w:rPr>
          <w:b/>
          <w:u w:val="single"/>
        </w:rPr>
        <w:t>737158</w:t>
      </w:r>
    </w:p>
    <w:p>
      <w:r>
        <w:t>@JJansaSDS @RTV_Slovenija @strankaSD @24ur_com reklamirajo SD v oddaji ob 19:00 in zvečer. #levimediji</w:t>
      </w:r>
    </w:p>
    <w:p>
      <w:r>
        <w:rPr>
          <w:b/>
          <w:u w:val="single"/>
        </w:rPr>
        <w:t>737159</w:t>
      </w:r>
    </w:p>
    <w:p>
      <w:r>
        <w:t>Tole pa je nekaj za dober začetek zadnjega novembrskega tedna! 😍</w:t>
        <w:br/>
        <w:br/>
        <w:t>#gustpikasi https://t.co/F2UkuFLNLX</w:t>
      </w:r>
    </w:p>
    <w:p>
      <w:r>
        <w:rPr>
          <w:b/>
          <w:u w:val="single"/>
        </w:rPr>
        <w:t>737160</w:t>
      </w:r>
    </w:p>
    <w:p>
      <w:r>
        <w:t>@UrosEsih @MarKovacevic86 to da je primitivec se že ve vrsto let...samo neuspehi ga delajo še bolj žlehtnega</w:t>
      </w:r>
    </w:p>
    <w:p>
      <w:r>
        <w:rPr>
          <w:b/>
          <w:u w:val="single"/>
        </w:rPr>
        <w:t>737161</w:t>
      </w:r>
    </w:p>
    <w:p>
      <w:r>
        <w:t>#Mate10 ima PC mode, kar pomeni, da ga lahko s kablom povežeš na monitor in uporabljaš kot računalnik.</w:t>
      </w:r>
    </w:p>
    <w:p>
      <w:r>
        <w:rPr>
          <w:b/>
          <w:u w:val="single"/>
        </w:rPr>
        <w:t>737162</w:t>
      </w:r>
    </w:p>
    <w:p>
      <w:r>
        <w:t>Poslušam Soltenberga v DZ. Pa res ne more nekdo tega NATO lažnivca brcniti v rit in nagnati domov?</w:t>
      </w:r>
    </w:p>
    <w:p>
      <w:r>
        <w:rPr>
          <w:b/>
          <w:u w:val="single"/>
        </w:rPr>
        <w:t>737163</w:t>
      </w:r>
    </w:p>
    <w:p>
      <w:r>
        <w:t>@kosir Čuj, ta hešteg naju bo vrgel na spisek teroristov. Daj nekaj drugega.</w:t>
      </w:r>
    </w:p>
    <w:p>
      <w:r>
        <w:rPr>
          <w:b/>
          <w:u w:val="single"/>
        </w:rPr>
        <w:t>737164</w:t>
      </w:r>
    </w:p>
    <w:p>
      <w:r>
        <w:t>So varnostni problem!! Nobene discipline nimajo,izjemno predrzni :vožnja čez prehod za pešce,voznja po pločnikih!! https://t.co/LfKx8hXlFN</w:t>
      </w:r>
    </w:p>
    <w:p>
      <w:r>
        <w:rPr>
          <w:b/>
          <w:u w:val="single"/>
        </w:rPr>
        <w:t>737165</w:t>
      </w:r>
    </w:p>
    <w:p>
      <w:r>
        <w:t>@KatarinaJenko ja, sam na koncu vseeno vso slavo poberjo uni, k ga zabijejo.</w:t>
      </w:r>
    </w:p>
    <w:p>
      <w:r>
        <w:rPr>
          <w:b/>
          <w:u w:val="single"/>
        </w:rPr>
        <w:t>737166</w:t>
      </w:r>
    </w:p>
    <w:p>
      <w:r>
        <w:t>Zopern tale Golobič! Ni čudno, da so ga tako rekoč nasilno odstranli iz slovenske politike!</w:t>
      </w:r>
    </w:p>
    <w:p>
      <w:r>
        <w:rPr>
          <w:b/>
          <w:u w:val="single"/>
        </w:rPr>
        <w:t>737167</w:t>
      </w:r>
    </w:p>
    <w:p>
      <w:r>
        <w:t>@vinkovasle1 @TinoMamic @JJansaSDS Prav na tej amaterski predpostavki igra NSI,dvomi o montiranem procesu lansirane orož.afere kot Patrie !?</w:t>
      </w:r>
    </w:p>
    <w:p>
      <w:r>
        <w:rPr>
          <w:b/>
          <w:u w:val="single"/>
        </w:rPr>
        <w:t>737168</w:t>
      </w:r>
    </w:p>
    <w:p>
      <w:r>
        <w:t>Sedem vročih vrtnih trendov, ki ne bodo kaj kmalu prišli iz mode https://t.co/aVH7Z2QHCK</w:t>
      </w:r>
    </w:p>
    <w:p>
      <w:r>
        <w:rPr>
          <w:b/>
          <w:u w:val="single"/>
        </w:rPr>
        <w:t>737169</w:t>
      </w:r>
    </w:p>
    <w:p>
      <w:r>
        <w:t>Limone moras v rokah nosit iz trgovine, stari dizli se pa se vedno lahko vozijo.</w:t>
      </w:r>
    </w:p>
    <w:p>
      <w:r>
        <w:rPr>
          <w:b/>
          <w:u w:val="single"/>
        </w:rPr>
        <w:t>737170</w:t>
      </w:r>
    </w:p>
    <w:p>
      <w:r>
        <w:t>Naše mlade sinice se oglašajo kot star printer. Ob 5.30 zjutraj zna bit kar naporno. :(</w:t>
      </w:r>
    </w:p>
    <w:p>
      <w:r>
        <w:rPr>
          <w:b/>
          <w:u w:val="single"/>
        </w:rPr>
        <w:t>737171</w:t>
      </w:r>
    </w:p>
    <w:p>
      <w:r>
        <w:t>@Demokracija1 Feministke ze pripravljajo protestni shod, zaradi neupostevanja spolnih kvot.</w:t>
      </w:r>
    </w:p>
    <w:p>
      <w:r>
        <w:rPr>
          <w:b/>
          <w:u w:val="single"/>
        </w:rPr>
        <w:t>737172</w:t>
      </w:r>
    </w:p>
    <w:p>
      <w:r>
        <w:t>V vladi, kjer fiskalno politiko diktirajo ideološki spohanci, je zajeban bit financminister. https://t.co/Ya9EN1H8H9</w:t>
      </w:r>
    </w:p>
    <w:p>
      <w:r>
        <w:rPr>
          <w:b/>
          <w:u w:val="single"/>
        </w:rPr>
        <w:t>737173</w:t>
      </w:r>
    </w:p>
    <w:p>
      <w:r>
        <w:t>@EffeV @Deswaldos V Sanolaborju si kupi magnezijev spray in si ga nanesi pred spanjem  👌🏽 ni za kaj 😁🙏🏽</w:t>
      </w:r>
    </w:p>
    <w:p>
      <w:r>
        <w:rPr>
          <w:b/>
          <w:u w:val="single"/>
        </w:rPr>
        <w:t>737174</w:t>
      </w:r>
    </w:p>
    <w:p>
      <w:r>
        <w:t>@Gen_ID_SLO @JansaRetweets @Demokracija1 Brščič o podjetnikih, junakih našega časa. On sam pa rit na toplem v državnem Elesu.</w:t>
      </w:r>
    </w:p>
    <w:p>
      <w:r>
        <w:rPr>
          <w:b/>
          <w:u w:val="single"/>
        </w:rPr>
        <w:t>737175</w:t>
      </w:r>
    </w:p>
    <w:p>
      <w:r>
        <w:t>@illegall_blonde Naj mu bo odpuščeno, saj se je zapufal za špegle in kavbojke.</w:t>
      </w:r>
    </w:p>
    <w:p>
      <w:r>
        <w:rPr>
          <w:b/>
          <w:u w:val="single"/>
        </w:rPr>
        <w:t>737176</w:t>
      </w:r>
    </w:p>
    <w:p>
      <w:r>
        <w:t>@MGJan Mar naseljujemo rise, da jih potem streljajo, odirajo in obešajo na stene? To sem hotela sarkastično pripomniti.</w:t>
      </w:r>
    </w:p>
    <w:p>
      <w:r>
        <w:rPr>
          <w:b/>
          <w:u w:val="single"/>
        </w:rPr>
        <w:t>737177</w:t>
      </w:r>
    </w:p>
    <w:p>
      <w:r>
        <w:t>Grims natolcuje o Šišku in partizanih, nato pa se izkaže, da je Šiškov glavni asistent in desna roka SDS Janševc. https://t.co/YjC3c3ikKz</w:t>
      </w:r>
    </w:p>
    <w:p>
      <w:r>
        <w:rPr>
          <w:b/>
          <w:u w:val="single"/>
        </w:rPr>
        <w:t>737178</w:t>
      </w:r>
    </w:p>
    <w:p>
      <w:r>
        <w:t>@zaslovenijo2 Maček, ti si levi provokator. Večina desnih te je že davno blokirala.</w:t>
      </w:r>
    </w:p>
    <w:p>
      <w:r>
        <w:rPr>
          <w:b/>
          <w:u w:val="single"/>
        </w:rPr>
        <w:t>737179</w:t>
      </w:r>
    </w:p>
    <w:p>
      <w:r>
        <w:t>@Nogavicka_Pika "Niso opazili" aka "ne bom z mulcem doma" ... Poznano... Tak smo pokasirali ze marsikaj :(</w:t>
      </w:r>
    </w:p>
    <w:p>
      <w:r>
        <w:rPr>
          <w:b/>
          <w:u w:val="single"/>
        </w:rPr>
        <w:t>737180</w:t>
      </w:r>
    </w:p>
    <w:p>
      <w:r>
        <w:t>@vinkovasle1 Lupči olči ma pa že tretjic danes mesno zelenjavo. Od navadne se ne zredi.</w:t>
      </w:r>
    </w:p>
    <w:p>
      <w:r>
        <w:rPr>
          <w:b/>
          <w:u w:val="single"/>
        </w:rPr>
        <w:t>737181</w:t>
      </w:r>
    </w:p>
    <w:p>
      <w:r>
        <w:t>@BineTraven zakaj je treba vsem lagati ? ona je totalno proti pedofiliji, ti pa ...</w:t>
      </w:r>
    </w:p>
    <w:p>
      <w:r>
        <w:rPr>
          <w:b/>
          <w:u w:val="single"/>
        </w:rPr>
        <w:t>737182</w:t>
      </w:r>
    </w:p>
    <w:p>
      <w:r>
        <w:t>@t_celestina @pengovsky Očitno imam dobro izdelan mehurček. 😎 Primarka pa največ vidim v drugih medijih.</w:t>
      </w:r>
    </w:p>
    <w:p>
      <w:r>
        <w:rPr>
          <w:b/>
          <w:u w:val="single"/>
        </w:rPr>
        <w:t>737183</w:t>
      </w:r>
    </w:p>
    <w:p>
      <w:r>
        <w:t>@ToneMartinjak @sobotna Nobenega razloga ni, da naj Grki s svojim odnosom do odgovornosti, brezbrižnostjo in jebivetrstvom ne bili revni.</w:t>
      </w:r>
    </w:p>
    <w:p>
      <w:r>
        <w:rPr>
          <w:b/>
          <w:u w:val="single"/>
        </w:rPr>
        <w:t>737184</w:t>
      </w:r>
    </w:p>
    <w:p>
      <w:r>
        <w:t>Farmlands. Film @Lauren_Southern o kriminalu, rasizmu in komunizmu v Južni Afriki. https://t.co/7ZTY60iNSW</w:t>
      </w:r>
    </w:p>
    <w:p>
      <w:r>
        <w:rPr>
          <w:b/>
          <w:u w:val="single"/>
        </w:rPr>
        <w:t>737185</w:t>
      </w:r>
    </w:p>
    <w:p>
      <w:r>
        <w:t>@BozidarBiscan @strankaSD Zaradi takih zgubljamo. Njihova-je tudi Katič- uničevalka vojske in sodstva.</w:t>
      </w:r>
    </w:p>
    <w:p>
      <w:r>
        <w:rPr>
          <w:b/>
          <w:u w:val="single"/>
        </w:rPr>
        <w:t>737186</w:t>
      </w:r>
    </w:p>
    <w:p>
      <w:r>
        <w:t>@petrasovdat Ali lahko gre še nižje? GRVG je itak uporabna zgolj še za davčno kompenzacijo dobičkov z drugimi vred. papirji.</w:t>
      </w:r>
    </w:p>
    <w:p>
      <w:r>
        <w:rPr>
          <w:b/>
          <w:u w:val="single"/>
        </w:rPr>
        <w:t>737187</w:t>
      </w:r>
    </w:p>
    <w:p>
      <w:r>
        <w:t xml:space="preserve">@lucijausaj ta bi po kolenih nazaj v Beograd </w:t>
        <w:br/>
        <w:t xml:space="preserve">iz #osamosvojena Slo  </w:t>
        <w:br/>
        <w:t>tak političen #analnitik 😜</w:t>
      </w:r>
    </w:p>
    <w:p>
      <w:r>
        <w:rPr>
          <w:b/>
          <w:u w:val="single"/>
        </w:rPr>
        <w:t>737188</w:t>
      </w:r>
    </w:p>
    <w:p>
      <w:r>
        <w:t>@MajaBentura Sigurno. Samo takih slik ni veliko. Še posebej ne pri Raubarju.</w:t>
      </w:r>
    </w:p>
    <w:p>
      <w:r>
        <w:rPr>
          <w:b/>
          <w:u w:val="single"/>
        </w:rPr>
        <w:t>737189</w:t>
      </w:r>
    </w:p>
    <w:p>
      <w:r>
        <w:t>Jutri se 2. del 2. tira. Zaokrozeno s pogledom od zunaj, kjer znajo. #2.tir#24ur https://t.co/CT2PQuwfRa</w:t>
      </w:r>
    </w:p>
    <w:p>
      <w:r>
        <w:rPr>
          <w:b/>
          <w:u w:val="single"/>
        </w:rPr>
        <w:t>737190</w:t>
      </w:r>
    </w:p>
    <w:p>
      <w:r>
        <w:t>Roll #kontejnerji za prevoz pepela - možen posamičen nakup, izklicna cena 880 € / kos  http://t.co/9jq3Ta4bAe #drazba http://t.co/sgNAkExfyx</w:t>
      </w:r>
    </w:p>
    <w:p>
      <w:r>
        <w:rPr>
          <w:b/>
          <w:u w:val="single"/>
        </w:rPr>
        <w:t>737191</w:t>
      </w:r>
    </w:p>
    <w:p>
      <w:r>
        <w:t>Motokros v Mačkovcih</w:t>
        <w:br/>
        <w:t>Športni navdušenci so lahko minulo nedeljo uživali v adrenalinskih vožnjah motokrosistov, ki... https://t.co/qCjD106UOi</w:t>
      </w:r>
    </w:p>
    <w:p>
      <w:r>
        <w:rPr>
          <w:b/>
          <w:u w:val="single"/>
        </w:rPr>
        <w:t>737192</w:t>
      </w:r>
    </w:p>
    <w:p>
      <w:r>
        <w:t>Duša me boli, ko te "družina" sramoti hujše kot psa. . ..</w:t>
        <w:br/>
        <w:t>#pohlepnost brez konca</w:t>
      </w:r>
    </w:p>
    <w:p>
      <w:r>
        <w:rPr>
          <w:b/>
          <w:u w:val="single"/>
        </w:rPr>
        <w:t>737193</w:t>
      </w:r>
    </w:p>
    <w:p>
      <w:r>
        <w:t>1. Kupi znamke</w:t>
        <w:br/>
        <w:t>2. Napolni Urbano</w:t>
        <w:br/>
        <w:t>3. Kupi karte za koncert od Severine</w:t>
        <w:br/>
        <w:t>4. Pa še ene bajadere</w:t>
        <w:br/>
        <w:t>#pošta</w:t>
      </w:r>
    </w:p>
    <w:p>
      <w:r>
        <w:rPr>
          <w:b/>
          <w:u w:val="single"/>
        </w:rPr>
        <w:t>737194</w:t>
      </w:r>
    </w:p>
    <w:p>
      <w:r>
        <w:t>DENAR iz preplačanih ŽilnihOpornic porabljen tudi za nakup izprijene LAŽ-nive časopisne družbe Mladina.</w:t>
      </w:r>
    </w:p>
    <w:p>
      <w:r>
        <w:rPr>
          <w:b/>
          <w:u w:val="single"/>
        </w:rPr>
        <w:t>737195</w:t>
      </w:r>
    </w:p>
    <w:p>
      <w:r>
        <w:t>Že tako ne maram kuhat, zdaj naj si pa še dieto pripravljam. Matr. 😡</w:t>
        <w:br/>
        <w:t>Najboljš, da si kar kozarec vode za kosilo pogrejem.</w:t>
      </w:r>
    </w:p>
    <w:p>
      <w:r>
        <w:rPr>
          <w:b/>
          <w:u w:val="single"/>
        </w:rPr>
        <w:t>737196</w:t>
      </w:r>
    </w:p>
    <w:p>
      <w:r>
        <w:t>@urbanijam @pikapoka_jelen @rtvslo @RTV_Slovenija @spelakozar @24ur_com @POP_TVprogram Aktivistki, idiot, dvojina.</w:t>
      </w:r>
    </w:p>
    <w:p>
      <w:r>
        <w:rPr>
          <w:b/>
          <w:u w:val="single"/>
        </w:rPr>
        <w:t>737197</w:t>
      </w:r>
    </w:p>
    <w:p>
      <w:r>
        <w:t>jep, in takšni nam potlej krojijo usodo in se sklicujejo na dejstvo, da so izbranci ljudstva #Butalci https://t.co/x4SVdkfJVX</w:t>
      </w:r>
    </w:p>
    <w:p>
      <w:r>
        <w:rPr>
          <w:b/>
          <w:u w:val="single"/>
        </w:rPr>
        <w:t>737198</w:t>
      </w:r>
    </w:p>
    <w:p>
      <w:r>
        <w:t>@JakaDolinar2 @ErikaPlaninsec @MarkoFratnik Ti pravim, da ma premali glaž v rokah</w:t>
      </w:r>
    </w:p>
    <w:p>
      <w:r>
        <w:rPr>
          <w:b/>
          <w:u w:val="single"/>
        </w:rPr>
        <w:t>737199</w:t>
      </w:r>
    </w:p>
    <w:p>
      <w:r>
        <w:t>@barjanski Nikoli nisem pretendiral za kaj podobnega s svojim "pevskim talentom. Vseeno pa neskončno zabava mojo ženo.</w:t>
      </w:r>
    </w:p>
    <w:p>
      <w:r>
        <w:rPr>
          <w:b/>
          <w:u w:val="single"/>
        </w:rPr>
        <w:t>737200</w:t>
      </w:r>
    </w:p>
    <w:p>
      <w:r>
        <w:t>@janponiz Preberi še enkrat svoj prvi tvit. Pa poišči, koliko Sircev je tam.</w:t>
      </w:r>
    </w:p>
    <w:p>
      <w:r>
        <w:rPr>
          <w:b/>
          <w:u w:val="single"/>
        </w:rPr>
        <w:t>737201</w:t>
      </w:r>
    </w:p>
    <w:p>
      <w:r>
        <w:t>@DragoZad Če si pod stresom in v osebni stiski, se pa res ne obnašaš tako bolano, sicer bi v Slo vsak dan srečevali množico bebčkov.</w:t>
      </w:r>
    </w:p>
    <w:p>
      <w:r>
        <w:rPr>
          <w:b/>
          <w:u w:val="single"/>
        </w:rPr>
        <w:t>737202</w:t>
      </w:r>
    </w:p>
    <w:p>
      <w:r>
        <w:t>edino kar znajo, se znajo zapufat...to jim je že kar v navado prišlo... https://t.co/aDFU0tqweP</w:t>
      </w:r>
    </w:p>
    <w:p>
      <w:r>
        <w:rPr>
          <w:b/>
          <w:u w:val="single"/>
        </w:rPr>
        <w:t>737203</w:t>
      </w:r>
    </w:p>
    <w:p>
      <w:r>
        <w:t>Smešno kako grem včasih rad kmalu spat, ne morem pogledat nobenega filma do konca, ampak sigurno sem rojen da delam ponoči! #fact</w:t>
      </w:r>
    </w:p>
    <w:p>
      <w:r>
        <w:rPr>
          <w:b/>
          <w:u w:val="single"/>
        </w:rPr>
        <w:t>737204</w:t>
      </w:r>
    </w:p>
    <w:p>
      <w:r>
        <w:t>@butalskipolicaj Nikakor ne ampak če poznate njihovo industrijo je #dieselgate pri njih lahma sapica severnika....</w:t>
      </w:r>
    </w:p>
    <w:p>
      <w:r>
        <w:rPr>
          <w:b/>
          <w:u w:val="single"/>
        </w:rPr>
        <w:t>737205</w:t>
      </w:r>
    </w:p>
    <w:p>
      <w:r>
        <w:t>Naša Rozika ga je še pa sama poslala tja dol. #trolalola https://t.co/cv1gVtvziC</w:t>
      </w:r>
    </w:p>
    <w:p>
      <w:r>
        <w:rPr>
          <w:b/>
          <w:u w:val="single"/>
        </w:rPr>
        <w:t>737206</w:t>
      </w:r>
    </w:p>
    <w:p>
      <w:r>
        <w:t>Revija Reporter že v Trafiki24 za vse operacijske sisteme in naprave https://t.co/Pr216eO33G https://t.co/3Q2I5O6BfZ</w:t>
      </w:r>
    </w:p>
    <w:p>
      <w:r>
        <w:rPr>
          <w:b/>
          <w:u w:val="single"/>
        </w:rPr>
        <w:t>737207</w:t>
      </w:r>
    </w:p>
    <w:p>
      <w:r>
        <w:t>Očitno danes trenirkarje maramo. Danes os pa SDSovci največji navijači. Človeku gre na kozlanje. Marš. https://t.co/Ke7u60V9Yd</w:t>
      </w:r>
    </w:p>
    <w:p>
      <w:r>
        <w:rPr>
          <w:b/>
          <w:u w:val="single"/>
        </w:rPr>
        <w:t>737208</w:t>
      </w:r>
    </w:p>
    <w:p>
      <w:r>
        <w:t>ha ha ha da dol padeš, Broz je v jajcu prepariral komije,</w:t>
        <w:br/>
        <w:t>Pahor pa na klopci na kongrsnem trgu...zbrani Balkanci.</w:t>
      </w:r>
    </w:p>
    <w:p>
      <w:r>
        <w:rPr>
          <w:b/>
          <w:u w:val="single"/>
        </w:rPr>
        <w:t>737209</w:t>
      </w:r>
    </w:p>
    <w:p>
      <w:r>
        <w:t>@rokschuster @hrastelj Debelina škarnice je premalo. Ne sparak, da ti ne bo žal. Drugače pa do tudi take tanke izolacije, za vesoljske ladje</w:t>
      </w:r>
    </w:p>
    <w:p>
      <w:r>
        <w:rPr>
          <w:b/>
          <w:u w:val="single"/>
        </w:rPr>
        <w:t>737210</w:t>
      </w:r>
    </w:p>
    <w:p>
      <w:r>
        <w:t>@medka_7 Vi komonisti ne,razumete teh prasnikov in za to ne morete bi ti merodajni za popravke iz slovenščine!</w:t>
      </w:r>
    </w:p>
    <w:p>
      <w:r>
        <w:rPr>
          <w:b/>
          <w:u w:val="single"/>
        </w:rPr>
        <w:t>737211</w:t>
      </w:r>
    </w:p>
    <w:p>
      <w:r>
        <w:t>@jozevolf Probajte od 16:20 naprej, dela. Zaradi 2 nesreč, lahko od te ure naprej vidite 1/2 kvalifikacij.</w:t>
      </w:r>
    </w:p>
    <w:p>
      <w:r>
        <w:rPr>
          <w:b/>
          <w:u w:val="single"/>
        </w:rPr>
        <w:t>737212</w:t>
      </w:r>
    </w:p>
    <w:p>
      <w:r>
        <w:t>@darjapograjc Ok. Hvala za razlago. Ponavadi počakam, da pujs poje, potem jaz njega. Naj ostane tako. jfc je jesusfuckingcrist</w:t>
      </w:r>
    </w:p>
    <w:p>
      <w:r>
        <w:rPr>
          <w:b/>
          <w:u w:val="single"/>
        </w:rPr>
        <w:t>737213</w:t>
      </w:r>
    </w:p>
    <w:p>
      <w:r>
        <w:t>SD-jevi ubogi (lačni , žejni in premraženi) begunci - beri migranti https://t.co/BquB0UZIwa</w:t>
      </w:r>
    </w:p>
    <w:p>
      <w:r>
        <w:rPr>
          <w:b/>
          <w:u w:val="single"/>
        </w:rPr>
        <w:t>737214</w:t>
      </w:r>
    </w:p>
    <w:p>
      <w:r>
        <w:t>Manjkajo še 3 sekretarji SKOJa od famoznih sedmih. Morda pa ti trije ne znajo uporabljati PC in TW.</w:t>
      </w:r>
    </w:p>
    <w:p>
      <w:r>
        <w:rPr>
          <w:b/>
          <w:u w:val="single"/>
        </w:rPr>
        <w:t>737215</w:t>
      </w:r>
    </w:p>
    <w:p>
      <w:r>
        <w:t>@symru @pengovsky @tyschew V Dravljah je en sosed tkole po par ur parkiraval. Že pred blokom pa spet nazaj prevert, če je blo ok..</w:t>
      </w:r>
    </w:p>
    <w:p>
      <w:r>
        <w:rPr>
          <w:b/>
          <w:u w:val="single"/>
        </w:rPr>
        <w:t>737216</w:t>
      </w:r>
    </w:p>
    <w:p>
      <w:r>
        <w:t>@lukavalas Me zanima, kakšen je sicer cv povprečnega SLO petindvajsetletnika z univ izobrazbo.</w:t>
      </w:r>
    </w:p>
    <w:p>
      <w:r>
        <w:rPr>
          <w:b/>
          <w:u w:val="single"/>
        </w:rPr>
        <w:t>737217</w:t>
      </w:r>
    </w:p>
    <w:p>
      <w:r>
        <w:t>@cnfrmstA ...mulc pejd po dva pira v hladilnik...</w:t>
        <w:br/>
        <w:t>čez čas...mamma samo ena je..😁🤔</w:t>
      </w:r>
    </w:p>
    <w:p>
      <w:r>
        <w:rPr>
          <w:b/>
          <w:u w:val="single"/>
        </w:rPr>
        <w:t>737218</w:t>
      </w:r>
    </w:p>
    <w:p>
      <w:r>
        <w:t>@NuckinFutsSlo @SladkoKotLimona Never! Vsak dan novi izzivi. Ob sobotah pa pospravljamo. Pa piškote pečemo.</w:t>
      </w:r>
    </w:p>
    <w:p>
      <w:r>
        <w:rPr>
          <w:b/>
          <w:u w:val="single"/>
        </w:rPr>
        <w:t>737219</w:t>
      </w:r>
    </w:p>
    <w:p>
      <w:r>
        <w:t>Preostale 4. kroga 3.SNL-V:</w:t>
        <w:br/>
        <w:t>Beltinci:Tromejnik 2:0</w:t>
        <w:br/>
        <w:t>Polana:NŠ Mura 1:4</w:t>
        <w:br/>
        <w:t>Nafta 1903:Turnišče 3:1</w:t>
        <w:br/>
        <w:t>Grad:Križevci 1:1</w:t>
        <w:br/>
        <w:t>Čarda:Hotiza 3:1</w:t>
      </w:r>
    </w:p>
    <w:p>
      <w:r>
        <w:rPr>
          <w:b/>
          <w:u w:val="single"/>
        </w:rPr>
        <w:t>737220</w:t>
      </w:r>
    </w:p>
    <w:p>
      <w:r>
        <w:t>@DKosterca @KovacRebeka ne bo šlo, s takim financiranjem komunisti vnaprej plačujejo svoje volilce</w:t>
      </w:r>
    </w:p>
    <w:p>
      <w:r>
        <w:rPr>
          <w:b/>
          <w:u w:val="single"/>
        </w:rPr>
        <w:t>737221</w:t>
      </w:r>
    </w:p>
    <w:p>
      <w:r>
        <w:t>@AfneGunca16 komaj odvezala predpasnik, moje kobil'ce pa skoraj cel protfan še vroče jabočne pite snedle.</w:t>
      </w:r>
    </w:p>
    <w:p>
      <w:r>
        <w:rPr>
          <w:b/>
          <w:u w:val="single"/>
        </w:rPr>
        <w:t>737222</w:t>
      </w:r>
    </w:p>
    <w:p>
      <w:r>
        <w:t>Prispevajte vaš delež</w:t>
        <w:br/>
        <w:t>1. Zaščitite čebele</w:t>
        <w:br/>
        <w:t>2. Zasadite več dreves</w:t>
        <w:br/>
        <w:t>3. Očistite oceane</w:t>
        <w:br/>
        <w:t>4. Zavračajte liberalglobiste in kulturne marksiste</w:t>
      </w:r>
    </w:p>
    <w:p>
      <w:r>
        <w:rPr>
          <w:b/>
          <w:u w:val="single"/>
        </w:rPr>
        <w:t>737223</w:t>
      </w:r>
    </w:p>
    <w:p>
      <w:r>
        <w:t>Sem slišal, da se po slovenskih ''gošah'' tu in tam pojavi še ena paravojaška enota.</w:t>
        <w:br/>
        <w:t>( slike.. vir internet ) https://t.co/fIV5dKpSyf</w:t>
      </w:r>
    </w:p>
    <w:p>
      <w:r>
        <w:rPr>
          <w:b/>
          <w:u w:val="single"/>
        </w:rPr>
        <w:t>737224</w:t>
      </w:r>
    </w:p>
    <w:p>
      <w:r>
        <w:t>Vse je 1x prvič. Tudi to, da ti februarja ob kavi postrežejo kuhane kostanje. 😂 https://t.co/jOby0M1TxU</w:t>
      </w:r>
    </w:p>
    <w:p>
      <w:r>
        <w:rPr>
          <w:b/>
          <w:u w:val="single"/>
        </w:rPr>
        <w:t>737225</w:t>
      </w:r>
    </w:p>
    <w:p>
      <w:r>
        <w:t>Otroški rabljen avto sedež Maxi cosi  prodam še raje pa zamenjam. Iščem jabolka, krompir, slive, hruške, korenje,... https://t.co/xzwR7hAny9</w:t>
      </w:r>
    </w:p>
    <w:p>
      <w:r>
        <w:rPr>
          <w:b/>
          <w:u w:val="single"/>
        </w:rPr>
        <w:t>737226</w:t>
      </w:r>
    </w:p>
    <w:p>
      <w:r>
        <w:t>@KlavdyOp @strankaSDS @vladaRS @sarecmarjan Neumna vprašanja in temu primerni odgovori.</w:t>
      </w:r>
    </w:p>
    <w:p>
      <w:r>
        <w:rPr>
          <w:b/>
          <w:u w:val="single"/>
        </w:rPr>
        <w:t>737227</w:t>
      </w:r>
    </w:p>
    <w:p>
      <w:r>
        <w:t>#Prenapetostna zaščita #Hugo! bel, 19.500 A, #Brennenstuhl, #MEGABITE - #računalniki in #računalniška #oprema. https://t.co/OT44Dq4lJ2</w:t>
      </w:r>
    </w:p>
    <w:p>
      <w:r>
        <w:rPr>
          <w:b/>
          <w:u w:val="single"/>
        </w:rPr>
        <w:t>737228</w:t>
      </w:r>
    </w:p>
    <w:p>
      <w:r>
        <w:t>@AlHarlamov hvala! se mi je zdelo, da se kar pospravijo med babice ali krivopete. ogromno nekih priložnosti za pišoče torej :)</w:t>
      </w:r>
    </w:p>
    <w:p>
      <w:r>
        <w:rPr>
          <w:b/>
          <w:u w:val="single"/>
        </w:rPr>
        <w:t>737229</w:t>
      </w:r>
    </w:p>
    <w:p>
      <w:r>
        <w:t>Dvojčka ... Kapitalizem ... Korenine naše kulture, je rekel. 🙄#lepovasprosim https://t.co/f8ZysWDs1J</w:t>
      </w:r>
    </w:p>
    <w:p>
      <w:r>
        <w:rPr>
          <w:b/>
          <w:u w:val="single"/>
        </w:rPr>
        <w:t>737230</w:t>
      </w:r>
    </w:p>
    <w:p>
      <w:r>
        <w:t>Ne gledam veliko TV, pa vendar: kadarkoli kjerkoli zagledam televizijski zaslon , vidim Baratuškovo v rdečem z drugim turom.</w:t>
      </w:r>
    </w:p>
    <w:p>
      <w:r>
        <w:rPr>
          <w:b/>
          <w:u w:val="single"/>
        </w:rPr>
        <w:t>737231</w:t>
      </w:r>
    </w:p>
    <w:p>
      <w:r>
        <w:t>Dan se začne z Butalci (Gledališče Koper ob 11h) in konča s Prekletimi kadilci (@SNG_DRAMA_LJ ob 20h). https://t.co/jYRo0UOayk</w:t>
      </w:r>
    </w:p>
    <w:p>
      <w:r>
        <w:rPr>
          <w:b/>
          <w:u w:val="single"/>
        </w:rPr>
        <w:t>737232</w:t>
      </w:r>
    </w:p>
    <w:p>
      <w:r>
        <w:t>Tečen bom!, sem površno z sms sporočil sosestankujočim. (To sploh ni nujno lapsus calami.)</w:t>
      </w:r>
    </w:p>
    <w:p>
      <w:r>
        <w:rPr>
          <w:b/>
          <w:u w:val="single"/>
        </w:rPr>
        <w:t>737233</w:t>
      </w:r>
    </w:p>
    <w:p>
      <w:r>
        <w:t>Španski policaji so za njih nezakonit referendum preganjali z nezakonitim streljanjem z gumijastimi naboji. #CatalonianReferendum</w:t>
      </w:r>
    </w:p>
    <w:p>
      <w:r>
        <w:rPr>
          <w:b/>
          <w:u w:val="single"/>
        </w:rPr>
        <w:t>737234</w:t>
      </w:r>
    </w:p>
    <w:p>
      <w:r>
        <w:t>Navijač Newcastla: Opravičil bi se konju #fuzbal #nogomet #ligaprvakov - http://t.co/74gOKXeG9o</w:t>
      </w:r>
    </w:p>
    <w:p>
      <w:r>
        <w:rPr>
          <w:b/>
          <w:u w:val="single"/>
        </w:rPr>
        <w:t>737235</w:t>
      </w:r>
    </w:p>
    <w:p>
      <w:r>
        <w:t>@PreglArjan Odzval se je k baba, čustveno in brez da bi najprej sploh pravilno prebral. #soyboy</w:t>
      </w:r>
    </w:p>
    <w:p>
      <w:r>
        <w:rPr>
          <w:b/>
          <w:u w:val="single"/>
        </w:rPr>
        <w:t>737236</w:t>
      </w:r>
    </w:p>
    <w:p>
      <w:r>
        <w:t>@IAComenius @NavadniNimda @FrenkMate @mrevlje @LajnarEU Gre v tujino tam služi, doma pa vseeno komuniste voli.</w:t>
      </w:r>
    </w:p>
    <w:p>
      <w:r>
        <w:rPr>
          <w:b/>
          <w:u w:val="single"/>
        </w:rPr>
        <w:t>737237</w:t>
      </w:r>
    </w:p>
    <w:p>
      <w:r>
        <w:t>@MitjaIrsic @VaneGosnik Recesije so posledica kapitalističnih zablod in finančnih igric. Jemljemo jih kot nekaj samoumevnega, čeprav niso.</w:t>
      </w:r>
    </w:p>
    <w:p>
      <w:r>
        <w:rPr>
          <w:b/>
          <w:u w:val="single"/>
        </w:rPr>
        <w:t>737238</w:t>
      </w:r>
    </w:p>
    <w:p>
      <w:r>
        <w:t>@lukaz677 @Pertinacal @spagetyuse vsak dan en glažek  na tvoje zdravje...pač si the best idiot</w:t>
      </w:r>
    </w:p>
    <w:p>
      <w:r>
        <w:rPr>
          <w:b/>
          <w:u w:val="single"/>
        </w:rPr>
        <w:t>737239</w:t>
      </w:r>
    </w:p>
    <w:p>
      <w:r>
        <w:t>Janša tv očita Fajonovi prijateljstvo s šiptarskim teroristom. Toda ti so doktorat šenkali Janši.</w:t>
      </w:r>
    </w:p>
    <w:p>
      <w:r>
        <w:rPr>
          <w:b/>
          <w:u w:val="single"/>
        </w:rPr>
        <w:t>737240</w:t>
      </w:r>
    </w:p>
    <w:p>
      <w:r>
        <w:t>@borisvoncina Kako jih ustavimo? Tako, da glasujmo proti spremenbam in za komunistične zakone v DZRS...ne maram krščanskih socialistov!</w:t>
      </w:r>
    </w:p>
    <w:p>
      <w:r>
        <w:rPr>
          <w:b/>
          <w:u w:val="single"/>
        </w:rPr>
        <w:t>737241</w:t>
      </w:r>
    </w:p>
    <w:p>
      <w:r>
        <w:t>7 MRTVIH NA ROJSTNODNEVNI ZABAVI NA LADJI V RUSIJI: http://t.co/t61BHEs #crash #accident #nesreča #rusia</w:t>
      </w:r>
    </w:p>
    <w:p>
      <w:r>
        <w:rPr>
          <w:b/>
          <w:u w:val="single"/>
        </w:rPr>
        <w:t>737242</w:t>
      </w:r>
    </w:p>
    <w:p>
      <w:r>
        <w:t>Katastrofa! 5-članska družina dobi manj pomoči države kot pa 4-članska migrantska družina https://t.co/qUjXoiP2K2</w:t>
      </w:r>
    </w:p>
    <w:p>
      <w:r>
        <w:rPr>
          <w:b/>
          <w:u w:val="single"/>
        </w:rPr>
        <w:t>737243</w:t>
      </w:r>
    </w:p>
    <w:p>
      <w:r>
        <w:t>@krofdrakula Moja želja je vaš ukaz, če hočete, da jih napolnim z marmelado.</w:t>
      </w:r>
    </w:p>
    <w:p>
      <w:r>
        <w:rPr>
          <w:b/>
          <w:u w:val="single"/>
        </w:rPr>
        <w:t>737244</w:t>
      </w:r>
    </w:p>
    <w:p>
      <w:r>
        <w:t>@dusankocevar1 Z veseljem je hodil v službo, da se je lahko nasmejal ljudskim neumnostim in jih pretočil v pripoved #Butalci.</w:t>
      </w:r>
    </w:p>
    <w:p>
      <w:r>
        <w:rPr>
          <w:b/>
          <w:u w:val="single"/>
        </w:rPr>
        <w:t>737245</w:t>
      </w:r>
    </w:p>
    <w:p>
      <w:r>
        <w:t>Takšen drekasti folk se lovi s prevarami, potem se ga pa tepe. Edino tako gre to.</w:t>
      </w:r>
    </w:p>
    <w:p>
      <w:r>
        <w:rPr>
          <w:b/>
          <w:u w:val="single"/>
        </w:rPr>
        <w:t>737246</w:t>
      </w:r>
    </w:p>
    <w:p>
      <w:r>
        <w:t>Galaxy A70 - mobitel, ki ima izjemno velik zaslon in baterijo. ➡ https://t.co/DbtneHQeSW #Tehnik https://t.co/8jFOVqwJKq</w:t>
      </w:r>
    </w:p>
    <w:p>
      <w:r>
        <w:rPr>
          <w:b/>
          <w:u w:val="single"/>
        </w:rPr>
        <w:t>737247</w:t>
      </w:r>
    </w:p>
    <w:p>
      <w:r>
        <w:t>@MeowNever @marinmedak to sem ravno zadnjic gledal video na to temo. Ljudje jih puščajo povsod. Nekje so bile grmade teh bajkov. :D</w:t>
      </w:r>
    </w:p>
    <w:p>
      <w:r>
        <w:rPr>
          <w:b/>
          <w:u w:val="single"/>
        </w:rPr>
        <w:t>737248</w:t>
      </w:r>
    </w:p>
    <w:p>
      <w:r>
        <w:t>79’ Strelec drugega zadetka, Filipović svoje mesto prepušča Humarju. #plts</w:t>
        <w:br/>
        <w:br/>
        <w:t>@NDGorica 2-0 @nkolimpija</w:t>
      </w:r>
    </w:p>
    <w:p>
      <w:r>
        <w:rPr>
          <w:b/>
          <w:u w:val="single"/>
        </w:rPr>
        <w:t>737249</w:t>
      </w:r>
    </w:p>
    <w:p>
      <w:r>
        <w:t>FOTO: Čepinski gasilci prevzeli motorno brizgalno - https://t.co/H7JwaUC0rV https://t.co/EA9fvj0L6z</w:t>
      </w:r>
    </w:p>
    <w:p>
      <w:r>
        <w:rPr>
          <w:b/>
          <w:u w:val="single"/>
        </w:rPr>
        <w:t>737250</w:t>
      </w:r>
    </w:p>
    <w:p>
      <w:r>
        <w:t>Montaža luči, instaliranje kablov, montaža vtični - http://t.co/CvKId8QRSj #Zaposlitev #Služba #Delo</w:t>
      </w:r>
    </w:p>
    <w:p>
      <w:r>
        <w:rPr>
          <w:b/>
          <w:u w:val="single"/>
        </w:rPr>
        <w:t>737251</w:t>
      </w:r>
    </w:p>
    <w:p>
      <w:r>
        <w:t>ta teden v ND:  Postojnčani vojakom: Streljajte kje drugje! - Krajevno prebivalstvo zahteva, da država nemudoma zapre vojaško vadišče Poček</w:t>
      </w:r>
    </w:p>
    <w:p>
      <w:r>
        <w:rPr>
          <w:b/>
          <w:u w:val="single"/>
        </w:rPr>
        <w:t>737252</w:t>
      </w:r>
    </w:p>
    <w:p>
      <w:r>
        <w:t>Za to zalego smo penzionisti strošek. So pa tako zabiti, da ne vedo kdo jim je ustvaril to državo. https://t.co/zTP3FwUUNi</w:t>
      </w:r>
    </w:p>
    <w:p>
      <w:r>
        <w:rPr>
          <w:b/>
          <w:u w:val="single"/>
        </w:rPr>
        <w:t>737253</w:t>
      </w:r>
    </w:p>
    <w:p>
      <w:r>
        <w:t>@PrometejDD Zgube. Ker takšni komentarji bodo Jankoviča premagali? Niti približno</w:t>
      </w:r>
    </w:p>
    <w:p>
      <w:r>
        <w:rPr>
          <w:b/>
          <w:u w:val="single"/>
        </w:rPr>
        <w:t>737254</w:t>
      </w:r>
    </w:p>
    <w:p>
      <w:r>
        <w:t>@5RA75226708 @komac_j Narodni heroji so bili psihopati ... Soo ... Ne da se mi braniti ne levih, ne desnih.</w:t>
      </w:r>
    </w:p>
    <w:p>
      <w:r>
        <w:rPr>
          <w:b/>
          <w:u w:val="single"/>
        </w:rPr>
        <w:t>737255</w:t>
      </w:r>
    </w:p>
    <w:p>
      <w:r>
        <w:t>Danes v akciji: Razdelilnik USB-C, kartica microSD 64 GB Samsung, zapestnica in telefon Xiaomi, Power Director. https://t.co/MrSAT8NViO</w:t>
      </w:r>
    </w:p>
    <w:p>
      <w:r>
        <w:rPr>
          <w:b/>
          <w:u w:val="single"/>
        </w:rPr>
        <w:t>737256</w:t>
      </w:r>
    </w:p>
    <w:p>
      <w:r>
        <w:t>@JJansaSDS @strankaSD @tfajon Mene je blokirala ker sem ji povedal ravno to, da so ona in njeni somišljeniki v Bruslju fašisti.</w:t>
      </w:r>
    </w:p>
    <w:p>
      <w:r>
        <w:rPr>
          <w:b/>
          <w:u w:val="single"/>
        </w:rPr>
        <w:t>737257</w:t>
      </w:r>
    </w:p>
    <w:p>
      <w:r>
        <w:t>Odlično 4. mesto Alena Kobilice na EP v paratriatlonu! - https://t.co/zp5fgtNIQH - via @prijavim_se https://t.co/75c3JVKJuf</w:t>
      </w:r>
    </w:p>
    <w:p>
      <w:r>
        <w:rPr>
          <w:b/>
          <w:u w:val="single"/>
        </w:rPr>
        <w:t>737258</w:t>
      </w:r>
    </w:p>
    <w:p>
      <w:r>
        <w:t>FOTO: Gasilske sirene na Janževem Vrhu naznanile vajo - https://t.co/H7JwaUC0rV https://t.co/WYqWgC8rAa</w:t>
      </w:r>
    </w:p>
    <w:p>
      <w:r>
        <w:rPr>
          <w:b/>
          <w:u w:val="single"/>
        </w:rPr>
        <w:t>737259</w:t>
      </w:r>
    </w:p>
    <w:p>
      <w:r>
        <w:t>@rokomavh @IgorPribac Tako blizu,da bi ga tikal,ga ne spustim niti v sanjah.</w:t>
      </w:r>
    </w:p>
    <w:p>
      <w:r>
        <w:rPr>
          <w:b/>
          <w:u w:val="single"/>
        </w:rPr>
        <w:t>737260</w:t>
      </w:r>
    </w:p>
    <w:p>
      <w:r>
        <w:t>Tisto, ko se zbudiš polomljen od cele noči, kakorkoli se obrneš, ti ne paše več ležat, ampak vstat se ti pa ne da. No, to.</w:t>
      </w:r>
    </w:p>
    <w:p>
      <w:r>
        <w:rPr>
          <w:b/>
          <w:u w:val="single"/>
        </w:rPr>
        <w:t>737261</w:t>
      </w:r>
    </w:p>
    <w:p>
      <w:r>
        <w:t>@had dan stane skor tolk kot ura popoldanskega pocitka v lj #prjatumijepovedu</w:t>
      </w:r>
    </w:p>
    <w:p>
      <w:r>
        <w:rPr>
          <w:b/>
          <w:u w:val="single"/>
        </w:rPr>
        <w:t>737262</w:t>
      </w:r>
    </w:p>
    <w:p>
      <w:r>
        <w:t>Voznik tovornega vozila na parkirišču v Idriji zadel peško https://t.co/VIi4KHm6kV</w:t>
      </w:r>
    </w:p>
    <w:p>
      <w:r>
        <w:rPr>
          <w:b/>
          <w:u w:val="single"/>
        </w:rPr>
        <w:t>737263</w:t>
      </w:r>
    </w:p>
    <w:p>
      <w:r>
        <w:t>@janponiz Ni ga čez plezanje prek volana, butanja z glavo v vrata, spanja v krsti, gneče v salonu in postavljanja mize 3x na dan al kako?</w:t>
      </w:r>
    </w:p>
    <w:p>
      <w:r>
        <w:rPr>
          <w:b/>
          <w:u w:val="single"/>
        </w:rPr>
        <w:t>737264</w:t>
      </w:r>
    </w:p>
    <w:p>
      <w:r>
        <w:t>Odprimo podzavestne blokade! https://t.co/XYBmVobiVY https://t.co/3wxetAqjN1</w:t>
      </w:r>
    </w:p>
    <w:p>
      <w:r>
        <w:rPr>
          <w:b/>
          <w:u w:val="single"/>
        </w:rPr>
        <w:t>737265</w:t>
      </w:r>
    </w:p>
    <w:p>
      <w:r>
        <w:t>ponosen sem na svojo nestrpnost... tisti ta strpni na koncu vedno najebajo..</w:t>
      </w:r>
    </w:p>
    <w:p>
      <w:r>
        <w:rPr>
          <w:b/>
          <w:u w:val="single"/>
        </w:rPr>
        <w:t>737266</w:t>
      </w:r>
    </w:p>
    <w:p>
      <w:r>
        <w:t>@peterjancic Fouš, knede? Nedeljska kapljica grenkobe desnega perogriza. Ne znate naprej, zato popravljate za nazaj👏👏👏.</w:t>
      </w:r>
    </w:p>
    <w:p>
      <w:r>
        <w:rPr>
          <w:b/>
          <w:u w:val="single"/>
        </w:rPr>
        <w:t>737267</w:t>
      </w:r>
    </w:p>
    <w:p>
      <w:r>
        <w:t>In čemu potem plačujemo rtv prispevek? Kaj vse si še ne bodo zmislili.. https://t.co/WTsF0Z26b3</w:t>
      </w:r>
    </w:p>
    <w:p>
      <w:r>
        <w:rPr>
          <w:b/>
          <w:u w:val="single"/>
        </w:rPr>
        <w:t>737268</w:t>
      </w:r>
    </w:p>
    <w:p>
      <w:r>
        <w:t>@DKopse Bi moral kaj donirat, potem menda ne blokirajo.... sem slišal da podeljujejo plakete</w:t>
      </w:r>
    </w:p>
    <w:p>
      <w:r>
        <w:rPr>
          <w:b/>
          <w:u w:val="single"/>
        </w:rPr>
        <w:t>737269</w:t>
      </w:r>
    </w:p>
    <w:p>
      <w:r>
        <w:t>@kricac @aslavec @lukavalas Mi je všeč, ko se tako hitro posluša glas stroke. Pohvalno</w:t>
      </w:r>
    </w:p>
    <w:p>
      <w:r>
        <w:rPr>
          <w:b/>
          <w:u w:val="single"/>
        </w:rPr>
        <w:t>737270</w:t>
      </w:r>
    </w:p>
    <w:p>
      <w:r>
        <w:t xml:space="preserve">@Sasa_AM @JasaLorencic @adria_airways Lorencic pac. Tipicna mariborska pizda. </w:t>
        <w:br/>
        <w:br/>
        <w:t>Butla se nardi tocno takrat ko mu to pac koristi.</w:t>
      </w:r>
    </w:p>
    <w:p>
      <w:r>
        <w:rPr>
          <w:b/>
          <w:u w:val="single"/>
        </w:rPr>
        <w:t>737271</w:t>
      </w:r>
    </w:p>
    <w:p>
      <w:r>
        <w:t>@valicc__martin Še malo pa bodo lahko samo gledali  kako dereje preko meje, to ba bo legalno, a bo že kdo utišal te leve šelebajzerje.</w:t>
      </w:r>
    </w:p>
    <w:p>
      <w:r>
        <w:rPr>
          <w:b/>
          <w:u w:val="single"/>
        </w:rPr>
        <w:t>737272</w:t>
      </w:r>
    </w:p>
    <w:p>
      <w:r>
        <w:t>#obletnicaporoke</w:t>
        <w:br/>
        <w:t>m: tastara, jutr te vabim na večerjo. pa skejt sem si kupu!</w:t>
        <w:br/>
        <w:t>rastemo :)</w:t>
      </w:r>
    </w:p>
    <w:p>
      <w:r>
        <w:rPr>
          <w:b/>
          <w:u w:val="single"/>
        </w:rPr>
        <w:t>737273</w:t>
      </w:r>
    </w:p>
    <w:p>
      <w:r>
        <w:t>Če nam bodo rdeče kobilice uničile (zobo)zdravstvo, bomo pa avtomobile šraufal. Kurtz nas gleda.🤣 #nizimezaeskime https://t.co/A8xPBa6slr</w:t>
      </w:r>
    </w:p>
    <w:p>
      <w:r>
        <w:rPr>
          <w:b/>
          <w:u w:val="single"/>
        </w:rPr>
        <w:t>737274</w:t>
      </w:r>
    </w:p>
    <w:p>
      <w:r>
        <w:t>@bolfenk1 😦 V tem kraju smo novi in smo pač zjutraj ugotavljali, da staroselci parkirajo čisto ob cesti z dvignjenimi brisalci.</w:t>
      </w:r>
    </w:p>
    <w:p>
      <w:r>
        <w:rPr>
          <w:b/>
          <w:u w:val="single"/>
        </w:rPr>
        <w:t>737275</w:t>
      </w:r>
    </w:p>
    <w:p>
      <w:r>
        <w:t>V terorističnem napadu desničarskih skrajnežev na Novi Zelandiji 49 mrtvih https://t.co/ERE7AT9u3v https://t.co/Foxfpc0UaR</w:t>
      </w:r>
    </w:p>
    <w:p>
      <w:r>
        <w:rPr>
          <w:b/>
          <w:u w:val="single"/>
        </w:rPr>
        <w:t>737276</w:t>
      </w:r>
    </w:p>
    <w:p>
      <w:r>
        <w:t>@NoviceJutro @Prisank9 ZDF danes 80% mladih kriminalcev beguncev lažejo o starosti,ker če so mladoletniki jih je po EU zakonih težje izgnat</w:t>
      </w:r>
    </w:p>
    <w:p>
      <w:r>
        <w:rPr>
          <w:b/>
          <w:u w:val="single"/>
        </w:rPr>
        <w:t>737277</w:t>
      </w:r>
    </w:p>
    <w:p>
      <w:r>
        <w:t>@ZvoneCadez @marjetadolinar @strankaSDS @KletBrda Čudno,reklo se je,da je iz Vipavske kleti,...</w:t>
      </w:r>
    </w:p>
    <w:p>
      <w:r>
        <w:rPr>
          <w:b/>
          <w:u w:val="single"/>
        </w:rPr>
        <w:t>737278</w:t>
      </w:r>
    </w:p>
    <w:p>
      <w:r>
        <w:t>@MikeDjomba @janbuc8 Ribič ostani še naprej trener Mb, ker s tem delaš uslugo vsem ekipam v #plts. 😁</w:t>
      </w:r>
    </w:p>
    <w:p>
      <w:r>
        <w:rPr>
          <w:b/>
          <w:u w:val="single"/>
        </w:rPr>
        <w:t>737279</w:t>
      </w:r>
    </w:p>
    <w:p>
      <w:r>
        <w:t>PLANICA</w:t>
        <w:br/>
        <w:t>Ponos SLOVENIJE in NARODA</w:t>
        <w:br/>
        <w:t>Simbol privlačnosti in naravne lepote!</w:t>
        <w:br/>
        <w:t>Tu je 🇸🇮 https://t.co/yi2A1Ln7TV</w:t>
      </w:r>
    </w:p>
    <w:p>
      <w:r>
        <w:rPr>
          <w:b/>
          <w:u w:val="single"/>
        </w:rPr>
        <w:t>737280</w:t>
      </w:r>
    </w:p>
    <w:p>
      <w:r>
        <w:t>@Slovenka2be Rajtam d s n mejne preveč gvišna u tala soj ubladvajne. :D B uhka še kšn let pučakava pa poj djava d s ga u nulo zgruntova. :P</w:t>
      </w:r>
    </w:p>
    <w:p>
      <w:r>
        <w:rPr>
          <w:b/>
          <w:u w:val="single"/>
        </w:rPr>
        <w:t>737281</w:t>
      </w:r>
    </w:p>
    <w:p>
      <w:r>
        <w:t>Ne morem verjet, da ljudje volijo bebce, ki vsake 4 leta prikolesarijo mimo.</w:t>
      </w:r>
    </w:p>
    <w:p>
      <w:r>
        <w:rPr>
          <w:b/>
          <w:u w:val="single"/>
        </w:rPr>
        <w:t>737282</w:t>
      </w:r>
    </w:p>
    <w:p>
      <w:r>
        <w:t>@BilobrkPetar @RuzaTomasic Ni sramota.</w:t>
        <w:br/>
        <w:t>Mi v SLO to gledamo z občudovanjem.</w:t>
        <w:br/>
        <w:t>Sramora je, ko križe postavljate po vseh vogalih.</w:t>
      </w:r>
    </w:p>
    <w:p>
      <w:r>
        <w:rPr>
          <w:b/>
          <w:u w:val="single"/>
        </w:rPr>
        <w:t>737283</w:t>
      </w:r>
    </w:p>
    <w:p>
      <w:r>
        <w:t>Sfinga je eden od najbolj prepoznavnih simbolov antičnega Egipta. https://t.co/T1R5G2XbQF</w:t>
      </w:r>
    </w:p>
    <w:p>
      <w:r>
        <w:rPr>
          <w:b/>
          <w:u w:val="single"/>
        </w:rPr>
        <w:t>737284</w:t>
      </w:r>
    </w:p>
    <w:p>
      <w:r>
        <w:t>@DobrijevicKatja @WhitneyCummings Ma dej te američani so totalno butneni!prou razpizdila me je s to glupo izjavo!</w:t>
      </w:r>
    </w:p>
    <w:p>
      <w:r>
        <w:rPr>
          <w:b/>
          <w:u w:val="single"/>
        </w:rPr>
        <w:t>737285</w:t>
      </w:r>
    </w:p>
    <w:p>
      <w:r>
        <w:t>@Libertarec Pod Avstrijo je imela vsaka slovenska domačija eno puško doma.  Komunisti so nas spravili na kolena.</w:t>
      </w:r>
    </w:p>
    <w:p>
      <w:r>
        <w:rPr>
          <w:b/>
          <w:u w:val="single"/>
        </w:rPr>
        <w:t>737286</w:t>
      </w:r>
    </w:p>
    <w:p>
      <w:r>
        <w:t>@KatarinaJenko @rtvslo Grozn vsakršno "poročanje" v zvezi s takimi tragedijami.</w:t>
      </w:r>
    </w:p>
    <w:p>
      <w:r>
        <w:rPr>
          <w:b/>
          <w:u w:val="single"/>
        </w:rPr>
        <w:t>737287</w:t>
      </w:r>
    </w:p>
    <w:p>
      <w:r>
        <w:t>@MitjaIrsic štajerski vseved,a ne pobijajo nedolžnih ljudi samo muslimani? #Kelley#Paddock#in še mnogo drugih</w:t>
      </w:r>
    </w:p>
    <w:p>
      <w:r>
        <w:rPr>
          <w:b/>
          <w:u w:val="single"/>
        </w:rPr>
        <w:t>737288</w:t>
      </w:r>
    </w:p>
    <w:p>
      <w:r>
        <w:t>@freewiseguy @BojanPozar Seveda bom sama plačala, če bom kaznovana. Sodnik še ni izdal sklepa.</w:t>
      </w:r>
    </w:p>
    <w:p>
      <w:r>
        <w:rPr>
          <w:b/>
          <w:u w:val="single"/>
        </w:rPr>
        <w:t>737289</w:t>
      </w:r>
    </w:p>
    <w:p>
      <w:r>
        <w:t>jankovič je isto foro že naredu. Pri fondovih blokih. Samo za to mu večina ploska.</w:t>
      </w:r>
    </w:p>
    <w:p>
      <w:r>
        <w:rPr>
          <w:b/>
          <w:u w:val="single"/>
        </w:rPr>
        <w:t>737290</w:t>
      </w:r>
    </w:p>
    <w:p>
      <w:r>
        <w:t>Yo, a to mam hotel nasprot kurblhausa? Za sodelavca sprasujem. #Zeneva https://t.co/FLPdtNv6qo</w:t>
      </w:r>
    </w:p>
    <w:p>
      <w:r>
        <w:rPr>
          <w:b/>
          <w:u w:val="single"/>
        </w:rPr>
        <w:t>737291</w:t>
      </w:r>
    </w:p>
    <w:p>
      <w:r>
        <w:t>@martinvalic @jelka_godec Ne pridejo golobi, ker jih skoraj nikjer vec ni, pac pa vrane.</w:t>
      </w:r>
    </w:p>
    <w:p>
      <w:r>
        <w:rPr>
          <w:b/>
          <w:u w:val="single"/>
        </w:rPr>
        <w:t>737292</w:t>
      </w:r>
    </w:p>
    <w:p>
      <w:r>
        <w:t>@SamoGlavan @ATBeatris @DamjanTo Na kratko ; srhljiv glas v srhljivem telesu. V možgane se raje ne spuščam.</w:t>
      </w:r>
    </w:p>
    <w:p>
      <w:r>
        <w:rPr>
          <w:b/>
          <w:u w:val="single"/>
        </w:rPr>
        <w:t>737293</w:t>
      </w:r>
    </w:p>
    <w:p>
      <w:r>
        <w:t>@strankaSD: Uvedli bodo »nov davek na nepremičnine«.</w:t>
        <w:br/>
        <w:t>Čeprav ☆ŽIDAN-SD☆, še prašičje farme ni znal vodit, pa bi VLADO😂😂!!!?</w:t>
      </w:r>
    </w:p>
    <w:p>
      <w:r>
        <w:rPr>
          <w:b/>
          <w:u w:val="single"/>
        </w:rPr>
        <w:t>737294</w:t>
      </w:r>
    </w:p>
    <w:p>
      <w:r>
        <w:t>@Baldrick_57 Vedno se podvaja. Bolje nikomur ni , ce nisi diplomat in zadevo drugacce izpeljes. Prav da se otrooci nauce deliti med seboj.</w:t>
      </w:r>
    </w:p>
    <w:p>
      <w:r>
        <w:rPr>
          <w:b/>
          <w:u w:val="single"/>
        </w:rPr>
        <w:t>737295</w:t>
      </w:r>
    </w:p>
    <w:p>
      <w:r>
        <w:t>Alen Kobilica je prvi paratriatlonec Slovenije, član svetovne elite. https://t.co/W6ULu6QuPG</w:t>
      </w:r>
    </w:p>
    <w:p>
      <w:r>
        <w:rPr>
          <w:b/>
          <w:u w:val="single"/>
        </w:rPr>
        <w:t>737296</w:t>
      </w:r>
    </w:p>
    <w:p>
      <w:r>
        <w:t>Sodnik Ricardo Portillo po najstnikovem udarcu umrl #fuzbal #nogomet #ligaprvakov - http://t.co/NB5dy4x4PU</w:t>
      </w:r>
    </w:p>
    <w:p>
      <w:r>
        <w:rPr>
          <w:b/>
          <w:u w:val="single"/>
        </w:rPr>
        <w:t>737297</w:t>
      </w:r>
    </w:p>
    <w:p>
      <w:r>
        <w:t>Na pohodu so virtualni inkubatorji, pri nas ga (ŠE) nimamo... https://t.co/KlzNbvzeF5</w:t>
      </w:r>
    </w:p>
    <w:p>
      <w:r>
        <w:rPr>
          <w:b/>
          <w:u w:val="single"/>
        </w:rPr>
        <w:t>737298</w:t>
      </w:r>
    </w:p>
    <w:p>
      <w:r>
        <w:t>@Bojana61654450 Ko te udari resnica, pa se nočeš sprijazniti z njo. Kdo je butl zdaj? :D</w:t>
      </w:r>
    </w:p>
    <w:p>
      <w:r>
        <w:rPr>
          <w:b/>
          <w:u w:val="single"/>
        </w:rPr>
        <w:t>737299</w:t>
      </w:r>
    </w:p>
    <w:p>
      <w:r>
        <w:t>Ko država zaukaže, da delodajalec MORA izplačati neko socialistično neumnost, se primem za samokres! https://t.co/CTNMBH7dtG</w:t>
      </w:r>
    </w:p>
    <w:p>
      <w:r>
        <w:rPr>
          <w:b/>
          <w:u w:val="single"/>
        </w:rPr>
        <w:t>737300</w:t>
      </w:r>
    </w:p>
    <w:p>
      <w:r>
        <w:t>@DragoZad Ko so streljali gole zvezane s telefonsko žico in se zraven drli na juriš.</w:t>
      </w:r>
    </w:p>
    <w:p>
      <w:r>
        <w:rPr>
          <w:b/>
          <w:u w:val="single"/>
        </w:rPr>
        <w:t>737301</w:t>
      </w:r>
    </w:p>
    <w:p>
      <w:r>
        <w:t>@aleshojs @LjudmilaNovak @ZoranDELA Pol pol; hoče biti hkrati krščanska demokratka in kučanova komunistka!Volilci ji ne bi smeli dati glasu!</w:t>
      </w:r>
    </w:p>
    <w:p>
      <w:r>
        <w:rPr>
          <w:b/>
          <w:u w:val="single"/>
        </w:rPr>
        <w:t>737302</w:t>
      </w:r>
    </w:p>
    <w:p>
      <w:r>
        <w:t>@jolandabuh @RosvitaP @TVOdmevi Za uravnoteženost bi morali povabiti enega nacista, kajne.</w:t>
      </w:r>
    </w:p>
    <w:p>
      <w:r>
        <w:rPr>
          <w:b/>
          <w:u w:val="single"/>
        </w:rPr>
        <w:t>737303</w:t>
      </w:r>
    </w:p>
    <w:p>
      <w:r>
        <w:t>Teme varnostnega foruma v Budvi: širitev Nata in 20letnica PZM, Afganistan po 2014, boj proti terorizmu, ukrajinska kriza, kibernetska obr.</w:t>
      </w:r>
    </w:p>
    <w:p>
      <w:r>
        <w:rPr>
          <w:b/>
          <w:u w:val="single"/>
        </w:rPr>
        <w:t>737304</w:t>
      </w:r>
    </w:p>
    <w:p>
      <w:r>
        <w:t>Komunisti so za svoj revolucionarni namen izkoristili sokole https://t.co/X7ZbY5Bbhi via @Časnik</w:t>
      </w:r>
    </w:p>
    <w:p>
      <w:r>
        <w:rPr>
          <w:b/>
          <w:u w:val="single"/>
        </w:rPr>
        <w:t>737305</w:t>
      </w:r>
    </w:p>
    <w:p>
      <w:r>
        <w:t>@MSalberger @petra_jansa Židovskim morilskim prasicam se meša, ko vidijo koliko ljudi so že pobili, predvsem po bolnicah!</w:t>
      </w:r>
    </w:p>
    <w:p>
      <w:r>
        <w:rPr>
          <w:b/>
          <w:u w:val="single"/>
        </w:rPr>
        <w:t>737306</w:t>
      </w:r>
    </w:p>
    <w:p>
      <w:r>
        <w:t>@polikarbonat @romunov @KatarinaDbr @t_celestina Lepe rdeče uniforme si pozabil.</w:t>
      </w:r>
    </w:p>
    <w:p>
      <w:r>
        <w:rPr>
          <w:b/>
          <w:u w:val="single"/>
        </w:rPr>
        <w:t>737307</w:t>
      </w:r>
    </w:p>
    <w:p>
      <w:r>
        <w:t>Kaos v taboru Španije: selektor skoraj odletel, a so ga rešili zvezdniki https://t.co/1EDOiXfr77 https://t.co/W6RvG6brWS</w:t>
      </w:r>
    </w:p>
    <w:p>
      <w:r>
        <w:rPr>
          <w:b/>
          <w:u w:val="single"/>
        </w:rPr>
        <w:t>737308</w:t>
      </w:r>
    </w:p>
    <w:p>
      <w:r>
        <w:t>@nejkom :) Tudi mene si opomnil....mah eno sarmico probam, pred 3 urami pečeno....Ha!</w:t>
      </w:r>
    </w:p>
    <w:p>
      <w:r>
        <w:rPr>
          <w:b/>
          <w:u w:val="single"/>
        </w:rPr>
        <w:t>737309</w:t>
      </w:r>
    </w:p>
    <w:p>
      <w:r>
        <w:t>@freeeky Alameda park. Belem prepuščam turistom. Sem ga videl od zunaj kako leto nazaj, pa sem happy.</w:t>
      </w:r>
    </w:p>
    <w:p>
      <w:r>
        <w:rPr>
          <w:b/>
          <w:u w:val="single"/>
        </w:rPr>
        <w:t>737310</w:t>
      </w:r>
    </w:p>
    <w:p>
      <w:r>
        <w:t>@DominikaSvarc Nemčija je klonila še pred čem! Naprimer pred nasilnimi džihadisti, preoblečenimi v migrante, iz področij, kjer ni vojne!</w:t>
      </w:r>
    </w:p>
    <w:p>
      <w:r>
        <w:rPr>
          <w:b/>
          <w:u w:val="single"/>
        </w:rPr>
        <w:t>737311</w:t>
      </w:r>
    </w:p>
    <w:p>
      <w:r>
        <w:t>@juremes Splošno znana resnica še ni nujno resnična. Tole si poglej https://t.co/FjDSF0O8oK</w:t>
      </w:r>
    </w:p>
    <w:p>
      <w:r>
        <w:rPr>
          <w:b/>
          <w:u w:val="single"/>
        </w:rPr>
        <w:t>737312</w:t>
      </w:r>
    </w:p>
    <w:p>
      <w:r>
        <w:t>@mijavmuca @rokschuster @nejkom @JelenaJal Voluharji pa niso v naši domeni 😂😂😂</w:t>
      </w:r>
    </w:p>
    <w:p>
      <w:r>
        <w:rPr>
          <w:b/>
          <w:u w:val="single"/>
        </w:rPr>
        <w:t>737313</w:t>
      </w:r>
    </w:p>
    <w:p>
      <w:r>
        <w:t>@ZmagoPlemeniti A nisi že v penziji? Tako poceni strašenje naredi več škode kot korist!</w:t>
      </w:r>
    </w:p>
    <w:p>
      <w:r>
        <w:rPr>
          <w:b/>
          <w:u w:val="single"/>
        </w:rPr>
        <w:t>737314</w:t>
      </w:r>
    </w:p>
    <w:p>
      <w:r>
        <w:t>Kdo bi si mislil, da ti na višini 1500 m opeče obraz, kljub temu, da je zunaj samo 20 stopinj. Rdeča sem kot paradižnik!</w:t>
      </w:r>
    </w:p>
    <w:p>
      <w:r>
        <w:rPr>
          <w:b/>
          <w:u w:val="single"/>
        </w:rPr>
        <w:t>737315</w:t>
      </w:r>
    </w:p>
    <w:p>
      <w:r>
        <w:t>@rtztim @MadmSlo @JozeMozina Še več, zoki je zrihtu vodo, toplo vodo, elektriko, vrtec😍</w:t>
        <w:br/>
        <w:t>Tako VOLivec iz Šiške😂😋</w:t>
      </w:r>
    </w:p>
    <w:p>
      <w:r>
        <w:rPr>
          <w:b/>
          <w:u w:val="single"/>
        </w:rPr>
        <w:t>737316</w:t>
      </w:r>
    </w:p>
    <w:p>
      <w:r>
        <w:t>@strankaSDS @AnzeLog Če bi "padli" banksterji bi za njimi padli tudi skrumpirani sodniki, tožilci, kriminalisti, zato ščitijo en drugega.</w:t>
      </w:r>
    </w:p>
    <w:p>
      <w:r>
        <w:rPr>
          <w:b/>
          <w:u w:val="single"/>
        </w:rPr>
        <w:t>737317</w:t>
      </w:r>
    </w:p>
    <w:p>
      <w:r>
        <w:t>@barjanski Mislim, če prav štekam moje možgane, da bi kar vse v odstotke dal in seštel pa potem spet nazaj :) @asocialec @Gospod_profesor</w:t>
      </w:r>
    </w:p>
    <w:p>
      <w:r>
        <w:rPr>
          <w:b/>
          <w:u w:val="single"/>
        </w:rPr>
        <w:t>737318</w:t>
      </w:r>
    </w:p>
    <w:p>
      <w:r>
        <w:t>Surikate uporabljajo obrazno mimiko za komunikacijo pri igri #Znanstvenibritoff https://t.co/oP3aUWAnAY</w:t>
      </w:r>
    </w:p>
    <w:p>
      <w:r>
        <w:rPr>
          <w:b/>
          <w:u w:val="single"/>
        </w:rPr>
        <w:t>737319</w:t>
      </w:r>
    </w:p>
    <w:p>
      <w:r>
        <w:t>@BineTraven @Margu501 odškodnine SLO državljanom pa z ZUJFom zamrzjene...cigani na kvadrat</w:t>
      </w:r>
    </w:p>
    <w:p>
      <w:r>
        <w:rPr>
          <w:b/>
          <w:u w:val="single"/>
        </w:rPr>
        <w:t>737320</w:t>
      </w:r>
    </w:p>
    <w:p>
      <w:r>
        <w:t>@LevicaGoriska @strankalevica Blefercki, enosmerne karte za Venezuelo jim dajmo 🤣✈️</w:t>
      </w:r>
    </w:p>
    <w:p>
      <w:r>
        <w:rPr>
          <w:b/>
          <w:u w:val="single"/>
        </w:rPr>
        <w:t>737321</w:t>
      </w:r>
    </w:p>
    <w:p>
      <w:r>
        <w:t>@Pikowaru Damn it! Zakaj nisi tip, bi lahk brez slabe vesti mansplainal ... 😑</w:t>
      </w:r>
    </w:p>
    <w:p>
      <w:r>
        <w:rPr>
          <w:b/>
          <w:u w:val="single"/>
        </w:rPr>
        <w:t>737322</w:t>
      </w:r>
    </w:p>
    <w:p>
      <w:r>
        <w:t>Ima kdo izjavo od Seku M. Conde, glede zablojenih oziroma zahojenih Slovencev????</w:t>
      </w:r>
    </w:p>
    <w:p>
      <w:r>
        <w:rPr>
          <w:b/>
          <w:u w:val="single"/>
        </w:rPr>
        <w:t>737323</w:t>
      </w:r>
    </w:p>
    <w:p>
      <w:r>
        <w:t>@petrasovdat Piše delo v Sloveniji in Nemčiji nekineki. Skratka - oglas je malo konfuzen, ampak to je njihov fail. Kaj češ, happens.</w:t>
      </w:r>
    </w:p>
    <w:p>
      <w:r>
        <w:rPr>
          <w:b/>
          <w:u w:val="single"/>
        </w:rPr>
        <w:t>737324</w:t>
      </w:r>
    </w:p>
    <w:p>
      <w:r>
        <w:t>@StromKle @lbna69 Tile modeli na desni delajo iz partizanstva burko, oni na levi pa iz zdravega razuma.</w:t>
      </w:r>
    </w:p>
    <w:p>
      <w:r>
        <w:rPr>
          <w:b/>
          <w:u w:val="single"/>
        </w:rPr>
        <w:t>737325</w:t>
      </w:r>
    </w:p>
    <w:p>
      <w:r>
        <w:t>@p_zoran Sem pretty sure, da bi isti tvit stisnil, če bi vlado sestavljal Ivan #not</w:t>
      </w:r>
    </w:p>
    <w:p>
      <w:r>
        <w:rPr>
          <w:b/>
          <w:u w:val="single"/>
        </w:rPr>
        <w:t>737326</w:t>
      </w:r>
    </w:p>
    <w:p>
      <w:r>
        <w:t>Prav smešno , ko je socialist Nemec tako butast , njegovo „ podstrešje" pa brez vsebine.</w:t>
      </w:r>
    </w:p>
    <w:p>
      <w:r>
        <w:rPr>
          <w:b/>
          <w:u w:val="single"/>
        </w:rPr>
        <w:t>737327</w:t>
      </w:r>
    </w:p>
    <w:p>
      <w:r>
        <w:t>@perisic_sasa Tudi normalni Ljubljančani ne gledajo teh maškar s puškami, ki afne guncajo po Prešercu .</w:t>
      </w:r>
    </w:p>
    <w:p>
      <w:r>
        <w:rPr>
          <w:b/>
          <w:u w:val="single"/>
        </w:rPr>
        <w:t>737328</w:t>
      </w:r>
    </w:p>
    <w:p>
      <w:r>
        <w:t>Na voljo nove shamballa zapestnice, privoščite si jo in nahranite lačne mucke! https://t.co/YnTp1bAC5F</w:t>
      </w:r>
    </w:p>
    <w:p>
      <w:r>
        <w:rPr>
          <w:b/>
          <w:u w:val="single"/>
        </w:rPr>
        <w:t>737329</w:t>
      </w:r>
    </w:p>
    <w:p>
      <w:r>
        <w:t>@Mateja_Rose mogoce jih je pa, glede na ostali izbor, sram dati za miniatra ali sekretarja koga sposobneg</w:t>
      </w:r>
    </w:p>
    <w:p>
      <w:r>
        <w:rPr>
          <w:b/>
          <w:u w:val="single"/>
        </w:rPr>
        <w:t>737330</w:t>
      </w:r>
    </w:p>
    <w:p>
      <w:r>
        <w:t>A zato so tako ščitili meje, da iz jugoslovanskega raja ne bi kdo prebegnil v pekel nerazvitih zahodnih držav? https://t.co/9YaoOLnrO3</w:t>
      </w:r>
    </w:p>
    <w:p>
      <w:r>
        <w:rPr>
          <w:b/>
          <w:u w:val="single"/>
        </w:rPr>
        <w:t>737331</w:t>
      </w:r>
    </w:p>
    <w:p>
      <w:r>
        <w:t>Superbakterije v Evropi vsako leto ubijejo 33.000 ljudi</w:t>
        <w:br/>
        <w:t>https://t.co/8CiFbcWLVl https://t.co/NbYxUOlcQy</w:t>
      </w:r>
    </w:p>
    <w:p>
      <w:r>
        <w:rPr>
          <w:b/>
          <w:u w:val="single"/>
        </w:rPr>
        <w:t>737332</w:t>
      </w:r>
    </w:p>
    <w:p>
      <w:r>
        <w:t>@TSlokar Komunisti delajo vse, da bi nam zagrenili praznike. Orehe za potice lahko trgovine prodajajo šele od 26.12. naprej.</w:t>
      </w:r>
    </w:p>
    <w:p>
      <w:r>
        <w:rPr>
          <w:b/>
          <w:u w:val="single"/>
        </w:rPr>
        <w:t>737333</w:t>
      </w:r>
    </w:p>
    <w:p>
      <w:r>
        <w:t>@spagetyuse Zlomljenih več vretenc bi se pokrilo z obešenjem iz večje višine ali pa s hudim udarcem. Je med nami kakšen sodni medicinec?</w:t>
      </w:r>
    </w:p>
    <w:p>
      <w:r>
        <w:rPr>
          <w:b/>
          <w:u w:val="single"/>
        </w:rPr>
        <w:t>737334</w:t>
      </w:r>
    </w:p>
    <w:p>
      <w:r>
        <w:t>Ploskati politikom, ko zgradijo bolnice, ceste, vrtce, šole, je enako kod ploskati bankomatu, ko ti izplača lasten denar.</w:t>
      </w:r>
    </w:p>
    <w:p>
      <w:r>
        <w:rPr>
          <w:b/>
          <w:u w:val="single"/>
        </w:rPr>
        <w:t>737335</w:t>
      </w:r>
    </w:p>
    <w:p>
      <w:r>
        <w:t>V Londonu je zagorela stolpnica s socialnimi stanovanji, da bi povzrocili revolt in res jim je uspelo.Protesti  pred parlamentom...</w:t>
      </w:r>
    </w:p>
    <w:p>
      <w:r>
        <w:rPr>
          <w:b/>
          <w:u w:val="single"/>
        </w:rPr>
        <w:t>737336</w:t>
      </w:r>
    </w:p>
    <w:p>
      <w:r>
        <w:t>@anzebaselj @TVSLOsport @nsmura_ms @nkmaribor Sem imel že #motd  na @BBCSport z @GaryLineker za zajtrk, to bo res super nedelja</w:t>
      </w:r>
    </w:p>
    <w:p>
      <w:r>
        <w:rPr>
          <w:b/>
          <w:u w:val="single"/>
        </w:rPr>
        <w:t>737337</w:t>
      </w:r>
    </w:p>
    <w:p>
      <w:r>
        <w:t>@MTVladimirov @rtvslo Še hujše od zastave pred RTV SLO je vsebina v RTV SLO. Sami komunisti.</w:t>
      </w:r>
    </w:p>
    <w:p>
      <w:r>
        <w:rPr>
          <w:b/>
          <w:u w:val="single"/>
        </w:rPr>
        <w:t>737338</w:t>
      </w:r>
    </w:p>
    <w:p>
      <w:r>
        <w:t>Rupnik in soigralci občutili moč @LukaDoncic #fenomen https://t.co/PbtVSIgot5</w:t>
      </w:r>
    </w:p>
    <w:p>
      <w:r>
        <w:rPr>
          <w:b/>
          <w:u w:val="single"/>
        </w:rPr>
        <w:t>737339</w:t>
      </w:r>
    </w:p>
    <w:p>
      <w:r>
        <w:t>Luna... posnetek je nastal pred točno tremi leti...  Predaleč je... in vmes praznina... https://t.co/RYoJaKyKeb</w:t>
      </w:r>
    </w:p>
    <w:p>
      <w:r>
        <w:rPr>
          <w:b/>
          <w:u w:val="single"/>
        </w:rPr>
        <w:t>737340</w:t>
      </w:r>
    </w:p>
    <w:p>
      <w:r>
        <w:t>@MatejKmatej42 @ciro_ciril @vecer @Dnevnik_si Črnčec je mala Janševa jegulja, Šarec pa osebno jamči za njega, kakšni skrajneži.</w:t>
      </w:r>
    </w:p>
    <w:p>
      <w:r>
        <w:rPr>
          <w:b/>
          <w:u w:val="single"/>
        </w:rPr>
        <w:t>737341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737342</w:t>
      </w:r>
    </w:p>
    <w:p>
      <w:r>
        <w:t>@JedrtJF @abejz_no @ZalozbaGoga_ Ni res, gre za upor proti avtoriteti, kar z nepismenostjo nima veze.</w:t>
      </w:r>
    </w:p>
    <w:p>
      <w:r>
        <w:rPr>
          <w:b/>
          <w:u w:val="single"/>
        </w:rPr>
        <w:t>737343</w:t>
      </w:r>
    </w:p>
    <w:p>
      <w:r>
        <w:t>Oni mamici, ki se ji je zdelo, da lahko ob 7pm nafutra cel razred otrok v glasbeni s cukrom, naj se zapleteta jajcevoda.</w:t>
      </w:r>
    </w:p>
    <w:p>
      <w:r>
        <w:rPr>
          <w:b/>
          <w:u w:val="single"/>
        </w:rPr>
        <w:t>737344</w:t>
      </w:r>
    </w:p>
    <w:p>
      <w:r>
        <w:t>@RobertSifrer Stare zamere, posebej z gorenjskega konca, čudno, da jih ne poznate.</w:t>
      </w:r>
    </w:p>
    <w:p>
      <w:r>
        <w:rPr>
          <w:b/>
          <w:u w:val="single"/>
        </w:rPr>
        <w:t>737345</w:t>
      </w:r>
    </w:p>
    <w:p>
      <w:r>
        <w:t>@JozeJos @strankaDeSUS @vladaRS Očitno niste razumeli poante našega tvita #khm #politika</w:t>
      </w:r>
    </w:p>
    <w:p>
      <w:r>
        <w:rPr>
          <w:b/>
          <w:u w:val="single"/>
        </w:rPr>
        <w:t>737346</w:t>
      </w:r>
    </w:p>
    <w:p>
      <w:r>
        <w:t>@PrometejDD @pengovsky @amrevlje @Trdosrcnez Ja, točno to. ZDA lahko s takimi blokadami, samo še pospešijo zadeve.</w:t>
      </w:r>
    </w:p>
    <w:p>
      <w:r>
        <w:rPr>
          <w:b/>
          <w:u w:val="single"/>
        </w:rPr>
        <w:t>737347</w:t>
      </w:r>
    </w:p>
    <w:p>
      <w:r>
        <w:t>@strankaNLS @KanglerFranc možina in kangler, na kupu, izbrisat ne pa ponavljat</w:t>
      </w:r>
    </w:p>
    <w:p>
      <w:r>
        <w:rPr>
          <w:b/>
          <w:u w:val="single"/>
        </w:rPr>
        <w:t>737348</w:t>
      </w:r>
    </w:p>
    <w:p>
      <w:r>
        <w:t>@GregaCiglar No, no, preveč vas zanaša.</w:t>
        <w:br/>
        <w:br/>
        <w:t>Cca. 11% ob vsej propagandi in totalni odsotnosti prepotrebne distance je hudo uboren izkupiček! 😀😀</w:t>
      </w:r>
    </w:p>
    <w:p>
      <w:r>
        <w:rPr>
          <w:b/>
          <w:u w:val="single"/>
        </w:rPr>
        <w:t>737349</w:t>
      </w:r>
    </w:p>
    <w:p>
      <w:r>
        <w:t>@vitaminC_si Pfff. Vzamem nazaj, nehvaležna smrklja pasja! :D Mazila mam svakojaka, pasjih pa res nobenih. Bepanthen je drgač za fse!</w:t>
      </w:r>
    </w:p>
    <w:p>
      <w:r>
        <w:rPr>
          <w:b/>
          <w:u w:val="single"/>
        </w:rPr>
        <w:t>737350</w:t>
      </w:r>
    </w:p>
    <w:p>
      <w:r>
        <w:t>@mijavmuca ma to je neka mamina coprnija-jabolka mandlji pa še neki čuri muri in UALA!</w:t>
      </w:r>
    </w:p>
    <w:p>
      <w:r>
        <w:rPr>
          <w:b/>
          <w:u w:val="single"/>
        </w:rPr>
        <w:t>737351</w:t>
      </w:r>
    </w:p>
    <w:p>
      <w:r>
        <w:t>@JJansaSDS @SpletnaMladina Lepo so sovrazni govor zapakirali vse kaj ni po njihovem.</w:t>
        <w:br/>
        <w:t>Butalci pa kupujejo seveda...</w:t>
      </w:r>
    </w:p>
    <w:p>
      <w:r>
        <w:rPr>
          <w:b/>
          <w:u w:val="single"/>
        </w:rPr>
        <w:t>737352</w:t>
      </w:r>
    </w:p>
    <w:p>
      <w:r>
        <w:t>@pikapok38002423 @strankaSD @MatjaNemec Ko bo dovoljena eutanazija bodo domovi za stare prazni!To čakajo humanisti v SD.</w:t>
      </w:r>
    </w:p>
    <w:p>
      <w:r>
        <w:rPr>
          <w:b/>
          <w:u w:val="single"/>
        </w:rPr>
        <w:t>737353</w:t>
      </w:r>
    </w:p>
    <w:p>
      <w:r>
        <w:t xml:space="preserve">Super @ElektroLj , že eno uro brez elektrike. </w:t>
        <w:br/>
        <w:t>Očitno bo treba nabaviti oljenke in petrolejke, še najbolje pa generator.</w:t>
      </w:r>
    </w:p>
    <w:p>
      <w:r>
        <w:rPr>
          <w:b/>
          <w:u w:val="single"/>
        </w:rPr>
        <w:t>737354</w:t>
      </w:r>
    </w:p>
    <w:p>
      <w:r>
        <w:t xml:space="preserve">@BogiSpanec Totalni za*** pa je šele stavek: </w:t>
        <w:br/>
        <w:br/>
        <w:t>Čestitam, vas slovenščina res ni španska vam!</w:t>
      </w:r>
    </w:p>
    <w:p>
      <w:r>
        <w:rPr>
          <w:b/>
          <w:u w:val="single"/>
        </w:rPr>
        <w:t>737355</w:t>
      </w:r>
    </w:p>
    <w:p>
      <w:r>
        <w:t>Nov telefon s toplotno kamero. Meri pa tudi razdaljo (lasersko) in kakovost zraka. #CatS61 https://t.co/tFk7wdlzmX</w:t>
      </w:r>
    </w:p>
    <w:p>
      <w:r>
        <w:rPr>
          <w:b/>
          <w:u w:val="single"/>
        </w:rPr>
        <w:t>737356</w:t>
      </w:r>
    </w:p>
    <w:p>
      <w:r>
        <w:t>Sindikati-Božičnica samo zs debele riti.</w:t>
        <w:br/>
        <w:t>Hura hura hura,je vpil štrukelj,čd nebo dosegel pokličem tasta Küčana basta https://t.co/aq3OhnZZzO</w:t>
      </w:r>
    </w:p>
    <w:p>
      <w:r>
        <w:rPr>
          <w:b/>
          <w:u w:val="single"/>
        </w:rPr>
        <w:t>737357</w:t>
      </w:r>
    </w:p>
    <w:p>
      <w:r>
        <w:t>Kaj če bi raje svojo moč izrabili za deportacijo tistih, ki nam dobesedno režejo vratove, ne pa za tepež lastnega naroda!</w:t>
      </w:r>
    </w:p>
    <w:p>
      <w:r>
        <w:rPr>
          <w:b/>
          <w:u w:val="single"/>
        </w:rPr>
        <w:t>737358</w:t>
      </w:r>
    </w:p>
    <w:p>
      <w:r>
        <w:t>@protislovje Kirurške kapice, velike škatle s pivi iz Pivarne, fensi vinskih kozarcev.</w:t>
      </w:r>
    </w:p>
    <w:p>
      <w:r>
        <w:rPr>
          <w:b/>
          <w:u w:val="single"/>
        </w:rPr>
        <w:t>737359</w:t>
      </w:r>
    </w:p>
    <w:p>
      <w:r>
        <w:t>@Tomi15627447 Prosto po Pučniku: Slovenije ni več, sedaj gre za Jugoslovenijo.</w:t>
        <w:br/>
        <w:t>Zlepa ne bo šlo, banda komunistična.</w:t>
      </w:r>
    </w:p>
    <w:p>
      <w:r>
        <w:rPr>
          <w:b/>
          <w:u w:val="single"/>
        </w:rPr>
        <w:t>737360</w:t>
      </w:r>
    </w:p>
    <w:p>
      <w:r>
        <w:t>Porcelanite Dos zelo kvalitetna in vzdržljiva keramika za visokofrekventne prostore 🔝🔝 https://t.co/Bk2a5nLdT4</w:t>
      </w:r>
    </w:p>
    <w:p>
      <w:r>
        <w:rPr>
          <w:b/>
          <w:u w:val="single"/>
        </w:rPr>
        <w:t>737361</w:t>
      </w:r>
    </w:p>
    <w:p>
      <w:r>
        <w:t>@SloRonin @p_zoran Mogoče ga je odvzel temu izdajalcu v nemški uniformi? https://t.co/zq03TWUu4h</w:t>
      </w:r>
    </w:p>
    <w:p>
      <w:r>
        <w:rPr>
          <w:b/>
          <w:u w:val="single"/>
        </w:rPr>
        <w:t>737362</w:t>
      </w:r>
    </w:p>
    <w:p>
      <w:r>
        <w:t>@tfajon @EU_Commission Zakaj pa zapuščajo varen dom in se vsiljujejo sovražnemu okolju v Evropi.</w:t>
      </w:r>
    </w:p>
    <w:p>
      <w:r>
        <w:rPr>
          <w:b/>
          <w:u w:val="single"/>
        </w:rPr>
        <w:t>737363</w:t>
      </w:r>
    </w:p>
    <w:p>
      <w:r>
        <w:t>@Celjan_master Valjda, če je pa vikend. Ob treh se šele začnejo taprave žurke.</w:t>
      </w:r>
    </w:p>
    <w:p>
      <w:r>
        <w:rPr>
          <w:b/>
          <w:u w:val="single"/>
        </w:rPr>
        <w:t>737364</w:t>
      </w:r>
    </w:p>
    <w:p>
      <w:r>
        <w:t>Nacionalni NMR center se z novim spektrometrom še bolj odpira v svet https://t.co/cnMZ9UGoT5 #znanost @kemijski</w:t>
      </w:r>
    </w:p>
    <w:p>
      <w:r>
        <w:rPr>
          <w:b/>
          <w:u w:val="single"/>
        </w:rPr>
        <w:t>737365</w:t>
      </w:r>
    </w:p>
    <w:p>
      <w:r>
        <w:t>škoda, da se je avtor podpisal le z inicialkami (pussy). tako mu ne morem na dom poslati pištole in metka.</w:t>
      </w:r>
    </w:p>
    <w:p>
      <w:r>
        <w:rPr>
          <w:b/>
          <w:u w:val="single"/>
        </w:rPr>
        <w:t>737366</w:t>
      </w:r>
    </w:p>
    <w:p>
      <w:r>
        <w:t>Zdravnik Leonard Horowitz: »Epidemija gripe je zarota oblasti z biološkim orožjem!« https://t.co/yzHm4uvWbG https://t.co/IX3RC0Esb2</w:t>
      </w:r>
    </w:p>
    <w:p>
      <w:r>
        <w:rPr>
          <w:b/>
          <w:u w:val="single"/>
        </w:rPr>
        <w:t>737367</w:t>
      </w:r>
    </w:p>
    <w:p>
      <w:r>
        <w:t>@24UR @24ur_com @JanaUjcic Kaj zdaj?! Nismo hrvati! Smo slovenci!!</w:t>
        <w:br/>
        <w:t>Ne rabimo prenosa sprejema reprezentance sosednje drzave! #bedasto</w:t>
      </w:r>
    </w:p>
    <w:p>
      <w:r>
        <w:rPr>
          <w:b/>
          <w:u w:val="single"/>
        </w:rPr>
        <w:t>737368</w:t>
      </w:r>
    </w:p>
    <w:p>
      <w:r>
        <w:t>Sezonsko "in" Ob železnici - Martinov  gourmet burger  z račjimi prsmi in kuharskimi skrivnostmi. Postregli vam... https://t.co/CXutQJj6nB</w:t>
      </w:r>
    </w:p>
    <w:p>
      <w:r>
        <w:rPr>
          <w:b/>
          <w:u w:val="single"/>
        </w:rPr>
        <w:t>737369</w:t>
      </w:r>
    </w:p>
    <w:p>
      <w:r>
        <w:t>Ko slišim, da Janesu spet niso mogli vročit pošte.... https://t.co/jG95PAnG6r</w:t>
      </w:r>
    </w:p>
    <w:p>
      <w:r>
        <w:rPr>
          <w:b/>
          <w:u w:val="single"/>
        </w:rPr>
        <w:t>737370</w:t>
      </w:r>
    </w:p>
    <w:p>
      <w:r>
        <w:t>Ta šofer Flixbusa ja pa pod mojim nivojem.</w:t>
        <w:br/>
        <w:t>Se pa vsaj prvič peljem z dvonadstropnim avtobusom.</w:t>
      </w:r>
    </w:p>
    <w:p>
      <w:r>
        <w:rPr>
          <w:b/>
          <w:u w:val="single"/>
        </w:rPr>
        <w:t>737371</w:t>
      </w:r>
    </w:p>
    <w:p>
      <w:r>
        <w:t>@iztokgartner Zaj si me prav prizadel...</w:t>
        <w:br/>
        <w:t>Enkrat sm mel "tasco" ki sm jo mel res rad...</w:t>
        <w:br/>
        <w:t>In zaj mi ti poves, da sploh ni bla tasca 😏😏</w:t>
      </w:r>
    </w:p>
    <w:p>
      <w:r>
        <w:rPr>
          <w:b/>
          <w:u w:val="single"/>
        </w:rPr>
        <w:t>737372</w:t>
      </w:r>
    </w:p>
    <w:p>
      <w:r>
        <w:t>Slovenska "policija" je danes toliko policija, kot so bile komunistične bande med WW2 osvobodilna vojska.</w:t>
      </w:r>
    </w:p>
    <w:p>
      <w:r>
        <w:rPr>
          <w:b/>
          <w:u w:val="single"/>
        </w:rPr>
        <w:t>737373</w:t>
      </w:r>
    </w:p>
    <w:p>
      <w:r>
        <w:t>Mislim kaj je pa to od fuzbala #ESPRUS, eni ne upajo prit čez polovico, drugi pa ne upajo žoge u kazenski prostor poslat. #ESP #RUS</w:t>
      </w:r>
    </w:p>
    <w:p>
      <w:r>
        <w:rPr>
          <w:b/>
          <w:u w:val="single"/>
        </w:rPr>
        <w:t>737374</w:t>
      </w:r>
    </w:p>
    <w:p>
      <w:r>
        <w:t>@_MegWhite_ @MadamSugarfree To sm jst htel vprasat: kak prebolis nekoga k ga boli za fucbal :D</w:t>
      </w:r>
    </w:p>
    <w:p>
      <w:r>
        <w:rPr>
          <w:b/>
          <w:u w:val="single"/>
        </w:rPr>
        <w:t>737375</w:t>
      </w:r>
    </w:p>
    <w:p>
      <w:r>
        <w:t>Novice iz #VelikeLasce: Odbojko lahko spremljate v vsaj treh lokalih, izbrana gostilna je tudi primerno dekorirana 😊 https://t.co/EmfjN7XULR</w:t>
      </w:r>
    </w:p>
    <w:p>
      <w:r>
        <w:rPr>
          <w:b/>
          <w:u w:val="single"/>
        </w:rPr>
        <w:t>737376</w:t>
      </w:r>
    </w:p>
    <w:p>
      <w:r>
        <w:t>@viktor_viktorh Ta pa je zrel za psihiatrijo. Prepričan sem v obstoj njegovega drugega JAZa-a je to morda Dolfe? Nastopi kar podobni.</w:t>
      </w:r>
    </w:p>
    <w:p>
      <w:r>
        <w:rPr>
          <w:b/>
          <w:u w:val="single"/>
        </w:rPr>
        <w:t>737377</w:t>
      </w:r>
    </w:p>
    <w:p>
      <w:r>
        <w:t>@PStendler @viktor_viktorh @strankaSDS @JJansaSDS Unih 10% jena Krvavcu da se ne smešijo z rdečkarji.</w:t>
      </w:r>
    </w:p>
    <w:p>
      <w:r>
        <w:rPr>
          <w:b/>
          <w:u w:val="single"/>
        </w:rPr>
        <w:t>737378</w:t>
      </w:r>
    </w:p>
    <w:p>
      <w:r>
        <w:t>Gong lahko odbije konec, lahko pa začetek nečesa, Prebujenja, prečiščenja. Zavesti. https://t.co/JQzYZKyMdl</w:t>
      </w:r>
    </w:p>
    <w:p>
      <w:r>
        <w:rPr>
          <w:b/>
          <w:u w:val="single"/>
        </w:rPr>
        <w:t>737379</w:t>
      </w:r>
    </w:p>
    <w:p>
      <w:r>
        <w:t>@IsmeTsHorjuLa Lego kocke. Pa povečevalno steklo in en prozoren plastičen lonec, da lahko bulji v kobilice, murne in mravlje. Pa knjige.</w:t>
      </w:r>
    </w:p>
    <w:p>
      <w:r>
        <w:rPr>
          <w:b/>
          <w:u w:val="single"/>
        </w:rPr>
        <w:t>737380</w:t>
      </w:r>
    </w:p>
    <w:p>
      <w:r>
        <w:t>Ovadbo zaradi Maksa so kriminalisti zoper @KanglerFranc plasirali tik pred ustanovitvijo in kongresom @strankaNLS https://t.co/bZjuK5TdOp</w:t>
      </w:r>
    </w:p>
    <w:p>
      <w:r>
        <w:rPr>
          <w:b/>
          <w:u w:val="single"/>
        </w:rPr>
        <w:t>737381</w:t>
      </w:r>
    </w:p>
    <w:p>
      <w:r>
        <w:t>@bmz9453 Pa naj pokaže to anonimko že enkrat, da vidimo še drugo plat zgodbe. Narcisoidni povzpetniški Kalimero!</w:t>
      </w:r>
    </w:p>
    <w:p>
      <w:r>
        <w:rPr>
          <w:b/>
          <w:u w:val="single"/>
        </w:rPr>
        <w:t>737382</w:t>
      </w:r>
    </w:p>
    <w:p>
      <w:r>
        <w:t>@leaathenatabako A smo za to, da si nagajamo, ali si lajšamo tegobice? To drugo.</w:t>
      </w:r>
    </w:p>
    <w:p>
      <w:r>
        <w:rPr>
          <w:b/>
          <w:u w:val="single"/>
        </w:rPr>
        <w:t>737383</w:t>
      </w:r>
    </w:p>
    <w:p>
      <w:r>
        <w:t>Tale emancipacija ni lahka stvar, sploh ko moraš pokvarjeno kosilnico v avto spravit in peljat na servis.</w:t>
      </w:r>
    </w:p>
    <w:p>
      <w:r>
        <w:rPr>
          <w:b/>
          <w:u w:val="single"/>
        </w:rPr>
        <w:t>737384</w:t>
      </w:r>
    </w:p>
    <w:p>
      <w:r>
        <w:t>@slavko_arh @Marjan_Podobnik A niso izgubili vojne in urno zbežali od koder so prišli razen belih, ki so emigrirali?</w:t>
      </w:r>
    </w:p>
    <w:p>
      <w:r>
        <w:rPr>
          <w:b/>
          <w:u w:val="single"/>
        </w:rPr>
        <w:t>737385</w:t>
      </w:r>
    </w:p>
    <w:p>
      <w:r>
        <w:t>Falangistične/frankistične zastave in dvignjene desnice sredi #Barcelona. Policijska toleranca me ne preseneča! https://t.co/Bi2aAYp8O3</w:t>
      </w:r>
    </w:p>
    <w:p>
      <w:r>
        <w:rPr>
          <w:b/>
          <w:u w:val="single"/>
        </w:rPr>
        <w:t>737386</w:t>
      </w:r>
    </w:p>
    <w:p>
      <w:r>
        <w:t>@Libertarec Najprej mora "zadeti koš"! Potem bo šlo kot namazano! https://t.co/4PEafelzsN</w:t>
      </w:r>
    </w:p>
    <w:p>
      <w:r>
        <w:rPr>
          <w:b/>
          <w:u w:val="single"/>
        </w:rPr>
        <w:t>737387</w:t>
      </w:r>
    </w:p>
    <w:p>
      <w:r>
        <w:t>Vožnja na Primorsko je precej adrenalinska. Čist prevečkrat s 130 na 60, zožani pasovi so resno zožani, norcev s telefoni pa nisi preštet.</w:t>
      </w:r>
    </w:p>
    <w:p>
      <w:r>
        <w:rPr>
          <w:b/>
          <w:u w:val="single"/>
        </w:rPr>
        <w:t>737388</w:t>
      </w:r>
    </w:p>
    <w:p>
      <w:r>
        <w:t>@MiroCerar @StrankaSMC Norec norec,bog pomagaj in tale Han še laže in @Cerar se spreneveda</w:t>
      </w:r>
    </w:p>
    <w:p>
      <w:r>
        <w:rPr>
          <w:b/>
          <w:u w:val="single"/>
        </w:rPr>
        <w:t>737389</w:t>
      </w:r>
    </w:p>
    <w:p>
      <w:r>
        <w:t>@valentanseb @petra_jansa @RTV_Slovenija Ponovno močno pretresena. Grozljivo kaj so in še preživljajo ti ljudje. #komunizem #totalitarizem</w:t>
      </w:r>
    </w:p>
    <w:p>
      <w:r>
        <w:rPr>
          <w:b/>
          <w:u w:val="single"/>
        </w:rPr>
        <w:t>737390</w:t>
      </w:r>
    </w:p>
    <w:p>
      <w:r>
        <w:t>Otrok pri verouki plača 30€ kao za elektriko... Pa ne dobi niti enega potrdila ali pa računa... Cerkev utaja davke??</w:t>
      </w:r>
    </w:p>
    <w:p>
      <w:r>
        <w:rPr>
          <w:b/>
          <w:u w:val="single"/>
        </w:rPr>
        <w:t>737391</w:t>
      </w:r>
    </w:p>
    <w:p>
      <w:r>
        <w:t>@TomazLisec A to je tako, kot na Novi24, ko ni več Brščića in Norme, potem ko so ustanovili novo stranko.</w:t>
      </w:r>
    </w:p>
    <w:p>
      <w:r>
        <w:rPr>
          <w:b/>
          <w:u w:val="single"/>
        </w:rPr>
        <w:t>737392</w:t>
      </w:r>
    </w:p>
    <w:p>
      <w:r>
        <w:t>Najmanj 27 mrtvih v eksplozijah v Bagdadu, okoli 80 ljudi še ranjenih</w:t>
        <w:br/>
        <w:t>https://t.co/ah1nlUG83Q https://t.co/Fc6VDnPAoT</w:t>
      </w:r>
    </w:p>
    <w:p>
      <w:r>
        <w:rPr>
          <w:b/>
          <w:u w:val="single"/>
        </w:rPr>
        <w:t>737393</w:t>
      </w:r>
    </w:p>
    <w:p>
      <w:r>
        <w:t>@ZigaTurk @MarkoPavlisic @Pertinacal najboljši strojniki so tisti, ki jih ima punca rada 😘</w:t>
      </w:r>
    </w:p>
    <w:p>
      <w:r>
        <w:rPr>
          <w:b/>
          <w:u w:val="single"/>
        </w:rPr>
        <w:t>737394</w:t>
      </w:r>
    </w:p>
    <w:p>
      <w:r>
        <w:t>@BojankaStern Zdavstvo je v tej vladi omejeno samo še na fototermine, obiske po bolnišnicah in konferencah...</w:t>
      </w:r>
    </w:p>
    <w:p>
      <w:r>
        <w:rPr>
          <w:b/>
          <w:u w:val="single"/>
        </w:rPr>
        <w:t>737395</w:t>
      </w:r>
    </w:p>
    <w:p>
      <w:r>
        <w:t>@SenkAndreja Noro je blo, jst pa sama. Jutri se ne dvignem pa če atomska trešči.</w:t>
      </w:r>
    </w:p>
    <w:p>
      <w:r>
        <w:rPr>
          <w:b/>
          <w:u w:val="single"/>
        </w:rPr>
        <w:t>737396</w:t>
      </w:r>
    </w:p>
    <w:p>
      <w:r>
        <w:t>Ali Kek še ni pogruntal, da igro graditi na Iličičevem matranju žoge vodi v pogubo... #SLOAUT #srcebije</w:t>
      </w:r>
    </w:p>
    <w:p>
      <w:r>
        <w:rPr>
          <w:b/>
          <w:u w:val="single"/>
        </w:rPr>
        <w:t>737397</w:t>
      </w:r>
    </w:p>
    <w:p>
      <w:r>
        <w:t>@IgorPribac @Istefan1975 Pa ti si smotan že od 'zavetja noči'. Kak se zdaj spet vlečeš ven, ko si za..bal?</w:t>
      </w:r>
    </w:p>
    <w:p>
      <w:r>
        <w:rPr>
          <w:b/>
          <w:u w:val="single"/>
        </w:rPr>
        <w:t>737398</w:t>
      </w:r>
    </w:p>
    <w:p>
      <w:r>
        <w:t>Janšofobija kot obsedenost botrov tranzicijske levice in njihovih lakajev https://t.co/xGNzO9tAw0 via @Nova24TV</w:t>
      </w:r>
    </w:p>
    <w:p>
      <w:r>
        <w:rPr>
          <w:b/>
          <w:u w:val="single"/>
        </w:rPr>
        <w:t>737399</w:t>
      </w:r>
    </w:p>
    <w:p>
      <w:r>
        <w:t>Koliko pa jih zjutraj potrebujete vi? Preberite, kakšne so navade našega priljubljenega pevca Jana Plestenjaka! https://t.co/ig0uBKE94C</w:t>
      </w:r>
    </w:p>
    <w:p>
      <w:r>
        <w:rPr>
          <w:b/>
          <w:u w:val="single"/>
        </w:rPr>
        <w:t>737400</w:t>
      </w:r>
    </w:p>
    <w:p>
      <w:r>
        <w:t>O evakuaciji 6 vojakov iz Erbila pa, kot da gre za reševanje nedonošenčkov v inkubatorjih. Hej, vojaki so ljudje z orožjem. #iraq</w:t>
      </w:r>
    </w:p>
    <w:p>
      <w:r>
        <w:rPr>
          <w:b/>
          <w:u w:val="single"/>
        </w:rPr>
        <w:t>737401</w:t>
      </w:r>
    </w:p>
    <w:p>
      <w:r>
        <w:t>Plagiator: Slovensko čebelarstvo: čebele kljub Svetovnemu dne... https://t.co/FFPXNXWIHt</w:t>
      </w:r>
    </w:p>
    <w:p>
      <w:r>
        <w:rPr>
          <w:b/>
          <w:u w:val="single"/>
        </w:rPr>
        <w:t>737402</w:t>
      </w:r>
    </w:p>
    <w:p>
      <w:r>
        <w:t>Tropska nevihta Harvey se je z morja znova vrnila na kopno: z večjo količino dežja zdaj grozi Louisiani.</w:t>
      </w:r>
    </w:p>
    <w:p>
      <w:r>
        <w:rPr>
          <w:b/>
          <w:u w:val="single"/>
        </w:rPr>
        <w:t>737403</w:t>
      </w:r>
    </w:p>
    <w:p>
      <w:r>
        <w:t>Dosadni so že s tem #BlackFriday da jih že komaj poslušam! Je res treba vse uvoziti? #idiots</w:t>
      </w:r>
    </w:p>
    <w:p>
      <w:r>
        <w:rPr>
          <w:b/>
          <w:u w:val="single"/>
        </w:rPr>
        <w:t>737404</w:t>
      </w:r>
    </w:p>
    <w:p>
      <w:r>
        <w:t>sem vedel, da je janša prekaljen komunist - tovarne delavcem zemljo kmetom! https://t.co/YxC0DDpqZa</w:t>
      </w:r>
    </w:p>
    <w:p>
      <w:r>
        <w:rPr>
          <w:b/>
          <w:u w:val="single"/>
        </w:rPr>
        <w:t>737405</w:t>
      </w:r>
    </w:p>
    <w:p>
      <w:r>
        <w:t>@Petrasa1 ali na jajčkih sedi ali se pa s kremplji za haubo drži...</w:t>
        <w:br/>
        <w:t>mogoče je iz cirkusa ušel , iz mojih hlač ni...hvala Bogu 🤣🤣🤣</w:t>
      </w:r>
    </w:p>
    <w:p>
      <w:r>
        <w:rPr>
          <w:b/>
          <w:u w:val="single"/>
        </w:rPr>
        <w:t>737406</w:t>
      </w:r>
    </w:p>
    <w:p>
      <w:r>
        <w:t>@1nekorektna @KARANTANEC @pandicamuss @JJansaSDS Prosim piši magister Nemec. Je dosežek, ni pa priimek. priimek bi bil še večja groza.</w:t>
      </w:r>
    </w:p>
    <w:p>
      <w:r>
        <w:rPr>
          <w:b/>
          <w:u w:val="single"/>
        </w:rPr>
        <w:t>737407</w:t>
      </w:r>
    </w:p>
    <w:p>
      <w:r>
        <w:t>Kaj sladkega boste izbrali danes? Ekipa Ob železnici vas pričakuje #obzeleznici #penzionkracun #loce https://t.co/AejzrPFwau</w:t>
      </w:r>
    </w:p>
    <w:p>
      <w:r>
        <w:rPr>
          <w:b/>
          <w:u w:val="single"/>
        </w:rPr>
        <w:t>737408</w:t>
      </w:r>
    </w:p>
    <w:p>
      <w:r>
        <w:t>Prekleti gnoj rdecuharski. Povsod je ta drhal ista. Manipulatorji, lažnivci, delomrzneži, morilci,....skratka drhal https://t.co/FADGDdZDlJ</w:t>
      </w:r>
    </w:p>
    <w:p>
      <w:r>
        <w:rPr>
          <w:b/>
          <w:u w:val="single"/>
        </w:rPr>
        <w:t>737409</w:t>
      </w:r>
    </w:p>
    <w:p>
      <w:r>
        <w:t>Najbolj boli krivica, ki jo državljanu stori mati država | Nova24TV https://t.co/i93D0UQjSt</w:t>
      </w:r>
    </w:p>
    <w:p>
      <w:r>
        <w:rPr>
          <w:b/>
          <w:u w:val="single"/>
        </w:rPr>
        <w:t>737410</w:t>
      </w:r>
    </w:p>
    <w:p>
      <w:r>
        <w:t>@Nova24TV Genialno kot vedno! In Kucan je res Srb iz Prekmurja! Slovenec ne bi uniceval Slovenije!😀😁😂🤣😃😄😅😆</w:t>
      </w:r>
    </w:p>
    <w:p>
      <w:r>
        <w:rPr>
          <w:b/>
          <w:u w:val="single"/>
        </w:rPr>
        <w:t>737411</w:t>
      </w:r>
    </w:p>
    <w:p>
      <w:r>
        <w:t>@MikeDjomba @maticc1 @lukalojk kafanska prica v lokalu nasprot neke bezigrajske pumpe 😎</w:t>
      </w:r>
    </w:p>
    <w:p>
      <w:r>
        <w:rPr>
          <w:b/>
          <w:u w:val="single"/>
        </w:rPr>
        <w:t>737412</w:t>
      </w:r>
    </w:p>
    <w:p>
      <w:r>
        <w:t>@MitjaIrsic Če je šlo za strokovni položaj, potem jo človek razume, saj je raven debilizmov, ki jih pišeš na Twitterju, resnično neverjetna.</w:t>
      </w:r>
    </w:p>
    <w:p>
      <w:r>
        <w:rPr>
          <w:b/>
          <w:u w:val="single"/>
        </w:rPr>
        <w:t>737413</w:t>
      </w:r>
    </w:p>
    <w:p>
      <w:r>
        <w:t>@MarkoPavlisic skrajni cas za te medbancne transferje. sam pa ze sprejemam placila v BTC in ETH.</w:t>
      </w:r>
    </w:p>
    <w:p>
      <w:r>
        <w:rPr>
          <w:b/>
          <w:u w:val="single"/>
        </w:rPr>
        <w:t>737414</w:t>
      </w:r>
    </w:p>
    <w:p>
      <w:r>
        <w:t>@matjaz Za N26 skor gotov rabiš prijavt, Revolut pa samo če si aktiviral to, da ti dodelijo IBAN.</w:t>
      </w:r>
    </w:p>
    <w:p>
      <w:r>
        <w:rPr>
          <w:b/>
          <w:u w:val="single"/>
        </w:rPr>
        <w:t>737415</w:t>
      </w:r>
    </w:p>
    <w:p>
      <w:r>
        <w:t>@JozeMozina Veš kaj je pomembno? Da si prehitel smrt in tišino! Prebudil vest in in trezno resnico!</w:t>
      </w:r>
    </w:p>
    <w:p>
      <w:r>
        <w:rPr>
          <w:b/>
          <w:u w:val="single"/>
        </w:rPr>
        <w:t>737416</w:t>
      </w:r>
    </w:p>
    <w:p>
      <w:r>
        <w:t>Labirint življenja je tako utrujajoč, da ostariš, zboliš in umreš. Za koji kurac.</w:t>
      </w:r>
    </w:p>
    <w:p>
      <w:r>
        <w:rPr>
          <w:b/>
          <w:u w:val="single"/>
        </w:rPr>
        <w:t>737417</w:t>
      </w:r>
    </w:p>
    <w:p>
      <w:r>
        <w:t>@slovenskipanter Hanzi TV na terenu. Niti na terenu jih več ljudje ne marajo.</w:t>
      </w:r>
    </w:p>
    <w:p>
      <w:r>
        <w:rPr>
          <w:b/>
          <w:u w:val="single"/>
        </w:rPr>
        <w:t>737418</w:t>
      </w:r>
    </w:p>
    <w:p>
      <w:r>
        <w:t>@surfon @YanchMb Saj nihče ni testiral socializma, kot je na papirju. Nikjer. Verjetno bi kakšna hipi komuna šla uizi skoz.</w:t>
      </w:r>
    </w:p>
    <w:p>
      <w:r>
        <w:rPr>
          <w:b/>
          <w:u w:val="single"/>
        </w:rPr>
        <w:t>737419</w:t>
      </w:r>
    </w:p>
    <w:p>
      <w:r>
        <w:t>@freeeky Če si eni za v reklame ne postrižejo nóhtov, si jih pa men tud ni tréba.</w:t>
      </w:r>
    </w:p>
    <w:p>
      <w:r>
        <w:rPr>
          <w:b/>
          <w:u w:val="single"/>
        </w:rPr>
        <w:t>737420</w:t>
      </w:r>
    </w:p>
    <w:p>
      <w:r>
        <w:t>@Darko_Bulat @strankaSD ma dej s temi komunisti teslo,lajnate eno in isto kar naprej #sekta</w:t>
      </w:r>
    </w:p>
    <w:p>
      <w:r>
        <w:rPr>
          <w:b/>
          <w:u w:val="single"/>
        </w:rPr>
        <w:t>737421</w:t>
      </w:r>
    </w:p>
    <w:p>
      <w:r>
        <w:t>@PreglArjan Saj vam že ves čas dopovedujemo, da mi smo domoljubi. Vi ste pa ksenofobi.</w:t>
      </w:r>
    </w:p>
    <w:p>
      <w:r>
        <w:rPr>
          <w:b/>
          <w:u w:val="single"/>
        </w:rPr>
        <w:t>737422</w:t>
      </w:r>
    </w:p>
    <w:p>
      <w:r>
        <w:t>#NovaGorica #StopimoSkupaj program za 31.12. #silvestrovanje Kalamari, Ne me jugat, Rudi Bučar in Eva iz raja. Vabljeni!</w:t>
      </w:r>
    </w:p>
    <w:p>
      <w:r>
        <w:rPr>
          <w:b/>
          <w:u w:val="single"/>
        </w:rPr>
        <w:t>737423</w:t>
      </w:r>
    </w:p>
    <w:p>
      <w:r>
        <w:t>@lucijausaj @NavadniNimda @ZmagoPlemeniti Morebiti se v Bg dogovarja za novi prevod Ukane.</w:t>
      </w:r>
    </w:p>
    <w:p>
      <w:r>
        <w:rPr>
          <w:b/>
          <w:u w:val="single"/>
        </w:rPr>
        <w:t>737424</w:t>
      </w:r>
    </w:p>
    <w:p>
      <w:r>
        <w:t>@VSO_Slovenija Sicer pa bi jo bilo bolj primerno obesiti na pol droga. Glede na stanje (kulture) v naši državi.</w:t>
      </w:r>
    </w:p>
    <w:p>
      <w:r>
        <w:rPr>
          <w:b/>
          <w:u w:val="single"/>
        </w:rPr>
        <w:t>737425</w:t>
      </w:r>
    </w:p>
    <w:p>
      <w:r>
        <w:t>@luka_vee v ameriškem forbsu mi je bila ob smrti namenjena kolumna. Kljub velikim dosežkom zanj še nisem slišal. Presenečen.</w:t>
      </w:r>
    </w:p>
    <w:p>
      <w:r>
        <w:rPr>
          <w:b/>
          <w:u w:val="single"/>
        </w:rPr>
        <w:t>737426</w:t>
      </w:r>
    </w:p>
    <w:p>
      <w:r>
        <w:t>@2sto7 Šment, upam, da boš kmalu spet kruzal po kolesarskih 🤗 uspešni zdravljenje 🥰</w:t>
      </w:r>
    </w:p>
    <w:p>
      <w:r>
        <w:rPr>
          <w:b/>
          <w:u w:val="single"/>
        </w:rPr>
        <w:t>737427</w:t>
      </w:r>
    </w:p>
    <w:p>
      <w:r>
        <w:t>@RobertSifrer @KristjaniZOD @butalskipolicaj Merkatorejv Janković je pa res bil od desnice nastavljen. Hecno.</w:t>
      </w:r>
    </w:p>
    <w:p>
      <w:r>
        <w:rPr>
          <w:b/>
          <w:u w:val="single"/>
        </w:rPr>
        <w:t>737428</w:t>
      </w:r>
    </w:p>
    <w:p>
      <w:r>
        <w:t>Ne se norca delat iz nas. Pop tv je Meseca spravil v parlament. https://t.co/1faIYGcJSR</w:t>
      </w:r>
    </w:p>
    <w:p>
      <w:r>
        <w:rPr>
          <w:b/>
          <w:u w:val="single"/>
        </w:rPr>
        <w:t>737429</w:t>
      </w:r>
    </w:p>
    <w:p>
      <w:r>
        <w:t>@brez_podpore @Nova24TV To je hotu Kralj povedat, pa mu ni ratal. No potem je Šarcu.</w:t>
      </w:r>
    </w:p>
    <w:p>
      <w:r>
        <w:rPr>
          <w:b/>
          <w:u w:val="single"/>
        </w:rPr>
        <w:t>737430</w:t>
      </w:r>
    </w:p>
    <w:p>
      <w:r>
        <w:t>Vojni luzerji 1914-1918 avtorja Martina Prašničkega izšla kot elektronska knjiga http://t.co/bbDJZbbVdy</w:t>
      </w:r>
    </w:p>
    <w:p>
      <w:r>
        <w:rPr>
          <w:b/>
          <w:u w:val="single"/>
        </w:rPr>
        <w:t>737431</w:t>
      </w:r>
    </w:p>
    <w:p>
      <w:r>
        <w:t>Haha šaljivci! @MSrebre in ostali se zapirajo v vedno manjši propagandni mehurček. https://t.co/arod5Zyqqz</w:t>
      </w:r>
    </w:p>
    <w:p>
      <w:r>
        <w:rPr>
          <w:b/>
          <w:u w:val="single"/>
        </w:rPr>
        <w:t>737432</w:t>
      </w:r>
    </w:p>
    <w:p>
      <w:r>
        <w:t>ODPIRANJE VAŠIH PISEM &amp;amp; PAKETKOV /#2 (PO BOX)+Razglasitev skrivnih projektov!: https://t.co/ZU19ooBZsj prek @YouTube</w:t>
      </w:r>
    </w:p>
    <w:p>
      <w:r>
        <w:rPr>
          <w:b/>
          <w:u w:val="single"/>
        </w:rPr>
        <w:t>737433</w:t>
      </w:r>
    </w:p>
    <w:p>
      <w:r>
        <w:t>@had Kako radi razni hadi in drofeniki ter mutivode mlatijo prazno slamo in ob tem doživljajo orgazme slepih miši.</w:t>
      </w:r>
    </w:p>
    <w:p>
      <w:r>
        <w:rPr>
          <w:b/>
          <w:u w:val="single"/>
        </w:rPr>
        <w:t>737434</w:t>
      </w:r>
    </w:p>
    <w:p>
      <w:r>
        <w:t>V oddaji Posebna ponudba pregled ponudbe zavarovanj za tujino. http://t.co/IzZUHHimcO https://t.co/jFOnMBRhtp</w:t>
      </w:r>
    </w:p>
    <w:p>
      <w:r>
        <w:rPr>
          <w:b/>
          <w:u w:val="single"/>
        </w:rPr>
        <w:t>737435</w:t>
      </w:r>
    </w:p>
    <w:p>
      <w:r>
        <w:t>@Dnevnik_si Popolnoma nelogična izjava. Kdor ima rad svoj dom, ga zavaruje pred nepovabljenimi gosti.</w:t>
        <w:br/>
        <w:t>Odnos do tujih domov tu nima vpliva.</w:t>
      </w:r>
    </w:p>
    <w:p>
      <w:r>
        <w:rPr>
          <w:b/>
          <w:u w:val="single"/>
        </w:rPr>
        <w:t>737436</w:t>
      </w:r>
    </w:p>
    <w:p>
      <w:r>
        <w:t>@brane_gnezda @LajnarEU ... samo, kdo jim ga bo pobral? Sami borci;  kahl, sarc, bratunškova, veseljakar, lunatik ...</w:t>
      </w:r>
    </w:p>
    <w:p>
      <w:r>
        <w:rPr>
          <w:b/>
          <w:u w:val="single"/>
        </w:rPr>
        <w:t>737437</w:t>
      </w:r>
    </w:p>
    <w:p>
      <w:r>
        <w:t>Pudlji levice pišejo o zlatih prinašalcih desnice. A niso pasji dnevi že mimo... https://t.co/E14fNIw8eI</w:t>
      </w:r>
    </w:p>
    <w:p>
      <w:r>
        <w:rPr>
          <w:b/>
          <w:u w:val="single"/>
        </w:rPr>
        <w:t>737438</w:t>
      </w:r>
    </w:p>
    <w:p>
      <w:r>
        <w:t>@petrasovdat @PetraGreiner Dejta dudo ven iz ust, fotografije potem čist drugač zgledajo!</w:t>
      </w:r>
    </w:p>
    <w:p>
      <w:r>
        <w:rPr>
          <w:b/>
          <w:u w:val="single"/>
        </w:rPr>
        <w:t>737439</w:t>
      </w:r>
    </w:p>
    <w:p>
      <w:r>
        <w:t>Včasih je vse okej. Včasih pa me odnese v tri krasne in bi vse poslala v kurac.</w:t>
      </w:r>
    </w:p>
    <w:p>
      <w:r>
        <w:rPr>
          <w:b/>
          <w:u w:val="single"/>
        </w:rPr>
        <w:t>737440</w:t>
      </w:r>
    </w:p>
    <w:p>
      <w:r>
        <w:t>Zdaj je čas za košnjo trave zato se oskrbite s pravim orodjem kot je ta FERRI TKZ kosilnica naše stranke BAGI TRANS https://t.co/34rmHpu0nQ</w:t>
      </w:r>
    </w:p>
    <w:p>
      <w:r>
        <w:rPr>
          <w:b/>
          <w:u w:val="single"/>
        </w:rPr>
        <w:t>737441</w:t>
      </w:r>
    </w:p>
    <w:p>
      <w:r>
        <w:t>Vse rabljeno doma razen avtosedeza. Za v avto novo, da ni mogoce bilo ze v kaki nesreci udelezeno. Varnost pac @toplovodar #nebuloze</w:t>
      </w:r>
    </w:p>
    <w:p>
      <w:r>
        <w:rPr>
          <w:b/>
          <w:u w:val="single"/>
        </w:rPr>
        <w:t>737442</w:t>
      </w:r>
    </w:p>
    <w:p>
      <w:r>
        <w:t>@janponiz Ko enkrat voliš, si odpikan. To so te lepote kvazi demokracije. :D</w:t>
      </w:r>
    </w:p>
    <w:p>
      <w:r>
        <w:rPr>
          <w:b/>
          <w:u w:val="single"/>
        </w:rPr>
        <w:t>737443</w:t>
      </w:r>
    </w:p>
    <w:p>
      <w:r>
        <w:t>@magrateja @dfiser3 Maš prov...men je tut običajno meso spooky, še ko sem ga jedla, se ga nisem hotela dotikat pred termično obdelavo 🤷🏻</w:t>
      </w:r>
    </w:p>
    <w:p>
      <w:r>
        <w:rPr>
          <w:b/>
          <w:u w:val="single"/>
        </w:rPr>
        <w:t>737444</w:t>
      </w:r>
    </w:p>
    <w:p>
      <w:r>
        <w:t>Podjetja, tako se lahko zavarujete pred rastjo obrestnih mer https://t.co/pi6wsafAIc</w:t>
      </w:r>
    </w:p>
    <w:p>
      <w:r>
        <w:rPr>
          <w:b/>
          <w:u w:val="single"/>
        </w:rPr>
        <w:t>737445</w:t>
      </w:r>
    </w:p>
    <w:p>
      <w:r>
        <w:t>@petrasovdat 🤣🤣🤣🤣🤣🤣🤣 ... jebeš Italjansko keramiko. Zgleda bo treba po ploščice v Severno Korejo.</w:t>
      </w:r>
    </w:p>
    <w:p>
      <w:r>
        <w:rPr>
          <w:b/>
          <w:u w:val="single"/>
        </w:rPr>
        <w:t>737446</w:t>
      </w:r>
    </w:p>
    <w:p>
      <w:r>
        <w:t>Janša: Izvolitev Šarca je nov politični fiasko Slovenije, omogočila jo je ekstremistična Levica https://t.co/ZftD2VVbSa</w:t>
      </w:r>
    </w:p>
    <w:p>
      <w:r>
        <w:rPr>
          <w:b/>
          <w:u w:val="single"/>
        </w:rPr>
        <w:t>737447</w:t>
      </w:r>
    </w:p>
    <w:p>
      <w:r>
        <w:t>Adijo pamet, kakšno mačjo dlako sem zdele iz očesa potegnila. Mimgrede, v službi sem.</w:t>
      </w:r>
    </w:p>
    <w:p>
      <w:r>
        <w:rPr>
          <w:b/>
          <w:u w:val="single"/>
        </w:rPr>
        <w:t>737448</w:t>
      </w:r>
    </w:p>
    <w:p>
      <w:r>
        <w:t>@petrasovdat @iCinober V bistvu je treba doseči, da prenehajo strašit z njim, saj je v nasprotju z 39. členom ustave</w:t>
      </w:r>
    </w:p>
    <w:p>
      <w:r>
        <w:rPr>
          <w:b/>
          <w:u w:val="single"/>
        </w:rPr>
        <w:t>737449</w:t>
      </w:r>
    </w:p>
    <w:p>
      <w:r>
        <w:t>@NavadniNimda @vinkovasle1 Na Škrabčevi domačiji ni nikoli dolgcajt. Tam se delajo strategije.</w:t>
      </w:r>
    </w:p>
    <w:p>
      <w:r>
        <w:rPr>
          <w:b/>
          <w:u w:val="single"/>
        </w:rPr>
        <w:t>737450</w:t>
      </w:r>
    </w:p>
    <w:p>
      <w:r>
        <w:t>@bosstjanz To velja že sedaj. Ko gre podjetju slabo, odpušča, prerazporeja, niža plače ...</w:t>
      </w:r>
    </w:p>
    <w:p>
      <w:r>
        <w:rPr>
          <w:b/>
          <w:u w:val="single"/>
        </w:rPr>
        <w:t>737451</w:t>
      </w:r>
    </w:p>
    <w:p>
      <w:r>
        <w:t>@BojanPozar @MatjaNemec @strankaSD Same barabe na sliki, z deviantnimi kartotekami.</w:t>
      </w:r>
    </w:p>
    <w:p>
      <w:r>
        <w:rPr>
          <w:b/>
          <w:u w:val="single"/>
        </w:rPr>
        <w:t>737452</w:t>
      </w:r>
    </w:p>
    <w:p>
      <w:r>
        <w:t>Industrijsko konopljo - kot narsvno surovino za tekstil, papir, nadomestek za plastiko... https://t.co/EQ3Azu1G4I</w:t>
      </w:r>
    </w:p>
    <w:p>
      <w:r>
        <w:rPr>
          <w:b/>
          <w:u w:val="single"/>
        </w:rPr>
        <w:t>737453</w:t>
      </w:r>
    </w:p>
    <w:p>
      <w:r>
        <w:t>Nov dan, nova zapora štajerske avtoceste. Tokrat zaradi t.i. pregleda vozišča.</w:t>
      </w:r>
    </w:p>
    <w:p>
      <w:r>
        <w:rPr>
          <w:b/>
          <w:u w:val="single"/>
        </w:rPr>
        <w:t>737454</w:t>
      </w:r>
    </w:p>
    <w:p>
      <w:r>
        <w:t>@Pika_So A bodo v golažu tudi nore krave al se bodo le te prosto sprehajale tam? 😀</w:t>
      </w:r>
    </w:p>
    <w:p>
      <w:r>
        <w:rPr>
          <w:b/>
          <w:u w:val="single"/>
        </w:rPr>
        <w:t>737455</w:t>
      </w:r>
    </w:p>
    <w:p>
      <w:r>
        <w:t>@pozitivanonstop @meteoriterain Najdlje baje živijo samske ženske in poročeni moški.</w:t>
      </w:r>
    </w:p>
    <w:p>
      <w:r>
        <w:rPr>
          <w:b/>
          <w:u w:val="single"/>
        </w:rPr>
        <w:t>737456</w:t>
      </w:r>
    </w:p>
    <w:p>
      <w:r>
        <w:t xml:space="preserve">#NaDanasnjiDan </w:t>
        <w:br/>
        <w:br/>
        <w:t>leta 1978 je začela redno obratovati termoelektrarna Šoštanj IV.</w:t>
      </w:r>
    </w:p>
    <w:p>
      <w:r>
        <w:rPr>
          <w:b/>
          <w:u w:val="single"/>
        </w:rPr>
        <w:t>737457</w:t>
      </w:r>
    </w:p>
    <w:p>
      <w:r>
        <w:t>@stanka_d @zaslovenijo2 Jelinčičevi so že v rumenih telovnikih! Revolt se kuha...</w:t>
      </w:r>
    </w:p>
    <w:p>
      <w:r>
        <w:rPr>
          <w:b/>
          <w:u w:val="single"/>
        </w:rPr>
        <w:t>737458</w:t>
      </w:r>
    </w:p>
    <w:p>
      <w:r>
        <w:t>@vinkovasle1 50 letnici. Izdali so ga pa domači komunisti po navodilu Moskve, ker je bil svojeglav. Moskovsko ulico pa že imamo v BTC :)</w:t>
      </w:r>
    </w:p>
    <w:p>
      <w:r>
        <w:rPr>
          <w:b/>
          <w:u w:val="single"/>
        </w:rPr>
        <w:t>737459</w:t>
      </w:r>
    </w:p>
    <w:p>
      <w:r>
        <w:t>@MiroCerar obetajao se vam 12urni delavniki, za malo več kot minimalca, začetki delovnika ob 6ih, naduti in oholi dohtarji ... ni, da ni.</w:t>
      </w:r>
    </w:p>
    <w:p>
      <w:r>
        <w:rPr>
          <w:b/>
          <w:u w:val="single"/>
        </w:rPr>
        <w:t>737460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737461</w:t>
      </w:r>
    </w:p>
    <w:p>
      <w:r>
        <w:t>Nesreče se dogajajo. Avti eksplodirajo, kamioni se zaletijo v avte, ljudi zadane infarkt, ali komet...</w:t>
        <w:br/>
        <w:br/>
        <w:t>Bong https://t.co/ddMFiTOC9g</w:t>
      </w:r>
    </w:p>
    <w:p>
      <w:r>
        <w:rPr>
          <w:b/>
          <w:u w:val="single"/>
        </w:rPr>
        <w:t>737462</w:t>
      </w:r>
    </w:p>
    <w:p>
      <w:r>
        <w:t>@NusaZajc @nadkaku kaj ma nedalje talat..zgleda na konc k bi jih Zoki placu ze prej nje</w:t>
      </w:r>
    </w:p>
    <w:p>
      <w:r>
        <w:rPr>
          <w:b/>
          <w:u w:val="single"/>
        </w:rPr>
        <w:t>737463</w:t>
      </w:r>
    </w:p>
    <w:p>
      <w:r>
        <w:t>Dajmo v ustavo še pravico do gledanja televizijskega programa javne RTV.#EdiniNačinZaUkinitevRTVprispevka https://t.co/F24NFqZb6Z</w:t>
      </w:r>
    </w:p>
    <w:p>
      <w:r>
        <w:rPr>
          <w:b/>
          <w:u w:val="single"/>
        </w:rPr>
        <w:t>737464</w:t>
      </w:r>
    </w:p>
    <w:p>
      <w:r>
        <w:t xml:space="preserve">@ZanMahnic In kaj to poneni? Da ste nesposobni tam na desni. </w:t>
        <w:br/>
        <w:t>Vse medije in 40% neopredeljenih pa ne mi jamrat.</w:t>
      </w:r>
    </w:p>
    <w:p>
      <w:r>
        <w:rPr>
          <w:b/>
          <w:u w:val="single"/>
        </w:rPr>
        <w:t>737465</w:t>
      </w:r>
    </w:p>
    <w:p>
      <w:r>
        <w:t>@yrennia1 @greenwi90277467 @Tevilevi noben komunist jih nima, zato pa je komunist</w:t>
      </w:r>
    </w:p>
    <w:p>
      <w:r>
        <w:rPr>
          <w:b/>
          <w:u w:val="single"/>
        </w:rPr>
        <w:t>737466</w:t>
      </w:r>
    </w:p>
    <w:p>
      <w:r>
        <w:t>Menda ja ne trdite, da sodnik Zobec ni zrela oseba in da ga varnostniki na sodišču ne poznajo? https://t.co/moE8IyGkQI</w:t>
      </w:r>
    </w:p>
    <w:p>
      <w:r>
        <w:rPr>
          <w:b/>
          <w:u w:val="single"/>
        </w:rPr>
        <w:t>737467</w:t>
      </w:r>
    </w:p>
    <w:p>
      <w:r>
        <w:t>@MojcaOblacom Letos prvič sušili paradajze, tudi volivskega, na tanke rezine narezan.</w:t>
        <w:br/>
        <w:t>Nič kompliciral, v vrečke in zamrzovalnik.</w:t>
      </w:r>
    </w:p>
    <w:p>
      <w:r>
        <w:rPr>
          <w:b/>
          <w:u w:val="single"/>
        </w:rPr>
        <w:t>737468</w:t>
      </w:r>
    </w:p>
    <w:p>
      <w:r>
        <w:t>Pa še ruska Tzar bomba - 50 MT. Najmočnejša sprožena bomba kadarkoli https://t.co/LAEsFJOhnH</w:t>
      </w:r>
    </w:p>
    <w:p>
      <w:r>
        <w:rPr>
          <w:b/>
          <w:u w:val="single"/>
        </w:rPr>
        <w:t>737469</w:t>
      </w:r>
    </w:p>
    <w:p>
      <w:r>
        <w:t>S tiho pomočjo Levice vladajoči omejili obresti izbrisanim na sodiščih https://t.co/AekAU7Iph1 https://t.co/qNzSRCB91Y</w:t>
      </w:r>
    </w:p>
    <w:p>
      <w:r>
        <w:rPr>
          <w:b/>
          <w:u w:val="single"/>
        </w:rPr>
        <w:t>737470</w:t>
      </w:r>
    </w:p>
    <w:p>
      <w:r>
        <w:t>Mačka mi je v sobo prinesla živo miš. Ker sem miroljubno bitje, bom pustil odprta balkonska vrata, da bo šla ven.</w:t>
      </w:r>
    </w:p>
    <w:p>
      <w:r>
        <w:rPr>
          <w:b/>
          <w:u w:val="single"/>
        </w:rPr>
        <w:t>737471</w:t>
      </w:r>
    </w:p>
    <w:p>
      <w:r>
        <w:t>@GregorKos Včasih je Nino #Robič pel, da od Domžal do Trojan. #Domžale #Trojane @visitdomzale @domzalec</w:t>
      </w:r>
    </w:p>
    <w:p>
      <w:r>
        <w:rPr>
          <w:b/>
          <w:u w:val="single"/>
        </w:rPr>
        <w:t>737472</w:t>
      </w:r>
    </w:p>
    <w:p>
      <w:r>
        <w:t>@AlesCerin @BorutPahor je bil vsaj nekoliko bolj odločen, cmerar pa ne more iz svoje kože.</w:t>
      </w:r>
    </w:p>
    <w:p>
      <w:r>
        <w:rPr>
          <w:b/>
          <w:u w:val="single"/>
        </w:rPr>
        <w:t>737473</w:t>
      </w:r>
    </w:p>
    <w:p>
      <w:r>
        <w:t>@MatevzNovak No, kaže nimate pojma kaj čustvena inteligenca pomeni, pa brez zamere. Predlagam da se za to malo pozanimate, ne bo škodovalo.</w:t>
      </w:r>
    </w:p>
    <w:p>
      <w:r>
        <w:rPr>
          <w:b/>
          <w:u w:val="single"/>
        </w:rPr>
        <w:t>737474</w:t>
      </w:r>
    </w:p>
    <w:p>
      <w:r>
        <w:t>@PBohinc @KARANTANEC @strankaSD Vsepovsod partijski politkomisarji!</w:t>
        <w:br/>
        <w:t>Spet bodo vaške straže aktualne❗️</w:t>
      </w:r>
    </w:p>
    <w:p>
      <w:r>
        <w:rPr>
          <w:b/>
          <w:u w:val="single"/>
        </w:rPr>
        <w:t>737475</w:t>
      </w:r>
    </w:p>
    <w:p>
      <w:r>
        <w:t>@andrazk @failedguidedog Avtopralnica Vulpra, Trzin. Top.</w:t>
        <w:br/>
        <w:t>Je pa nujno se vnaprej naročit.</w:t>
      </w:r>
    </w:p>
    <w:p>
      <w:r>
        <w:rPr>
          <w:b/>
          <w:u w:val="single"/>
        </w:rPr>
        <w:t>737476</w:t>
      </w:r>
    </w:p>
    <w:p>
      <w:r>
        <w:t>@krentip Strategija komunikacije na SM še nastaja. Zakaj, si kdo želi biti blokiran, je to new black? :D</w:t>
      </w:r>
    </w:p>
    <w:p>
      <w:r>
        <w:rPr>
          <w:b/>
          <w:u w:val="single"/>
        </w:rPr>
        <w:t>737477</w:t>
      </w:r>
    </w:p>
    <w:p>
      <w:r>
        <w:t>Komentar ribniškega poslanca: Če projekta ni v proračunu, ga ni. Na črno ne gre. https://t.co/ArolqBzUMN</w:t>
      </w:r>
    </w:p>
    <w:p>
      <w:r>
        <w:rPr>
          <w:b/>
          <w:u w:val="single"/>
        </w:rPr>
        <w:t>737478</w:t>
      </w:r>
    </w:p>
    <w:p>
      <w:r>
        <w:t>@IAComenius naši verski bratje nimajo nikakršne veze s posilstvi, katere so zagrešili MIGRANTI @DamirCrncec @RevijaReporter</w:t>
      </w:r>
    </w:p>
    <w:p>
      <w:r>
        <w:rPr>
          <w:b/>
          <w:u w:val="single"/>
        </w:rPr>
        <w:t>737479</w:t>
      </w:r>
    </w:p>
    <w:p>
      <w:r>
        <w:t>Katanec res ni izbral pravi cas za zafrkavat novinarje 😉. Ne upam niti pomisliti kako bi mi zgledali proti Spancem.  https://t.co/qJTeVQ4OfH</w:t>
      </w:r>
    </w:p>
    <w:p>
      <w:r>
        <w:rPr>
          <w:b/>
          <w:u w:val="single"/>
        </w:rPr>
        <w:t>737480</w:t>
      </w:r>
    </w:p>
    <w:p>
      <w:r>
        <w:t>@Boris_Rukavina @Delo Na bruhanje mi gre, ko berem novice. Nihče ni več pismen, novice iz sveta so prepisane oz. slabo prevedene.</w:t>
      </w:r>
    </w:p>
    <w:p>
      <w:r>
        <w:rPr>
          <w:b/>
          <w:u w:val="single"/>
        </w:rPr>
        <w:t>737481</w:t>
      </w:r>
    </w:p>
    <w:p>
      <w:r>
        <w:t>Tako je, če imaš neodgovorne politike in volilce z opranimi multikulti možgani. https://t.co/BXfUix9pdR</w:t>
      </w:r>
    </w:p>
    <w:p>
      <w:r>
        <w:rPr>
          <w:b/>
          <w:u w:val="single"/>
        </w:rPr>
        <w:t>737482</w:t>
      </w:r>
    </w:p>
    <w:p>
      <w:r>
        <w:t>Nani je tukaj dobil rdeč karton, Otamendi pa za brco v obraz samo rumenega. #MCITOT https://t.co/anaztD16VK</w:t>
      </w:r>
    </w:p>
    <w:p>
      <w:r>
        <w:rPr>
          <w:b/>
          <w:u w:val="single"/>
        </w:rPr>
        <w:t>737483</w:t>
      </w:r>
    </w:p>
    <w:p>
      <w:r>
        <w:t>Ni res. Včeraj sem si za zajtrk umešal dve jajci in mi nihče ni ničesar očital. https://t.co/cPF0AOsyX9</w:t>
      </w:r>
    </w:p>
    <w:p>
      <w:r>
        <w:rPr>
          <w:b/>
          <w:u w:val="single"/>
        </w:rPr>
        <w:t>737484</w:t>
      </w:r>
    </w:p>
    <w:p>
      <w:r>
        <w:t>Robot na ruski televiziji v resnici moški v kostumu  ..hehehe.. Rusi pač.. https://t.co/DamuZb1j4m</w:t>
      </w:r>
    </w:p>
    <w:p>
      <w:r>
        <w:rPr>
          <w:b/>
          <w:u w:val="single"/>
        </w:rPr>
        <w:t>737485</w:t>
      </w:r>
    </w:p>
    <w:p>
      <w:r>
        <w:t>Kočevski rog, Teharje, Huda jama... boste kaj o teh zločinih, ki so jih delali komunisti katerih nasledniki ste? https://t.co/oM0HJBEKGc</w:t>
      </w:r>
    </w:p>
    <w:p>
      <w:r>
        <w:rPr>
          <w:b/>
          <w:u w:val="single"/>
        </w:rPr>
        <w:t>737486</w:t>
      </w:r>
    </w:p>
    <w:p>
      <w:r>
        <w:t>Ko si tako sesut in je praznik in so trgovine zaprte da se ti ne ljubi do pumpe in greš po kruh k Šiptarju.</w:t>
      </w:r>
    </w:p>
    <w:p>
      <w:r>
        <w:rPr>
          <w:b/>
          <w:u w:val="single"/>
        </w:rPr>
        <w:t>737487</w:t>
      </w:r>
    </w:p>
    <w:p>
      <w:r>
        <w:t>@VerdenikAles Mladi člani SD pijejo jegra na vsezgodaj. Mladi člani SDS pa snifajo beli prah... Na mladih svet stoji 😀😀</w:t>
      </w:r>
    </w:p>
    <w:p>
      <w:r>
        <w:rPr>
          <w:b/>
          <w:u w:val="single"/>
        </w:rPr>
        <w:t>737488</w:t>
      </w:r>
    </w:p>
    <w:p>
      <w:r>
        <w:t>Edo bodo na Brniku odšraufali spod stropa in bo širitev flote in dokapitalizacija na en mah. https://t.co/qPijIjtGhL</w:t>
      </w:r>
    </w:p>
    <w:p>
      <w:r>
        <w:rPr>
          <w:b/>
          <w:u w:val="single"/>
        </w:rPr>
        <w:t>737489</w:t>
      </w:r>
    </w:p>
    <w:p>
      <w:r>
        <w:t>@JernejSmajdek @UrosEsih Tudi krščansko betico boli, če jo useka pendrek....po mojem bodo v Ljubljani pridni kot mucki.</w:t>
      </w:r>
    </w:p>
    <w:p>
      <w:r>
        <w:rPr>
          <w:b/>
          <w:u w:val="single"/>
        </w:rPr>
        <w:t>737490</w:t>
      </w:r>
    </w:p>
    <w:p>
      <w:r>
        <w:t>@RokSrakar Letos sem doživela, da je nek butl tole navezal na ruzak in teroriziral vse ostale planince na poti na Kamniško sedlo z Eminemom.</w:t>
      </w:r>
    </w:p>
    <w:p>
      <w:r>
        <w:rPr>
          <w:b/>
          <w:u w:val="single"/>
        </w:rPr>
        <w:t>737491</w:t>
      </w:r>
    </w:p>
    <w:p>
      <w:r>
        <w:t>@MatjaNemec Ne ravno tako. Oni naročijo, vi naredite, potem pa se oni pohvalijo in predstavijo svoj dosežek. 😂</w:t>
      </w:r>
    </w:p>
    <w:p>
      <w:r>
        <w:rPr>
          <w:b/>
          <w:u w:val="single"/>
        </w:rPr>
        <w:t>737492</w:t>
      </w:r>
    </w:p>
    <w:p>
      <w:r>
        <w:t>@MatevzNovak Haloo pob pa ja dela!!! Od začetka malo prek študenta pol pa dalje.. Rigelniki so pa ja ena od boljših Mežičarskih družin..</w:t>
      </w:r>
    </w:p>
    <w:p>
      <w:r>
        <w:rPr>
          <w:b/>
          <w:u w:val="single"/>
        </w:rPr>
        <w:t>737493</w:t>
      </w:r>
    </w:p>
    <w:p>
      <w:r>
        <w:t>pridni pujski, le še posadiš, poseješ, pograbiš pa je https://t.co/NV262Nc2Lv</w:t>
      </w:r>
    </w:p>
    <w:p>
      <w:r>
        <w:rPr>
          <w:b/>
          <w:u w:val="single"/>
        </w:rPr>
        <w:t>737494</w:t>
      </w:r>
    </w:p>
    <w:p>
      <w:r>
        <w:t>@multikultivator @pengovsky Brodo? Backenwerk? Danes sem celo videla predpakiran bagel sendvič v Leclercu.</w:t>
      </w:r>
    </w:p>
    <w:p>
      <w:r>
        <w:rPr>
          <w:b/>
          <w:u w:val="single"/>
        </w:rPr>
        <w:t>737495</w:t>
      </w:r>
    </w:p>
    <w:p>
      <w:r>
        <w:t>Ko se kronane glave odpravijo na počitnice, paparaci ne spijo https://t.co/D4CoSDbxDk https://t.co/vakO3i6H6N</w:t>
      </w:r>
    </w:p>
    <w:p>
      <w:r>
        <w:rPr>
          <w:b/>
          <w:u w:val="single"/>
        </w:rPr>
        <w:t>737496</w:t>
      </w:r>
    </w:p>
    <w:p>
      <w:r>
        <w:t>LETOŠNJE POLETJE V SLOVENIJI MED BOLJ VROČIMI V ZADNJIH LETIH</w:t>
        <w:br/>
        <w:t>https://t.co/YulZmrLMt9</w:t>
      </w:r>
    </w:p>
    <w:p>
      <w:r>
        <w:rPr>
          <w:b/>
          <w:u w:val="single"/>
        </w:rPr>
        <w:t>737497</w:t>
      </w:r>
    </w:p>
    <w:p>
      <w:r>
        <w:t>@TankoJoze @MIZS_RS @JernejStromajer @RTV_Slovenija tvoje sigurno ne, saj tako trapasta vprašanja lahko postaviš samo ti</w:t>
      </w:r>
    </w:p>
    <w:p>
      <w:r>
        <w:rPr>
          <w:b/>
          <w:u w:val="single"/>
        </w:rPr>
        <w:t>737498</w:t>
      </w:r>
    </w:p>
    <w:p>
      <w:r>
        <w:t>Zu3 se na fu3.</w:t>
        <w:br/>
        <w:br/>
        <w:t>Dobro jutro prijatelji borci, podpirniki, garaci, nergaci, stari prdci in hik i.</w:t>
        <w:br/>
        <w:br/>
        <w:t>Za zadnje upam... https://t.co/GXZmz2ycty</w:t>
      </w:r>
    </w:p>
    <w:p>
      <w:r>
        <w:rPr>
          <w:b/>
          <w:u w:val="single"/>
        </w:rPr>
        <w:t>737499</w:t>
      </w:r>
    </w:p>
    <w:p>
      <w:r>
        <w:t>Dijaki tržaških višjih šol na ogledu monodrame Elizabeta... https://t.co/mB2OP4y0vH</w:t>
      </w:r>
    </w:p>
    <w:p>
      <w:r>
        <w:rPr>
          <w:b/>
          <w:u w:val="single"/>
        </w:rPr>
        <w:t>737500</w:t>
      </w:r>
    </w:p>
    <w:p>
      <w:r>
        <w:t>Kovinski odtisni sledilni pladenj MML0010 Montessori https://t.co/OPEEevb4jW</w:t>
      </w:r>
    </w:p>
    <w:p>
      <w:r>
        <w:rPr>
          <w:b/>
          <w:u w:val="single"/>
        </w:rPr>
        <w:t>737501</w:t>
      </w:r>
    </w:p>
    <w:p>
      <w:r>
        <w:t>@ta_muh @Primoz_Kovacic Človek se vpraša, po kateri metodi so pridobili te zveneče titule.</w:t>
      </w:r>
    </w:p>
    <w:p>
      <w:r>
        <w:rPr>
          <w:b/>
          <w:u w:val="single"/>
        </w:rPr>
        <w:t>737502</w:t>
      </w:r>
    </w:p>
    <w:p>
      <w:r>
        <w:t>Med zemljo in nebom</w:t>
        <w:br/>
        <w:t>izberi obzorje.</w:t>
        <w:br/>
        <w:t>Med gozdom in poljem</w:t>
        <w:br/>
        <w:t>izberi jaso.</w:t>
        <w:br/>
        <w:t>Med hišo in cesto</w:t>
        <w:br/>
        <w:t xml:space="preserve">izberi hišo in cesto </w:t>
        <w:br/>
        <w:t>in vrt.</w:t>
        <w:br/>
        <w:t>In vrt. #BorisANovak</w:t>
      </w:r>
    </w:p>
    <w:p>
      <w:r>
        <w:rPr>
          <w:b/>
          <w:u w:val="single"/>
        </w:rPr>
        <w:t>737503</w:t>
      </w:r>
    </w:p>
    <w:p>
      <w:r>
        <w:t>Celodnevni sistematski pregled oddelka R1B: Telo: Dijaki R1B oddelka imajo v ponedeljek, 6. 1. 2014, celodnevn... http://t.co/m6Jxf9oYAk</w:t>
      </w:r>
    </w:p>
    <w:p>
      <w:r>
        <w:rPr>
          <w:b/>
          <w:u w:val="single"/>
        </w:rPr>
        <w:t>737504</w:t>
      </w:r>
    </w:p>
    <w:p>
      <w:r>
        <w:t>800m nove vzletno pristajalne steze naletališču ERusjana? Kje pa?</w:t>
        <w:br/>
        <w:t>Fištravec je gotof!</w:t>
      </w:r>
    </w:p>
    <w:p>
      <w:r>
        <w:rPr>
          <w:b/>
          <w:u w:val="single"/>
        </w:rPr>
        <w:t>737505</w:t>
      </w:r>
    </w:p>
    <w:p>
      <w:r>
        <w:t>Faktor: spet Lukšič ki razloži da je Johnydelaterra odličen strateg in to je ravno to kar Slo potrebuje...Čisto kretenizem</w:t>
      </w:r>
    </w:p>
    <w:p>
      <w:r>
        <w:rPr>
          <w:b/>
          <w:u w:val="single"/>
        </w:rPr>
        <w:t>737506</w:t>
      </w:r>
    </w:p>
    <w:p>
      <w:r>
        <w:t>@VerdenikAles @prisrcna1 100 dni je postalo nek obicaj pri novi vladi, toda koliko pa gre reciklirani? 🤔</w:t>
      </w:r>
    </w:p>
    <w:p>
      <w:r>
        <w:rPr>
          <w:b/>
          <w:u w:val="single"/>
        </w:rPr>
        <w:t>737507</w:t>
      </w:r>
    </w:p>
    <w:p>
      <w:r>
        <w:t>@petrasovdat @powersmoothie A ti se kr z vlakom furas? Si probala voznjo s SZ? Predpriprava za 2. tir</w:t>
      </w:r>
    </w:p>
    <w:p>
      <w:r>
        <w:rPr>
          <w:b/>
          <w:u w:val="single"/>
        </w:rPr>
        <w:t>737508</w:t>
      </w:r>
    </w:p>
    <w:p>
      <w:r>
        <w:t>@NeuroVirtu Jah, tako pač delujete komunisti. Kaj se zgražate? Naredili ste vse, da so takile na oblasti!</w:t>
      </w:r>
    </w:p>
    <w:p>
      <w:r>
        <w:rPr>
          <w:b/>
          <w:u w:val="single"/>
        </w:rPr>
        <w:t>737509</w:t>
      </w:r>
    </w:p>
    <w:p>
      <w:r>
        <w:t>@EdoHabe Mater te trga že ene 2 dni. 😜 @ErikaPlaninsec te čist razturila. 😂😂😂</w:t>
      </w:r>
    </w:p>
    <w:p>
      <w:r>
        <w:rPr>
          <w:b/>
          <w:u w:val="single"/>
        </w:rPr>
        <w:t>737510</w:t>
      </w:r>
    </w:p>
    <w:p>
      <w:r>
        <w:t>Bil bi že čas,da pride v vlado en tak strokovnjak,da jih začne briti po njihovih leftardarskih ritih. https://t.co/M31EK9JILl</w:t>
      </w:r>
    </w:p>
    <w:p>
      <w:r>
        <w:rPr>
          <w:b/>
          <w:u w:val="single"/>
        </w:rPr>
        <w:t>737511</w:t>
      </w:r>
    </w:p>
    <w:p>
      <w:r>
        <w:t>@sgsonjasg šibico je že prižgala oblast, ki se je danes ponovno uzurpirala na narodom</w:t>
      </w:r>
    </w:p>
    <w:p>
      <w:r>
        <w:rPr>
          <w:b/>
          <w:u w:val="single"/>
        </w:rPr>
        <w:t>737512</w:t>
      </w:r>
    </w:p>
    <w:p>
      <w:r>
        <w:t>Bulc: Nemška mesta naj namesto splošne prepovedi dizlov uvedejo cestnine https://t.co/fxGPyMEgW3</w:t>
      </w:r>
    </w:p>
    <w:p>
      <w:r>
        <w:rPr>
          <w:b/>
          <w:u w:val="single"/>
        </w:rPr>
        <w:t>737513</w:t>
      </w:r>
    </w:p>
    <w:p>
      <w:r>
        <w:t>@Blaz_88 @NormaMKorosec Ja pajade.....na celo Afriko zdaj lahko nalepiš kar Kitajsko zastavo. Pa se noben levičar ne obregne ob to dejstvo.</w:t>
      </w:r>
    </w:p>
    <w:p>
      <w:r>
        <w:rPr>
          <w:b/>
          <w:u w:val="single"/>
        </w:rPr>
        <w:t>737514</w:t>
      </w:r>
    </w:p>
    <w:p>
      <w:r>
        <w:t>Pa še to: Podpišete lahko, da ste ZA darovanje organov in tkiv po vaši smrti, ali obkrožite PROTI.</w:t>
        <w:br/>
        <w:br/>
        <w:t>Tako odločitev ne pade na vaše bližnje.</w:t>
      </w:r>
    </w:p>
    <w:p>
      <w:r>
        <w:rPr>
          <w:b/>
          <w:u w:val="single"/>
        </w:rPr>
        <w:t>737515</w:t>
      </w:r>
    </w:p>
    <w:p>
      <w:r>
        <w:t>@Komentar_Dana True</w:t>
        <w:br/>
        <w:t>Najbolj zabavno je, ko me prepričujejo, da so demokrati v murici levica. Levo od skrajne desnice edino.</w:t>
      </w:r>
    </w:p>
    <w:p>
      <w:r>
        <w:rPr>
          <w:b/>
          <w:u w:val="single"/>
        </w:rPr>
        <w:t>737516</w:t>
      </w:r>
    </w:p>
    <w:p>
      <w:r>
        <w:t>halo planetarne meglice Mačje oko. Običajno je na slikah le osrednji del. https://t.co/pNAqD4g4CG</w:t>
      </w:r>
    </w:p>
    <w:p>
      <w:r>
        <w:rPr>
          <w:b/>
          <w:u w:val="single"/>
        </w:rPr>
        <w:t>737517</w:t>
      </w:r>
    </w:p>
    <w:p>
      <w:r>
        <w:t>Kandidati za najvišje položaje v parlamentu in vladi so res sami "novi obrazi". Tale Šarec je pač od nekdaj za hece.</w:t>
      </w:r>
    </w:p>
    <w:p>
      <w:r>
        <w:rPr>
          <w:b/>
          <w:u w:val="single"/>
        </w:rPr>
        <w:t>737518</w:t>
      </w:r>
    </w:p>
    <w:p>
      <w:r>
        <w:t>@lesjakb @Medeja_7 ker bi potem morali tudi povedati, da je ni bilo in da so se kmetje pač uprli rdečim teroristom</w:t>
      </w:r>
    </w:p>
    <w:p>
      <w:r>
        <w:rPr>
          <w:b/>
          <w:u w:val="single"/>
        </w:rPr>
        <w:t>737519</w:t>
      </w:r>
    </w:p>
    <w:p>
      <w:r>
        <w:t>@ArtGotar @nadkaku A sem kaj spregledal? Nikjer ne piše, da je bil kriv motorist.</w:t>
      </w:r>
    </w:p>
    <w:p>
      <w:r>
        <w:rPr>
          <w:b/>
          <w:u w:val="single"/>
        </w:rPr>
        <w:t>737520</w:t>
      </w:r>
    </w:p>
    <w:p>
      <w:r>
        <w:t>Ta bo pa bolj težka. Smo že tako pojebani, da sploh več ne vemo kdo nas jebe in zakaj. https://t.co/XWIpoNC77b</w:t>
      </w:r>
    </w:p>
    <w:p>
      <w:r>
        <w:rPr>
          <w:b/>
          <w:u w:val="single"/>
        </w:rPr>
        <w:t>737521</w:t>
      </w:r>
    </w:p>
    <w:p>
      <w:r>
        <w:t>@maticslapsak @medeja alpa ko otroka v paniki tok potegneš, da mu komolec izpahne. to se je zgodilo enemu kolegu...</w:t>
      </w:r>
    </w:p>
    <w:p>
      <w:r>
        <w:rPr>
          <w:b/>
          <w:u w:val="single"/>
        </w:rPr>
        <w:t>737522</w:t>
      </w:r>
    </w:p>
    <w:p>
      <w:r>
        <w:t>@TankoJoze Ne manipulirati. Eno so ocene vrednosti, drugo pa dejanska cena, ki jih bo ponudil najbolj ugoden izvajalec.</w:t>
      </w:r>
    </w:p>
    <w:p>
      <w:r>
        <w:rPr>
          <w:b/>
          <w:u w:val="single"/>
        </w:rPr>
        <w:t>737523</w:t>
      </w:r>
    </w:p>
    <w:p>
      <w:r>
        <w:t>Ob nedeljah Vas bom prosil za pomoč ! :)</w:t>
        <w:br/>
        <w:t>Boste z mano ? ;)</w:t>
        <w:br/>
        <w:t>#zvezdeplesejo #dejankrajnc #poskocni https://t.co/J1CRZzdeq2</w:t>
      </w:r>
    </w:p>
    <w:p>
      <w:r>
        <w:rPr>
          <w:b/>
          <w:u w:val="single"/>
        </w:rPr>
        <w:t>737524</w:t>
      </w:r>
    </w:p>
    <w:p>
      <w:r>
        <w:t>@Polonci Jup, folk je ponorel. Kapljice namesto zdravil, ki jih predpiše zdravnik.</w:t>
      </w:r>
    </w:p>
    <w:p>
      <w:r>
        <w:rPr>
          <w:b/>
          <w:u w:val="single"/>
        </w:rPr>
        <w:t>737525</w:t>
      </w:r>
    </w:p>
    <w:p>
      <w:r>
        <w:t>@milan_kurcan @ABratusek @StrankaAB To je tipično za primitivce v SDS. Jansevi jurisniki pač kažejo svoj pravi obraz!</w:t>
      </w:r>
    </w:p>
    <w:p>
      <w:r>
        <w:rPr>
          <w:b/>
          <w:u w:val="single"/>
        </w:rPr>
        <w:t>737526</w:t>
      </w:r>
    </w:p>
    <w:p>
      <w:r>
        <w:t>To je pa naša Mici. Dva tedna pri hiši, pripeljana iz zavetišča,stara približno dve leti. Je orng baba, ima 4.4kg.😃🐱 https://t.co/nlldenCW1R</w:t>
      </w:r>
    </w:p>
    <w:p>
      <w:r>
        <w:rPr>
          <w:b/>
          <w:u w:val="single"/>
        </w:rPr>
        <w:t>737527</w:t>
      </w:r>
    </w:p>
    <w:p>
      <w:r>
        <w:t>Ti R desničarji mislijo da je pri nas gostoval samo komunizem. Nacizem in fašizem pa nas ni obiskal. Obiskal,  in celo po malem ostal.😎</w:t>
      </w:r>
    </w:p>
    <w:p>
      <w:r>
        <w:rPr>
          <w:b/>
          <w:u w:val="single"/>
        </w:rPr>
        <w:t>737528</w:t>
      </w:r>
    </w:p>
    <w:p>
      <w:r>
        <w:t>@Primorska24 Ampak po zagotovilih @vladaRS dane @matteosalvinimi obvladujemo tihotapske tokove</w:t>
      </w:r>
    </w:p>
    <w:p>
      <w:r>
        <w:rPr>
          <w:b/>
          <w:u w:val="single"/>
        </w:rPr>
        <w:t>737529</w:t>
      </w:r>
    </w:p>
    <w:p>
      <w:r>
        <w:t>Prižgal joint ter pogledal tekmo! #fuzbal #nogomet #ligaprvakov - http://t.co/tYPau4vc</w:t>
      </w:r>
    </w:p>
    <w:p>
      <w:r>
        <w:rPr>
          <w:b/>
          <w:u w:val="single"/>
        </w:rPr>
        <w:t>737530</w:t>
      </w:r>
    </w:p>
    <w:p>
      <w:r>
        <w:t>Pipistrelova električna in hibridna letala bodo izdelovali tudi na Kitajskem. Podrobneje ob 15.30. @rtvslo</w:t>
      </w:r>
    </w:p>
    <w:p>
      <w:r>
        <w:rPr>
          <w:b/>
          <w:u w:val="single"/>
        </w:rPr>
        <w:t>737531</w:t>
      </w:r>
    </w:p>
    <w:p>
      <w:r>
        <w:t>@lbna69 Iskreno povedano ne vem. Nimam občutka koliko tistih neodločenih je lenih socialistov, koliko kvaziliberalcev in koliko libertarcev.</w:t>
      </w:r>
    </w:p>
    <w:p>
      <w:r>
        <w:rPr>
          <w:b/>
          <w:u w:val="single"/>
        </w:rPr>
        <w:t>737532</w:t>
      </w:r>
    </w:p>
    <w:p>
      <w:r>
        <w:t>@brisacka Zdaj si dobila enega sledilca več... Če sta te ta dva blokirala, si si moje sledenje prislužila.</w:t>
      </w:r>
    </w:p>
    <w:p>
      <w:r>
        <w:rPr>
          <w:b/>
          <w:u w:val="single"/>
        </w:rPr>
        <w:t>737533</w:t>
      </w:r>
    </w:p>
    <w:p>
      <w:r>
        <w:t>Aja...še to..današnja predstava v LG...me opozori vnučka....ane babica, tudi tile pojejo kanon. #Babičinodete</w:t>
      </w:r>
    </w:p>
    <w:p>
      <w:r>
        <w:rPr>
          <w:b/>
          <w:u w:val="single"/>
        </w:rPr>
        <w:t>737534</w:t>
      </w:r>
    </w:p>
    <w:p>
      <w:r>
        <w:t>@cikibucka @FerdinandStrgar Velik možnosti mamo za vzeti. Začnimo v parlamentu, nadaljujmo pri managerjih, svetovalcih, ... itd.</w:t>
      </w:r>
    </w:p>
    <w:p>
      <w:r>
        <w:rPr>
          <w:b/>
          <w:u w:val="single"/>
        </w:rPr>
        <w:t>737535</w:t>
      </w:r>
    </w:p>
    <w:p>
      <w:r>
        <w:t>Če bi bilo po moško, bi svetu vladale takšne riti! http://t.co/rmQ965j via @(via @moskisvet)</w:t>
      </w:r>
    </w:p>
    <w:p>
      <w:r>
        <w:rPr>
          <w:b/>
          <w:u w:val="single"/>
        </w:rPr>
        <w:t>737536</w:t>
      </w:r>
    </w:p>
    <w:p>
      <w:r>
        <w:t>takšni #konji vlečejo v prepad. :-(  Gašpar Gašpar Mišič: V novi vladi se vidim med vlečnimi konji - @Planetsiolnet http://t.co/4igGPH5zGb</w:t>
      </w:r>
    </w:p>
    <w:p>
      <w:r>
        <w:rPr>
          <w:b/>
          <w:u w:val="single"/>
        </w:rPr>
        <w:t>737537</w:t>
      </w:r>
    </w:p>
    <w:p>
      <w:r>
        <w:t>@BanicGregor @RomanJakic @petracj @adria_airways A gre kdo v kratkem se v Skopje 🤪 ene piskote bi nafehtala, sem jih premal kupila...</w:t>
      </w:r>
    </w:p>
    <w:p>
      <w:r>
        <w:rPr>
          <w:b/>
          <w:u w:val="single"/>
        </w:rPr>
        <w:t>737538</w:t>
      </w:r>
    </w:p>
    <w:p>
      <w:r>
        <w:t>@TPehta ...tov.Novak je v imenu NSI  in rdeče revolucije takoj zahtevala odstop J.Janše in cele SDS !!!</w:t>
      </w:r>
    </w:p>
    <w:p>
      <w:r>
        <w:rPr>
          <w:b/>
          <w:u w:val="single"/>
        </w:rPr>
        <w:t>737539</w:t>
      </w:r>
    </w:p>
    <w:p>
      <w:r>
        <w:t>@poticca @SiolNEWS Aja, pa še stari oča so bili pri rdečih. Zgleda ,da se to ne deduje.</w:t>
      </w:r>
    </w:p>
    <w:p>
      <w:r>
        <w:rPr>
          <w:b/>
          <w:u w:val="single"/>
        </w:rPr>
        <w:t>737540</w:t>
      </w:r>
    </w:p>
    <w:p>
      <w:r>
        <w:t>"Pot v neznano" z Vokalno skupino Melos uspela! #melos #legend #acapella #ptuj #slovenia https://t.co/GlCLBKl3k2</w:t>
      </w:r>
    </w:p>
    <w:p>
      <w:r>
        <w:rPr>
          <w:b/>
          <w:u w:val="single"/>
        </w:rPr>
        <w:t>737541</w:t>
      </w:r>
    </w:p>
    <w:p>
      <w:r>
        <w:t>Ali kreteni izvirajo iz Krete?</w:t>
        <w:br/>
        <w:t>Po sliki sodeč.......JA https://t.co/xsItWi7Rvb</w:t>
      </w:r>
    </w:p>
    <w:p>
      <w:r>
        <w:rPr>
          <w:b/>
          <w:u w:val="single"/>
        </w:rPr>
        <w:t>737542</w:t>
      </w:r>
    </w:p>
    <w:p>
      <w:r>
        <w:t>@DC43 @borutsuklje baraboni se bodo že nekako izvlekli, vsakemu bodo kaj obljubili, potem pa.......</w:t>
      </w:r>
    </w:p>
    <w:p>
      <w:r>
        <w:rPr>
          <w:b/>
          <w:u w:val="single"/>
        </w:rPr>
        <w:t>737543</w:t>
      </w:r>
    </w:p>
    <w:p>
      <w:r>
        <w:t>@vinkovasle1 @STA_novice Včasih zmagamo tudwče je drek na palci! Zmaaaga! Še opravičujem.</w:t>
      </w:r>
    </w:p>
    <w:p>
      <w:r>
        <w:rPr>
          <w:b/>
          <w:u w:val="single"/>
        </w:rPr>
        <w:t>737544</w:t>
      </w:r>
    </w:p>
    <w:p>
      <w:r>
        <w:t>@romunov @JPtuatara @metinalista Res pa da te najezdniške osice ne trgajo nog...vsaj običajno ne. Mogoče sta s pajkom bila srdit boj. 🙂</w:t>
      </w:r>
    </w:p>
    <w:p>
      <w:r>
        <w:rPr>
          <w:b/>
          <w:u w:val="single"/>
        </w:rPr>
        <w:t>737545</w:t>
      </w:r>
    </w:p>
    <w:p>
      <w:r>
        <w:t>@drfilomena @magrateja @jkmcnk Če ga ni, bi ga morali imeti ravno zaradi takih gnojev. Marš.</w:t>
      </w:r>
    </w:p>
    <w:p>
      <w:r>
        <w:rPr>
          <w:b/>
          <w:u w:val="single"/>
        </w:rPr>
        <w:t>737546</w:t>
      </w:r>
    </w:p>
    <w:p>
      <w:r>
        <w:t>@JJansaSDS kaj ni uničevanje dokazov nezakonito, bo kaka tožba proti tem sodnikom?</w:t>
      </w:r>
    </w:p>
    <w:p>
      <w:r>
        <w:rPr>
          <w:b/>
          <w:u w:val="single"/>
        </w:rPr>
        <w:t>737547</w:t>
      </w:r>
    </w:p>
    <w:p>
      <w:r>
        <w:t>@BRajgelj Boli me kurac, če so lačni in utrujeni. Tako kotbza podgano v kanalizaciji.</w:t>
      </w:r>
    </w:p>
    <w:p>
      <w:r>
        <w:rPr>
          <w:b/>
          <w:u w:val="single"/>
        </w:rPr>
        <w:t>737548</w:t>
      </w:r>
    </w:p>
    <w:p>
      <w:r>
        <w:t>Ta vikend Fitnes center Andfit in Klub Koroških Študentov prirejata S KKŠ fit do poletja :)</w:t>
        <w:br/>
        <w:t>Vabljeni :) https://t.co/yDZTjRNfLT</w:t>
      </w:r>
    </w:p>
    <w:p>
      <w:r>
        <w:rPr>
          <w:b/>
          <w:u w:val="single"/>
        </w:rPr>
        <w:t>737549</w:t>
      </w:r>
    </w:p>
    <w:p>
      <w:r>
        <w:t>Če dovolj dolgo gledaš vzorec in mičkeno zaškiliš, se ti prikaže Božiček z jelenčki!</w:t>
        <w:br/>
        <w:t>Res! https://t.co/LATh3tMK2Y</w:t>
      </w:r>
    </w:p>
    <w:p>
      <w:r>
        <w:rPr>
          <w:b/>
          <w:u w:val="single"/>
        </w:rPr>
        <w:t>737550</w:t>
      </w:r>
    </w:p>
    <w:p>
      <w:r>
        <w:t>@BernardBrscic Ali ste "že" spoznali,da s fake novicami ni kruha.#lažisehitroodkrijejo</w:t>
      </w:r>
    </w:p>
    <w:p>
      <w:r>
        <w:rPr>
          <w:b/>
          <w:u w:val="single"/>
        </w:rPr>
        <w:t>737551</w:t>
      </w:r>
    </w:p>
    <w:p>
      <w:r>
        <w:t>@jakov_fak je fejst fant in držim pesti, da osvoji medaljo za Slovenijo! In ponosno naj nosi našo zastavo!</w:t>
      </w:r>
    </w:p>
    <w:p>
      <w:r>
        <w:rPr>
          <w:b/>
          <w:u w:val="single"/>
        </w:rPr>
        <w:t>737552</w:t>
      </w:r>
    </w:p>
    <w:p>
      <w:r>
        <w:t>@Medeja_7 @FrancHimelrajh @scdtwister @finance_si Omreznina se podraza vsako leto, vendar o tem mediji ne porocajo</w:t>
      </w:r>
    </w:p>
    <w:p>
      <w:r>
        <w:rPr>
          <w:b/>
          <w:u w:val="single"/>
        </w:rPr>
        <w:t>737553</w:t>
      </w:r>
    </w:p>
    <w:p>
      <w:r>
        <w:t>@andrazk Člana z najboljšo podkožno zaščito so poslali tauhat :). Kako uro se je mučil revež</w:t>
      </w:r>
    </w:p>
    <w:p>
      <w:r>
        <w:rPr>
          <w:b/>
          <w:u w:val="single"/>
        </w:rPr>
        <w:t>737554</w:t>
      </w:r>
    </w:p>
    <w:p>
      <w:r>
        <w:t>@BRajgelj Odlicna izbira borata, da je imenoval tega predsednika, 2 butla vkup</w:t>
      </w:r>
    </w:p>
    <w:p>
      <w:r>
        <w:rPr>
          <w:b/>
          <w:u w:val="single"/>
        </w:rPr>
        <w:t>737555</w:t>
      </w:r>
    </w:p>
    <w:p>
      <w:r>
        <w:t>Krška nuklearka kljub vročini deluje stabilno in s polno močjo</w:t>
        <w:br/>
        <w:t>https://t.co/TVdhDFdVr3 https://t.co/AOii7q9AOd</w:t>
      </w:r>
    </w:p>
    <w:p>
      <w:r>
        <w:rPr>
          <w:b/>
          <w:u w:val="single"/>
        </w:rPr>
        <w:t>737556</w:t>
      </w:r>
    </w:p>
    <w:p>
      <w:r>
        <w:t>@Nova24TV Poleg Šiškove varde imamo še eno paravojaško Janševo gardo! https://t.co/netrzRM1Xd</w:t>
      </w:r>
    </w:p>
    <w:p>
      <w:r>
        <w:rPr>
          <w:b/>
          <w:u w:val="single"/>
        </w:rPr>
        <w:t>737557</w:t>
      </w:r>
    </w:p>
    <w:p>
      <w:r>
        <w:t>Spremembe cen ne bodo opaznejše, zdi pa se, da bi se bencin lahko nekoliko podražil, dizel pa za malenkost pocenil. https://t.co/6STO7dqIpn</w:t>
      </w:r>
    </w:p>
    <w:p>
      <w:r>
        <w:rPr>
          <w:b/>
          <w:u w:val="single"/>
        </w:rPr>
        <w:t>737558</w:t>
      </w:r>
    </w:p>
    <w:p>
      <w:r>
        <w:t>@jocarules @MatjaNemec @strankaSD Ko komunisti začnejo sodelovati s fašisti je konec heca.</w:t>
      </w:r>
    </w:p>
    <w:p>
      <w:r>
        <w:rPr>
          <w:b/>
          <w:u w:val="single"/>
        </w:rPr>
        <w:t>737559</w:t>
      </w:r>
    </w:p>
    <w:p>
      <w:r>
        <w:t>@BernardBrscic Spostujes cefurja in migranta ter levicarsko kurbo, ki je dala temu prisleku.</w:t>
      </w:r>
    </w:p>
    <w:p>
      <w:r>
        <w:rPr>
          <w:b/>
          <w:u w:val="single"/>
        </w:rPr>
        <w:t>737560</w:t>
      </w:r>
    </w:p>
    <w:p>
      <w:r>
        <w:t>@JazbarMatjaz V tolažbo je lahko pobratena Olimpija. Ali pa so morda spet posredi (Buhnedej!) stave?</w:t>
      </w:r>
    </w:p>
    <w:p>
      <w:r>
        <w:rPr>
          <w:b/>
          <w:u w:val="single"/>
        </w:rPr>
        <w:t>737561</w:t>
      </w:r>
    </w:p>
    <w:p>
      <w:r>
        <w:t>@PrstanSi @JJansaSDS Salvini je rešil več ljudi pred utopitvami, kot vsi humanitarci skupaj.</w:t>
      </w:r>
    </w:p>
    <w:p>
      <w:r>
        <w:rPr>
          <w:b/>
          <w:u w:val="single"/>
        </w:rPr>
        <w:t>737562</w:t>
      </w:r>
    </w:p>
    <w:p>
      <w:r>
        <w:t>@petrasovdat Pa na vžigalnike je potrebno dati pojasnilo o termodinamiki eksotermnih reakcij, ki lahko vodijo do požara #butale #nanny_state</w:t>
      </w:r>
    </w:p>
    <w:p>
      <w:r>
        <w:rPr>
          <w:b/>
          <w:u w:val="single"/>
        </w:rPr>
        <w:t>737563</w:t>
      </w:r>
    </w:p>
    <w:p>
      <w:r>
        <w:t>Ljubljanska pravna fakulteta je res oh in sploh. Super sodniki. Samo ne za sodne dvorane, ampak za fuzbal.</w:t>
      </w:r>
    </w:p>
    <w:p>
      <w:r>
        <w:rPr>
          <w:b/>
          <w:u w:val="single"/>
        </w:rPr>
        <w:t>737564</w:t>
      </w:r>
    </w:p>
    <w:p>
      <w:r>
        <w:t>Židan po izvolitvi za predsednika DZ-ja: Manjkajočih glasov ne bom iskal</w:t>
        <w:br/>
        <w:t>https://t.co/EQb5bW7cWV. Židan židane volje</w:t>
      </w:r>
    </w:p>
    <w:p>
      <w:r>
        <w:rPr>
          <w:b/>
          <w:u w:val="single"/>
        </w:rPr>
        <w:t>737565</w:t>
      </w:r>
    </w:p>
    <w:p>
      <w:r>
        <w:t>Pahor na #soocenje do sedaj. Prazna samohvala, puhlice, zaigrana ostrina in izogibanje konfliktu s Šarcem.</w:t>
      </w:r>
    </w:p>
    <w:p>
      <w:r>
        <w:rPr>
          <w:b/>
          <w:u w:val="single"/>
        </w:rPr>
        <w:t>737566</w:t>
      </w:r>
    </w:p>
    <w:p>
      <w:r>
        <w:t>@timurbanya katastrofa res, E90 10 let star ima mnogo ampak res mnogo boljši motor in meljalnik</w:t>
      </w:r>
    </w:p>
    <w:p>
      <w:r>
        <w:rPr>
          <w:b/>
          <w:u w:val="single"/>
        </w:rPr>
        <w:t>737567</w:t>
      </w:r>
    </w:p>
    <w:p>
      <w:r>
        <w:t>@powersmoothie Verjetno pa se ne bodo pretvarjale, da z vukojebino ne mislijo nič slabšalnega.</w:t>
      </w:r>
    </w:p>
    <w:p>
      <w:r>
        <w:rPr>
          <w:b/>
          <w:u w:val="single"/>
        </w:rPr>
        <w:t>737568</w:t>
      </w:r>
    </w:p>
    <w:p>
      <w:r>
        <w:t>#blockchain predstavljajo bloki programske kode, razdeljeni med več računalnikov. To jo dela varno in učinkovito. https://t.co/p0VbkS2IUU</w:t>
      </w:r>
    </w:p>
    <w:p>
      <w:r>
        <w:rPr>
          <w:b/>
          <w:u w:val="single"/>
        </w:rPr>
        <w:t>737569</w:t>
      </w:r>
    </w:p>
    <w:p>
      <w:r>
        <w:t>FOTO:V Srbiji bi pokupili vso slovensko mehanizacijo za namakanje, a proizvodnje ni več https://t.co/w7wjRF5KH8</w:t>
      </w:r>
    </w:p>
    <w:p>
      <w:r>
        <w:rPr>
          <w:b/>
          <w:u w:val="single"/>
        </w:rPr>
        <w:t>737570</w:t>
      </w:r>
    </w:p>
    <w:p>
      <w:r>
        <w:t>@mimoidoci @pircj @Libertarec Študent, objavljen na Demokraciji pravi, da sem liberalec.</w:t>
      </w:r>
    </w:p>
    <w:p>
      <w:r>
        <w:rPr>
          <w:b/>
          <w:u w:val="single"/>
        </w:rPr>
        <w:t>737571</w:t>
      </w:r>
    </w:p>
    <w:p>
      <w:r>
        <w:t>@DanielKalan Hvala! Čez zimo nabavim nekaj kosov celih salam in to rezanje je bilo vedno kar muka. Noži vedno premalo ostri. Bom kupil!🍻</w:t>
      </w:r>
    </w:p>
    <w:p>
      <w:r>
        <w:rPr>
          <w:b/>
          <w:u w:val="single"/>
        </w:rPr>
        <w:t>737572</w:t>
      </w:r>
    </w:p>
    <w:p>
      <w:r>
        <w:t>VATIKAN JE OBJAVIL DA BO VSE SVOJE PREMOŽENJE RAZDELIL MED REVEŽE JA KRISTJANI SANJAJTE SE NAPREJ</w:t>
      </w:r>
    </w:p>
    <w:p>
      <w:r>
        <w:rPr>
          <w:b/>
          <w:u w:val="single"/>
        </w:rPr>
        <w:t>737573</w:t>
      </w:r>
    </w:p>
    <w:p>
      <w:r>
        <w:t>Komentator tekme naj neha uporabljati besedo Izjemno, jebem ga smotan'ga....</w:t>
      </w:r>
    </w:p>
    <w:p>
      <w:r>
        <w:rPr>
          <w:b/>
          <w:u w:val="single"/>
        </w:rPr>
        <w:t>737574</w:t>
      </w:r>
    </w:p>
    <w:p>
      <w:r>
        <w:t>@cesenj Ti bedaki bomo vsi mi drzavljani, ker se bosta 100% priklopila na državno korito</w:t>
      </w:r>
    </w:p>
    <w:p>
      <w:r>
        <w:rPr>
          <w:b/>
          <w:u w:val="single"/>
        </w:rPr>
        <w:t>737575</w:t>
      </w:r>
    </w:p>
    <w:p>
      <w:r>
        <w:t>@SlovenijaVsrcu A si dobil pri Serpentinšku službo ? In kdo bo potem razen maloštevilnih igral slabo vest cirkusantom !🤔</w:t>
      </w:r>
    </w:p>
    <w:p>
      <w:r>
        <w:rPr>
          <w:b/>
          <w:u w:val="single"/>
        </w:rPr>
        <w:t>737576</w:t>
      </w:r>
    </w:p>
    <w:p>
      <w:r>
        <w:t>@annianni246 Ona lepo s totalitarističnim simbolom na FB, FB pa nič, druge pa blokira za vsako pasjo figo. Bravo, FDV varuhi!</w:t>
      </w:r>
    </w:p>
    <w:p>
      <w:r>
        <w:rPr>
          <w:b/>
          <w:u w:val="single"/>
        </w:rPr>
        <w:t>737577</w:t>
      </w:r>
    </w:p>
    <w:p>
      <w:r>
        <w:t>@vmatijevec @had Kosovelova roba je vroča, kot bi jo včeraj pisal - takrat, pred dvajsetimi leti, danes.</w:t>
      </w:r>
    </w:p>
    <w:p>
      <w:r>
        <w:rPr>
          <w:b/>
          <w:u w:val="single"/>
        </w:rPr>
        <w:t>737578</w:t>
      </w:r>
    </w:p>
    <w:p>
      <w:r>
        <w:t>prvic v lajfu mam tako dreadful plane experience, da sem v solzah fejkala bolehnost, da so mi dovolili v vip ložo. #havanaairport</w:t>
      </w:r>
    </w:p>
    <w:p>
      <w:r>
        <w:rPr>
          <w:b/>
          <w:u w:val="single"/>
        </w:rPr>
        <w:t>737579</w:t>
      </w:r>
    </w:p>
    <w:p>
      <w:r>
        <w:t>[JOB] #Zaposlitev #delo: Komercialist na terenu - m/ž https://t.co/5VHB9c11sn Regija:#osrednjeslovenska  v kategoriji: #komerciala #prodaja</w:t>
      </w:r>
    </w:p>
    <w:p>
      <w:r>
        <w:rPr>
          <w:b/>
          <w:u w:val="single"/>
        </w:rPr>
        <w:t>737580</w:t>
      </w:r>
    </w:p>
    <w:p>
      <w:r>
        <w:t>@bostios @strankaSDS Drži, pa se edini pravi srčni komiji so v tej zblojeni sekti😋😎</w:t>
      </w:r>
    </w:p>
    <w:p>
      <w:r>
        <w:rPr>
          <w:b/>
          <w:u w:val="single"/>
        </w:rPr>
        <w:t>737581</w:t>
      </w:r>
    </w:p>
    <w:p>
      <w:r>
        <w:t>@PKocbek @BracicREGOUC @BorutPahor afne guncajo in fučka se jim za to kaj ljudje mislijo #TVPlanica</w:t>
      </w:r>
    </w:p>
    <w:p>
      <w:r>
        <w:rPr>
          <w:b/>
          <w:u w:val="single"/>
        </w:rPr>
        <w:t>737582</w:t>
      </w:r>
    </w:p>
    <w:p>
      <w:r>
        <w:t>@BlogSlovenija Enostavno ne vidim potrebe po levičarjih.</w:t>
        <w:br/>
        <w:t>To je nepotrebna gnojna bula.</w:t>
        <w:br/>
        <w:t>Kot bi si nekdo želel imeti raka.</w:t>
      </w:r>
    </w:p>
    <w:p>
      <w:r>
        <w:rPr>
          <w:b/>
          <w:u w:val="single"/>
        </w:rPr>
        <w:t>737583</w:t>
      </w:r>
    </w:p>
    <w:p>
      <w:r>
        <w:t>@VaneGosnik Dvomim. Holywood sedaj obvladujejo podobni otročaji, kot so sveže zeleni (od znotraj pa krvavo rdeči)  slovenski politikanti.</w:t>
      </w:r>
    </w:p>
    <w:p>
      <w:r>
        <w:rPr>
          <w:b/>
          <w:u w:val="single"/>
        </w:rPr>
        <w:t>737584</w:t>
      </w:r>
    </w:p>
    <w:p>
      <w:r>
        <w:t>@IrenaSirena mlada najstnica na busu danes s komplet raztrganimi kavbojkami mi kazala gola kolena. almost went full old person on her.</w:t>
      </w:r>
    </w:p>
    <w:p>
      <w:r>
        <w:rPr>
          <w:b/>
          <w:u w:val="single"/>
        </w:rPr>
        <w:t>737585</w:t>
      </w:r>
    </w:p>
    <w:p>
      <w:r>
        <w:t>Predsednik Pahor s PR Erdoganom o terorističnih napadih v Istanbulu in obisku v Turčiji</w:t>
      </w:r>
    </w:p>
    <w:p>
      <w:r>
        <w:rPr>
          <w:b/>
          <w:u w:val="single"/>
        </w:rPr>
        <w:t>737586</w:t>
      </w:r>
    </w:p>
    <w:p>
      <w:r>
        <w:t>Ob množičnem sprejemu muslimanskih zveri se mi zastavlja vprašanje ali so morda politiki zdrogirani ali naravno bedasti?</w:t>
      </w:r>
    </w:p>
    <w:p>
      <w:r>
        <w:rPr>
          <w:b/>
          <w:u w:val="single"/>
        </w:rPr>
        <w:t>737587</w:t>
      </w:r>
    </w:p>
    <w:p>
      <w:r>
        <w:t>@SpelaSpelca Svicas isto... ampak s tem, da se ne vpije kam. Imas pac bombazne lahke tanke hlacke, ki bolj dihajo</w:t>
      </w:r>
    </w:p>
    <w:p>
      <w:r>
        <w:rPr>
          <w:b/>
          <w:u w:val="single"/>
        </w:rPr>
        <w:t>737588</w:t>
      </w:r>
    </w:p>
    <w:p>
      <w:r>
        <w:t>@trotz_dessen Ja sram me je, da sem jima nasedla. Udbaška zalega. In Bučar. Grozno.</w:t>
      </w:r>
    </w:p>
    <w:p>
      <w:r>
        <w:rPr>
          <w:b/>
          <w:u w:val="single"/>
        </w:rPr>
        <w:t>737589</w:t>
      </w:r>
    </w:p>
    <w:p>
      <w:r>
        <w:t>Kako poslušajo uspešni? (1. del)</w:t>
        <w:br/>
        <w:t>https://t.co/7LfI8JONtM</w:t>
        <w:br/>
        <w:t>#govoricatelesa #neverbalnaKomunikacija</w:t>
      </w:r>
    </w:p>
    <w:p>
      <w:r>
        <w:rPr>
          <w:b/>
          <w:u w:val="single"/>
        </w:rPr>
        <w:t>737590</w:t>
      </w:r>
    </w:p>
    <w:p>
      <w:r>
        <w:t>NOROOOOOO vznemirjeni! Še 2 dni do Noči Modrijanov! Wohooooooooooooo :) #Modrijani_SLO</w:t>
      </w:r>
    </w:p>
    <w:p>
      <w:r>
        <w:rPr>
          <w:b/>
          <w:u w:val="single"/>
        </w:rPr>
        <w:t>737591</w:t>
      </w:r>
    </w:p>
    <w:p>
      <w:r>
        <w:t>@ZigaTurk Dej, pejt v naravo prosim, pa mi najdi kakšno mejo. Kupim, dobro plačam.</w:t>
      </w:r>
    </w:p>
    <w:p>
      <w:r>
        <w:rPr>
          <w:b/>
          <w:u w:val="single"/>
        </w:rPr>
        <w:t>737592</w:t>
      </w:r>
    </w:p>
    <w:p>
      <w:r>
        <w:t>@martinvalic @mrevlje Niso. Točno vedo, koliko se folk pusti nategovat. Meja še ni dosežena.</w:t>
      </w:r>
    </w:p>
    <w:p>
      <w:r>
        <w:rPr>
          <w:b/>
          <w:u w:val="single"/>
        </w:rPr>
        <w:t>737593</w:t>
      </w:r>
    </w:p>
    <w:p>
      <w:r>
        <w:t>Koliko šal bo padlo na račun premikanja ure? Da bi jih bilo vsaj toliko, kot o odžagani roki.</w:t>
      </w:r>
    </w:p>
    <w:p>
      <w:r>
        <w:rPr>
          <w:b/>
          <w:u w:val="single"/>
        </w:rPr>
        <w:t>737594</w:t>
      </w:r>
    </w:p>
    <w:p>
      <w:r>
        <w:t>@blagovestGB @petra_jansa @STA_novice novinarji so intelektualni odpad slovenskega žurnalizma.</w:t>
      </w:r>
    </w:p>
    <w:p>
      <w:r>
        <w:rPr>
          <w:b/>
          <w:u w:val="single"/>
        </w:rPr>
        <w:t>737595</w:t>
      </w:r>
    </w:p>
    <w:p>
      <w:r>
        <w:t>@SillyInnerVoice 1 minutka dela - samo skočiš v šoping center po tiste Vučko copatke. Saj ne rabi cicibank. 🙈</w:t>
      </w:r>
    </w:p>
    <w:p>
      <w:r>
        <w:rPr>
          <w:b/>
          <w:u w:val="single"/>
        </w:rPr>
        <w:t>737596</w:t>
      </w:r>
    </w:p>
    <w:p>
      <w:r>
        <w:t>@Kl3p3r @JasaLorencic Ja sem pogledu posnetek par minut nazaj... Ne vem kje je tam videl penal 😂😂</w:t>
      </w:r>
    </w:p>
    <w:p>
      <w:r>
        <w:rPr>
          <w:b/>
          <w:u w:val="single"/>
        </w:rPr>
        <w:t>737597</w:t>
      </w:r>
    </w:p>
    <w:p>
      <w:r>
        <w:t>Prestrašene in zafrustrirane javne delavke so lahek ulov za nekoga,ki pakira pecilni prašek in ga okoli razpošilja. https://t.co/4IMeU39yVT</w:t>
      </w:r>
    </w:p>
    <w:p>
      <w:r>
        <w:rPr>
          <w:b/>
          <w:u w:val="single"/>
        </w:rPr>
        <w:t>737598</w:t>
      </w:r>
    </w:p>
    <w:p>
      <w:r>
        <w:t>Pred katastrofo, v katero nas pelje skrajna levičarska oblast, nas lahko rešijo le še...napovedane stavke tistih, ki so to oblast izvolili.</w:t>
      </w:r>
    </w:p>
    <w:p>
      <w:r>
        <w:rPr>
          <w:b/>
          <w:u w:val="single"/>
        </w:rPr>
        <w:t>737599</w:t>
      </w:r>
    </w:p>
    <w:p>
      <w:r>
        <w:t>@jozzi1joze @Agathung Ne še. Še kar bivakiram pod borovci. :) Pridem kmalu, pa še Agato povabma zraven. Kot prava džentlmena. ;)</w:t>
      </w:r>
    </w:p>
    <w:p>
      <w:r>
        <w:rPr>
          <w:b/>
          <w:u w:val="single"/>
        </w:rPr>
        <w:t>737600</w:t>
      </w:r>
    </w:p>
    <w:p>
      <w:r>
        <w:t>@AntonStihec @scdtwister @ArcanSimona @NovaSlovenija on je bolan , žal mu ni več pomoči</w:t>
      </w:r>
    </w:p>
    <w:p>
      <w:r>
        <w:rPr>
          <w:b/>
          <w:u w:val="single"/>
        </w:rPr>
        <w:t>737601</w:t>
      </w:r>
    </w:p>
    <w:p>
      <w:r>
        <w:t>@MIZS_RS @kanal @UEFA @LuisFigo @Sport24ur @MajaMakovec Infarkt mirujočega prometa v Biljah. https://t.co/2rSPlWTsAB</w:t>
      </w:r>
    </w:p>
    <w:p>
      <w:r>
        <w:rPr>
          <w:b/>
          <w:u w:val="single"/>
        </w:rPr>
        <w:t>737602</w:t>
      </w:r>
    </w:p>
    <w:p>
      <w:r>
        <w:t>@barjanski Bom popravil. Prikriti hud lenitis. Preveri, da se ne skriva še kaka osebnost v tebi.😂😝</w:t>
      </w:r>
    </w:p>
    <w:p>
      <w:r>
        <w:rPr>
          <w:b/>
          <w:u w:val="single"/>
        </w:rPr>
        <w:t>737603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737604</w:t>
      </w:r>
    </w:p>
    <w:p>
      <w:r>
        <w:t>@Blaziek zena prodaja. Numizmaticno drustvo (forum) pravi, da naj bi blo vec kot 300€.</w:t>
      </w:r>
    </w:p>
    <w:p>
      <w:r>
        <w:rPr>
          <w:b/>
          <w:u w:val="single"/>
        </w:rPr>
        <w:t>737605</w:t>
      </w:r>
    </w:p>
    <w:p>
      <w:r>
        <w:t>@DindicAlma Pol sem pa čist sfalil kontekst. Se posipam s pepelom in grem svoji kuhat kavo. 😏</w:t>
      </w:r>
    </w:p>
    <w:p>
      <w:r>
        <w:rPr>
          <w:b/>
          <w:u w:val="single"/>
        </w:rPr>
        <w:t>737606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737607</w:t>
      </w:r>
    </w:p>
    <w:p>
      <w:r>
        <w:t>Halo T-2! S tako Imenovanim 3G roamingom si delate samo sramoto in je najboljše, da ga ukinete. je nje najboljše, da ga ukinete.</w:t>
      </w:r>
    </w:p>
    <w:p>
      <w:r>
        <w:rPr>
          <w:b/>
          <w:u w:val="single"/>
        </w:rPr>
        <w:t>737608</w:t>
      </w:r>
    </w:p>
    <w:p>
      <w:r>
        <w:t>Na CSD ta teden ne morejo izdajati odločb, ker jim ne delajo računalniki. Bruka. #venezuela</w:t>
      </w:r>
    </w:p>
    <w:p>
      <w:r>
        <w:rPr>
          <w:b/>
          <w:u w:val="single"/>
        </w:rPr>
        <w:t>737609</w:t>
      </w:r>
    </w:p>
    <w:p>
      <w:r>
        <w:t>@galar @KatarinaDbr @missnymphee Če ste bili vinjeni kot krave, ste bili dostojno pijani kot opice. 😂</w:t>
      </w:r>
    </w:p>
    <w:p>
      <w:r>
        <w:rPr>
          <w:b/>
          <w:u w:val="single"/>
        </w:rPr>
        <w:t>737610</w:t>
      </w:r>
    </w:p>
    <w:p>
      <w:r>
        <w:t>@stanka_d res se jih pa prav veliko ne more pohvalit s sluzbo v CK ZKS... :p</w:t>
      </w:r>
    </w:p>
    <w:p>
      <w:r>
        <w:rPr>
          <w:b/>
          <w:u w:val="single"/>
        </w:rPr>
        <w:t>737611</w:t>
      </w:r>
    </w:p>
    <w:p>
      <w:r>
        <w:t>@potepuski sem jo. jo pucam že od oktobra. Avstrija in Nemčija ima vsak teden kakšno pošiljko</w:t>
      </w:r>
    </w:p>
    <w:p>
      <w:r>
        <w:rPr>
          <w:b/>
          <w:u w:val="single"/>
        </w:rPr>
        <w:t>737612</w:t>
      </w:r>
    </w:p>
    <w:p>
      <w:r>
        <w:t xml:space="preserve">Spet delate narobe @rtvslo ... https://t.co/g7TfcUIaPG </w:t>
        <w:br/>
        <w:t>https://t.co/1vA44vWrmI</w:t>
      </w:r>
    </w:p>
    <w:p>
      <w:r>
        <w:rPr>
          <w:b/>
          <w:u w:val="single"/>
        </w:rPr>
        <w:t>737613</w:t>
      </w:r>
    </w:p>
    <w:p>
      <w:r>
        <w:t>Kaj ta Auša naklada,o rodnosti ko nimajo mladi sam od česa živet,res pogrom te stranke s takimi debilnimi nakladanji https://t.co/PxPIeY2h5B</w:t>
      </w:r>
    </w:p>
    <w:p>
      <w:r>
        <w:rPr>
          <w:b/>
          <w:u w:val="single"/>
        </w:rPr>
        <w:t>737614</w:t>
      </w:r>
    </w:p>
    <w:p>
      <w:r>
        <w:t>@KTHopkins Macron, kam si pripeljal Francijo, s svojo multi kulti,  da jo morajo braniti državljani !ODSTOP! Z Francozi sem v duhu!</w:t>
      </w:r>
    </w:p>
    <w:p>
      <w:r>
        <w:rPr>
          <w:b/>
          <w:u w:val="single"/>
        </w:rPr>
        <w:t>737615</w:t>
      </w:r>
    </w:p>
    <w:p>
      <w:r>
        <w:t>@petra_jansa Res je že čas. Si predstavljam kako to trohnenje sistema zaudarja v zaprti celici. Že tretje leto intenzivno..#dr.Novič</w:t>
      </w:r>
    </w:p>
    <w:p>
      <w:r>
        <w:rPr>
          <w:b/>
          <w:u w:val="single"/>
        </w:rPr>
        <w:t>737616</w:t>
      </w:r>
    </w:p>
    <w:p>
      <w:r>
        <w:t>GORENJSKA POROČILA: Sprejem za diamantne maturantke in maturante https://t.co/8ypVi5NFbw via @YouTube</w:t>
      </w:r>
    </w:p>
    <w:p>
      <w:r>
        <w:rPr>
          <w:b/>
          <w:u w:val="single"/>
        </w:rPr>
        <w:t>737617</w:t>
      </w:r>
    </w:p>
    <w:p>
      <w:r>
        <w:t>Po moje so že tam in so pred časom k nam prileteli. Tako, da bi z izstrelitvijo počakal. https://t.co/WMDpliE0m0</w:t>
      </w:r>
    </w:p>
    <w:p>
      <w:r>
        <w:rPr>
          <w:b/>
          <w:u w:val="single"/>
        </w:rPr>
        <w:t>737618</w:t>
      </w:r>
    </w:p>
    <w:p>
      <w:r>
        <w:t>@Max970 @bolfenk1 ja in socializmu se imamo zhvaliti da imamo lahko tak razlged</w:t>
        <w:br/>
        <w:t>https://t.co/OJzMb7EUC8</w:t>
      </w:r>
    </w:p>
    <w:p>
      <w:r>
        <w:rPr>
          <w:b/>
          <w:u w:val="single"/>
        </w:rPr>
        <w:t>737619</w:t>
      </w:r>
    </w:p>
    <w:p>
      <w:r>
        <w:t>Brglez obsoja zločine nacizma, fašizma in "zlorabe komunizma".</w:t>
        <w:br/>
        <w:t>Tako težko jim gre z jezika brezpogojna obsodba komunizma. Vedno v celofan.</w:t>
      </w:r>
    </w:p>
    <w:p>
      <w:r>
        <w:rPr>
          <w:b/>
          <w:u w:val="single"/>
        </w:rPr>
        <w:t>737620</w:t>
      </w:r>
    </w:p>
    <w:p>
      <w:r>
        <w:t>@Delo Ne pretiravajte. Saj jih je predvsem Ljubljana polna, od spomenikov, do zastav bivše YU in častilcev rdeče zvezde.🙄</w:t>
      </w:r>
    </w:p>
    <w:p>
      <w:r>
        <w:rPr>
          <w:b/>
          <w:u w:val="single"/>
        </w:rPr>
        <w:t>737621</w:t>
      </w:r>
    </w:p>
    <w:p>
      <w:r>
        <w:t>@had Bod’ cel’ let’ doma in meditiraj, al neki.</w:t>
        <w:br/>
        <w:br/>
        <w:t xml:space="preserve">Tko zihr ne boš pizdil nad cestarji, gužvo in še čem. Oooom. </w:t>
        <w:br/>
        <w:br/>
        <w:t>😭</w:t>
      </w:r>
    </w:p>
    <w:p>
      <w:r>
        <w:rPr>
          <w:b/>
          <w:u w:val="single"/>
        </w:rPr>
        <w:t>737622</w:t>
      </w:r>
    </w:p>
    <w:p>
      <w:r>
        <w:t>@PlanetTV .... @PlanetTV  a ste ozvočeni...se slišite kake butaste flancate...</w:t>
      </w:r>
    </w:p>
    <w:p>
      <w:r>
        <w:rPr>
          <w:b/>
          <w:u w:val="single"/>
        </w:rPr>
        <w:t>737623</w:t>
      </w:r>
    </w:p>
    <w:p>
      <w:r>
        <w:t>@novax81 @barjanski Tri bare se mi drugače zdi kar malo preveč. Aja, pa malo preglej radiatorje, da kje ne canka.</w:t>
      </w:r>
    </w:p>
    <w:p>
      <w:r>
        <w:rPr>
          <w:b/>
          <w:u w:val="single"/>
        </w:rPr>
        <w:t>737624</w:t>
      </w:r>
    </w:p>
    <w:p>
      <w:r>
        <w:t>Volja stricev je očitno, da SMC potone. SD pa koleba med levim in sredinski krilom. https://t.co/l9ZCH8SxRz</w:t>
      </w:r>
    </w:p>
    <w:p>
      <w:r>
        <w:rPr>
          <w:b/>
          <w:u w:val="single"/>
        </w:rPr>
        <w:t>737625</w:t>
      </w:r>
    </w:p>
    <w:p>
      <w:r>
        <w:t>Vrhovni domobranski kurat Ignacij Lenček daruje sveto mašo na vetrinjskem polju</w:t>
        <w:br/>
        <w:t>👍🇸🇮💞 https://t.co/Zg7lAoJo7s</w:t>
      </w:r>
    </w:p>
    <w:p>
      <w:r>
        <w:rPr>
          <w:b/>
          <w:u w:val="single"/>
        </w:rPr>
        <w:t>737626</w:t>
      </w:r>
    </w:p>
    <w:p>
      <w:r>
        <w:t>@STA_novice Naj začnejo malo delat in naj varujejo mejo. Tisto kar so obljubili. Nič več.</w:t>
      </w:r>
    </w:p>
    <w:p>
      <w:r>
        <w:rPr>
          <w:b/>
          <w:u w:val="single"/>
        </w:rPr>
        <w:t>737627</w:t>
      </w:r>
    </w:p>
    <w:p>
      <w:r>
        <w:t>Čudovito graviran kozarec, delo moje snahe za mladoporočenca...#kdor_zna_pač_zna https://t.co/5QcQHMTIHB</w:t>
      </w:r>
    </w:p>
    <w:p>
      <w:r>
        <w:rPr>
          <w:b/>
          <w:u w:val="single"/>
        </w:rPr>
        <w:t>737628</w:t>
      </w:r>
    </w:p>
    <w:p>
      <w:r>
        <w:t>Očitno resnica nekatere zelo boli. Še posebej Grimsove fane https://t.co/A2GuHY0BJ3</w:t>
      </w:r>
    </w:p>
    <w:p>
      <w:r>
        <w:rPr>
          <w:b/>
          <w:u w:val="single"/>
        </w:rPr>
        <w:t>737629</w:t>
      </w:r>
    </w:p>
    <w:p>
      <w:r>
        <w:t xml:space="preserve">Račun brez krčmarja. </w:t>
        <w:br/>
        <w:br/>
        <w:t>In še ena vnaprej izgubljena tožba. https://t.co/K28nxcJ4H7</w:t>
      </w:r>
    </w:p>
    <w:p>
      <w:r>
        <w:rPr>
          <w:b/>
          <w:u w:val="single"/>
        </w:rPr>
        <w:t>737630</w:t>
      </w:r>
    </w:p>
    <w:p>
      <w:r>
        <w:t>@LukaSvetina @petra_jansa Nemcu ne znese celoten pogled na stvari.On vidi zadeve parcialno: eno po eno, pa še to mu povedo kolegi komunisti.</w:t>
      </w:r>
    </w:p>
    <w:p>
      <w:r>
        <w:rPr>
          <w:b/>
          <w:u w:val="single"/>
        </w:rPr>
        <w:t>737631</w:t>
      </w:r>
    </w:p>
    <w:p>
      <w:r>
        <w:t>@luxonski @blazekg za njega bi res blo da bi bil upravnik enga hostla v juzni ameriki :-) tale src ga bo unicil :-)</w:t>
      </w:r>
    </w:p>
    <w:p>
      <w:r>
        <w:rPr>
          <w:b/>
          <w:u w:val="single"/>
        </w:rPr>
        <w:t>737632</w:t>
      </w:r>
    </w:p>
    <w:p>
      <w:r>
        <w:t>@vinkovasle1 @RebernikJ Zna kiblhajer moderndorfer tud kero rečt!Kot glavni kadrovnik!!!</w:t>
      </w:r>
    </w:p>
    <w:p>
      <w:r>
        <w:rPr>
          <w:b/>
          <w:u w:val="single"/>
        </w:rPr>
        <w:t>737633</w:t>
      </w:r>
    </w:p>
    <w:p>
      <w:r>
        <w:t xml:space="preserve">#Dehidracija v zadnjih dneh je blagodejna! </w:t>
        <w:br/>
        <w:br/>
        <w:t>#Paliativa #SolaUrgence #DrLopuh https://t.co/sV9zg0yioC</w:t>
      </w:r>
    </w:p>
    <w:p>
      <w:r>
        <w:rPr>
          <w:b/>
          <w:u w:val="single"/>
        </w:rPr>
        <w:t>737634</w:t>
      </w:r>
    </w:p>
    <w:p>
      <w:r>
        <w:t>@illegall_blonde Pedikura, manikura, dilanje po nabiralnikih, pretepi po naročilu, rojstnodnevne podoknice... https://t.co/byXRSh0s9u</w:t>
      </w:r>
    </w:p>
    <w:p>
      <w:r>
        <w:rPr>
          <w:b/>
          <w:u w:val="single"/>
        </w:rPr>
        <w:t>737635</w:t>
      </w:r>
    </w:p>
    <w:p>
      <w:r>
        <w:t>dež.. in folk že jamra. Pred dnevi so jamral zarad vročin. #neurje #nevihta #vreme</w:t>
      </w:r>
    </w:p>
    <w:p>
      <w:r>
        <w:rPr>
          <w:b/>
          <w:u w:val="single"/>
        </w:rPr>
        <w:t>737636</w:t>
      </w:r>
    </w:p>
    <w:p>
      <w:r>
        <w:t>V #SFRJ "najboljsi drzavi na svetu" by leftards opinion so na pribeznike streljali? https://t.co/WUoG12RM5e</w:t>
      </w:r>
    </w:p>
    <w:p>
      <w:r>
        <w:rPr>
          <w:b/>
          <w:u w:val="single"/>
        </w:rPr>
        <w:t>737637</w:t>
      </w:r>
    </w:p>
    <w:p>
      <w:r>
        <w:t>@lucijausaj @CvetaStepanjan Kdo jim pa kaj more? Nič..nič in še enkrat nič! Levica ima prosto pot in lahko dela kar jim paše.</w:t>
      </w:r>
    </w:p>
    <w:p>
      <w:r>
        <w:rPr>
          <w:b/>
          <w:u w:val="single"/>
        </w:rPr>
        <w:t>737638</w:t>
      </w:r>
    </w:p>
    <w:p>
      <w:r>
        <w:t>"Glavo v ogenj tiščimo, da od vlade le brco v rit dobimo"in "Kjer gori, tam smo mi, kjer se krade, tam ste vi",Odlična slogana gasilcev.</w:t>
      </w:r>
    </w:p>
    <w:p>
      <w:r>
        <w:rPr>
          <w:b/>
          <w:u w:val="single"/>
        </w:rPr>
        <w:t>737639</w:t>
      </w:r>
    </w:p>
    <w:p>
      <w:r>
        <w:t>Nasprotniki #2tir so navadni idioti. Pa ne zaradi nasprotovanja ceni drugega tira. Ceni nasprotujem tudi sam.</w:t>
      </w:r>
    </w:p>
    <w:p>
      <w:r>
        <w:rPr>
          <w:b/>
          <w:u w:val="single"/>
        </w:rPr>
        <w:t>737640</w:t>
      </w:r>
    </w:p>
    <w:p>
      <w:r>
        <w:t>@kobemarijana @MitjaIrsic @JiriKocica Zares, mogoče bo mandatar celo komunist in preprodajalec orožja</w:t>
      </w:r>
    </w:p>
    <w:p>
      <w:r>
        <w:rPr>
          <w:b/>
          <w:u w:val="single"/>
        </w:rPr>
        <w:t>737641</w:t>
      </w:r>
    </w:p>
    <w:p>
      <w:r>
        <w:t>@Slovenka2be Potem so te malo nategnili. :(</w:t>
        <w:br/>
        <w:br/>
        <w:t>Bi se morala vnaprej zavarovati oz. se ne pustiti.</w:t>
      </w:r>
    </w:p>
    <w:p>
      <w:r>
        <w:rPr>
          <w:b/>
          <w:u w:val="single"/>
        </w:rPr>
        <w:t>737642</w:t>
      </w:r>
    </w:p>
    <w:p>
      <w:r>
        <w:t>@nimivseeno @ZigaTurk Res neverjetno. Kot Jankovič. Več masla na glavi, višje dvignjena glava.</w:t>
      </w:r>
    </w:p>
    <w:p>
      <w:r>
        <w:rPr>
          <w:b/>
          <w:u w:val="single"/>
        </w:rPr>
        <w:t>737643</w:t>
      </w:r>
    </w:p>
    <w:p>
      <w:r>
        <w:t>Aljuš, hvala, da si me povabil v mojo oddajo...</w:t>
        <w:br/>
        <w:t>😂😂😂#slowclap https://t.co/tQ14tK8WFr</w:t>
      </w:r>
    </w:p>
    <w:p>
      <w:r>
        <w:rPr>
          <w:b/>
          <w:u w:val="single"/>
        </w:rPr>
        <w:t>737644</w:t>
      </w:r>
    </w:p>
    <w:p>
      <w:r>
        <w:t>#novzacetek Zdravniki naj prenehajo paciente obravnavati kot kupe dreka in sklad za napake ne bo potreben!!!</w:t>
      </w:r>
    </w:p>
    <w:p>
      <w:r>
        <w:rPr>
          <w:b/>
          <w:u w:val="single"/>
        </w:rPr>
        <w:t>737645</w:t>
      </w:r>
    </w:p>
    <w:p>
      <w:r>
        <w:t>@yrennia1 Pravilno, naj jih tlačijo v žepe tistim, ki si jih želijo - ne dihurjev ne rabite, brez njega bo efekt 100%</w:t>
      </w:r>
    </w:p>
    <w:p>
      <w:r>
        <w:rPr>
          <w:b/>
          <w:u w:val="single"/>
        </w:rPr>
        <w:t>737646</w:t>
      </w:r>
    </w:p>
    <w:p>
      <w:r>
        <w:t>@MervicVanda Ja kdo pa je sposoben spontanih idiotizmov, razen rdecih agitprop trobent.</w:t>
      </w:r>
    </w:p>
    <w:p>
      <w:r>
        <w:rPr>
          <w:b/>
          <w:u w:val="single"/>
        </w:rPr>
        <w:t>737647</w:t>
      </w:r>
    </w:p>
    <w:p>
      <w:r>
        <w:t>Fotograf je fotoaparat zamenjal s kuhinjo in objektive s fermentorji. #Tektonik #kraftpivovarji Piše: Gorazd Utenkar https://t.co/NSbNYUiPzX</w:t>
      </w:r>
    </w:p>
    <w:p>
      <w:r>
        <w:rPr>
          <w:b/>
          <w:u w:val="single"/>
        </w:rPr>
        <w:t>737648</w:t>
      </w:r>
    </w:p>
    <w:p>
      <w:r>
        <w:t>@TanGlo7 @Libertarec @JureBrankovic @MartinaVuk Samo, da ni imel popravcev. #budala</w:t>
      </w:r>
    </w:p>
    <w:p>
      <w:r>
        <w:rPr>
          <w:b/>
          <w:u w:val="single"/>
        </w:rPr>
        <w:t>737649</w:t>
      </w:r>
    </w:p>
    <w:p>
      <w:r>
        <w:t>ej, @Zurnal_24 daj oladi malo, zima je, ne bo komet padu</w:t>
        <w:br/>
        <w:t>Začenja se: V bolnišnicah že omejujejo obiske https://t.co/mkYG8EedeH</w:t>
      </w:r>
    </w:p>
    <w:p>
      <w:r>
        <w:rPr>
          <w:b/>
          <w:u w:val="single"/>
        </w:rPr>
        <w:t>737650</w:t>
      </w:r>
    </w:p>
    <w:p>
      <w:r>
        <w:t>Bemtiš, Karl je ornk pometel na instagramu s svojo politično konkurenco (sledilci). Prezident ni vključen v to kvoto.</w:t>
      </w:r>
    </w:p>
    <w:p>
      <w:r>
        <w:rPr>
          <w:b/>
          <w:u w:val="single"/>
        </w:rPr>
        <w:t>737651</w:t>
      </w:r>
    </w:p>
    <w:p>
      <w:r>
        <w:t>Bog se usmili kakšna nakladancija, pravzaprav enaka kot jo izvaja Iršič na Novi. https://t.co/RLZjnhA2zE</w:t>
      </w:r>
    </w:p>
    <w:p>
      <w:r>
        <w:rPr>
          <w:b/>
          <w:u w:val="single"/>
        </w:rPr>
        <w:t>737652</w:t>
      </w:r>
    </w:p>
    <w:p>
      <w:r>
        <w:t>No saj jaz sem čudna, ampak osem ur spanja je občutno premalo za skoraj štiriletnika.</w:t>
      </w:r>
    </w:p>
    <w:p>
      <w:r>
        <w:rPr>
          <w:b/>
          <w:u w:val="single"/>
        </w:rPr>
        <w:t>737653</w:t>
      </w:r>
    </w:p>
    <w:p>
      <w:r>
        <w:t>@BojanPozar @KogojSlavko cuden "nick" Bolj bi ustrezalo ,Pik Lenin ali Pik komunizma . Fitz roy pa je skoraj domaca gora nasih Argentincev.</w:t>
      </w:r>
    </w:p>
    <w:p>
      <w:r>
        <w:rPr>
          <w:b/>
          <w:u w:val="single"/>
        </w:rPr>
        <w:t>737654</w:t>
      </w:r>
    </w:p>
    <w:p>
      <w:r>
        <w:t>@TheCmok Čaki malo, nea morem zdaj rime na porto iskat ... #zmatrana beri opita ... 3 runde sem plačala v smehu</w:t>
      </w:r>
    </w:p>
    <w:p>
      <w:r>
        <w:rPr>
          <w:b/>
          <w:u w:val="single"/>
        </w:rPr>
        <w:t>737655</w:t>
      </w:r>
    </w:p>
    <w:p>
      <w:r>
        <w:t>@had @PearlJam Glih toliko je zrajcal, da si jih še zdaj vrtim.... https://t.co/OZZ6qNvTm0</w:t>
      </w:r>
    </w:p>
    <w:p>
      <w:r>
        <w:rPr>
          <w:b/>
          <w:u w:val="single"/>
        </w:rPr>
        <w:t>737656</w:t>
      </w:r>
    </w:p>
    <w:p>
      <w:r>
        <w:t xml:space="preserve">Takole okrog 8ih na obvoznici se zberejo najbolj butasti in agresivni vozniki. </w:t>
        <w:br/>
        <w:t>1 policaj bi lahko v pol ure strgal prek 100 vozniških</w:t>
        <w:br/>
        <w:t>BUTCI</w:t>
      </w:r>
    </w:p>
    <w:p>
      <w:r>
        <w:rPr>
          <w:b/>
          <w:u w:val="single"/>
        </w:rPr>
        <w:t>737657</w:t>
      </w:r>
    </w:p>
    <w:p>
      <w:r>
        <w:t>@JKranjcan @mahkovic_eva Itak da loh ma, procesorska moč se upočasni, da se varčuje baterija. Tako, kot se zatemni zaslon.</w:t>
      </w:r>
    </w:p>
    <w:p>
      <w:r>
        <w:rPr>
          <w:b/>
          <w:u w:val="single"/>
        </w:rPr>
        <w:t>737658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737659</w:t>
      </w:r>
    </w:p>
    <w:p>
      <w:r>
        <w:t>@rtvslo In bi upal stavit denarce, da ovce niso bile primerno zaščitene (ograja visoka 170 cm in pod napetostjo, pastirski psi...).</w:t>
      </w:r>
    </w:p>
    <w:p>
      <w:r>
        <w:rPr>
          <w:b/>
          <w:u w:val="single"/>
        </w:rPr>
        <w:t>737660</w:t>
      </w:r>
    </w:p>
    <w:p>
      <w:r>
        <w:t>Katastrofa..ARSO snega je do kolen(če poklekneš) na cestah kolone.Dobro jutro Slovenija! https://t.co/hp1vsk9kPd</w:t>
      </w:r>
    </w:p>
    <w:p>
      <w:r>
        <w:rPr>
          <w:b/>
          <w:u w:val="single"/>
        </w:rPr>
        <w:t>737661</w:t>
      </w:r>
    </w:p>
    <w:p>
      <w:r>
        <w:t>@deveti za sprobat pa, ko bos nardil :D jst imam samo pekac (posodim, komot!), veganskih stvari ne znam delat :P</w:t>
      </w:r>
    </w:p>
    <w:p>
      <w:r>
        <w:rPr>
          <w:b/>
          <w:u w:val="single"/>
        </w:rPr>
        <w:t>737662</w:t>
      </w:r>
    </w:p>
    <w:p>
      <w:r>
        <w:t>@VeraG_KR @ena_sonia @osolnik70 Šoltesovo kampanjo so včeraj v #Tarča začeli na RTV.</w:t>
      </w:r>
    </w:p>
    <w:p>
      <w:r>
        <w:rPr>
          <w:b/>
          <w:u w:val="single"/>
        </w:rPr>
        <w:t>737663</w:t>
      </w:r>
    </w:p>
    <w:p>
      <w:r>
        <w:t>@urkez daj, mogoče pomaga. Pa ognjič je tud fajn za kožo. Mogoče si probaj prej s pilingom dol spravit odmrlo kožo</w:t>
      </w:r>
    </w:p>
    <w:p>
      <w:r>
        <w:rPr>
          <w:b/>
          <w:u w:val="single"/>
        </w:rPr>
        <w:t>737664</w:t>
      </w:r>
    </w:p>
    <w:p>
      <w:r>
        <w:t>@JazbarMatjaz Ne, sej sploh ni creepy slikat kelnarco, ne da bi ona vedela za to. Kje pa.</w:t>
      </w:r>
    </w:p>
    <w:p>
      <w:r>
        <w:rPr>
          <w:b/>
          <w:u w:val="single"/>
        </w:rPr>
        <w:t>737665</w:t>
      </w:r>
    </w:p>
    <w:p>
      <w:r>
        <w:t>Glifosat: V Račah opozarjajo na doslednost. Piše @ankutin https://t.co/YWbc6Wjx9G</w:t>
      </w:r>
    </w:p>
    <w:p>
      <w:r>
        <w:rPr>
          <w:b/>
          <w:u w:val="single"/>
        </w:rPr>
        <w:t>737666</w:t>
      </w:r>
    </w:p>
    <w:p>
      <w:r>
        <w:t>@altPaulin Saj ne morem verjet, da so taki exstremisti vsi slovenski pisatelji, čeprav so nekateri že bili obsojeni za pedofilijo!</w:t>
      </w:r>
    </w:p>
    <w:p>
      <w:r>
        <w:rPr>
          <w:b/>
          <w:u w:val="single"/>
        </w:rPr>
        <w:t>737667</w:t>
      </w:r>
    </w:p>
    <w:p>
      <w:r>
        <w:t>Slovenija druga Švica? Ja, če bi ji bilo toliko za zafurane milijarde, kot ji je za tistih nekaj milijonov manj zaradi morebitnega brexita 😏</w:t>
      </w:r>
    </w:p>
    <w:p>
      <w:r>
        <w:rPr>
          <w:b/>
          <w:u w:val="single"/>
        </w:rPr>
        <w:t>737668</w:t>
      </w:r>
    </w:p>
    <w:p>
      <w:r>
        <w:t>Press center se počasi polni. Vrhunska organizacija, brez pripomb! #Bergen2017 https://t.co/3Cfcebsb9T</w:t>
      </w:r>
    </w:p>
    <w:p>
      <w:r>
        <w:rPr>
          <w:b/>
          <w:u w:val="single"/>
        </w:rPr>
        <w:t>737669</w:t>
      </w:r>
    </w:p>
    <w:p>
      <w:r>
        <w:t>Hidria napoveduje čisteje izpuste iz dizelskih avtomobilskih motorjev https://t.co/LdraprJxOw #podjetja</w:t>
      </w:r>
    </w:p>
    <w:p>
      <w:r>
        <w:rPr>
          <w:b/>
          <w:u w:val="single"/>
        </w:rPr>
        <w:t>737670</w:t>
      </w:r>
    </w:p>
    <w:p>
      <w:r>
        <w:t>@barjanski Pa še v McD pojdi vprašat, kaj se je zgodilo s hamburgerjem v primerjavi z reklamnimi fotkami ;)</w:t>
      </w:r>
    </w:p>
    <w:p>
      <w:r>
        <w:rPr>
          <w:b/>
          <w:u w:val="single"/>
        </w:rPr>
        <w:t>737671</w:t>
      </w:r>
    </w:p>
    <w:p>
      <w:r>
        <w:t>@RobertSifrer Katastrofa! Vi to čisto resno enačite slovenske vojaške enote z JNA??!!!</w:t>
      </w:r>
    </w:p>
    <w:p>
      <w:r>
        <w:rPr>
          <w:b/>
          <w:u w:val="single"/>
        </w:rPr>
        <w:t>737672</w:t>
      </w:r>
    </w:p>
    <w:p>
      <w:r>
        <w:t>@surfon Nak! Nisem. Od 1.9. dalje sploh ne delam vec za oddajo 24ur, ampak sem del ustvarjalcev oddaje Epilog.</w:t>
      </w:r>
    </w:p>
    <w:p>
      <w:r>
        <w:rPr>
          <w:b/>
          <w:u w:val="single"/>
        </w:rPr>
        <w:t>737673</w:t>
      </w:r>
    </w:p>
    <w:p>
      <w:r>
        <w:t>@petrasovdat @Bodem43 Če z Božotom skup stopma, bi morti za eno fkup spravla, saj veš, gnara ni glih za fkraj metat. 🤗🤔</w:t>
      </w:r>
    </w:p>
    <w:p>
      <w:r>
        <w:rPr>
          <w:b/>
          <w:u w:val="single"/>
        </w:rPr>
        <w:t>737674</w:t>
      </w:r>
    </w:p>
    <w:p>
      <w:r>
        <w:t>Kaj zdaj slovenski del EPP? Boste stisnili rep med noge ali kaj? https://t.co/KbCycAzHiU @JJansaSDS @strankaSLS @NovaSlovenija</w:t>
      </w:r>
    </w:p>
    <w:p>
      <w:r>
        <w:rPr>
          <w:b/>
          <w:u w:val="single"/>
        </w:rPr>
        <w:t>737675</w:t>
      </w:r>
    </w:p>
    <w:p>
      <w:r>
        <w:t>@Primoz_Kovacic Briški naglas, dolge mastne lase, majca od Exodus ali kaj podobnega. Najraje ima vse domače.</w:t>
      </w:r>
    </w:p>
    <w:p>
      <w:r>
        <w:rPr>
          <w:b/>
          <w:u w:val="single"/>
        </w:rPr>
        <w:t>737676</w:t>
      </w:r>
    </w:p>
    <w:p>
      <w:r>
        <w:t>@toplovodar Miha vrhunska #spetek in #latrina. Poslušal, ko sem se fural čez Avstrijo. Res fajn! 👍</w:t>
      </w:r>
    </w:p>
    <w:p>
      <w:r>
        <w:rPr>
          <w:b/>
          <w:u w:val="single"/>
        </w:rPr>
        <w:t>737677</w:t>
      </w:r>
    </w:p>
    <w:p>
      <w:r>
        <w:t>Se spravim rihtat musko za v avto. Možgan se ustav. Itak. Tut enga dobrga komada se ne spomnem. 🤦‍♀️</w:t>
      </w:r>
    </w:p>
    <w:p>
      <w:r>
        <w:rPr>
          <w:b/>
          <w:u w:val="single"/>
        </w:rPr>
        <w:t>737678</w:t>
      </w:r>
    </w:p>
    <w:p>
      <w:r>
        <w:t>@AlanOrlic @petrasovdat @davidkovic @petracj @KatarinaDbr @PrometejDD Zdaj pa ti to počni na stari kuhinjski pečici. 🤯</w:t>
      </w:r>
    </w:p>
    <w:p>
      <w:r>
        <w:rPr>
          <w:b/>
          <w:u w:val="single"/>
        </w:rPr>
        <w:t>737679</w:t>
      </w:r>
    </w:p>
    <w:p>
      <w:r>
        <w:t>@lukavalas Sej veš, kaj pravijo. Dva fleta bi kupil v v sosednjih blokih in jih dal v brezplačno uporabo Strojanovim...</w:t>
      </w:r>
    </w:p>
    <w:p>
      <w:r>
        <w:rPr>
          <w:b/>
          <w:u w:val="single"/>
        </w:rPr>
        <w:t>737680</w:t>
      </w:r>
    </w:p>
    <w:p>
      <w:r>
        <w:t>@IPirkovic Ti osebki so nad povprečno inteligentni in lahko že pri 11 letih vozijo avtomobile in streljajo z Kalašnikovi...</w:t>
      </w:r>
    </w:p>
    <w:p>
      <w:r>
        <w:rPr>
          <w:b/>
          <w:u w:val="single"/>
        </w:rPr>
        <w:t>737681</w:t>
      </w:r>
    </w:p>
    <w:p>
      <w:r>
        <w:t>@KatarinaJenko @Kobrowsky @drfilomena @betmenka @toplovodar Se mi zdi, da ima temna stran TW svojo interno zabavo na temo blokad.</w:t>
      </w:r>
    </w:p>
    <w:p>
      <w:r>
        <w:rPr>
          <w:b/>
          <w:u w:val="single"/>
        </w:rPr>
        <w:t>737682</w:t>
      </w:r>
    </w:p>
    <w:p>
      <w:r>
        <w:t>Jutri v novi Mladini! Vabljeni k branju! #Mladina24 &amp;gt;&amp;gt; https://t.co/WaWbF8q1vi https://t.co/kj9bgPloeq</w:t>
      </w:r>
    </w:p>
    <w:p>
      <w:r>
        <w:rPr>
          <w:b/>
          <w:u w:val="single"/>
        </w:rPr>
        <w:t>737683</w:t>
      </w:r>
    </w:p>
    <w:p>
      <w:r>
        <w:t>@lucijausaj Zmanjšati št. volilnih enot da bo vsak glas enako vreden... Ena stranka v parlamentu ma manj glasov kot posamenik...</w:t>
      </w:r>
    </w:p>
    <w:p>
      <w:r>
        <w:rPr>
          <w:b/>
          <w:u w:val="single"/>
        </w:rPr>
        <w:t>737684</w:t>
      </w:r>
    </w:p>
    <w:p>
      <w:r>
        <w:t>A ta čifurska Glavina lajdra dobi službo kjer hoče??? Pa kaka država smo???s čim prepriča defce za posel-z pussy??? https://t.co/neDhxqmcwG</w:t>
      </w:r>
    </w:p>
    <w:p>
      <w:r>
        <w:rPr>
          <w:b/>
          <w:u w:val="single"/>
        </w:rPr>
        <w:t>737685</w:t>
      </w:r>
    </w:p>
    <w:p>
      <w:r>
        <w:t>@LahovnikMatej Naj z interpelacijo pocakajo do volitev. Takrat bo Soltes, ko ne bo izvoljen v EP,  koncno na voljo za prevzem stranke.</w:t>
      </w:r>
    </w:p>
    <w:p>
      <w:r>
        <w:rPr>
          <w:b/>
          <w:u w:val="single"/>
        </w:rPr>
        <w:t>737686</w:t>
      </w:r>
    </w:p>
    <w:p>
      <w:r>
        <w:t>Krč in Zoki sta frenda. Kejs je namenjen blamaži tožilke, le-ta še ne kapira...#fact še več takšnih ti pomolijo</w:t>
      </w:r>
    </w:p>
    <w:p>
      <w:r>
        <w:rPr>
          <w:b/>
          <w:u w:val="single"/>
        </w:rPr>
        <w:t>737687</w:t>
      </w:r>
    </w:p>
    <w:p>
      <w:r>
        <w:t>Janša: Gre za najtežji resor, zato so se ga vsi otepali https://t.co/Q3ZtSAveZO</w:t>
      </w:r>
    </w:p>
    <w:p>
      <w:r>
        <w:rPr>
          <w:b/>
          <w:u w:val="single"/>
        </w:rPr>
        <w:t>737688</w:t>
      </w:r>
    </w:p>
    <w:p>
      <w:r>
        <w:t>@vinkovasle1 Ni nas strah! Franta kljub letom drži eno za vžigalnik pri Europarku, drugo pri kolodvoru.</w:t>
      </w:r>
    </w:p>
    <w:p>
      <w:r>
        <w:rPr>
          <w:b/>
          <w:u w:val="single"/>
        </w:rPr>
        <w:t>737689</w:t>
      </w:r>
    </w:p>
    <w:p>
      <w:r>
        <w:t>@petrasovdat Pa kaj je folku, a zadnje case jejo samo nore gobe al so na pojoci travci, ne mor verjet</w:t>
      </w:r>
    </w:p>
    <w:p>
      <w:r>
        <w:rPr>
          <w:b/>
          <w:u w:val="single"/>
        </w:rPr>
        <w:t>737690</w:t>
      </w:r>
    </w:p>
    <w:p>
      <w:r>
        <w:t>@jezerska @thenewestaj Martin, dobrodošel...Mamici, očku, babicam, dedkom pa mirne noči in razigrane dni...😍👶🐞🍀🌞🍼❤️</w:t>
      </w:r>
    </w:p>
    <w:p>
      <w:r>
        <w:rPr>
          <w:b/>
          <w:u w:val="single"/>
        </w:rPr>
        <w:t>737691</w:t>
      </w:r>
    </w:p>
    <w:p>
      <w:r>
        <w:t>@lucijausaj Perutnina, ki se ji serijsko reže vratove, je hočeš nočeš tudi halal.</w:t>
      </w:r>
    </w:p>
    <w:p>
      <w:r>
        <w:rPr>
          <w:b/>
          <w:u w:val="single"/>
        </w:rPr>
        <w:t>737692</w:t>
      </w:r>
    </w:p>
    <w:p>
      <w:r>
        <w:t>@MATJAUEK Tvoje ni uborno, tvoje je debilno, žužek. Kretena, kot si ti, ne srečaš. :D</w:t>
      </w:r>
    </w:p>
    <w:p>
      <w:r>
        <w:rPr>
          <w:b/>
          <w:u w:val="single"/>
        </w:rPr>
        <w:t>737693</w:t>
      </w:r>
    </w:p>
    <w:p>
      <w:r>
        <w:t>@nimivseeno Ta posadka bo razbijala Ljubljano skupaj z Antifo, zagovorniki kriminala v Evropi.</w:t>
      </w:r>
    </w:p>
    <w:p>
      <w:r>
        <w:rPr>
          <w:b/>
          <w:u w:val="single"/>
        </w:rPr>
        <w:t>737694</w:t>
      </w:r>
    </w:p>
    <w:p>
      <w:r>
        <w:t>@Libertarec @zaslovenijo2 Probaj, @Libertarec , počakaj do ramadana, potem pa to napiši.</w:t>
        <w:br/>
        <w:t>Empirija je temelj vsake znanosti.</w:t>
      </w:r>
    </w:p>
    <w:p>
      <w:r>
        <w:rPr>
          <w:b/>
          <w:u w:val="single"/>
        </w:rPr>
        <w:t>737695</w:t>
      </w:r>
    </w:p>
    <w:p>
      <w:r>
        <w:t>@SpletnaMladina Na @SpletnaMladina pa je plačana politična propaganda z žilnimi opornicami, KB 1909.</w:t>
      </w:r>
    </w:p>
    <w:p>
      <w:r>
        <w:rPr>
          <w:b/>
          <w:u w:val="single"/>
        </w:rPr>
        <w:t>737696</w:t>
      </w:r>
    </w:p>
    <w:p>
      <w:r>
        <w:t>@Margu501 @SmiljanPurger delajo že , samo ko dež opere potem ni paše, vglavnem samo izletajo in se čistijo</w:t>
      </w:r>
    </w:p>
    <w:p>
      <w:r>
        <w:rPr>
          <w:b/>
          <w:u w:val="single"/>
        </w:rPr>
        <w:t>737697</w:t>
      </w:r>
    </w:p>
    <w:p>
      <w:r>
        <w:t>@IgorZavrsnik @crico111 @martinvalic @iCinober Nehajte babci, men bo urinka ušel v hlačo! Lahko noč, da ne rečem kaj bolj neumnega.</w:t>
      </w:r>
    </w:p>
    <w:p>
      <w:r>
        <w:rPr>
          <w:b/>
          <w:u w:val="single"/>
        </w:rPr>
        <w:t>737698</w:t>
      </w:r>
    </w:p>
    <w:p>
      <w:r>
        <w:t>@AlexNotfake Meni so včeraj pozno pop, ko sem prišla domov, izginili vsi!!! tviti razen rt radia Ognjišče. Po kakšni uri so "prišli" nazaj🤔</w:t>
      </w:r>
    </w:p>
    <w:p>
      <w:r>
        <w:rPr>
          <w:b/>
          <w:u w:val="single"/>
        </w:rPr>
        <w:t>737699</w:t>
      </w:r>
    </w:p>
    <w:p>
      <w:r>
        <w:t>@annianni246 @Matej_Klaric @_zvaniCrni @zaslovenijo2 @lustratorr ukradeni telefon, mož od profesorice ... in takšne travme mi rešujemo?</w:t>
      </w:r>
    </w:p>
    <w:p>
      <w:r>
        <w:rPr>
          <w:b/>
          <w:u w:val="single"/>
        </w:rPr>
        <w:t>737700</w:t>
      </w:r>
    </w:p>
    <w:p>
      <w:r>
        <w:t>@mrevlje Kaksno besedicenje. Udarec bi bil za "ustvarjalce" te vlade, ki imajo manj mozganov kot kokos.</w:t>
      </w:r>
    </w:p>
    <w:p>
      <w:r>
        <w:rPr>
          <w:b/>
          <w:u w:val="single"/>
        </w:rPr>
        <w:t>737701</w:t>
      </w:r>
    </w:p>
    <w:p>
      <w:r>
        <w:t>Nekateri potrebujejo pomoč. #evakuacija #maribor #bomba https://t.co/LOWDtm4y2q</w:t>
      </w:r>
    </w:p>
    <w:p>
      <w:r>
        <w:rPr>
          <w:b/>
          <w:u w:val="single"/>
        </w:rPr>
        <w:t>737702</w:t>
      </w:r>
    </w:p>
    <w:p>
      <w:r>
        <w:t>@MTVladimirov @mrevlje To Milenka! To je super ideja, pa dajmo jih še MUČIT, ha? Tako bodo sigurno začeli pet!</w:t>
      </w:r>
    </w:p>
    <w:p>
      <w:r>
        <w:rPr>
          <w:b/>
          <w:u w:val="single"/>
        </w:rPr>
        <w:t>737703</w:t>
      </w:r>
    </w:p>
    <w:p>
      <w:r>
        <w:t xml:space="preserve">Ko pade sladkor ... znajo biti tile browniji prava prva pomoč! 😉 </w:t>
        <w:br/>
        <w:br/>
        <w:t>#gustpikasi https://t.co/aq7ytOfAQ6</w:t>
      </w:r>
    </w:p>
    <w:p>
      <w:r>
        <w:rPr>
          <w:b/>
          <w:u w:val="single"/>
        </w:rPr>
        <w:t>737704</w:t>
      </w:r>
    </w:p>
    <w:p>
      <w:r>
        <w:t>@valicc__martin pa še izlet si imel. btw, mene tudi na mr kolena pošiljajo. zdaj se še odločam, čem čakat, plačat ali vandrat.</w:t>
      </w:r>
    </w:p>
    <w:p>
      <w:r>
        <w:rPr>
          <w:b/>
          <w:u w:val="single"/>
        </w:rPr>
        <w:t>737705</w:t>
      </w:r>
    </w:p>
    <w:p>
      <w:r>
        <w:t>@bugiriba Aha, zdaj komaj opazil. Hvala. Treba se bolj skoncetrirat. @libertardec Pa se mi je zdelo malo prehudo...</w:t>
      </w:r>
    </w:p>
    <w:p>
      <w:r>
        <w:rPr>
          <w:b/>
          <w:u w:val="single"/>
        </w:rPr>
        <w:t>737706</w:t>
      </w:r>
    </w:p>
    <w:p>
      <w:r>
        <w:t>@janezgecc Nekaterim res nikoli ni prav. Če PV odstopi, ni prav, češ da je vrgel puško v koruzo, če pa ne, se oklepa stolčka. cccc</w:t>
      </w:r>
    </w:p>
    <w:p>
      <w:r>
        <w:rPr>
          <w:b/>
          <w:u w:val="single"/>
        </w:rPr>
        <w:t>737707</w:t>
      </w:r>
    </w:p>
    <w:p>
      <w:r>
        <w:t>@KarolinaSemJaz @sarecmarjan S tem da gobezdanje Serpentimška škoduje samo tisti trenutek prisotnim, Šarčevo pa celi naciji.</w:t>
      </w:r>
    </w:p>
    <w:p>
      <w:r>
        <w:rPr>
          <w:b/>
          <w:u w:val="single"/>
        </w:rPr>
        <w:t>737708</w:t>
      </w:r>
    </w:p>
    <w:p>
      <w:r>
        <w:t>@PetraSlanic @nejcd Še malo, pa bomo začeli ameriški 4. julij praznovat. Pa franc.14. julij. Ker so take bombastične žurke,parade,ognjemeti.</w:t>
      </w:r>
    </w:p>
    <w:p>
      <w:r>
        <w:rPr>
          <w:b/>
          <w:u w:val="single"/>
        </w:rPr>
        <w:t>737709</w:t>
      </w:r>
    </w:p>
    <w:p>
      <w:r>
        <w:t>Uvajajo davek na sladkor. Pa @MiroCerar  dajte rajši pobrat ves nakraden denar. Se bo bolj obrestovalo.</w:t>
      </w:r>
    </w:p>
    <w:p>
      <w:r>
        <w:rPr>
          <w:b/>
          <w:u w:val="single"/>
        </w:rPr>
        <w:t>737710</w:t>
      </w:r>
    </w:p>
    <w:p>
      <w:r>
        <w:t>@strankalevica @LukaMesec Pravi se glasi ta ki je lenuhom (v večini) dvignil prejemke v nebo.</w:t>
      </w:r>
    </w:p>
    <w:p>
      <w:r>
        <w:rPr>
          <w:b/>
          <w:u w:val="single"/>
        </w:rPr>
        <w:t>737711</w:t>
      </w:r>
    </w:p>
    <w:p>
      <w:r>
        <w:t>Miro Cerar: Vsi ste nesramni, vsi mi nagajate. Ne bom se več igral z vami.</w:t>
        <w:br/>
        <w:br/>
        <w:t>#Tarca https://t.co/HQH6I1lndW</w:t>
      </w:r>
    </w:p>
    <w:p>
      <w:r>
        <w:rPr>
          <w:b/>
          <w:u w:val="single"/>
        </w:rPr>
        <w:t>737712</w:t>
      </w:r>
    </w:p>
    <w:p>
      <w:r>
        <w:t>Danes #oktober12, ko bi lahko vstal brez budilke, sem vstal eno uro prej kot me sicer budi budilka.</w:t>
      </w:r>
    </w:p>
    <w:p>
      <w:r>
        <w:rPr>
          <w:b/>
          <w:u w:val="single"/>
        </w:rPr>
        <w:t>737713</w:t>
      </w:r>
    </w:p>
    <w:p>
      <w:r>
        <w:t>@Mpravosodje @DominikaSvarc To, da so same ženske sodnice, je že totalno smešno...</w:t>
      </w:r>
    </w:p>
    <w:p>
      <w:r>
        <w:rPr>
          <w:b/>
          <w:u w:val="single"/>
        </w:rPr>
        <w:t>737714</w:t>
      </w:r>
    </w:p>
    <w:p>
      <w:r>
        <w:t>Je to znamenje, da podgane že začenjajo zapuščati potapljajočo ladjo sprevržene levice. https://t.co/pxd12ZC9d4</w:t>
      </w:r>
    </w:p>
    <w:p>
      <w:r>
        <w:rPr>
          <w:b/>
          <w:u w:val="single"/>
        </w:rPr>
        <w:t>737715</w:t>
      </w:r>
    </w:p>
    <w:p>
      <w:r>
        <w:t>@dmnfrs @rokschuster odpftina-oko na premcu za štrik dat skozi in ladjo povezat z vagoni v pan.kanalu</w:t>
      </w:r>
    </w:p>
    <w:p>
      <w:r>
        <w:rPr>
          <w:b/>
          <w:u w:val="single"/>
        </w:rPr>
        <w:t>737716</w:t>
      </w:r>
    </w:p>
    <w:p>
      <w:r>
        <w:t>To je noro. Prej, kot se bomo obrnili, nas bo uničil.</w:t>
        <w:br/>
        <w:t>V SLO 1/3 več brezposelnih kot leta 2008, v štev. cca 20.000.</w:t>
        <w:br/>
        <w:t>https://t.co/2vXzVSJxEw</w:t>
      </w:r>
    </w:p>
    <w:p>
      <w:r>
        <w:rPr>
          <w:b/>
          <w:u w:val="single"/>
        </w:rPr>
        <w:t>737717</w:t>
      </w:r>
    </w:p>
    <w:p>
      <w:r>
        <w:t>@ciro_ciril @zaslovenijo2 @rtvslo Saj “njegovega” dela močvirja ne bi izsuševal. Tega bi še namakal. 🤣</w:t>
      </w:r>
    </w:p>
    <w:p>
      <w:r>
        <w:rPr>
          <w:b/>
          <w:u w:val="single"/>
        </w:rPr>
        <w:t>737718</w:t>
      </w:r>
    </w:p>
    <w:p>
      <w:r>
        <w:t>@MitjaIrsic @ekst_emigracija Mi besnimo, ker poznamo resnico, drugi pa doživijo orgazem, ker jim je spet uspelo plasirati laž.</w:t>
      </w:r>
    </w:p>
    <w:p>
      <w:r>
        <w:rPr>
          <w:b/>
          <w:u w:val="single"/>
        </w:rPr>
        <w:t>737719</w:t>
      </w:r>
    </w:p>
    <w:p>
      <w:r>
        <w:t>@JakaDolinar2 Saj on nikoli ne bo. Z njim na čelu in v teh cajtih je lahko samo bodoči Erjavec v eni vladi.</w:t>
      </w:r>
    </w:p>
    <w:p>
      <w:r>
        <w:rPr>
          <w:b/>
          <w:u w:val="single"/>
        </w:rPr>
        <w:t>737720</w:t>
      </w:r>
    </w:p>
    <w:p>
      <w:r>
        <w:t>@AnaOstricki Gledam fuzbal in tamale dve začneta zanalašč vpiti: "dajmo MB...."</w:t>
        <w:br/>
        <w:t>#facepalm</w:t>
      </w:r>
    </w:p>
    <w:p>
      <w:r>
        <w:rPr>
          <w:b/>
          <w:u w:val="single"/>
        </w:rPr>
        <w:t>737721</w:t>
      </w:r>
    </w:p>
    <w:p>
      <w:r>
        <w:t>To so kraji, kjer se bo Piratska ekipa še oglasila.</w:t>
        <w:br/>
        <w:br/>
        <w:t>https://t.co/8mYkzNZesA https://t.co/LohUPlNBBH</w:t>
      </w:r>
    </w:p>
    <w:p>
      <w:r>
        <w:rPr>
          <w:b/>
          <w:u w:val="single"/>
        </w:rPr>
        <w:t>737722</w:t>
      </w:r>
    </w:p>
    <w:p>
      <w:r>
        <w:t>To zagovarja vsaj 95% Slovencev. Rdeči in črni. Vsi odtenki rdeče. "ker je socializem najbolj socialni sistem". https://t.co/5dPxIE8teH</w:t>
      </w:r>
    </w:p>
    <w:p>
      <w:r>
        <w:rPr>
          <w:b/>
          <w:u w:val="single"/>
        </w:rPr>
        <w:t>737723</w:t>
      </w:r>
    </w:p>
    <w:p>
      <w:r>
        <w:t>@potepuski Ja, rajska plaža na Karibih! Sosednji Haiti je pa še hujša katastrofa. 🤮</w:t>
      </w:r>
    </w:p>
    <w:p>
      <w:r>
        <w:rPr>
          <w:b/>
          <w:u w:val="single"/>
        </w:rPr>
        <w:t>737724</w:t>
      </w:r>
    </w:p>
    <w:p>
      <w:r>
        <w:t>Pa seveda fantazijam o evrop. polit. parketu, udobju bruseljskih inkasantov, zavrtim agiatatorjem na @Nova24TV, bratovščinam junaka Janše...</w:t>
      </w:r>
    </w:p>
    <w:p>
      <w:r>
        <w:rPr>
          <w:b/>
          <w:u w:val="single"/>
        </w:rPr>
        <w:t>737725</w:t>
      </w:r>
    </w:p>
    <w:p>
      <w:r>
        <w:t>@protislovje Španska tortilja. Rabiš jajca, krompir, čebula (por), sol poper.</w:t>
      </w:r>
    </w:p>
    <w:p>
      <w:r>
        <w:rPr>
          <w:b/>
          <w:u w:val="single"/>
        </w:rPr>
        <w:t>737726</w:t>
      </w:r>
    </w:p>
    <w:p>
      <w:r>
        <w:t>@petra_jansa @MitjaIrsic Nobena država ni tako revna, da se ne bi dalo kaj ven potegnit...</w:t>
      </w:r>
    </w:p>
    <w:p>
      <w:r>
        <w:rPr>
          <w:b/>
          <w:u w:val="single"/>
        </w:rPr>
        <w:t>737727</w:t>
      </w:r>
    </w:p>
    <w:p>
      <w:r>
        <w:t>@powersmoothie Odpade. Ne zna čistiti pečice.</w:t>
        <w:br/>
        <w:t>Jaz rabim univerzalca. Ker moj mož ni kot @MartinValic</w:t>
      </w:r>
    </w:p>
    <w:p>
      <w:r>
        <w:rPr>
          <w:b/>
          <w:u w:val="single"/>
        </w:rPr>
        <w:t>737728</w:t>
      </w:r>
    </w:p>
    <w:p>
      <w:r>
        <w:t xml:space="preserve">paketeh petih pomladnih voščilnic, naj dišijo </w:t>
        <w:br/>
        <w:t>https://t.co/tQGvPnN7uV https://t.co/a96HwQELEX</w:t>
      </w:r>
    </w:p>
    <w:p>
      <w:r>
        <w:rPr>
          <w:b/>
          <w:u w:val="single"/>
        </w:rPr>
        <w:t>737729</w:t>
      </w:r>
    </w:p>
    <w:p>
      <w:r>
        <w:t>@ekst_emigracija @hladnikp @LahovnikMatej Tovrstna usoda komunističnih enklav je neizbežna.</w:t>
      </w:r>
    </w:p>
    <w:p>
      <w:r>
        <w:rPr>
          <w:b/>
          <w:u w:val="single"/>
        </w:rPr>
        <w:t>737730</w:t>
      </w:r>
    </w:p>
    <w:p>
      <w:r>
        <w:t>Jesenski tečaj pumptracka s kolesom, ali bmx, ali s skirojem za otroke in mladostnike v Športnem parku Ruše.... https://t.co/2tZ8G12VyL</w:t>
      </w:r>
    </w:p>
    <w:p>
      <w:r>
        <w:rPr>
          <w:b/>
          <w:u w:val="single"/>
        </w:rPr>
        <w:t>737731</w:t>
      </w:r>
    </w:p>
    <w:p>
      <w:r>
        <w:t>@Jaka__Dolinar Čudovito, Razvijajte to naprej. Dior ni kastrat, ampak je karakter kot iz filmov...prečudovit in skuliran</w:t>
      </w:r>
    </w:p>
    <w:p>
      <w:r>
        <w:rPr>
          <w:b/>
          <w:u w:val="single"/>
        </w:rPr>
        <w:t>737732</w:t>
      </w:r>
    </w:p>
    <w:p>
      <w:r>
        <w:t>@Pika_So enim lahko stokrat razložiš, pa zanalašč ne boste razumeli, imajo pač dalmatinerji več pik...</w:t>
      </w:r>
    </w:p>
    <w:p>
      <w:r>
        <w:rPr>
          <w:b/>
          <w:u w:val="single"/>
        </w:rPr>
        <w:t>737733</w:t>
      </w:r>
    </w:p>
    <w:p>
      <w:r>
        <w:t>Če še vedno niste naročili svojih najljubših izdelkov, pohitite, saj vas ob nakupu nad 30 € čaka praktično darilce. https://t.co/PQedNsRO6p</w:t>
      </w:r>
    </w:p>
    <w:p>
      <w:r>
        <w:rPr>
          <w:b/>
          <w:u w:val="single"/>
        </w:rPr>
        <w:t>737734</w:t>
      </w:r>
    </w:p>
    <w:p>
      <w:r>
        <w:t>Otroci sredi bojnega polja ločitve https://t.co/5xvAMTApOR https://t.co/KzWPeyJE60</w:t>
      </w:r>
    </w:p>
    <w:p>
      <w:r>
        <w:rPr>
          <w:b/>
          <w:u w:val="single"/>
        </w:rPr>
        <w:t>737735</w:t>
      </w:r>
    </w:p>
    <w:p>
      <w:r>
        <w:t>Še ena prometna nesreča na slovenskih cestah, ki jo je povzročil tihotapec s polnim avtom migrantov! https://t.co/majVrZlsNk</w:t>
      </w:r>
    </w:p>
    <w:p>
      <w:r>
        <w:rPr>
          <w:b/>
          <w:u w:val="single"/>
        </w:rPr>
        <w:t>737736</w:t>
      </w:r>
    </w:p>
    <w:p>
      <w:r>
        <w:t>@NeMaramButlov @Nova24TV Vaške straže bodo spet še kako potrebne,kot v 2.ww!  @BorutPahor :»Naša vojska,ocenjena nezadostno!«</w:t>
      </w:r>
    </w:p>
    <w:p>
      <w:r>
        <w:rPr>
          <w:b/>
          <w:u w:val="single"/>
        </w:rPr>
        <w:t>737737</w:t>
      </w:r>
    </w:p>
    <w:p>
      <w:r>
        <w:t>FREEŠN - Študentski natečaj kreativnega komuniciranja https://t.co/4NblJCrC9D #medijske</w:t>
      </w:r>
    </w:p>
    <w:p>
      <w:r>
        <w:rPr>
          <w:b/>
          <w:u w:val="single"/>
        </w:rPr>
        <w:t>737738</w:t>
      </w:r>
    </w:p>
    <w:p>
      <w:r>
        <w:t xml:space="preserve">Ob prvem vročinskem valu sem si v službo prinesla ventilator (nimamo klime). </w:t>
        <w:br/>
        <w:t>To je bila najboljša poteza tega poletja.</w:t>
      </w:r>
    </w:p>
    <w:p>
      <w:r>
        <w:rPr>
          <w:b/>
          <w:u w:val="single"/>
        </w:rPr>
        <w:t>737739</w:t>
      </w:r>
    </w:p>
    <w:p>
      <w:r>
        <w:t>Tusk ima kar prav. Migracijska kriza je marsikje zbudila demone ... https://t.co/HHVkneWv0n</w:t>
      </w:r>
    </w:p>
    <w:p>
      <w:r>
        <w:rPr>
          <w:b/>
          <w:u w:val="single"/>
        </w:rPr>
        <w:t>737740</w:t>
      </w:r>
    </w:p>
    <w:p>
      <w:r>
        <w:t>@JelenaJal @leaathenatabako Naša labradorka tudi. Ko se tre orehe za potico, straži, kdaj pade kakšno jedrce na tla.</w:t>
      </w:r>
    </w:p>
    <w:p>
      <w:r>
        <w:rPr>
          <w:b/>
          <w:u w:val="single"/>
        </w:rPr>
        <w:t>737741</w:t>
      </w:r>
    </w:p>
    <w:p>
      <w:r>
        <w:t>Dajte nehat nabijat - vlada @sarecmarjan ne bo obdavčila nič. Ker bo vse nacionalizirala.</w:t>
      </w:r>
    </w:p>
    <w:p>
      <w:r>
        <w:rPr>
          <w:b/>
          <w:u w:val="single"/>
        </w:rPr>
        <w:t>737742</w:t>
      </w:r>
    </w:p>
    <w:p>
      <w:r>
        <w:t>Novačanje (in plačilo) za fotografije s plaž, spalnic, pogrebov, obletnic, trajektov. Demokratizacija ovaduštva. https://t.co/BFeNEH4sei</w:t>
      </w:r>
    </w:p>
    <w:p>
      <w:r>
        <w:rPr>
          <w:b/>
          <w:u w:val="single"/>
        </w:rPr>
        <w:t>737743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737744</w:t>
      </w:r>
    </w:p>
    <w:p>
      <w:r>
        <w:t>Naj vas ne premagajo žalost, stres in depresija. V prispevku boste našli nasvete, ki bodo zvabili nasmeh na obraz :) https://t.co/d65lroRSKg</w:t>
      </w:r>
    </w:p>
    <w:p>
      <w:r>
        <w:rPr>
          <w:b/>
          <w:u w:val="single"/>
        </w:rPr>
        <w:t>737745</w:t>
      </w:r>
    </w:p>
    <w:p>
      <w:r>
        <w:t>@reform_si @RTV_Slovenija Nacisti in komunisti so vedno znali obračati besede.</w:t>
      </w:r>
    </w:p>
    <w:p>
      <w:r>
        <w:rPr>
          <w:b/>
          <w:u w:val="single"/>
        </w:rPr>
        <w:t>737746</w:t>
      </w:r>
    </w:p>
    <w:p>
      <w:r>
        <w:t>Za tega butlna upam, da ga je @policija_si med 6 urnim pridržanjem, vsaj 3 ure tepla!  https://t.co/5jNiO64aWE</w:t>
      </w:r>
    </w:p>
    <w:p>
      <w:r>
        <w:rPr>
          <w:b/>
          <w:u w:val="single"/>
        </w:rPr>
        <w:t>737747</w:t>
      </w:r>
    </w:p>
    <w:p>
      <w:r>
        <w:t>@SpletnaMladina Madžarska veleposlanica se kopa v Termah Lendava in navija za NK Nafta 1903. Aja, pa gleda Nova24 TV</w:t>
      </w:r>
    </w:p>
    <w:p>
      <w:r>
        <w:rPr>
          <w:b/>
          <w:u w:val="single"/>
        </w:rPr>
        <w:t>737748</w:t>
      </w:r>
    </w:p>
    <w:p>
      <w:r>
        <w:t>@petrasovdat @had Če bo ta oddaja pomagala par posameznikom hvalabogu.</w:t>
        <w:br/>
        <w:t>Sam upam, da ne bo še bolj utrjevala prepričanja o čudežnih rešitvah</w:t>
      </w:r>
    </w:p>
    <w:p>
      <w:r>
        <w:rPr>
          <w:b/>
          <w:u w:val="single"/>
        </w:rPr>
        <w:t>737749</w:t>
      </w:r>
    </w:p>
    <w:p>
      <w:r>
        <w:t>AKTUALNO OPOZORILO! AC LOGATEC PROTI VRHNIKI NESREČA!! GASILCI, REŠEVALCI, POLICISTI, DARS na poti! Naredite REŠEVALNI PAS!</w:t>
      </w:r>
    </w:p>
    <w:p>
      <w:r>
        <w:rPr>
          <w:b/>
          <w:u w:val="single"/>
        </w:rPr>
        <w:t>737750</w:t>
      </w:r>
    </w:p>
    <w:p>
      <w:r>
        <w:t>Gremo v naravo z Zelenim valom! #radiocelje Celjska koča https://t.co/f0FRL5nvsT</w:t>
      </w:r>
    </w:p>
    <w:p>
      <w:r>
        <w:rPr>
          <w:b/>
          <w:u w:val="single"/>
        </w:rPr>
        <w:t>737751</w:t>
      </w:r>
    </w:p>
    <w:p>
      <w:r>
        <w:t>V Slovenija čreda razmišlja: "Američani so največji butlji na svetu. Slovenci pa smo v vrhu sveta po pameti!"</w:t>
      </w:r>
    </w:p>
    <w:p>
      <w:r>
        <w:rPr>
          <w:b/>
          <w:u w:val="single"/>
        </w:rPr>
        <w:t>737752</w:t>
      </w:r>
    </w:p>
    <w:p>
      <w:r>
        <w:t>@iStrelci @ParalympicsSLO @LidlSLO @Toyota Čestitke in pozdravi nazaj v Beograd!</w:t>
      </w:r>
    </w:p>
    <w:p>
      <w:r>
        <w:rPr>
          <w:b/>
          <w:u w:val="single"/>
        </w:rPr>
        <w:t>737753</w:t>
      </w:r>
    </w:p>
    <w:p>
      <w:r>
        <w:t>Trump januarja: Bruselj je islamistična "peklenska luknja" https://t.co/9ooZpGQI7P</w:t>
      </w:r>
    </w:p>
    <w:p>
      <w:r>
        <w:rPr>
          <w:b/>
          <w:u w:val="single"/>
        </w:rPr>
        <w:t>737754</w:t>
      </w:r>
    </w:p>
    <w:p>
      <w:r>
        <w:t>@ajitamxy @ZalaG_as @petra_jansa @NovicaMihajlo Ker komunisti so že takrat vozli Tesle!</w:t>
      </w:r>
    </w:p>
    <w:p>
      <w:r>
        <w:rPr>
          <w:b/>
          <w:u w:val="single"/>
        </w:rPr>
        <w:t>737755</w:t>
      </w:r>
    </w:p>
    <w:p>
      <w:r>
        <w:t>Ceste: Dlje od Birčne vasi ne pridejo, Uršna sela pozabljena https://t.co/f4iimOf8A4</w:t>
      </w:r>
    </w:p>
    <w:p>
      <w:r>
        <w:rPr>
          <w:b/>
          <w:u w:val="single"/>
        </w:rPr>
        <w:t>737756</w:t>
      </w:r>
    </w:p>
    <w:p>
      <w:r>
        <w:t>Mojbog, ura je šest pa petnajst in jst sm že iz banje, namazana s kremcami in pospravljena v pižamo. Kar penzič mi rečte. 💁</w:t>
      </w:r>
    </w:p>
    <w:p>
      <w:r>
        <w:rPr>
          <w:b/>
          <w:u w:val="single"/>
        </w:rPr>
        <w:t>737757</w:t>
      </w:r>
    </w:p>
    <w:p>
      <w:r>
        <w:t>@VerdenikAles @strankalevica Odgovor je jasen, goli in bosi so takrat, ko posiljujejo.</w:t>
      </w:r>
    </w:p>
    <w:p>
      <w:r>
        <w:rPr>
          <w:b/>
          <w:u w:val="single"/>
        </w:rPr>
        <w:t>737758</w:t>
      </w:r>
    </w:p>
    <w:p>
      <w:r>
        <w:t>@illegall_blonde no , a so prfuknjeni ? Sej ni cudno, da nas nihce ne jemlje resno!!</w:t>
      </w:r>
    </w:p>
    <w:p>
      <w:r>
        <w:rPr>
          <w:b/>
          <w:u w:val="single"/>
        </w:rPr>
        <w:t>737759</w:t>
      </w:r>
    </w:p>
    <w:p>
      <w:r>
        <w:t>@Margu501 @DKopse @IgorZavrsnik @tatjanak1 Cerar izvaja sršenje pike v stranko SDS</w:t>
        <w:br/>
        <w:t>Toda ti piki,ne bodo trajali več kot tri dni</w:t>
      </w:r>
    </w:p>
    <w:p>
      <w:r>
        <w:rPr>
          <w:b/>
          <w:u w:val="single"/>
        </w:rPr>
        <w:t>737760</w:t>
      </w:r>
    </w:p>
    <w:p>
      <w:r>
        <w:t>@sodnik @xmp125a @MarjeticaM @sarecmarjan @PocivalsekZ @NovaSlovenija @strankaSDS Podjetnik naj izplaca placa po reglcih, samo to.</w:t>
      </w:r>
    </w:p>
    <w:p>
      <w:r>
        <w:rPr>
          <w:b/>
          <w:u w:val="single"/>
        </w:rPr>
        <w:t>737761</w:t>
      </w:r>
    </w:p>
    <w:p>
      <w:r>
        <w:t>@vinkovasle1 Naj si popravi “č” nazaj v “ć” in gre, od koder je  prišla, če ji gre v Slo vse tako na živce. 🤮</w:t>
      </w:r>
    </w:p>
    <w:p>
      <w:r>
        <w:rPr>
          <w:b/>
          <w:u w:val="single"/>
        </w:rPr>
        <w:t>737762</w:t>
      </w:r>
    </w:p>
    <w:p>
      <w:r>
        <w:t>v bufetu smo vsi deci z vrečkam iz štacune. če slučajn koga zanima zakaj tok radi hodmo po kruh pa mlek</w:t>
      </w:r>
    </w:p>
    <w:p>
      <w:r>
        <w:rPr>
          <w:b/>
          <w:u w:val="single"/>
        </w:rPr>
        <w:t>737763</w:t>
      </w:r>
    </w:p>
    <w:p>
      <w:r>
        <w:t>Voziti gokart težje od dirkalnika formule ena? Pa kaj še! , https://t.co/LWlFbNsCxC #f1 #f1slo</w:t>
      </w:r>
    </w:p>
    <w:p>
      <w:r>
        <w:rPr>
          <w:b/>
          <w:u w:val="single"/>
        </w:rPr>
        <w:t>737764</w:t>
      </w:r>
    </w:p>
    <w:p>
      <w:r>
        <w:t>@lucijausaj Pa dokler tobaka ne pridelujemo v Sloveniji, kajenje ne unicuje slovenskega/lokalnega kmetijstva...</w:t>
      </w:r>
    </w:p>
    <w:p>
      <w:r>
        <w:rPr>
          <w:b/>
          <w:u w:val="single"/>
        </w:rPr>
        <w:t>737765</w:t>
      </w:r>
    </w:p>
    <w:p>
      <w:r>
        <w:t>Odlična razprava vodje PS SDS @TankoJoze #interpelacijaklemencic https://t.co/mgEOa3O244</w:t>
      </w:r>
    </w:p>
    <w:p>
      <w:r>
        <w:rPr>
          <w:b/>
          <w:u w:val="single"/>
        </w:rPr>
        <w:t>737766</w:t>
      </w:r>
    </w:p>
    <w:p>
      <w:r>
        <w:t>Ni besed, s katerimi se lahko dovolj zahvalimo, da ste.❤ Drage mame, poklon in #čestitke na #MaterinskiDan!💐 https://t.co/rU0kgOcjpu</w:t>
      </w:r>
    </w:p>
    <w:p>
      <w:r>
        <w:rPr>
          <w:b/>
          <w:u w:val="single"/>
        </w:rPr>
        <w:t>737767</w:t>
      </w:r>
    </w:p>
    <w:p>
      <w:r>
        <w:t>..včasih so župljani take meduzaste pritepence zbrcali iz cerkve !!!! ( Gargantua &amp;amp; Pantagruel) press .... https://t.co/jPKsluqLzt</w:t>
      </w:r>
    </w:p>
    <w:p>
      <w:r>
        <w:rPr>
          <w:b/>
          <w:u w:val="single"/>
        </w:rPr>
        <w:t>737768</w:t>
      </w:r>
    </w:p>
    <w:p>
      <w:r>
        <w:t>@tomltoml Poglej bradača zravn,levičarji pa musliči,v sili tud hudič muhe žre!!!</w:t>
      </w:r>
    </w:p>
    <w:p>
      <w:r>
        <w:rPr>
          <w:b/>
          <w:u w:val="single"/>
        </w:rPr>
        <w:t>737769</w:t>
      </w:r>
    </w:p>
    <w:p>
      <w:r>
        <w:t>Rehabilitacija "domobrancev" in "izdajalcev" je v polnem razmahu. Do kdaj še? https://t.co/cSO47O6xGl https://t.co/GlSWBlYkhu</w:t>
      </w:r>
    </w:p>
    <w:p>
      <w:r>
        <w:rPr>
          <w:b/>
          <w:u w:val="single"/>
        </w:rPr>
        <w:t>737770</w:t>
      </w:r>
    </w:p>
    <w:p>
      <w:r>
        <w:t>@AllBriefs @peterjancic najprej so vrnili komunistom, ostalim bi pa omejevali</w:t>
      </w:r>
    </w:p>
    <w:p>
      <w:r>
        <w:rPr>
          <w:b/>
          <w:u w:val="single"/>
        </w:rPr>
        <w:t>737771</w:t>
      </w:r>
    </w:p>
    <w:p>
      <w:r>
        <w:t>Če slučajno Angelca te čudne tvite piše sama, če so ji za malico dali kakšne kukije, naj raje zleze s kozolca.</w:t>
      </w:r>
    </w:p>
    <w:p>
      <w:r>
        <w:rPr>
          <w:b/>
          <w:u w:val="single"/>
        </w:rPr>
        <w:t>737772</w:t>
      </w:r>
    </w:p>
    <w:p>
      <w:r>
        <w:t>@DarkoZiberna Bedasto od poptv da pustijo Šarcu širiti utopične vizije močne države v stilu diktatorja maršala Tita</w:t>
      </w:r>
    </w:p>
    <w:p>
      <w:r>
        <w:rPr>
          <w:b/>
          <w:u w:val="single"/>
        </w:rPr>
        <w:t>737773</w:t>
      </w:r>
    </w:p>
    <w:p>
      <w:r>
        <w:t>V OZP koalicija brani zmerjanje Orbana in Janše z nacistom v Mladini – Spletni časopis https://t.co/YQDIMstdQP</w:t>
      </w:r>
    </w:p>
    <w:p>
      <w:r>
        <w:rPr>
          <w:b/>
          <w:u w:val="single"/>
        </w:rPr>
        <w:t>737774</w:t>
      </w:r>
    </w:p>
    <w:p>
      <w:r>
        <w:t>@petrasovdat @AnkaLesar od leta 91. sta aktivna v politiki samo gospod janša in gospod battelli! Ne ga srat, češplje</w:t>
      </w:r>
    </w:p>
    <w:p>
      <w:r>
        <w:rPr>
          <w:b/>
          <w:u w:val="single"/>
        </w:rPr>
        <w:t>737775</w:t>
      </w:r>
    </w:p>
    <w:p>
      <w:r>
        <w:t>@bobsparrow70 Za razbit avto ni treba biti totalno nesposoben. Dovolj je, da s ceste zapelješ v drevo.</w:t>
      </w:r>
    </w:p>
    <w:p>
      <w:r>
        <w:rPr>
          <w:b/>
          <w:u w:val="single"/>
        </w:rPr>
        <w:t>737776</w:t>
      </w:r>
    </w:p>
    <w:p>
      <w:r>
        <w:t>@SustarsicM Kakšno zvezo ima 'visoka francoska kultura' z dejstvom, da imajo na oblasti aptamilca, ki se ga zdaj poskušajo znebiti ...?</w:t>
      </w:r>
    </w:p>
    <w:p>
      <w:r>
        <w:rPr>
          <w:b/>
          <w:u w:val="single"/>
        </w:rPr>
        <w:t>737777</w:t>
      </w:r>
    </w:p>
    <w:p>
      <w:r>
        <w:t>Krave molznice in mala Brini so vesele, ko dobijo dobro otavo. #hlev</w:t>
        <w:br/>
        <w:t>Pika in Liska pa samo seno.</w:t>
        <w:br/>
        <w:t>#popoldan</w:t>
        <w:br/>
        <w:t>Ko so site, krave ne mukajo.</w:t>
      </w:r>
    </w:p>
    <w:p>
      <w:r>
        <w:rPr>
          <w:b/>
          <w:u w:val="single"/>
        </w:rPr>
        <w:t>737778</w:t>
      </w:r>
    </w:p>
    <w:p>
      <w:r>
        <w:t>Odbojka vse mikavnejša in to želijo unovčiti: http://t.co/JyIqxLUJA9 @SloVolley #analiza #ekonomija #reprezentanca http://t.co/xVGsqio26Q</w:t>
      </w:r>
    </w:p>
    <w:p>
      <w:r>
        <w:rPr>
          <w:b/>
          <w:u w:val="single"/>
        </w:rPr>
        <w:t>737779</w:t>
      </w:r>
    </w:p>
    <w:p>
      <w:r>
        <w:t>@LajnarEU že vse skoz govorim, da je ni stvari na svetu, ki je komunisti niso sposobni uničit</w:t>
      </w:r>
    </w:p>
    <w:p>
      <w:r>
        <w:rPr>
          <w:b/>
          <w:u w:val="single"/>
        </w:rPr>
        <w:t>737780</w:t>
      </w:r>
    </w:p>
    <w:p>
      <w:r>
        <w:t>@Pika_So Na Dunaju lahko kmalu pričakujemo vsakoletni muslimanski "valček" z večkratnimi ponovitvami.</w:t>
      </w:r>
    </w:p>
    <w:p>
      <w:r>
        <w:rPr>
          <w:b/>
          <w:u w:val="single"/>
        </w:rPr>
        <w:t>737781</w:t>
      </w:r>
    </w:p>
    <w:p>
      <w:r>
        <w:t>Težko dihate, kašljate, kihate. Skratka, ujel vas je prehlad, ki bi ga radi kar najhitreje premagali. A prav v... https://t.co/tvquliCggT</w:t>
      </w:r>
    </w:p>
    <w:p>
      <w:r>
        <w:rPr>
          <w:b/>
          <w:u w:val="single"/>
        </w:rPr>
        <w:t>737782</w:t>
      </w:r>
    </w:p>
    <w:p>
      <w:r>
        <w:t>@dialogos_si Seveda lovim frekvenco kjer moji možgani dojamejo drugače napisano besedo kot tvoji, kar ni narobe.</w:t>
      </w:r>
    </w:p>
    <w:p>
      <w:r>
        <w:rPr>
          <w:b/>
          <w:u w:val="single"/>
        </w:rPr>
        <w:t>737783</w:t>
      </w:r>
    </w:p>
    <w:p>
      <w:r>
        <w:t>@LapSaso Dokumentarec  na HTV-1 je prikazal kako krijumčari izkoriščajo izbegljice</w:t>
        <w:br/>
        <w:t>na obalah Italije #podobnost</w:t>
      </w:r>
    </w:p>
    <w:p>
      <w:r>
        <w:rPr>
          <w:b/>
          <w:u w:val="single"/>
        </w:rPr>
        <w:t>737784</w:t>
      </w:r>
    </w:p>
    <w:p>
      <w:r>
        <w:t>@Margu501 ene ženske ste tut čudne ej... tip ima 3 žene... zdej pa hočete da bi še šiht imel..</w:t>
      </w:r>
    </w:p>
    <w:p>
      <w:r>
        <w:rPr>
          <w:b/>
          <w:u w:val="single"/>
        </w:rPr>
        <w:t>737785</w:t>
      </w:r>
    </w:p>
    <w:p>
      <w:r>
        <w:t>DANES predbožično grunge rajanje! kdo se ni skril..si naj sam kupi darilo :D hehe Se vidimo!! https://t.co/sMqn7BJrRB</w:t>
      </w:r>
    </w:p>
    <w:p>
      <w:r>
        <w:rPr>
          <w:b/>
          <w:u w:val="single"/>
        </w:rPr>
        <w:t>737786</w:t>
      </w:r>
    </w:p>
    <w:p>
      <w:r>
        <w:t>"Jemnu se bomo še vrnili" @TVOdmevi @IEBergant Potem pa svizec... Tisto, ko za trenutek misliš, da gledaš kredibilen medij.</w:t>
      </w:r>
    </w:p>
    <w:p>
      <w:r>
        <w:rPr>
          <w:b/>
          <w:u w:val="single"/>
        </w:rPr>
        <w:t>737787</w:t>
      </w:r>
    </w:p>
    <w:p>
      <w:r>
        <w:t>Ne vem, zakaj bi clovek prodajal tocno 5 let starega BMWja. A to zato, ker se lizing iztece? #modernilapitalisti</w:t>
      </w:r>
    </w:p>
    <w:p>
      <w:r>
        <w:rPr>
          <w:b/>
          <w:u w:val="single"/>
        </w:rPr>
        <w:t>737788</w:t>
      </w:r>
    </w:p>
    <w:p>
      <w:r>
        <w:t>@JanaSvenska Ni satira account, so čist for real in znajo tud pomagat okol dohodniskih zadev, sam jih komot pohvalim :)</w:t>
      </w:r>
    </w:p>
    <w:p>
      <w:r>
        <w:rPr>
          <w:b/>
          <w:u w:val="single"/>
        </w:rPr>
        <w:t>737789</w:t>
      </w:r>
    </w:p>
    <w:p>
      <w:r>
        <w:t>V Žusterni polagajo belo folijo, ki zadržuje dvigovanje mulja https://t.co/83HtGhblaD</w:t>
      </w:r>
    </w:p>
    <w:p>
      <w:r>
        <w:rPr>
          <w:b/>
          <w:u w:val="single"/>
        </w:rPr>
        <w:t>737790</w:t>
      </w:r>
    </w:p>
    <w:p>
      <w:r>
        <w:t>Kaj pa mislite da so desni socialisti?</w:t>
        <w:br/>
        <w:t>Po mojem so navadni levičarji le priznati si nočejo.</w:t>
      </w:r>
    </w:p>
    <w:p>
      <w:r>
        <w:rPr>
          <w:b/>
          <w:u w:val="single"/>
        </w:rPr>
        <w:t>737791</w:t>
      </w:r>
    </w:p>
    <w:p>
      <w:r>
        <w:t>@Matino667 Eh, ti klovni in njihovi pivski štiklci. Grem raje na pivo ... :)</w:t>
      </w:r>
    </w:p>
    <w:p>
      <w:r>
        <w:rPr>
          <w:b/>
          <w:u w:val="single"/>
        </w:rPr>
        <w:t>737792</w:t>
      </w:r>
    </w:p>
    <w:p>
      <w:r>
        <w:t>STAkrog: Hidroelektrarna Fala že sto let daje elektriko https://t.co/kmbsXGjXGv</w:t>
      </w:r>
    </w:p>
    <w:p>
      <w:r>
        <w:rPr>
          <w:b/>
          <w:u w:val="single"/>
        </w:rPr>
        <w:t>737793</w:t>
      </w:r>
    </w:p>
    <w:p>
      <w:r>
        <w:t>Truizma moški je moški in ženska je ženska sta za stekle feministke arhetip sovražnega govora.</w:t>
      </w:r>
    </w:p>
    <w:p>
      <w:r>
        <w:rPr>
          <w:b/>
          <w:u w:val="single"/>
        </w:rPr>
        <w:t>737794</w:t>
      </w:r>
    </w:p>
    <w:p>
      <w:r>
        <w:t>Komunisti v vladi in v sindikatih naj se med sabo zmenijo in nehajo zlorablati otroke, starše in učitelje za svoje igrice.</w:t>
      </w:r>
    </w:p>
    <w:p>
      <w:r>
        <w:rPr>
          <w:b/>
          <w:u w:val="single"/>
        </w:rPr>
        <w:t>737795</w:t>
      </w:r>
    </w:p>
    <w:p>
      <w:r>
        <w:t>Uradna spletna stran Vlade bo od 18. novembra na voljo le naročnikom #piano, sporoča vladni piarovec.</w:t>
      </w:r>
    </w:p>
    <w:p>
      <w:r>
        <w:rPr>
          <w:b/>
          <w:u w:val="single"/>
        </w:rPr>
        <w:t>737796</w:t>
      </w:r>
    </w:p>
    <w:p>
      <w:r>
        <w:t>@nastja_skopac Nisem šolnik. Le na živce mi gre jamranje in kazanje s prstom na vse druge.</w:t>
      </w:r>
    </w:p>
    <w:p>
      <w:r>
        <w:rPr>
          <w:b/>
          <w:u w:val="single"/>
        </w:rPr>
        <w:t>737797</w:t>
      </w:r>
    </w:p>
    <w:p>
      <w:r>
        <w:t>@davey007 @megafotr @Posta_Slovenije Ja, kaj mi bo tisti podpis, če ne morem plačat. Faking kartice, jebemu.</w:t>
      </w:r>
    </w:p>
    <w:p>
      <w:r>
        <w:rPr>
          <w:b/>
          <w:u w:val="single"/>
        </w:rPr>
        <w:t>737798</w:t>
      </w:r>
    </w:p>
    <w:p>
      <w:r>
        <w:t>@5RA75226708 @Che27Che @PetraGreiner @caplcapinski Tole je pa očitno trolanje. Lep dan pa adijo.</w:t>
      </w:r>
    </w:p>
    <w:p>
      <w:r>
        <w:rPr>
          <w:b/>
          <w:u w:val="single"/>
        </w:rPr>
        <w:t>737799</w:t>
      </w:r>
    </w:p>
    <w:p>
      <w:r>
        <w:t>Janši očita, da ne načrtuje zmanjševanja... Dobro ve kdo ga je nabil v nebesa in kdo je bil skrben vladar.</w:t>
      </w:r>
    </w:p>
    <w:p>
      <w:r>
        <w:rPr>
          <w:b/>
          <w:u w:val="single"/>
        </w:rPr>
        <w:t>737800</w:t>
      </w:r>
    </w:p>
    <w:p>
      <w:r>
        <w:t>Nagrajenci leta 2018.</w:t>
        <w:br/>
        <w:t>Tretji dan. Upam, da vam slike pomagajo, kot meni sejem.</w:t>
        <w:br/>
        <w:br/>
        <w:t>#spannabis2018 #konoplja #zdravi... https://t.co/8YXhEckol7</w:t>
      </w:r>
    </w:p>
    <w:p>
      <w:r>
        <w:rPr>
          <w:b/>
          <w:u w:val="single"/>
        </w:rPr>
        <w:t>737801</w:t>
      </w:r>
    </w:p>
    <w:p>
      <w:r>
        <w:t>@BojanPozar Samo po obisku Violetke in Kordiša, pri nas bi pa kar projektno vladali. Slika bi bila črna mogoče ena rdeča pika.</w:t>
      </w:r>
    </w:p>
    <w:p>
      <w:r>
        <w:rPr>
          <w:b/>
          <w:u w:val="single"/>
        </w:rPr>
        <w:t>737802</w:t>
      </w:r>
    </w:p>
    <w:p>
      <w:r>
        <w:t>@BojanPozar @MarkoPavlisic @TV3_SI @Pertinacal @ksenijakoren Kakršna oddaja taki gosti. Pa to ni kompliment.</w:t>
      </w:r>
    </w:p>
    <w:p>
      <w:r>
        <w:rPr>
          <w:b/>
          <w:u w:val="single"/>
        </w:rPr>
        <w:t>737803</w:t>
      </w:r>
    </w:p>
    <w:p>
      <w:r>
        <w:t>@MetkaSmole Kot  bi bral levicarski program. Zato tako dobro unicujejo slovensko druzbo</w:t>
      </w:r>
    </w:p>
    <w:p>
      <w:r>
        <w:rPr>
          <w:b/>
          <w:u w:val="single"/>
        </w:rPr>
        <w:t>737804</w:t>
      </w:r>
    </w:p>
    <w:p>
      <w:r>
        <w:t>@BojanPozar @freewiseguy @ErjavecKarl Kaj jamrate da so zastoji jaz se peljem brez ustavljanja.</w:t>
      </w:r>
    </w:p>
    <w:p>
      <w:r>
        <w:rPr>
          <w:b/>
          <w:u w:val="single"/>
        </w:rPr>
        <w:t>737805</w:t>
      </w:r>
    </w:p>
    <w:p>
      <w:r>
        <w:t>Mladi Sirci proslavljajo osvoboditev Aleppa: Burk skoraj ni videti, terorja je namreč konec! | Nova24TV https://t.co/VZx4516K42</w:t>
      </w:r>
    </w:p>
    <w:p>
      <w:r>
        <w:rPr>
          <w:b/>
          <w:u w:val="single"/>
        </w:rPr>
        <w:t>737806</w:t>
      </w:r>
    </w:p>
    <w:p>
      <w:r>
        <w:t>@jezikach ...na žalost je to fotkano zato, da se Murgle smejejo...vsem nam...</w:t>
      </w:r>
    </w:p>
    <w:p>
      <w:r>
        <w:rPr>
          <w:b/>
          <w:u w:val="single"/>
        </w:rPr>
        <w:t>737807</w:t>
      </w:r>
    </w:p>
    <w:p>
      <w:r>
        <w:t>@MitjaIrsic @DusanMarkelj @mojcav1 Delijo 0,0...% svojega premoženja. Za si olajšat vest. Revežev pa koliko že?</w:t>
      </w:r>
    </w:p>
    <w:p>
      <w:r>
        <w:rPr>
          <w:b/>
          <w:u w:val="single"/>
        </w:rPr>
        <w:t>737808</w:t>
      </w:r>
    </w:p>
    <w:p>
      <w:r>
        <w:t>@MitjaIrsic Vitanje. Tam domuje nategunski KSEVT, center vesoljskih tehnologij, mojster za crpanje proracuna. Zlizan z vlado.</w:t>
      </w:r>
    </w:p>
    <w:p>
      <w:r>
        <w:rPr>
          <w:b/>
          <w:u w:val="single"/>
        </w:rPr>
        <w:t>737809</w:t>
      </w:r>
    </w:p>
    <w:p>
      <w:r>
        <w:t>sm si naredu zalogo giljotin.. pa kot kaže ne bo nič kšefta... službe pa to..folk nima cajta za revolucijo..</w:t>
      </w:r>
    </w:p>
    <w:p>
      <w:r>
        <w:rPr>
          <w:b/>
          <w:u w:val="single"/>
        </w:rPr>
        <w:t>737810</w:t>
      </w:r>
    </w:p>
    <w:p>
      <w:r>
        <w:t>@peterprevc @prisrcna1 Peter smo s teboj, čeprav smo bolj nerodni, si slovenskega naroda sin!</w:t>
      </w:r>
    </w:p>
    <w:p>
      <w:r>
        <w:rPr>
          <w:b/>
          <w:u w:val="single"/>
        </w:rPr>
        <w:t>737811</w:t>
      </w:r>
    </w:p>
    <w:p>
      <w:r>
        <w:t>@Daanncy @peterjancic no vidiš, imel sem prav, le malo truda si vložil in uspelo ti je. še bolj bedna zlajnana puhlica</w:t>
      </w:r>
    </w:p>
    <w:p>
      <w:r>
        <w:rPr>
          <w:b/>
          <w:u w:val="single"/>
        </w:rPr>
        <w:t>737812</w:t>
      </w:r>
    </w:p>
    <w:p>
      <w:r>
        <w:t>@freewiseguy @RTV_Slovenija Tam je rdeča luč skozi prižgana. Saj veš javna hiša pa to... :)</w:t>
      </w:r>
    </w:p>
    <w:p>
      <w:r>
        <w:rPr>
          <w:b/>
          <w:u w:val="single"/>
        </w:rPr>
        <w:t>737813</w:t>
      </w:r>
    </w:p>
    <w:p>
      <w:r>
        <w:t>Mesec oktober - mesec požarne varnosti. Tudi pred gasilskim domom PGD DOMŽALE - MESTO je bil danes ves dopoldan... https://t.co/LxrrLIes93</w:t>
      </w:r>
    </w:p>
    <w:p>
      <w:r>
        <w:rPr>
          <w:b/>
          <w:u w:val="single"/>
        </w:rPr>
        <w:t>737814</w:t>
      </w:r>
    </w:p>
    <w:p>
      <w:r>
        <w:t>@bmz9453 Premalo ljudi razume globino te zahrbtne, uničujoče in plačane kampanije!</w:t>
      </w:r>
    </w:p>
    <w:p>
      <w:r>
        <w:rPr>
          <w:b/>
          <w:u w:val="single"/>
        </w:rPr>
        <w:t>737815</w:t>
      </w:r>
    </w:p>
    <w:p>
      <w:r>
        <w:t>@R_Rakus @LajnarEU @BSkelaSavic Tile, ki kupujejo cigarete so nekaj posebnega.Dobim ošpice.</w:t>
      </w:r>
    </w:p>
    <w:p>
      <w:r>
        <w:rPr>
          <w:b/>
          <w:u w:val="single"/>
        </w:rPr>
        <w:t>737816</w:t>
      </w:r>
    </w:p>
    <w:p>
      <w:r>
        <w:t>@Matino667 @magrateja @PetraKodra @ZofiWitch @SillyInnerVoice Še dobro, da pekarne ne jebejo žive sile 😂</w:t>
      </w:r>
    </w:p>
    <w:p>
      <w:r>
        <w:rPr>
          <w:b/>
          <w:u w:val="single"/>
        </w:rPr>
        <w:t>737817</w:t>
      </w:r>
    </w:p>
    <w:p>
      <w:r>
        <w:t>@TZdenko Udbo turbo Kapitalizem že imamo pa ne samo tudi rasprodajo so naredili večkrat vmes. Kje bi bili če bi delali po pameti.</w:t>
      </w:r>
    </w:p>
    <w:p>
      <w:r>
        <w:rPr>
          <w:b/>
          <w:u w:val="single"/>
        </w:rPr>
        <w:t>737818</w:t>
      </w:r>
    </w:p>
    <w:p>
      <w:r>
        <w:t>Oktobrski cukr praznuje @Urskitka 🥂😍🤗 Veliko stvari so zaželeli, masaža za finale 💐 https://t.co/mhtBt8fv15</w:t>
      </w:r>
    </w:p>
    <w:p>
      <w:r>
        <w:rPr>
          <w:b/>
          <w:u w:val="single"/>
        </w:rPr>
        <w:t>737819</w:t>
      </w:r>
    </w:p>
    <w:p>
      <w:r>
        <w:t>@leaathenatabako LA. Poskušam vedn. Včas se mal pokrov dvigne.</w:t>
        <w:br/>
        <w:t>. Prej je služba povzročala stres, zdaj je umirjeno.</w:t>
        <w:br/>
        <w:t>Se uvajam...</w:t>
      </w:r>
    </w:p>
    <w:p>
      <w:r>
        <w:rPr>
          <w:b/>
          <w:u w:val="single"/>
        </w:rPr>
        <w:t>737820</w:t>
      </w:r>
    </w:p>
    <w:p>
      <w:r>
        <w:t>@siskaberry @Primoz_Kovacic Bolj me šilingi s(k)rbijo. Pa že sem se psihično pripravil na ga. Kim... Mal gucken..</w:t>
      </w:r>
    </w:p>
    <w:p>
      <w:r>
        <w:rPr>
          <w:b/>
          <w:u w:val="single"/>
        </w:rPr>
        <w:t>737821</w:t>
      </w:r>
    </w:p>
    <w:p>
      <w:r>
        <w:t>Tako si levuharji kupujejo zveste volilce. In to z vašim, mojim in še katerim denarjem. https://t.co/IGcrRcdJil</w:t>
      </w:r>
    </w:p>
    <w:p>
      <w:r>
        <w:rPr>
          <w:b/>
          <w:u w:val="single"/>
        </w:rPr>
        <w:t>737822</w:t>
      </w:r>
    </w:p>
    <w:p>
      <w:r>
        <w:t>Leva, desna... Ko se mozganom ne zdi vredno interpretirat signalov o mrazu, dežju... leva, desna...(nočni tek po LJ) https://t.co/uKibjKUG4h</w:t>
      </w:r>
    </w:p>
    <w:p>
      <w:r>
        <w:rPr>
          <w:b/>
          <w:u w:val="single"/>
        </w:rPr>
        <w:t>737823</w:t>
      </w:r>
    </w:p>
    <w:p>
      <w:r>
        <w:t>Obiskal nas je minister dr.Turk.Seznanil se je s šolo, potekom del na obnovi starega dela.Zahvaljujemo se mu za obisk. http://t.co/vm3cLoQW</w:t>
      </w:r>
    </w:p>
    <w:p>
      <w:r>
        <w:rPr>
          <w:b/>
          <w:u w:val="single"/>
        </w:rPr>
        <w:t>737824</w:t>
      </w:r>
    </w:p>
    <w:p>
      <w:r>
        <w:t>@lisicamica Za to se pa tu in tam na bencinski še vedno najde kak džentelmen z željo pomagati damsel in distress. 😁</w:t>
      </w:r>
    </w:p>
    <w:p>
      <w:r>
        <w:rPr>
          <w:b/>
          <w:u w:val="single"/>
        </w:rPr>
        <w:t>737825</w:t>
      </w:r>
    </w:p>
    <w:p>
      <w:r>
        <w:t>@PerunKladvoroki če daš rdečo zvezdo na kapo lahko hodiš okrog z mitraljezom</w:t>
      </w:r>
    </w:p>
    <w:p>
      <w:r>
        <w:rPr>
          <w:b/>
          <w:u w:val="single"/>
        </w:rPr>
        <w:t>737826</w:t>
      </w:r>
    </w:p>
    <w:p>
      <w:r>
        <w:t>@Istefan1975 @danamon1 @JoAnnaOfArc1 @prgadp @_GIIG_ @lucijausaj Levičarstvo alla Fajon!</w:t>
      </w:r>
    </w:p>
    <w:p>
      <w:r>
        <w:rPr>
          <w:b/>
          <w:u w:val="single"/>
        </w:rPr>
        <w:t>737827</w:t>
      </w:r>
    </w:p>
    <w:p>
      <w:r>
        <w:t>@JanezPogorelec Ta pa obvlada primitivce in primitivizem. Povej mi s čim ukvarjaš pa ti povem kdo si.</w:t>
      </w:r>
    </w:p>
    <w:p>
      <w:r>
        <w:rPr>
          <w:b/>
          <w:u w:val="single"/>
        </w:rPr>
        <w:t>737828</w:t>
      </w:r>
    </w:p>
    <w:p>
      <w:r>
        <w:t>#NaDanasnjiDan l. 1991 je bil v Pragi uradno razpuščen Varšavski pakt, vojaška zveza držav vzhodnega bloka.</w:t>
      </w:r>
    </w:p>
    <w:p>
      <w:r>
        <w:rPr>
          <w:b/>
          <w:u w:val="single"/>
        </w:rPr>
        <w:t>737829</w:t>
      </w:r>
    </w:p>
    <w:p>
      <w:r>
        <w:t>@jelka_godec In Milojka bo prestala interpelacijo.</w:t>
        <w:br/>
        <w:t>Slovenska vlada ima neozdravljivega raka</w:t>
      </w:r>
    </w:p>
    <w:p>
      <w:r>
        <w:rPr>
          <w:b/>
          <w:u w:val="single"/>
        </w:rPr>
        <w:t>737830</w:t>
      </w:r>
    </w:p>
    <w:p>
      <w:r>
        <w:t>Ste svojo swingasto dušo prodali hudiču za pest roknrola , @Val202 ?</w:t>
        <w:br/>
        <w:t>Prav ste naredili! :-)</w:t>
      </w:r>
    </w:p>
    <w:p>
      <w:r>
        <w:rPr>
          <w:b/>
          <w:u w:val="single"/>
        </w:rPr>
        <w:t>737831</w:t>
      </w:r>
    </w:p>
    <w:p>
      <w:r>
        <w:t>@DominikaSvarc @sarecmarjan Ste se že navadili podtikati v maniri SD.</w:t>
        <w:br/>
        <w:t>JJ je bil na PRIVATNEM obisku.</w:t>
      </w:r>
    </w:p>
    <w:p>
      <w:r>
        <w:rPr>
          <w:b/>
          <w:u w:val="single"/>
        </w:rPr>
        <w:t>737832</w:t>
      </w:r>
    </w:p>
    <w:p>
      <w:r>
        <w:t>Ve kdo, zakaj bi maček po prostoru kjer jé (poleg posodice), kopal, kot da hoče zakopat drek? xD</w:t>
      </w:r>
    </w:p>
    <w:p>
      <w:r>
        <w:rPr>
          <w:b/>
          <w:u w:val="single"/>
        </w:rPr>
        <w:t>737833</w:t>
      </w:r>
    </w:p>
    <w:p>
      <w:r>
        <w:t>@strankar @spletnooko ...kot je nespostljivo in sovrazno obnasanje azilantov v drzavah, ki jih gostijo, je korak k tej nocni mori.</w:t>
      </w:r>
    </w:p>
    <w:p>
      <w:r>
        <w:rPr>
          <w:b/>
          <w:u w:val="single"/>
        </w:rPr>
        <w:t>737834</w:t>
      </w:r>
    </w:p>
    <w:p>
      <w:r>
        <w:t>@AnaOstricki Čas za sarmo je takrat, ko ti pisker sarme zdrži cel teden na okenski polici (ker je prevelik za v hladilnik).</w:t>
      </w:r>
    </w:p>
    <w:p>
      <w:r>
        <w:rPr>
          <w:b/>
          <w:u w:val="single"/>
        </w:rPr>
        <w:t>737835</w:t>
      </w:r>
    </w:p>
    <w:p>
      <w:r>
        <w:t>@Mauhlerca men se je ze, ko je v ministrsko pisarno rocni fuzbal instalral, zdel cuden.</w:t>
      </w:r>
    </w:p>
    <w:p>
      <w:r>
        <w:rPr>
          <w:b/>
          <w:u w:val="single"/>
        </w:rPr>
        <w:t>737836</w:t>
      </w:r>
    </w:p>
    <w:p>
      <w:r>
        <w:t>@GregorVirant1 @Bozemetesacuvaj Gregi ti si otrok. Mislim ej kaj si bodo izmislili, kdaj bi bil odrasel.</w:t>
      </w:r>
    </w:p>
    <w:p>
      <w:r>
        <w:rPr>
          <w:b/>
          <w:u w:val="single"/>
        </w:rPr>
        <w:t>737837</w:t>
      </w:r>
    </w:p>
    <w:p>
      <w:r>
        <w:t>@ZigaTurk @bmz9453 V snovnem svetu so se z njegovo pomočjo deportirani spremenili v pepel.</w:t>
      </w:r>
    </w:p>
    <w:p>
      <w:r>
        <w:rPr>
          <w:b/>
          <w:u w:val="single"/>
        </w:rPr>
        <w:t>737838</w:t>
      </w:r>
    </w:p>
    <w:p>
      <w:r>
        <w:t>Zaradi takih in podobnih neumnosti bo rasizma še več in ne manj. Nujno pripelje do plemenskih delitev. https://t.co/1KLlkTy4z3</w:t>
      </w:r>
    </w:p>
    <w:p>
      <w:r>
        <w:rPr>
          <w:b/>
          <w:u w:val="single"/>
        </w:rPr>
        <w:t>737839</w:t>
      </w:r>
    </w:p>
    <w:p>
      <w:r>
        <w:t>S5 se nam obeta zanimiv dan! Judo, strelstvo, plavanje in Bojan Tokić v 3. krogu!  #TvitajmoZaNase #Rio2016 #riotvs #riovnas @TeamSlovenia</w:t>
      </w:r>
    </w:p>
    <w:p>
      <w:r>
        <w:rPr>
          <w:b/>
          <w:u w:val="single"/>
        </w:rPr>
        <w:t>737840</w:t>
      </w:r>
    </w:p>
    <w:p>
      <w:r>
        <w:t>A prav razumem levega dohtarja?</w:t>
        <w:br/>
        <w:t>Kriva je nerazgledana raja, ki ne pozna kapitalistične, hollywoodske, klasične produkcije.</w:t>
      </w:r>
    </w:p>
    <w:p>
      <w:r>
        <w:rPr>
          <w:b/>
          <w:u w:val="single"/>
        </w:rPr>
        <w:t>737841</w:t>
      </w:r>
    </w:p>
    <w:p>
      <w:r>
        <w:t>@StendlerBostjan Res je tekom dogodkov je marsikomu postalo jasno da si debil</w:t>
      </w:r>
    </w:p>
    <w:p>
      <w:r>
        <w:rPr>
          <w:b/>
          <w:u w:val="single"/>
        </w:rPr>
        <w:t>737842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737843</w:t>
      </w:r>
    </w:p>
    <w:p>
      <w:r>
        <w:t>@gfajdi @xmp125a A še jih niste dobili v gostilni?</w:t>
        <w:br/>
        <w:br/>
        <w:t>Jaz sem jih, kromirane. A weapon. 😁</w:t>
      </w:r>
    </w:p>
    <w:p>
      <w:r>
        <w:rPr>
          <w:b/>
          <w:u w:val="single"/>
        </w:rPr>
        <w:t>737844</w:t>
      </w:r>
    </w:p>
    <w:p>
      <w:r>
        <w:t>Kar 82 odstotkov vprašanih ne podpira sedanje vlade. V drugih novicah: 82% Slovencev je komunističnih zombijev. #Apokalipsa</w:t>
      </w:r>
    </w:p>
    <w:p>
      <w:r>
        <w:rPr>
          <w:b/>
          <w:u w:val="single"/>
        </w:rPr>
        <w:t>737845</w:t>
      </w:r>
    </w:p>
    <w:p>
      <w:r>
        <w:t>nova lopata , nova samokolnica</w:t>
        <w:br/>
        <w:t>to pa sta garača , en drugemu lopato rineta v roko https://t.co/CpCDJXxfib</w:t>
      </w:r>
    </w:p>
    <w:p>
      <w:r>
        <w:rPr>
          <w:b/>
          <w:u w:val="single"/>
        </w:rPr>
        <w:t>737846</w:t>
      </w:r>
    </w:p>
    <w:p>
      <w:r>
        <w:t>Naj nekdo na @TarcaRTVSLO nauči @mojcasirok, da ne skače v besedo. To so osnove olike. Tudi, če si novinar!</w:t>
      </w:r>
    </w:p>
    <w:p>
      <w:r>
        <w:rPr>
          <w:b/>
          <w:u w:val="single"/>
        </w:rPr>
        <w:t>737847</w:t>
      </w:r>
    </w:p>
    <w:p>
      <w:r>
        <w:t>@MatevzNovak @strankalevica Eeej, kajs pa dons mocnega popil? Tule si pustil tolk neumnosti, da ti predlagam, da gres spat</w:t>
        <w:br/>
        <w:t>Lahko noc</w:t>
      </w:r>
    </w:p>
    <w:p>
      <w:r>
        <w:rPr>
          <w:b/>
          <w:u w:val="single"/>
        </w:rPr>
        <w:t>737848</w:t>
      </w:r>
    </w:p>
    <w:p>
      <w:r>
        <w:t>@markobandelli @SDSstranka Haha... vi se pa obnasate kot kak 5 letni mulc v peskovniku😂</w:t>
      </w:r>
    </w:p>
    <w:p>
      <w:r>
        <w:rPr>
          <w:b/>
          <w:u w:val="single"/>
        </w:rPr>
        <w:t>737849</w:t>
      </w:r>
    </w:p>
    <w:p>
      <w:r>
        <w:t>@vinkovasle1 @Nova24TV Ne da odide ampak, da jo drugi tožilec povabi pred sodnika.</w:t>
      </w:r>
    </w:p>
    <w:p>
      <w:r>
        <w:rPr>
          <w:b/>
          <w:u w:val="single"/>
        </w:rPr>
        <w:t>737850</w:t>
      </w:r>
    </w:p>
    <w:p>
      <w:r>
        <w:t>@mat3ja Zelo lepa fotka, pa daj,če si to ti,pojej kak šnicel več jebemtiš, vse rebre se ti vidijo.</w:t>
      </w:r>
    </w:p>
    <w:p>
      <w:r>
        <w:rPr>
          <w:b/>
          <w:u w:val="single"/>
        </w:rPr>
        <w:t>737851</w:t>
      </w:r>
    </w:p>
    <w:p>
      <w:r>
        <w:t>@El_Messija @BojanRegouc @IvanSimi3 še kar rineš? kriegskamerad je bil pozdrav med vojaki, med nacisti pač parteigenosse</w:t>
      </w:r>
    </w:p>
    <w:p>
      <w:r>
        <w:rPr>
          <w:b/>
          <w:u w:val="single"/>
        </w:rPr>
        <w:t>737852</w:t>
      </w:r>
    </w:p>
    <w:p>
      <w:r>
        <w:t>Ha, ankaŭ elektroperdo okazis en la tuta insulo de Hokajdo, kaj la elektroliverado ankoraŭ ne estis riparita.</w:t>
      </w:r>
    </w:p>
    <w:p>
      <w:r>
        <w:rPr>
          <w:b/>
          <w:u w:val="single"/>
        </w:rPr>
        <w:t>737853</w:t>
      </w:r>
    </w:p>
    <w:p>
      <w:r>
        <w:t>Nehej no, Mel Gibson to v vsakem filmu trikrat nardi. Pa strelja naprej. https://t.co/PbDZZvsOgq</w:t>
      </w:r>
    </w:p>
    <w:p>
      <w:r>
        <w:rPr>
          <w:b/>
          <w:u w:val="single"/>
        </w:rPr>
        <w:t>737854</w:t>
      </w:r>
    </w:p>
    <w:p>
      <w:r>
        <w:t>Komi navijači pravijo, da bo moral Jansa postati bolj poharjansko ljutcki, kar najbrz vkljucuje tudi cascenje kulta NOB, titoizma, sociale</w:t>
      </w:r>
    </w:p>
    <w:p>
      <w:r>
        <w:rPr>
          <w:b/>
          <w:u w:val="single"/>
        </w:rPr>
        <w:t>737855</w:t>
      </w:r>
    </w:p>
    <w:p>
      <w:r>
        <w:t>kam gre ta svet... a ni blo doslej po kuharski doktrini, da jih je najbolj humano ubit s polaganjem v krop? https://t.co/vReXsI5NzJ</w:t>
      </w:r>
    </w:p>
    <w:p>
      <w:r>
        <w:rPr>
          <w:b/>
          <w:u w:val="single"/>
        </w:rPr>
        <w:t>737856</w:t>
      </w:r>
    </w:p>
    <w:p>
      <w:r>
        <w:t>@majatutaja Ni, ker nisem z glavo butal ob tla, kar pa JE čudno :D. Včasih se je bló bólj odpórno, ko se je bló otrok.</w:t>
      </w:r>
    </w:p>
    <w:p>
      <w:r>
        <w:rPr>
          <w:b/>
          <w:u w:val="single"/>
        </w:rPr>
        <w:t>737857</w:t>
      </w:r>
    </w:p>
    <w:p>
      <w:r>
        <w:t>To so ti brezdelneži! Seehunde. In sem jih le dočakal. #Nordsee https://t.co/df73s8nLHf</w:t>
      </w:r>
    </w:p>
    <w:p>
      <w:r>
        <w:rPr>
          <w:b/>
          <w:u w:val="single"/>
        </w:rPr>
        <w:t>737858</w:t>
      </w:r>
    </w:p>
    <w:p>
      <w:r>
        <w:t>@Lara_TheCookie Vi ste se lahko vsi zagovarjal pri zamudah, js nikoli, vedno peš.</w:t>
      </w:r>
    </w:p>
    <w:p>
      <w:r>
        <w:rPr>
          <w:b/>
          <w:u w:val="single"/>
        </w:rPr>
        <w:t>737859</w:t>
      </w:r>
    </w:p>
    <w:p>
      <w:r>
        <w:t>@rektslo @IslamSI_resnica Exactly. Ampak levičarji jih zagovarjao. Tudi oni, če bi znali uporabljati možgane ... ne bi bili levičarji.</w:t>
      </w:r>
    </w:p>
    <w:p>
      <w:r>
        <w:rPr>
          <w:b/>
          <w:u w:val="single"/>
        </w:rPr>
        <w:t>737860</w:t>
      </w:r>
    </w:p>
    <w:p>
      <w:r>
        <w:t>@SSN_pr @cikibucka Śarec še doslednejši od Makrona, le Slovenci potrpežljivejši od Francozov.</w:t>
      </w:r>
    </w:p>
    <w:p>
      <w:r>
        <w:rPr>
          <w:b/>
          <w:u w:val="single"/>
        </w:rPr>
        <w:t>737861</w:t>
      </w:r>
    </w:p>
    <w:p>
      <w:r>
        <w:t>Norvežanom še sedmič po vrsti superveleslalom v Lake Louisu, Kline 18., Čater 20. | Ekipa24 https://t.co/ybaXMA4tgP https://t.co/1k7IC3iOv1</w:t>
      </w:r>
    </w:p>
    <w:p>
      <w:r>
        <w:rPr>
          <w:b/>
          <w:u w:val="single"/>
        </w:rPr>
        <w:t>737862</w:t>
      </w:r>
    </w:p>
    <w:p>
      <w:r>
        <w:t>Petek popoldne je, zunaj sije sonce in zalotim otroka v sobi, ki se.............. UČI https://t.co/IKrysyEeLz</w:t>
      </w:r>
    </w:p>
    <w:p>
      <w:r>
        <w:rPr>
          <w:b/>
          <w:u w:val="single"/>
        </w:rPr>
        <w:t>737863</w:t>
      </w:r>
    </w:p>
    <w:p>
      <w:r>
        <w:t>Ne morem spat, ker vem, da moram jutri pakirat. Sem si kr kozarec vina natočila.</w:t>
      </w:r>
    </w:p>
    <w:p>
      <w:r>
        <w:rPr>
          <w:b/>
          <w:u w:val="single"/>
        </w:rPr>
        <w:t>737864</w:t>
      </w:r>
    </w:p>
    <w:p>
      <w:r>
        <w:t>BMZ-ja najbolj potrebuje NSi, in sicer v boju za katoliške glasove, ki jim jih uspešno odnaša @ales_primc . Danes uvertura z @JozeMozina</w:t>
      </w:r>
    </w:p>
    <w:p>
      <w:r>
        <w:rPr>
          <w:b/>
          <w:u w:val="single"/>
        </w:rPr>
        <w:t>737865</w:t>
      </w:r>
    </w:p>
    <w:p>
      <w:r>
        <w:t>@uporabnastran @gromska_strela Zakaj pa ne, jbg se derejo, pejt v first class ce bi rada spala.</w:t>
      </w:r>
    </w:p>
    <w:p>
      <w:r>
        <w:rPr>
          <w:b/>
          <w:u w:val="single"/>
        </w:rPr>
        <w:t>737866</w:t>
      </w:r>
    </w:p>
    <w:p>
      <w:r>
        <w:t>@pikapolonica23 @kopacevs @NeuroVirtu @strankalevica saj jo, in ker bi jo rad še naprej, je treba imeti janševike na ketni. močni in kratki.</w:t>
      </w:r>
    </w:p>
    <w:p>
      <w:r>
        <w:rPr>
          <w:b/>
          <w:u w:val="single"/>
        </w:rPr>
        <w:t>737867</w:t>
      </w:r>
    </w:p>
    <w:p>
      <w:r>
        <w:t>kim si je ogledou 1. polčas...Takoj bo izstrelil par raket ke proti Pacifiku, pa kjer pade - pade..😜😳😎🤠⏳ https://t.co/S9xK25NKdo</w:t>
      </w:r>
    </w:p>
    <w:p>
      <w:r>
        <w:rPr>
          <w:b/>
          <w:u w:val="single"/>
        </w:rPr>
        <w:t>737868</w:t>
      </w:r>
    </w:p>
    <w:p>
      <w:r>
        <w:t>Politiki nam sporočajo, da so oz. želijo biti nedotakljivi; najprej Koprivnikar, sedaj še SDS. Vedno je kriv "politični konstrukt" #Tarca</w:t>
      </w:r>
    </w:p>
    <w:p>
      <w:r>
        <w:rPr>
          <w:b/>
          <w:u w:val="single"/>
        </w:rPr>
        <w:t>737869</w:t>
      </w:r>
    </w:p>
    <w:p>
      <w:r>
        <w:t>Takrat so fantje in dekleta v ozadju še prijateljsko sodelovali! Z opozorili si malo prehiteval! https://t.co/Ae3TtV1SGC</w:t>
      </w:r>
    </w:p>
    <w:p>
      <w:r>
        <w:rPr>
          <w:b/>
          <w:u w:val="single"/>
        </w:rPr>
        <w:t>737870</w:t>
      </w:r>
    </w:p>
    <w:p>
      <w:r>
        <w:t>@MatevzNovak Budno spremljajmo in ukrepajmo;ne dovolimo nikakršnega zavajanja!</w:t>
      </w:r>
    </w:p>
    <w:p>
      <w:r>
        <w:rPr>
          <w:b/>
          <w:u w:val="single"/>
        </w:rPr>
        <w:t>737871</w:t>
      </w:r>
    </w:p>
    <w:p>
      <w:r>
        <w:t>@JelenaJal Al pa morilca. Najbolj da igralec gre prej enga fentat, da bo lahko pristen...</w:t>
      </w:r>
    </w:p>
    <w:p>
      <w:r>
        <w:rPr>
          <w:b/>
          <w:u w:val="single"/>
        </w:rPr>
        <w:t>737872</w:t>
      </w:r>
    </w:p>
    <w:p>
      <w:r>
        <w:t>@DKopse @AndrejaValic Vlada splošna nervoza in nezaupanje, taki večji požari pa še spodbudijo domišlijo.</w:t>
      </w:r>
    </w:p>
    <w:p>
      <w:r>
        <w:rPr>
          <w:b/>
          <w:u w:val="single"/>
        </w:rPr>
        <w:t>737873</w:t>
      </w:r>
    </w:p>
    <w:p>
      <w:r>
        <w:t>Turnška je treba razgalit do fundamenta, samo tako ga lahko prizemljimo pa še do tretjega kolena.</w:t>
      </w:r>
    </w:p>
    <w:p>
      <w:r>
        <w:rPr>
          <w:b/>
          <w:u w:val="single"/>
        </w:rPr>
        <w:t>737874</w:t>
      </w:r>
    </w:p>
    <w:p>
      <w:r>
        <w:t xml:space="preserve">Foto utrinki iz novembrskega ARTisha v Poligonu! </w:t>
        <w:br/>
        <w:t xml:space="preserve">Tam bom spet 16. in 17. decembra! </w:t>
        <w:br/>
        <w:t xml:space="preserve">Toplo vabljeni! </w:t>
        <w:br/>
        <w:t>❄️⛄️🎄</w:t>
        <w:br/>
        <w:br/>
        <w:t>foto Sonja Ravbar Photography</w:t>
      </w:r>
    </w:p>
    <w:p>
      <w:r>
        <w:rPr>
          <w:b/>
          <w:u w:val="single"/>
        </w:rPr>
        <w:t>737875</w:t>
      </w:r>
    </w:p>
    <w:p>
      <w:r>
        <w:t>Decembra 2015 sta @MSS_news in @studentska_org pozvali, da se začne urejati položaj mladih. Mlade ne zanimajo stolčki, ampak da so slišani!</w:t>
      </w:r>
    </w:p>
    <w:p>
      <w:r>
        <w:rPr>
          <w:b/>
          <w:u w:val="single"/>
        </w:rPr>
        <w:t>737876</w:t>
      </w:r>
    </w:p>
    <w:p>
      <w:r>
        <w:t>Matavž in Zajc včeraj v polno - https://t.co/a2PsP2uZWK https://t.co/OGw614JOtY</w:t>
      </w:r>
    </w:p>
    <w:p>
      <w:r>
        <w:rPr>
          <w:b/>
          <w:u w:val="single"/>
        </w:rPr>
        <w:t>737877</w:t>
      </w:r>
    </w:p>
    <w:p>
      <w:r>
        <w:t>Rdeča kuga pustoši še naprej. Morda ta narod nima več moči, da bi se pobral... https://t.co/5OStQ9MF9U</w:t>
      </w:r>
    </w:p>
    <w:p>
      <w:r>
        <w:rPr>
          <w:b/>
          <w:u w:val="single"/>
        </w:rPr>
        <w:t>737878</w:t>
      </w:r>
    </w:p>
    <w:p>
      <w:r>
        <w:t>P**** hostaplerska, borci lepo se je pelat s helikopterjem, a ne, intenzivne oddelke pa zapirajo, to te nic ne moti, mater kaj je folk volu</w:t>
      </w:r>
    </w:p>
    <w:p>
      <w:r>
        <w:rPr>
          <w:b/>
          <w:u w:val="single"/>
        </w:rPr>
        <w:t>737879</w:t>
      </w:r>
    </w:p>
    <w:p>
      <w:r>
        <w:t>Plagiator: Gornja Radgona - bo končno kdo že naredil konec ši... https://t.co/pABOBuf9ga</w:t>
      </w:r>
    </w:p>
    <w:p>
      <w:r>
        <w:rPr>
          <w:b/>
          <w:u w:val="single"/>
        </w:rPr>
        <w:t>737880</w:t>
      </w:r>
    </w:p>
    <w:p>
      <w:r>
        <w:t>@PrstanSi Saj Erjavec ni bil izvoljen. Globoka udbo država ga je spet inštalirala mimo volje ljudstva.</w:t>
      </w:r>
    </w:p>
    <w:p>
      <w:r>
        <w:rPr>
          <w:b/>
          <w:u w:val="single"/>
        </w:rPr>
        <w:t>737881</w:t>
      </w:r>
    </w:p>
    <w:p>
      <w:r>
        <w:t>@Mendijkendij še retinoid 2% - to je edino, kar dejansko čutim dobre posledice - dost nežen za mojo občutljivo kožo, umiri mozolčke</w:t>
      </w:r>
    </w:p>
    <w:p>
      <w:r>
        <w:rPr>
          <w:b/>
          <w:u w:val="single"/>
        </w:rPr>
        <w:t>737882</w:t>
      </w:r>
    </w:p>
    <w:p>
      <w:r>
        <w:t>@SVesel @m_bostjan Ni idiot. Zmerno inteligenten in zelo pokvarjen je. Velika razlika.</w:t>
      </w:r>
    </w:p>
    <w:p>
      <w:r>
        <w:rPr>
          <w:b/>
          <w:u w:val="single"/>
        </w:rPr>
        <w:t>737883</w:t>
      </w:r>
    </w:p>
    <w:p>
      <w:r>
        <w:t>@BRajgelj Da se ne pozabi: to naklada zvesta podpornica skorumpiranega lopovskega Jankovića. Verjetno je LJ edini primer v Evropi 😂</w:t>
      </w:r>
    </w:p>
    <w:p>
      <w:r>
        <w:rPr>
          <w:b/>
          <w:u w:val="single"/>
        </w:rPr>
        <w:t>737884</w:t>
      </w:r>
    </w:p>
    <w:p>
      <w:r>
        <w:t>@Mihagapiha666 @StendlerBostjan Bo slo par % za lenuha tipa @StendlerBostjan</w:t>
      </w:r>
    </w:p>
    <w:p>
      <w:r>
        <w:rPr>
          <w:b/>
          <w:u w:val="single"/>
        </w:rPr>
        <w:t>737885</w:t>
      </w:r>
    </w:p>
    <w:p>
      <w:r>
        <w:t>SLOVENCI A VAM JE SE VEDNO SMESNO DA JE SODIŠČE DOVOLILO KRAJO 29 MIO EVROV KDO BO TO PLAČAL NAROD</w:t>
      </w:r>
    </w:p>
    <w:p>
      <w:r>
        <w:rPr>
          <w:b/>
          <w:u w:val="single"/>
        </w:rPr>
        <w:t>737886</w:t>
      </w:r>
    </w:p>
    <w:p>
      <w:r>
        <w:t>@PureDestiny “Najbolj znan pregovor pri nas je, da »sveta Neža kuram ritke odveže«, ker v tem času kokoši spet začnejo nesti jajca.”</w:t>
      </w:r>
    </w:p>
    <w:p>
      <w:r>
        <w:rPr>
          <w:b/>
          <w:u w:val="single"/>
        </w:rPr>
        <w:t>737887</w:t>
      </w:r>
    </w:p>
    <w:p>
      <w:r>
        <w:t>@tekvsakdan V nočnem času ponavadi znak in rampa hitro izgine, če je pravi model zraven 😊</w:t>
      </w:r>
    </w:p>
    <w:p>
      <w:r>
        <w:rPr>
          <w:b/>
          <w:u w:val="single"/>
        </w:rPr>
        <w:t>737888</w:t>
      </w:r>
    </w:p>
    <w:p>
      <w:r>
        <w:t>Moj prvinski, materinski nagon razbija, ko gledam in berem o trpinčenju otrok v vrtcu. Bi lahko komu mirno zavila vrat.</w:t>
      </w:r>
    </w:p>
    <w:p>
      <w:r>
        <w:rPr>
          <w:b/>
          <w:u w:val="single"/>
        </w:rPr>
        <w:t>737889</w:t>
      </w:r>
    </w:p>
    <w:p>
      <w:r>
        <w:t>“A se spolnes”?!? SPOLNES? Dej pizda vsaj napiš spomneš, če že. Fak no, Slovenija gre u kurac.</w:t>
      </w:r>
    </w:p>
    <w:p>
      <w:r>
        <w:rPr>
          <w:b/>
          <w:u w:val="single"/>
        </w:rPr>
        <w:t>737890</w:t>
      </w:r>
    </w:p>
    <w:p>
      <w:r>
        <w:t>Ustavimo beg možganov. #PiratskiProgram #Točke #Volitve2018</w:t>
        <w:br/>
        <w:br/>
        <w:t>https://t.co/lu2EajjDUZ https://t.co/VCyCcA4ej6</w:t>
      </w:r>
    </w:p>
    <w:p>
      <w:r>
        <w:rPr>
          <w:b/>
          <w:u w:val="single"/>
        </w:rPr>
        <w:t>737891</w:t>
      </w:r>
    </w:p>
    <w:p>
      <w:r>
        <w:t>@MazzoVanKlein @ninasft Nene jst sm cist normaln. Mam papirje od psihiatra 🤣</w:t>
      </w:r>
    </w:p>
    <w:p>
      <w:r>
        <w:rPr>
          <w:b/>
          <w:u w:val="single"/>
        </w:rPr>
        <w:t>737892</w:t>
      </w:r>
    </w:p>
    <w:p>
      <w:r>
        <w:t>Opazam da je besedi "siesta" na instagramu zadnje case zelo zrastla priljubljenost.</w:t>
      </w:r>
    </w:p>
    <w:p>
      <w:r>
        <w:rPr>
          <w:b/>
          <w:u w:val="single"/>
        </w:rPr>
        <w:t>737893</w:t>
      </w:r>
    </w:p>
    <w:p>
      <w:r>
        <w:t>@MarjetaKuhar samo groziti še znajo, grozijo bolnikom, zdravnikom, sestram, manjka zgolj, da uvedejo inkvizicijo</w:t>
      </w:r>
    </w:p>
    <w:p>
      <w:r>
        <w:rPr>
          <w:b/>
          <w:u w:val="single"/>
        </w:rPr>
        <w:t>737894</w:t>
      </w:r>
    </w:p>
    <w:p>
      <w:r>
        <w:t>@PetraKodra @magrateja Mene je po preteku zavarovalne dobe gdc iz doticne naložbene zavarovalnice klicala če bi se dobila za podaljšanje. :D</w:t>
      </w:r>
    </w:p>
    <w:p>
      <w:r>
        <w:rPr>
          <w:b/>
          <w:u w:val="single"/>
        </w:rPr>
        <w:t>737895</w:t>
      </w:r>
    </w:p>
    <w:p>
      <w:r>
        <w:t>Tri najpogostejše napake, ki jih delate z mejkap gobico https://t.co/yEpP50ZEa4</w:t>
      </w:r>
    </w:p>
    <w:p>
      <w:r>
        <w:rPr>
          <w:b/>
          <w:u w:val="single"/>
        </w:rPr>
        <w:t>737896</w:t>
      </w:r>
    </w:p>
    <w:p>
      <w:r>
        <w:t>@BojanPozar @SBobovnik @TVOdmevi @strankalevica Že vedo zakaj ga bodo tam pustili. Levuharji vedno in povsod</w:t>
      </w:r>
    </w:p>
    <w:p>
      <w:r>
        <w:rPr>
          <w:b/>
          <w:u w:val="single"/>
        </w:rPr>
        <w:t>737897</w:t>
      </w:r>
    </w:p>
    <w:p>
      <w:r>
        <w:t>@vecer @Urskamlin @UrosEsih @klara_sirovnik @IgorSelan @JasminaCehnar @mihadajcman Za rit obrisat je Večer kar pripraven</w:t>
      </w:r>
    </w:p>
    <w:p>
      <w:r>
        <w:rPr>
          <w:b/>
          <w:u w:val="single"/>
        </w:rPr>
        <w:t>737898</w:t>
      </w:r>
    </w:p>
    <w:p>
      <w:r>
        <w:t>Če bi domobrancem uspelo obraniti Slovenijo pred komunizmom, danes v Sloveniji nihče več ne bi govoril slovensko.</w:t>
      </w:r>
    </w:p>
    <w:p>
      <w:r>
        <w:rPr>
          <w:b/>
          <w:u w:val="single"/>
        </w:rPr>
        <w:t>737899</w:t>
      </w:r>
    </w:p>
    <w:p>
      <w:r>
        <w:t>Vidim, da se v Grazu da tankat super za 1,23. :P Malo daleč, se bo treba zadovoljiti z Beljakom za 1,26. :P</w:t>
      </w:r>
    </w:p>
    <w:p>
      <w:r>
        <w:rPr>
          <w:b/>
          <w:u w:val="single"/>
        </w:rPr>
        <w:t>737900</w:t>
      </w:r>
    </w:p>
    <w:p>
      <w:r>
        <w:t>... okrog vratu pa fuzbalske žogice ali mrtvaške glave ??? (res pa je da nimam pojma o modi ...) https://t.co/uqGcjPUGqQ</w:t>
      </w:r>
    </w:p>
    <w:p>
      <w:r>
        <w:rPr>
          <w:b/>
          <w:u w:val="single"/>
        </w:rPr>
        <w:t>737901</w:t>
      </w:r>
    </w:p>
    <w:p>
      <w:r>
        <w:t>@GregorVirant1 Sem si oddahnil, glavno da tvoje početje in današnja beda ni nespoštlivo do države in Slovencev.</w:t>
      </w:r>
    </w:p>
    <w:p>
      <w:r>
        <w:rPr>
          <w:b/>
          <w:u w:val="single"/>
        </w:rPr>
        <w:t>737902</w:t>
      </w:r>
    </w:p>
    <w:p>
      <w:r>
        <w:t>Folk je zmešan. Primorska avtocesta 😯😕 #ceste #vreme https://t.co/disXodDbun</w:t>
      </w:r>
    </w:p>
    <w:p>
      <w:r>
        <w:rPr>
          <w:b/>
          <w:u w:val="single"/>
        </w:rPr>
        <w:t>737903</w:t>
      </w:r>
    </w:p>
    <w:p>
      <w:r>
        <w:t>@MatevzNovak @skledar_tv @DrzavniSvet 112 kg žive jeze z nekaj bojnih izkušenj ravno ne potrebuje varovanja.</w:t>
      </w:r>
    </w:p>
    <w:p>
      <w:r>
        <w:rPr>
          <w:b/>
          <w:u w:val="single"/>
        </w:rPr>
        <w:t>737904</w:t>
      </w:r>
    </w:p>
    <w:p>
      <w:r>
        <w:t>@Sasa_AM @tyschew Daj povej, kje ajfoni dežujejo z neba, ker do mene ta dež še ni prišel.</w:t>
      </w:r>
    </w:p>
    <w:p>
      <w:r>
        <w:rPr>
          <w:b/>
          <w:u w:val="single"/>
        </w:rPr>
        <w:t>737905</w:t>
      </w:r>
    </w:p>
    <w:p>
      <w:r>
        <w:t>@steinbuch Če bi dvignil penzije za 10%, bi pridobil več, kot s priznanjem Palestine.</w:t>
      </w:r>
    </w:p>
    <w:p>
      <w:r>
        <w:rPr>
          <w:b/>
          <w:u w:val="single"/>
        </w:rPr>
        <w:t>737906</w:t>
      </w:r>
    </w:p>
    <w:p>
      <w:r>
        <w:t>Naredite nekaj zase, razstrupite se in pridite v sredo ob 20.30 v Pritlicje, da se združimo v skupni ideji. https://t.co/JdEjC5rPBn</w:t>
      </w:r>
    </w:p>
    <w:p>
      <w:r>
        <w:rPr>
          <w:b/>
          <w:u w:val="single"/>
        </w:rPr>
        <w:t>737907</w:t>
      </w:r>
    </w:p>
    <w:p>
      <w:r>
        <w:t>Na Ptuju je padlo že preko 80 mm dežja in ni še konec. Krajevno prihaja do hudourniških poplav! 🌩️</w:t>
      </w:r>
    </w:p>
    <w:p>
      <w:r>
        <w:rPr>
          <w:b/>
          <w:u w:val="single"/>
        </w:rPr>
        <w:t>737908</w:t>
      </w:r>
    </w:p>
    <w:p>
      <w:r>
        <w:t>Otroški vojaki v Afriki salutirajo ...</w:t>
        <w:br/>
        <w:t>Aja ne ...čak ... https://t.co/O9IEhubrfg</w:t>
      </w:r>
    </w:p>
    <w:p>
      <w:r>
        <w:rPr>
          <w:b/>
          <w:u w:val="single"/>
        </w:rPr>
        <w:t>737909</w:t>
      </w:r>
    </w:p>
    <w:p>
      <w:r>
        <w:t>Fakof!</w:t>
        <w:br/>
        <w:t xml:space="preserve">Nehal delat moj model kavbojk. Ker kao low waist, straight leg ni več modern. </w:t>
        <w:br/>
        <w:t>Spet od začetka iskat nekaj kar mi bo pasal.</w:t>
        <w:br/>
        <w:t>#jezen</w:t>
      </w:r>
    </w:p>
    <w:p>
      <w:r>
        <w:rPr>
          <w:b/>
          <w:u w:val="single"/>
        </w:rPr>
        <w:t>737910</w:t>
      </w:r>
    </w:p>
    <w:p>
      <w:r>
        <w:t>@bolfenk1 Vedno imajo ogromno za povedati,tokrat bodo pa zopet tiho kot riti,posebno provokator leo</w:t>
      </w:r>
    </w:p>
    <w:p>
      <w:r>
        <w:rPr>
          <w:b/>
          <w:u w:val="single"/>
        </w:rPr>
        <w:t>737911</w:t>
      </w:r>
    </w:p>
    <w:p>
      <w:r>
        <w:t>Vcasih smo ob nedeljah uzivali ob zabavnih oddajah,sedaj pa gledamo "novinarja"Mozina vsako nedeljo!Lahko ne placam rtv prispevka?🤔</w:t>
      </w:r>
    </w:p>
    <w:p>
      <w:r>
        <w:rPr>
          <w:b/>
          <w:u w:val="single"/>
        </w:rPr>
        <w:t>737912</w:t>
      </w:r>
    </w:p>
    <w:p>
      <w:r>
        <w:t>@MarkoGruden Bolj kot se dviguje minimalna plača, več jih ima plačo nižjo od povprečne. To jim očitno ni jasno.</w:t>
      </w:r>
    </w:p>
    <w:p>
      <w:r>
        <w:rPr>
          <w:b/>
          <w:u w:val="single"/>
        </w:rPr>
        <w:t>737913</w:t>
      </w:r>
    </w:p>
    <w:p>
      <w:r>
        <w:t>@javniprevoz morda kot na avtobusih oblepljena stekla-reklame potem pa res kapo dol.</w:t>
      </w:r>
    </w:p>
    <w:p>
      <w:r>
        <w:rPr>
          <w:b/>
          <w:u w:val="single"/>
        </w:rPr>
        <w:t>737914</w:t>
      </w:r>
    </w:p>
    <w:p>
      <w:r>
        <w:t>Kaj prinaša tokratni Sportalov izbor z družabnih omrežij? ⚽️🌎🌐https://t.co/kzgapKBbfZ #izborzdruzabnih</w:t>
      </w:r>
    </w:p>
    <w:p>
      <w:r>
        <w:rPr>
          <w:b/>
          <w:u w:val="single"/>
        </w:rPr>
        <w:t>737915</w:t>
      </w:r>
    </w:p>
    <w:p>
      <w:r>
        <w:t>.@StrankaSMC huronsko proti dvigu minimalca, ob tem se @MiroCerar smeji v brk upokojencem Doma D.Vogrinec v MB. https://t.co/V9kffUs3CC</w:t>
      </w:r>
    </w:p>
    <w:p>
      <w:r>
        <w:rPr>
          <w:b/>
          <w:u w:val="single"/>
        </w:rPr>
        <w:t>737916</w:t>
      </w:r>
    </w:p>
    <w:p>
      <w:r>
        <w:t>KARMA: Malo je manjkalo, da bi podrl punco na prehodu za pešce, nato je sledilo maščevanje ... - NAROBESVET https://t.co/xo5E2JP0rD</w:t>
      </w:r>
    </w:p>
    <w:p>
      <w:r>
        <w:rPr>
          <w:b/>
          <w:u w:val="single"/>
        </w:rPr>
        <w:t>737917</w:t>
      </w:r>
    </w:p>
    <w:p>
      <w:r>
        <w:t>Preberite jutri v #Objektiv:</w:t>
        <w:br/>
        <w:br/>
        <w:t>Albanci v Sloveniji: Težko  vključevanje  priseljencev, država pa brez načrta https://t.co/akXEkowbl4</w:t>
      </w:r>
    </w:p>
    <w:p>
      <w:r>
        <w:rPr>
          <w:b/>
          <w:u w:val="single"/>
        </w:rPr>
        <w:t>737918</w:t>
      </w:r>
    </w:p>
    <w:p>
      <w:r>
        <w:t>Kondomi za opankarja na mol-u. Spet bo ena za službo prosila! https://t.co/LlOPeo3jfp</w:t>
      </w:r>
    </w:p>
    <w:p>
      <w:r>
        <w:rPr>
          <w:b/>
          <w:u w:val="single"/>
        </w:rPr>
        <w:t>737919</w:t>
      </w:r>
    </w:p>
    <w:p>
      <w:r>
        <w:t>@04183Dejan @policija_si Miren bom, ko sem bom počutil varno. Ob meji ne rabimo nobenih paravojnih formacij, t.i. vard itd...</w:t>
      </w:r>
    </w:p>
    <w:p>
      <w:r>
        <w:rPr>
          <w:b/>
          <w:u w:val="single"/>
        </w:rPr>
        <w:t>737920</w:t>
      </w:r>
    </w:p>
    <w:p>
      <w:r>
        <w:t>Šarc je šel na izlet k mohamedancem, a danes ni bilo nobene gošarske orgije pri nas🤔</w:t>
      </w:r>
    </w:p>
    <w:p>
      <w:r>
        <w:rPr>
          <w:b/>
          <w:u w:val="single"/>
        </w:rPr>
        <w:t>737921</w:t>
      </w:r>
    </w:p>
    <w:p>
      <w:r>
        <w:t xml:space="preserve">@Margu501 Ši dount nid mani, džast tajm. </w:t>
        <w:br/>
        <w:t>Žal je bilo ravno obratno. Zapufala nas je za zelooo dolgo časa.</w:t>
      </w:r>
    </w:p>
    <w:p>
      <w:r>
        <w:rPr>
          <w:b/>
          <w:u w:val="single"/>
        </w:rPr>
        <w:t>737922</w:t>
      </w:r>
    </w:p>
    <w:p>
      <w:r>
        <w:t>Mimogrede, to so najini sredini zajtrki s kavo na onkologiji. https://t.co/LUDk1H1orT</w:t>
      </w:r>
    </w:p>
    <w:p>
      <w:r>
        <w:rPr>
          <w:b/>
          <w:u w:val="single"/>
        </w:rPr>
        <w:t>737923</w:t>
      </w:r>
    </w:p>
    <w:p>
      <w:r>
        <w:t>@KogojSlavko @ales_primc @JJansaSDS @SpletnaMladina Mladina je de-bela laž na rdeči podlagi.</w:t>
      </w:r>
    </w:p>
    <w:p>
      <w:r>
        <w:rPr>
          <w:b/>
          <w:u w:val="single"/>
        </w:rPr>
        <w:t>737924</w:t>
      </w:r>
    </w:p>
    <w:p>
      <w:r>
        <w:t>Angleži imajo taki fusbal kot je njihova hrana.</w:t>
        <w:br/>
        <w:t>Če ni tujcev poleg, obojno ni vredno za pol šalce tople vode.</w:t>
      </w:r>
    </w:p>
    <w:p>
      <w:r>
        <w:rPr>
          <w:b/>
          <w:u w:val="single"/>
        </w:rPr>
        <w:t>737925</w:t>
      </w:r>
    </w:p>
    <w:p>
      <w:r>
        <w:t>@mrevlje Malo ste mi pokvarili spanec s tem narcističnim motencem. Lahko noč.</w:t>
      </w:r>
    </w:p>
    <w:p>
      <w:r>
        <w:rPr>
          <w:b/>
          <w:u w:val="single"/>
        </w:rPr>
        <w:t>737926</w:t>
      </w:r>
    </w:p>
    <w:p>
      <w:r>
        <w:t>Dandanes je gladiatorski vstop v areno bolj eleganten kot pred 2000 leti @giroditalia https://t.co/6C4lf3HeqW</w:t>
      </w:r>
    </w:p>
    <w:p>
      <w:r>
        <w:rPr>
          <w:b/>
          <w:u w:val="single"/>
        </w:rPr>
        <w:t>737927</w:t>
      </w:r>
    </w:p>
    <w:p>
      <w:r>
        <w:t>@Lara_TheCookie Vzklik v vaški oštariji predno se začne pretep in glaže razbijat💪🏼😂😂AUFBIKS💪🏼😂😂</w:t>
      </w:r>
    </w:p>
    <w:p>
      <w:r>
        <w:rPr>
          <w:b/>
          <w:u w:val="single"/>
        </w:rPr>
        <w:t>737928</w:t>
      </w:r>
    </w:p>
    <w:p>
      <w:r>
        <w:t>@siskaberry Gledalci predčasno zapuščajo centralni osrednji mestni stadion Trnovo. Tekma je prekinjena.</w:t>
      </w:r>
    </w:p>
    <w:p>
      <w:r>
        <w:rPr>
          <w:b/>
          <w:u w:val="single"/>
        </w:rPr>
        <w:t>737929</w:t>
      </w:r>
    </w:p>
    <w:p>
      <w:r>
        <w:t>@YanchMb Zelo neinteligenten in hkrati domišljavo nesramen spis. Prav neverjeten.</w:t>
      </w:r>
    </w:p>
    <w:p>
      <w:r>
        <w:rPr>
          <w:b/>
          <w:u w:val="single"/>
        </w:rPr>
        <w:t>737930</w:t>
      </w:r>
    </w:p>
    <w:p>
      <w:r>
        <w:t>Kjer je volja je pot ... ne pritužujte se jokate pa lahko, ko boste tole pogledal. https://t.co/kdim3ksJzR</w:t>
      </w:r>
    </w:p>
    <w:p>
      <w:r>
        <w:rPr>
          <w:b/>
          <w:u w:val="single"/>
        </w:rPr>
        <w:t>737931</w:t>
      </w:r>
    </w:p>
    <w:p>
      <w:r>
        <w:t>Hoteli so ga aretirati, a ker se je upiral, so mu ponesreči odrezali glavo - sedaj jim je žal...  #bullshitcall</w:t>
      </w:r>
    </w:p>
    <w:p>
      <w:r>
        <w:rPr>
          <w:b/>
          <w:u w:val="single"/>
        </w:rPr>
        <w:t>737932</w:t>
      </w:r>
    </w:p>
    <w:p>
      <w:r>
        <w:t>@maceklj @BRajgelj Blokirati ulice, poloviti vse,naložiti na avion, vsakemu namestiti padalo na prisilno odpiranje in raztrositi nad Afriko!</w:t>
      </w:r>
    </w:p>
    <w:p>
      <w:r>
        <w:rPr>
          <w:b/>
          <w:u w:val="single"/>
        </w:rPr>
        <w:t>737933</w:t>
      </w:r>
    </w:p>
    <w:p>
      <w:r>
        <w:t>@lotus2700 @tradicijaslo Saj. Namesto "svojih" ficakov lahko kupimo spodoben avto z manj dela.</w:t>
      </w:r>
    </w:p>
    <w:p>
      <w:r>
        <w:rPr>
          <w:b/>
          <w:u w:val="single"/>
        </w:rPr>
        <w:t>737934</w:t>
      </w:r>
    </w:p>
    <w:p>
      <w:r>
        <w:t>@MitjaIrsic @scdtwister Popravimo: ... ker padajo na retoriko populizma in demagogije.</w:t>
      </w:r>
    </w:p>
    <w:p>
      <w:r>
        <w:rPr>
          <w:b/>
          <w:u w:val="single"/>
        </w:rPr>
        <w:t>737935</w:t>
      </w:r>
    </w:p>
    <w:p>
      <w:r>
        <w:t>Janša in Orbán se rdeči baronici Bernardi Jeklin prikazujeta že kar v sanjah! https://t.co/srpp4rXP9Y via @Nova24TV</w:t>
      </w:r>
    </w:p>
    <w:p>
      <w:r>
        <w:rPr>
          <w:b/>
          <w:u w:val="single"/>
        </w:rPr>
        <w:t>737936</w:t>
      </w:r>
    </w:p>
    <w:p>
      <w:r>
        <w:t>@MartinaKenda Ma ni. Direkt na deponijo po 30 kartonov... Pa jim pač nafilaš četrt kontejnerja 😜</w:t>
      </w:r>
    </w:p>
    <w:p>
      <w:r>
        <w:rPr>
          <w:b/>
          <w:u w:val="single"/>
        </w:rPr>
        <w:t>737937</w:t>
      </w:r>
    </w:p>
    <w:p>
      <w:r>
        <w:t>@tomokriznar - “Begunci nas motijo, ker pritiskajo na našo vest” #GlobalniSosed #ELR2015 http://t.co/MkxLYDTH5w via @Val202</w:t>
      </w:r>
    </w:p>
    <w:p>
      <w:r>
        <w:rPr>
          <w:b/>
          <w:u w:val="single"/>
        </w:rPr>
        <w:t>737938</w:t>
      </w:r>
    </w:p>
    <w:p>
      <w:r>
        <w:t>Kak že gre tista... če nekdo zgleda kot butelj, se obnaša kot butelj, govori kot butelj - potem je ... https://t.co/e4Ya4ksUjC</w:t>
      </w:r>
    </w:p>
    <w:p>
      <w:r>
        <w:rPr>
          <w:b/>
          <w:u w:val="single"/>
        </w:rPr>
        <w:t>737939</w:t>
      </w:r>
    </w:p>
    <w:p>
      <w:r>
        <w:t>Bojkotirali smo 'Lidl'.</w:t>
        <w:br/>
        <w:t>...Sedaj bomo terme 'Vivat'.! Preganjajo Slovence.? Za certifikat, "Arabcem prijazne Terme?".</w:t>
        <w:br/>
        <w:t>#Komentarju</w:t>
      </w:r>
    </w:p>
    <w:p>
      <w:r>
        <w:rPr>
          <w:b/>
          <w:u w:val="single"/>
        </w:rPr>
        <w:t>737940</w:t>
      </w:r>
    </w:p>
    <w:p>
      <w:r>
        <w:t>Mokronog – Trebelno: Prizidek k podružnični osnovni šoli in telovadnica v vrednosti 16 stanovanjskih hiš https://t.co/yUDbrYtpF6</w:t>
      </w:r>
    </w:p>
    <w:p>
      <w:r>
        <w:rPr>
          <w:b/>
          <w:u w:val="single"/>
        </w:rPr>
        <w:t>737941</w:t>
      </w:r>
    </w:p>
    <w:p>
      <w:r>
        <w:t>@th0r A to je kokr, da bi pač plačal z brezstično kartico? A me bojo ful čudno gledal, če bom šel s telefonom čez POS terminal? :)</w:t>
      </w:r>
    </w:p>
    <w:p>
      <w:r>
        <w:rPr>
          <w:b/>
          <w:u w:val="single"/>
        </w:rPr>
        <w:t>737942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737943</w:t>
      </w:r>
    </w:p>
    <w:p>
      <w:r>
        <w:t>Pogovor pri sosed ji mizi o Maratonu Alpe: kolesa majo boljsa kot na touru. Na startu sami prfuknjeni...</w:t>
      </w:r>
    </w:p>
    <w:p>
      <w:r>
        <w:rPr>
          <w:b/>
          <w:u w:val="single"/>
        </w:rPr>
        <w:t>737944</w:t>
      </w:r>
    </w:p>
    <w:p>
      <w:r>
        <w:t>@vahlc Orehi morajo bit pod jabolki, da se jabolka na njih cedijo in jih namočijo. Pih, amaterji! :)</w:t>
      </w:r>
    </w:p>
    <w:p>
      <w:r>
        <w:rPr>
          <w:b/>
          <w:u w:val="single"/>
        </w:rPr>
        <w:t>737945</w:t>
      </w:r>
    </w:p>
    <w:p>
      <w:r>
        <w:t>@Matej_Klaric Tisti z višjimi dohodki že sedaj plačujejo več. Ker zavarovanje ni fiksen znesek ampak odstotek od plače.</w:t>
      </w:r>
    </w:p>
    <w:p>
      <w:r>
        <w:rPr>
          <w:b/>
          <w:u w:val="single"/>
        </w:rPr>
        <w:t>737946</w:t>
      </w:r>
    </w:p>
    <w:p>
      <w:r>
        <w:t>A k bo davek na nepremičnine, bojo vsi lastniki spizdl iz Slovenije? #pipimelkijadstrel</w:t>
      </w:r>
    </w:p>
    <w:p>
      <w:r>
        <w:rPr>
          <w:b/>
          <w:u w:val="single"/>
        </w:rPr>
        <w:t>737947</w:t>
      </w:r>
    </w:p>
    <w:p>
      <w:r>
        <w:t>Dorneo pravi, da mam v postelji 100.000 pršic. Zato pa grem spat na kavč :) #justsaying</w:t>
      </w:r>
    </w:p>
    <w:p>
      <w:r>
        <w:rPr>
          <w:b/>
          <w:u w:val="single"/>
        </w:rPr>
        <w:t>737948</w:t>
      </w:r>
    </w:p>
    <w:p>
      <w:r>
        <w:t>@MetkaZevnik @GlasZaOtroke @ZdruzenaDesnica @strankaNLS Štrikat se spravi, pa ne delaj sramote upokojencem!</w:t>
      </w:r>
    </w:p>
    <w:p>
      <w:r>
        <w:rPr>
          <w:b/>
          <w:u w:val="single"/>
        </w:rPr>
        <w:t>737949</w:t>
      </w:r>
    </w:p>
    <w:p>
      <w:r>
        <w:t>@BernardBrscic @tallshorty84 To komunistično Zver bi že davno morali dati na ketno oziroma v kletko! #Bravo Bernard!</w:t>
      </w:r>
    </w:p>
    <w:p>
      <w:r>
        <w:rPr>
          <w:b/>
          <w:u w:val="single"/>
        </w:rPr>
        <w:t>737950</w:t>
      </w:r>
    </w:p>
    <w:p>
      <w:r>
        <w:t>@butalskipolicaj tale @zaspanko je precej bolj nestrpko, kot zaspanko. Se mu resno blede. @davorvrban @SBobovnik @slovenistan @miro5ek</w:t>
      </w:r>
    </w:p>
    <w:p>
      <w:r>
        <w:rPr>
          <w:b/>
          <w:u w:val="single"/>
        </w:rPr>
        <w:t>737951</w:t>
      </w:r>
    </w:p>
    <w:p>
      <w:r>
        <w:t>Štartaj Slovenija: Od partizanskih mesarjev uničene družbe do inovativnega in vizionarskega preporoda https://t.co/8UVpjWMHaI via @Nova24TV</w:t>
      </w:r>
    </w:p>
    <w:p>
      <w:r>
        <w:rPr>
          <w:b/>
          <w:u w:val="single"/>
        </w:rPr>
        <w:t>737952</w:t>
      </w:r>
    </w:p>
    <w:p>
      <w:r>
        <w:t>@MarKovacevic86 če te bo preveč zeblo lahko skočiš v kakšen gejzir. led pa lahko tud za spomin s seboj vzameš, ti bo v SLO prav prišel 😎</w:t>
      </w:r>
    </w:p>
    <w:p>
      <w:r>
        <w:rPr>
          <w:b/>
          <w:u w:val="single"/>
        </w:rPr>
        <w:t>737953</w:t>
      </w:r>
    </w:p>
    <w:p>
      <w:r>
        <w:t>Čefurizirani vaški posebneži obvladujejo teater (absurda). https://t.co/xGQatEVJlf</w:t>
      </w:r>
    </w:p>
    <w:p>
      <w:r>
        <w:rPr>
          <w:b/>
          <w:u w:val="single"/>
        </w:rPr>
        <w:t>737954</w:t>
      </w:r>
    </w:p>
    <w:p>
      <w:r>
        <w:t>@ErikaPlaninsec Pa na ukrajinsko zastavo tudi. Strup za tukajšnje rusofile Karla Viktoroviča, Janeza Škrabčeviča in podobne junce.</w:t>
      </w:r>
    </w:p>
    <w:p>
      <w:r>
        <w:rPr>
          <w:b/>
          <w:u w:val="single"/>
        </w:rPr>
        <w:t>737955</w:t>
      </w:r>
    </w:p>
    <w:p>
      <w:r>
        <w:t>Končno spet nekaj globalnega segrevanja. In ogljikov dioksid nam zastruplja zrak (nekaj znanstvenih dejstev) https://t.co/EGMapjTHVo</w:t>
      </w:r>
    </w:p>
    <w:p>
      <w:r>
        <w:rPr>
          <w:b/>
          <w:u w:val="single"/>
        </w:rPr>
        <w:t>737956</w:t>
      </w:r>
    </w:p>
    <w:p>
      <w:r>
        <w:t>@Blaziek Let 86 sem se z letalom peljala v Moskvo. Ko so se druge vozile v fičoju. Danes se vozijo v BMW-jih, jaz pa nimam za cigarete.</w:t>
      </w:r>
    </w:p>
    <w:p>
      <w:r>
        <w:rPr>
          <w:b/>
          <w:u w:val="single"/>
        </w:rPr>
        <w:t>737957</w:t>
      </w:r>
    </w:p>
    <w:p>
      <w:r>
        <w:t>@MitjaKravanja @tilen Če ne bi nagnali Mrdžo samo da mu nagajajo, bi bilo mogoče drugače😉</w:t>
      </w:r>
    </w:p>
    <w:p>
      <w:r>
        <w:rPr>
          <w:b/>
          <w:u w:val="single"/>
        </w:rPr>
        <w:t>737958</w:t>
      </w:r>
    </w:p>
    <w:p>
      <w:r>
        <w:t>@NusaZajc V mojem selu je pult dvojen, tako da dve stranki skupaj stojita, ampak kaj bi razlagali nekomu izpod skale. 😂</w:t>
      </w:r>
    </w:p>
    <w:p>
      <w:r>
        <w:rPr>
          <w:b/>
          <w:u w:val="single"/>
        </w:rPr>
        <w:t>737959</w:t>
      </w:r>
    </w:p>
    <w:p>
      <w:r>
        <w:t>@TilenW Pubec, komandanti partizanskih divizij so imeli 18. let. Zato so Tita klicali Stari, ker je imel 40...</w:t>
      </w:r>
    </w:p>
    <w:p>
      <w:r>
        <w:rPr>
          <w:b/>
          <w:u w:val="single"/>
        </w:rPr>
        <w:t>737960</w:t>
      </w:r>
    </w:p>
    <w:p>
      <w:r>
        <w:t>@SpletnaMladina Ali ste vi uradni strankarski časopis skrajne leve  stranke v parlamentu?</w:t>
      </w:r>
    </w:p>
    <w:p>
      <w:r>
        <w:rPr>
          <w:b/>
          <w:u w:val="single"/>
        </w:rPr>
        <w:t>737961</w:t>
      </w:r>
    </w:p>
    <w:p>
      <w:r>
        <w:t>Na Zaplani je od včerajšnjega popoldneva pa do danes dopoldne padlo 67 mm dežja. Letna višina padavin se je povzpela na dobrih 1430 mm.</w:t>
      </w:r>
    </w:p>
    <w:p>
      <w:r>
        <w:rPr>
          <w:b/>
          <w:u w:val="single"/>
        </w:rPr>
        <w:t>737962</w:t>
      </w:r>
    </w:p>
    <w:p>
      <w:r>
        <w:t xml:space="preserve">Na slovenskih kmetijah so še pametni in se ne grejo #BlackFriday </w:t>
        <w:br/>
        <w:t>https://t.co/Qhl09hjZsE</w:t>
      </w:r>
    </w:p>
    <w:p>
      <w:r>
        <w:rPr>
          <w:b/>
          <w:u w:val="single"/>
        </w:rPr>
        <w:t>737963</w:t>
      </w:r>
    </w:p>
    <w:p>
      <w:r>
        <w:t>@meteoSI Zelo fajn, zemljevid z radarsko sliko padavin pa je absolutno pretemen.</w:t>
      </w:r>
    </w:p>
    <w:p>
      <w:r>
        <w:rPr>
          <w:b/>
          <w:u w:val="single"/>
        </w:rPr>
        <w:t>737964</w:t>
      </w:r>
    </w:p>
    <w:p>
      <w:r>
        <w:t>@pongiSLO Definitivno tista dva Poljaka. Vse ostalo so kleni nemški priimki.</w:t>
      </w:r>
    </w:p>
    <w:p>
      <w:r>
        <w:rPr>
          <w:b/>
          <w:u w:val="single"/>
        </w:rPr>
        <w:t>737965</w:t>
      </w:r>
    </w:p>
    <w:p>
      <w:r>
        <w:t>Šest let "turbofolk diplomacije": napake, zmote, hvalisanja in druge katastrofe Karla Erjavca: https://t.co/97p3Wi3HkP</w:t>
      </w:r>
    </w:p>
    <w:p>
      <w:r>
        <w:rPr>
          <w:b/>
          <w:u w:val="single"/>
        </w:rPr>
        <w:t>737966</w:t>
      </w:r>
    </w:p>
    <w:p>
      <w:r>
        <w:t>Mlinotest se z razvojem novih izdelkov prilagaja potrebam trga https://t.co/crVD1OgsHh #podjetja</w:t>
      </w:r>
    </w:p>
    <w:p>
      <w:r>
        <w:rPr>
          <w:b/>
          <w:u w:val="single"/>
        </w:rPr>
        <w:t>737967</w:t>
      </w:r>
    </w:p>
    <w:p>
      <w:r>
        <w:t>Slovensko pamet bi iz tujine radi pripeljali nazaj domov https://t.co/Jx3LJeP8VC</w:t>
      </w:r>
    </w:p>
    <w:p>
      <w:r>
        <w:rPr>
          <w:b/>
          <w:u w:val="single"/>
        </w:rPr>
        <w:t>737968</w:t>
      </w:r>
    </w:p>
    <w:p>
      <w:r>
        <w:t>“Pojdi v samostan! Zakaj si hotela grešnikov na svet roditi?” https://t.co/oFv17Petxp</w:t>
      </w:r>
    </w:p>
    <w:p>
      <w:r>
        <w:rPr>
          <w:b/>
          <w:u w:val="single"/>
        </w:rPr>
        <w:t>737969</w:t>
      </w:r>
    </w:p>
    <w:p>
      <w:r>
        <w:t>Metalizirani papirji Majestic v novi podobi: Favini, italijanski proizvajalcev papirjev, je nedavno predstavil p... http://t.co/kFgFfKoI</w:t>
      </w:r>
    </w:p>
    <w:p>
      <w:r>
        <w:rPr>
          <w:b/>
          <w:u w:val="single"/>
        </w:rPr>
        <w:t>737970</w:t>
      </w:r>
    </w:p>
    <w:p>
      <w:r>
        <w:t>Lanska zmagovalka #spiritofportopiccolo tik pred ciljem #Barcolana50 z lepo prednostjo pred drugo #tempusfugit https://t.co/Fi8Xr9duDk</w:t>
      </w:r>
    </w:p>
    <w:p>
      <w:r>
        <w:rPr>
          <w:b/>
          <w:u w:val="single"/>
        </w:rPr>
        <w:t>737971</w:t>
      </w:r>
    </w:p>
    <w:p>
      <w:r>
        <w:t>@BraneM @MitjaKravanja Moja omejena cerebralna kapaciteta mi žal vajine intervencije ne dovoli razumeti. Lp</w:t>
      </w:r>
    </w:p>
    <w:p>
      <w:r>
        <w:rPr>
          <w:b/>
          <w:u w:val="single"/>
        </w:rPr>
        <w:t>737972</w:t>
      </w:r>
    </w:p>
    <w:p>
      <w:r>
        <w:t>@bobsparrow70 @had No, pa smo zopet pri SDS, JJ. Takoj za tem sledijo partizanci in domobranci. To je slovenska "širina".</w:t>
      </w:r>
    </w:p>
    <w:p>
      <w:r>
        <w:rPr>
          <w:b/>
          <w:u w:val="single"/>
        </w:rPr>
        <w:t>737973</w:t>
      </w:r>
    </w:p>
    <w:p>
      <w:r>
        <w:t>@zasledovalec70 @zanimiva Dajte vi trije pohotneži nadaljevat tole vaše kurjenje brez mene. Hvala.</w:t>
      </w:r>
    </w:p>
    <w:p>
      <w:r>
        <w:rPr>
          <w:b/>
          <w:u w:val="single"/>
        </w:rPr>
        <w:t>737974</w:t>
      </w:r>
    </w:p>
    <w:p>
      <w:r>
        <w:t>Programska  oprema SOLIDWORKS še nikoli ni bila bolj dostopna. http://t.co/Gf6waWdoXa Izkoristite priložnost danes. http://t.co/IfTrSyEtTu</w:t>
      </w:r>
    </w:p>
    <w:p>
      <w:r>
        <w:rPr>
          <w:b/>
          <w:u w:val="single"/>
        </w:rPr>
        <w:t>737975</w:t>
      </w:r>
    </w:p>
    <w:p>
      <w:r>
        <w:t>Lovci opozarjajo: Ker se migranti skrivajo v gozdu, se lahko hitro zgodi, da namesto divjadi odstrelimo ilegalca https://t.co/z9iChU798n</w:t>
      </w:r>
    </w:p>
    <w:p>
      <w:r>
        <w:rPr>
          <w:b/>
          <w:u w:val="single"/>
        </w:rPr>
        <w:t>737976</w:t>
      </w:r>
    </w:p>
    <w:p>
      <w:r>
        <w:t>Ustavs cloveku pred prehodom, pol se ti pa en skor v rit zabije in pizdi. Lubck, kaj se pizdis? #varnostnarazdalja</w:t>
      </w:r>
    </w:p>
    <w:p>
      <w:r>
        <w:rPr>
          <w:b/>
          <w:u w:val="single"/>
        </w:rPr>
        <w:t>737977</w:t>
      </w:r>
    </w:p>
    <w:p>
      <w:r>
        <w:t>@MikeDjomba Zahota skrbi malomeščanstvo, ki prihaja iz Malečnika, lumperproletariat, ki ga predstavljajo Viole, je pa ok.</w:t>
      </w:r>
    </w:p>
    <w:p>
      <w:r>
        <w:rPr>
          <w:b/>
          <w:u w:val="single"/>
        </w:rPr>
        <w:t>737978</w:t>
      </w:r>
    </w:p>
    <w:p>
      <w:r>
        <w:t>@Bodem43 Pa Danica, ova ritlava Prekmarka. Če bi ova bla na wetterprognoze, te bi ziher blo vse črno belo. Zategadelj, Mura!! :))</w:t>
      </w:r>
    </w:p>
    <w:p>
      <w:r>
        <w:rPr>
          <w:b/>
          <w:u w:val="single"/>
        </w:rPr>
        <w:t>737979</w:t>
      </w:r>
    </w:p>
    <w:p>
      <w:r>
        <w:t>V Bosno po boljse zivljenje od tega v Sloveniji.Tja se selita moja frizerka in mamina cistilka. Ker se tu ne da vec preziveti. #kamsmoprisli</w:t>
      </w:r>
    </w:p>
    <w:p>
      <w:r>
        <w:rPr>
          <w:b/>
          <w:u w:val="single"/>
        </w:rPr>
        <w:t>737980</w:t>
      </w:r>
    </w:p>
    <w:p>
      <w:r>
        <w:t>Mimogrede, a Oli nas še od kje po tihem opazuje? A mu gremo lajkat tvite, da ga prebudimo? :)</w:t>
      </w:r>
    </w:p>
    <w:p>
      <w:r>
        <w:rPr>
          <w:b/>
          <w:u w:val="single"/>
        </w:rPr>
        <w:t>737981</w:t>
      </w:r>
    </w:p>
    <w:p>
      <w:r>
        <w:t xml:space="preserve">Zmigajmo Slovenijo ... pridruži se še ti. </w:t>
        <w:br/>
        <w:br/>
        <w:t>Zbiramo donatorska sredstva za Fundacijo za podporo športnikom iz... https://t.co/eomISGlTw0</w:t>
      </w:r>
    </w:p>
    <w:p>
      <w:r>
        <w:rPr>
          <w:b/>
          <w:u w:val="single"/>
        </w:rPr>
        <w:t>737982</w:t>
      </w:r>
    </w:p>
    <w:p>
      <w:r>
        <w:t>@JureHrvatic @lucijausaj za to ravno ne, za populizem, trgovino z orozjem, patrije, nestrpnost do drugih, strah, zagrenjenist, to pa ja.</w:t>
      </w:r>
    </w:p>
    <w:p>
      <w:r>
        <w:rPr>
          <w:b/>
          <w:u w:val="single"/>
        </w:rPr>
        <w:t>737983</w:t>
      </w:r>
    </w:p>
    <w:p>
      <w:r>
        <w:t>@NovicaMihajlo @Libertarec Vendar smo za njeno uničeno otroštvo(!) krivi vsi</w:t>
      </w:r>
    </w:p>
    <w:p>
      <w:r>
        <w:rPr>
          <w:b/>
          <w:u w:val="single"/>
        </w:rPr>
        <w:t>737984</w:t>
      </w:r>
    </w:p>
    <w:p>
      <w:r>
        <w:t>@GalKusar @MasaKociper Marmelada je pomembna če so marmeladni seveda glede zapiranja vrat</w:t>
      </w:r>
    </w:p>
    <w:p>
      <w:r>
        <w:rPr>
          <w:b/>
          <w:u w:val="single"/>
        </w:rPr>
        <w:t>737985</w:t>
      </w:r>
    </w:p>
    <w:p>
      <w:r>
        <w:t>Pomaga uravnavati holesterol in znižuje nevarnega, uravnava krvni tlak, krepi žile, ščiti pred kardiovaskularnimi... https://t.co/5gXBuHum3a</w:t>
      </w:r>
    </w:p>
    <w:p>
      <w:r>
        <w:rPr>
          <w:b/>
          <w:u w:val="single"/>
        </w:rPr>
        <w:t>737986</w:t>
      </w:r>
    </w:p>
    <w:p>
      <w:r>
        <w:t>Na dražbah skoraj ni več mogoče kupiti poceni - Spopad dražiteljev za Fursove avtomobile https://t.co/yf99sNxplK</w:t>
      </w:r>
    </w:p>
    <w:p>
      <w:r>
        <w:rPr>
          <w:b/>
          <w:u w:val="single"/>
        </w:rPr>
        <w:t>737987</w:t>
      </w:r>
    </w:p>
    <w:p>
      <w:r>
        <w:t>@LottaS10 @strankaSDS Jooo, bojim se, da je ta tud fasal "sindrom kučan"...ta tak isto misli, da je še na tronu...cc</w:t>
      </w:r>
    </w:p>
    <w:p>
      <w:r>
        <w:rPr>
          <w:b/>
          <w:u w:val="single"/>
        </w:rPr>
        <w:t>737988</w:t>
      </w:r>
    </w:p>
    <w:p>
      <w:r>
        <w:t>Za to, kar počnejo Katalonci imajo Srbi zelo sočen pregovor. Tistega o jebanju in nevinosti.. #sampovem</w:t>
      </w:r>
    </w:p>
    <w:p>
      <w:r>
        <w:rPr>
          <w:b/>
          <w:u w:val="single"/>
        </w:rPr>
        <w:t>737989</w:t>
      </w:r>
    </w:p>
    <w:p>
      <w:r>
        <w:t>https://t.co/Y8TAW3OxQb psihopat. Pozor, ta je iz vrst samooklicanih častilcev pravic žensk itd.</w:t>
      </w:r>
    </w:p>
    <w:p>
      <w:r>
        <w:rPr>
          <w:b/>
          <w:u w:val="single"/>
        </w:rPr>
        <w:t>737990</w:t>
      </w:r>
    </w:p>
    <w:p>
      <w:r>
        <w:t>@JozeMozina Napovedniki brez cenzure po @TVDnevnik. "Komunizem je bil neizmerna želja po svobodi" V resnici pa okupacija #spomini #partije</w:t>
      </w:r>
    </w:p>
    <w:p>
      <w:r>
        <w:rPr>
          <w:b/>
          <w:u w:val="single"/>
        </w:rPr>
        <w:t>737991</w:t>
      </w:r>
    </w:p>
    <w:p>
      <w:r>
        <w:t>@Demokracija1 Študenti??? Imajo slamo v glavi? Vsak kmet ( brez zamere) je bolj pameten</w:t>
      </w:r>
    </w:p>
    <w:p>
      <w:r>
        <w:rPr>
          <w:b/>
          <w:u w:val="single"/>
        </w:rPr>
        <w:t>737992</w:t>
      </w:r>
    </w:p>
    <w:p>
      <w:r>
        <w:t>@drfilomena @rjerala @Bashi_B @matjazgregoric Iz replyjev na tweet.... https://t.co/kFxjxtg1gT</w:t>
      </w:r>
    </w:p>
    <w:p>
      <w:r>
        <w:rPr>
          <w:b/>
          <w:u w:val="single"/>
        </w:rPr>
        <w:t>737993</w:t>
      </w:r>
    </w:p>
    <w:p>
      <w:r>
        <w:t>@Libertarec Tako pranje moganov poznajo v sosednji Madžarski, kjer je večina medijev pokupljenih s strani totalitarne vlade.</w:t>
      </w:r>
    </w:p>
    <w:p>
      <w:r>
        <w:rPr>
          <w:b/>
          <w:u w:val="single"/>
        </w:rPr>
        <w:t>737994</w:t>
      </w:r>
    </w:p>
    <w:p>
      <w:r>
        <w:t>Bodi #avanturist in praznuj #novoleto v #Beograd-u na #luksuz-ni #hotel-ski ladji #Compass.  Tam te bo čakala... http://t.co/ea4t1TYove</w:t>
      </w:r>
    </w:p>
    <w:p>
      <w:r>
        <w:rPr>
          <w:b/>
          <w:u w:val="single"/>
        </w:rPr>
        <w:t>737995</w:t>
      </w:r>
    </w:p>
    <w:p>
      <w:r>
        <w:t>@5RA_5RA_5RA pasji podplati so nekaj povsem drugega kot človeški. ne, da jih vroč asfalt nič ne peče, a vendar ni primerljivo.</w:t>
      </w:r>
    </w:p>
    <w:p>
      <w:r>
        <w:rPr>
          <w:b/>
          <w:u w:val="single"/>
        </w:rPr>
        <w:t>737996</w:t>
      </w:r>
    </w:p>
    <w:p>
      <w:r>
        <w:t xml:space="preserve">@dzey_89 @duledoz Tu in zdaj. Brez kalkulacij. To je šport. </w:t>
        <w:br/>
        <w:br/>
        <w:t>(Pošteni šport, ki živi v moji glavi.)</w:t>
      </w:r>
    </w:p>
    <w:p>
      <w:r>
        <w:rPr>
          <w:b/>
          <w:u w:val="single"/>
        </w:rPr>
        <w:t>737997</w:t>
      </w:r>
    </w:p>
    <w:p>
      <w:r>
        <w:t>Te kocke so v žepih miklavžčanov. Kanal teče dol, čez Miklavš. Težko plavaš s kamnom okoli vratu ali v žepu. https://t.co/7GVBiTvHFu</w:t>
      </w:r>
    </w:p>
    <w:p>
      <w:r>
        <w:rPr>
          <w:b/>
          <w:u w:val="single"/>
        </w:rPr>
        <w:t>737998</w:t>
      </w:r>
    </w:p>
    <w:p>
      <w:r>
        <w:t>@dvladar Na AC je kar rodeo, ja. Ful piha. Od Trojan naprej pa orenk lije, kar verjetno pride k nam.</w:t>
      </w:r>
    </w:p>
    <w:p>
      <w:r>
        <w:rPr>
          <w:b/>
          <w:u w:val="single"/>
        </w:rPr>
        <w:t>737999</w:t>
      </w:r>
    </w:p>
    <w:p>
      <w:r>
        <w:t>Pozor, pedofili prežijo! (zaskrbljena je Milena Miklavčič) https://t.co/PN2Oh9AiOw</w:t>
      </w:r>
    </w:p>
    <w:p>
      <w:r>
        <w:rPr>
          <w:b/>
          <w:u w:val="single"/>
        </w:rPr>
        <w:t>738000</w:t>
      </w:r>
    </w:p>
    <w:p>
      <w:r>
        <w:t>@strankaSLOGA @strankaSDS @JJansaSDS @TVOdmevi Se malo pa te ne bo vec v parlamentu. Dovolj imam tvojih ekonomskih umotvorov</w:t>
      </w:r>
    </w:p>
    <w:p>
      <w:r>
        <w:rPr>
          <w:b/>
          <w:u w:val="single"/>
        </w:rPr>
        <w:t>738001</w:t>
      </w:r>
    </w:p>
    <w:p>
      <w:r>
        <w:t>še nekdo, ki se redno hidrira s tekočino znamke Idiot Fuel https://t.co/yEyAPkfX9R</w:t>
      </w:r>
    </w:p>
    <w:p>
      <w:r>
        <w:rPr>
          <w:b/>
          <w:u w:val="single"/>
        </w:rPr>
        <w:t>738002</w:t>
      </w:r>
    </w:p>
    <w:p>
      <w:r>
        <w:t>Zahvala plodovom in pozdrav Mare Morane. Vabljeni k ogledu slik z jesenskega praznovanja https://t.co/GQN3jfFg8j</w:t>
      </w:r>
    </w:p>
    <w:p>
      <w:r>
        <w:rPr>
          <w:b/>
          <w:u w:val="single"/>
        </w:rPr>
        <w:t>738003</w:t>
      </w:r>
    </w:p>
    <w:p>
      <w:r>
        <w:t>Klon se bo ulegel pod podvoz in domoljubno zaustavil povodenj... https://t.co/7SKC9kxK6R</w:t>
      </w:r>
    </w:p>
    <w:p>
      <w:r>
        <w:rPr>
          <w:b/>
          <w:u w:val="single"/>
        </w:rPr>
        <w:t>738004</w:t>
      </w:r>
    </w:p>
    <w:p>
      <w:r>
        <w:t>Perfektno makovo LCHF pecivo! Užgi brez slabe vesti po njemu, Nadka! https://t.co/fA3uGCP0kQ</w:t>
      </w:r>
    </w:p>
    <w:p>
      <w:r>
        <w:rPr>
          <w:b/>
          <w:u w:val="single"/>
        </w:rPr>
        <w:t>738005</w:t>
      </w:r>
    </w:p>
    <w:p>
      <w:r>
        <w:t>#help Kje se da v centru Ljubljane ali bližnji okolici centra kupit material kot so vijaki, ročno orodje in podobna pizdarija? Hvala fuł!</w:t>
      </w:r>
    </w:p>
    <w:p>
      <w:r>
        <w:rPr>
          <w:b/>
          <w:u w:val="single"/>
        </w:rPr>
        <w:t>738006</w:t>
      </w:r>
    </w:p>
    <w:p>
      <w:r>
        <w:t xml:space="preserve">Folk je res prfuknjen. </w:t>
        <w:br/>
        <w:br/>
        <w:t xml:space="preserve">Oziroma nepofukan, zato pa take stresa. </w:t>
        <w:br/>
        <w:t>#pardonmajfrenč https://t.co/UYvcACvzu9</w:t>
      </w:r>
    </w:p>
    <w:p>
      <w:r>
        <w:rPr>
          <w:b/>
          <w:u w:val="single"/>
        </w:rPr>
        <w:t>738007</w:t>
      </w:r>
    </w:p>
    <w:p>
      <w:r>
        <w:t>@tasosedova Baje mas folk, ki klice. Mas pa tud app od amzsja, za reportat kolone in kontrole.</w:t>
      </w:r>
    </w:p>
    <w:p>
      <w:r>
        <w:rPr>
          <w:b/>
          <w:u w:val="single"/>
        </w:rPr>
        <w:t>738008</w:t>
      </w:r>
    </w:p>
    <w:p>
      <w:r>
        <w:t>@Dejcc Če ne boš videl mojih tvitov v prihodnje, sem te najverjetneje blokiral zaradi te absurdne izjave 😂🤪</w:t>
      </w:r>
    </w:p>
    <w:p>
      <w:r>
        <w:rPr>
          <w:b/>
          <w:u w:val="single"/>
        </w:rPr>
        <w:t>738009</w:t>
      </w:r>
    </w:p>
    <w:p>
      <w:r>
        <w:t>@MikeDjomba Brez Krhina nam živeti ni ...</w:t>
        <w:br/>
        <w:br/>
        <w:t>Kalkulirat ni treba. V nedeljo premagati Avstrijo za dušo, potem pa mir do novembra.</w:t>
      </w:r>
    </w:p>
    <w:p>
      <w:r>
        <w:rPr>
          <w:b/>
          <w:u w:val="single"/>
        </w:rPr>
        <w:t>738010</w:t>
      </w:r>
    </w:p>
    <w:p>
      <w:r>
        <w:t>@t_celestina Itak. Hitro (in boleče) se ti bumerang "vasezagledanosti" odbije v glavo.</w:t>
      </w:r>
    </w:p>
    <w:p>
      <w:r>
        <w:rPr>
          <w:b/>
          <w:u w:val="single"/>
        </w:rPr>
        <w:t>738011</w:t>
      </w:r>
    </w:p>
    <w:p>
      <w:r>
        <w:t>@Izak_Kosir priblizno enak indikator sramote im gnilobe kot izvolitev Levice v parlament ;)</w:t>
      </w:r>
    </w:p>
    <w:p>
      <w:r>
        <w:rPr>
          <w:b/>
          <w:u w:val="single"/>
        </w:rPr>
        <w:t>738012</w:t>
      </w:r>
    </w:p>
    <w:p>
      <w:r>
        <w:t>@DMShinratensei Seveda, da je, pejt na njegov profil...s tem se ne bi šel igrat,</w:t>
        <w:br/>
        <w:t>ker je res žalostno...zelo žalostno.</w:t>
      </w:r>
    </w:p>
    <w:p>
      <w:r>
        <w:rPr>
          <w:b/>
          <w:u w:val="single"/>
        </w:rPr>
        <w:t>738013</w:t>
      </w:r>
    </w:p>
    <w:p>
      <w:r>
        <w:t>@krtmen Kaj čmo, takle mamo. Če bo svet padel v vsesplošni kaos in masakr upam, da ne zmagajo takšni kot ta pokvarjenka.</w:t>
      </w:r>
    </w:p>
    <w:p>
      <w:r>
        <w:rPr>
          <w:b/>
          <w:u w:val="single"/>
        </w:rPr>
        <w:t>738014</w:t>
      </w:r>
    </w:p>
    <w:p>
      <w:r>
        <w:t>No ja, Požarja sicer ne prebavljam, ampak ob rtem pisanju mi gre na bruhanje!</w:t>
        <w:br/>
        <w:br/>
        <w:t>https://t.co/4Ywq8SQOzq</w:t>
      </w:r>
    </w:p>
    <w:p>
      <w:r>
        <w:rPr>
          <w:b/>
          <w:u w:val="single"/>
        </w:rPr>
        <w:t>738015</w:t>
      </w:r>
    </w:p>
    <w:p>
      <w:r>
        <w:t>Posamično se prodajajo 102 parkirni mesti v v soseski Rače &amp;gt;&amp;gt;&amp;gt; http://t.co/RIpAZxgbOX  #drazbe #Rače</w:t>
      </w:r>
    </w:p>
    <w:p>
      <w:r>
        <w:rPr>
          <w:b/>
          <w:u w:val="single"/>
        </w:rPr>
        <w:t>738016</w:t>
      </w:r>
    </w:p>
    <w:p>
      <w:r>
        <w:t>@tomltoml Tale mlajša generacija paradajzarjev, je tako nesposobna, da se še kurbat ne znajo brez da jih dobijo. Kje je potem še vse drugo.</w:t>
      </w:r>
    </w:p>
    <w:p>
      <w:r>
        <w:rPr>
          <w:b/>
          <w:u w:val="single"/>
        </w:rPr>
        <w:t>738017</w:t>
      </w:r>
    </w:p>
    <w:p>
      <w:r>
        <w:t>Rumeni jopiči že enajsti konec tedna na ulicah francoskih mest https://t.co/7JkDT7rh3L</w:t>
      </w:r>
    </w:p>
    <w:p>
      <w:r>
        <w:rPr>
          <w:b/>
          <w:u w:val="single"/>
        </w:rPr>
        <w:t>738018</w:t>
      </w:r>
    </w:p>
    <w:p>
      <w:r>
        <w:t>Zjutraj sem ugotovil, da imam kosmičev samo še za eno rundo. Prekleta UDBA! Ponoči so mi (očitno, ni druge!) shrambo izpraznili.</w:t>
      </w:r>
    </w:p>
    <w:p>
      <w:r>
        <w:rPr>
          <w:b/>
          <w:u w:val="single"/>
        </w:rPr>
        <w:t>738019</w:t>
      </w:r>
    </w:p>
    <w:p>
      <w:r>
        <w:t>@bmz9453 Medijska blokada kot v najsvinčenejših časih,kdo bi rekel da smo leta2017!!</w:t>
      </w:r>
    </w:p>
    <w:p>
      <w:r>
        <w:rPr>
          <w:b/>
          <w:u w:val="single"/>
        </w:rPr>
        <w:t>738020</w:t>
      </w:r>
    </w:p>
    <w:p>
      <w:r>
        <w:t>Ne pozabit. Vso ahmedovanje ima zacetek v Bruslju in urbi et orbi povabilu Caligule.</w:t>
      </w:r>
    </w:p>
    <w:p>
      <w:r>
        <w:rPr>
          <w:b/>
          <w:u w:val="single"/>
        </w:rPr>
        <w:t>738021</w:t>
      </w:r>
    </w:p>
    <w:p>
      <w:r>
        <w:t>@TheSentinel93 ja itak. Mogoče je pa mati narava mela prste vmes ( še en #sarkazem )</w:t>
      </w:r>
    </w:p>
    <w:p>
      <w:r>
        <w:rPr>
          <w:b/>
          <w:u w:val="single"/>
        </w:rPr>
        <w:t>738022</w:t>
      </w:r>
    </w:p>
    <w:p>
      <w:r>
        <w:t>@Fitzroy1985 @FinPeriskop Kot prvo, jaz nisem nikogar zmerjal.</w:t>
        <w:br/>
        <w:t>Drugo, slaba razlaga neumne trditve pač ni nekaj, kar bi veljalo pohvaliti.</w:t>
      </w:r>
    </w:p>
    <w:p>
      <w:r>
        <w:rPr>
          <w:b/>
          <w:u w:val="single"/>
        </w:rPr>
        <w:t>738023</w:t>
      </w:r>
    </w:p>
    <w:p>
      <w:r>
        <w:t>@PametnaRit Ker je ogromno takih, ki še vedno ne vedo, da lahko fotografije (ipd) shranjuješ v oblak.</w:t>
      </w:r>
    </w:p>
    <w:p>
      <w:r>
        <w:rPr>
          <w:b/>
          <w:u w:val="single"/>
        </w:rPr>
        <w:t>738024</w:t>
      </w:r>
    </w:p>
    <w:p>
      <w:r>
        <w:t>Po izgledu in vedenju Milojke K.C. se mi postavlja vprašanje ali dela z/za lobije ali je tako neumna in gre vse mimo nje. #interpelacija</w:t>
      </w:r>
    </w:p>
    <w:p>
      <w:r>
        <w:rPr>
          <w:b/>
          <w:u w:val="single"/>
        </w:rPr>
        <w:t>738025</w:t>
      </w:r>
    </w:p>
    <w:p>
      <w:r>
        <w:t>@Skolobrinski @BozoPredalic A sta dedek in babica morilca? A ne! Država se pač tako vede!</w:t>
      </w:r>
    </w:p>
    <w:p>
      <w:r>
        <w:rPr>
          <w:b/>
          <w:u w:val="single"/>
        </w:rPr>
        <w:t>738026</w:t>
      </w:r>
    </w:p>
    <w:p>
      <w:r>
        <w:t>Tisti občutek razgaljenosti in ranljivosti, ko ti na vhodu na sodišče zaplenijo telefon in ga zaklenejo v omarico.</w:t>
      </w:r>
    </w:p>
    <w:p>
      <w:r>
        <w:rPr>
          <w:b/>
          <w:u w:val="single"/>
        </w:rPr>
        <w:t>738027</w:t>
      </w:r>
    </w:p>
    <w:p>
      <w:r>
        <w:t>Zver bluzi o blokadah; halo?! Kaj je sklerozen..sej 2008 ni 100 let nazaj! #soocenje</w:t>
      </w:r>
    </w:p>
    <w:p>
      <w:r>
        <w:rPr>
          <w:b/>
          <w:u w:val="single"/>
        </w:rPr>
        <w:t>738028</w:t>
      </w:r>
    </w:p>
    <w:p>
      <w:r>
        <w:t>Pred odločitvijo o cepljenju proti HPV - HPV je kot nekakšna ruska ruleta. Je ena najbolj razširjenih okužb, in... https://t.co/abjsyu39KB</w:t>
      </w:r>
    </w:p>
    <w:p>
      <w:r>
        <w:rPr>
          <w:b/>
          <w:u w:val="single"/>
        </w:rPr>
        <w:t>738029</w:t>
      </w:r>
    </w:p>
    <w:p>
      <w:r>
        <w:t>Imate pasjega pubertetnika. Kmalu začnemo z novo skupino. Prijave na info@bajka.si</w:t>
      </w:r>
    </w:p>
    <w:p>
      <w:r>
        <w:rPr>
          <w:b/>
          <w:u w:val="single"/>
        </w:rPr>
        <w:t>738030</w:t>
      </w:r>
    </w:p>
    <w:p>
      <w:r>
        <w:t>Revija Reporter pri prodajalcih časopisov in v Trafiki24, tu je napoved vsebine https://t.co/sgKDtGk6j8 https://t.co/G9YVZuZMk9</w:t>
      </w:r>
    </w:p>
    <w:p>
      <w:r>
        <w:rPr>
          <w:b/>
          <w:u w:val="single"/>
        </w:rPr>
        <w:t>738031</w:t>
      </w:r>
    </w:p>
    <w:p>
      <w:r>
        <w:t>4 nadležne navade, ki morda uničujejo tvoje prijateljstvo</w:t>
        <w:br/>
        <w:br/>
        <w:t>https://t.co/5FCX3QazB4</w:t>
      </w:r>
    </w:p>
    <w:p>
      <w:r>
        <w:rPr>
          <w:b/>
          <w:u w:val="single"/>
        </w:rPr>
        <w:t>738032</w:t>
      </w:r>
    </w:p>
    <w:p>
      <w:r>
        <w:t>Pa sj to je fino, da imajo tipe ala @BrankoGrims1 v #sektaSDS ... dajejo neko zagotovilo, da ne bodo nikol več prišli na oblast.</w:t>
      </w:r>
    </w:p>
    <w:p>
      <w:r>
        <w:rPr>
          <w:b/>
          <w:u w:val="single"/>
        </w:rPr>
        <w:t>738033</w:t>
      </w:r>
    </w:p>
    <w:p>
      <w:r>
        <w:t>Odpreš eno oko, slišiš brnenje dizla in praskanje šip. Se obrneš in spiš naprej.</w:t>
        <w:br/>
        <w:t>Sanje za kak drug dan.</w:t>
        <w:br/>
        <w:t>*drgne prednjo šajbo od dizla</w:t>
      </w:r>
    </w:p>
    <w:p>
      <w:r>
        <w:rPr>
          <w:b/>
          <w:u w:val="single"/>
        </w:rPr>
        <w:t>738034</w:t>
      </w:r>
    </w:p>
    <w:p>
      <w:r>
        <w:t>@MikeDjomba Safet je tko k mulc k nrdi vozniški izpit brezhibno pol ga pa naslednji vikend dobijo alkoholiziranga za volanom....</w:t>
      </w:r>
    </w:p>
    <w:p>
      <w:r>
        <w:rPr>
          <w:b/>
          <w:u w:val="single"/>
        </w:rPr>
        <w:t>738035</w:t>
      </w:r>
    </w:p>
    <w:p>
      <w:r>
        <w:t>Rastline so pametnejše od živali, a vegani morilci jih brezčutno morijo. #sarkazm https://t.co/NDrknz4IUA</w:t>
      </w:r>
    </w:p>
    <w:p>
      <w:r>
        <w:rPr>
          <w:b/>
          <w:u w:val="single"/>
        </w:rPr>
        <w:t>738036</w:t>
      </w:r>
    </w:p>
    <w:p>
      <w:r>
        <w:t>Festival Labirint @Ajdovscina Sodelujejo učenci OŠ goriške regije https://t.co/7pB63U8EaT</w:t>
      </w:r>
    </w:p>
    <w:p>
      <w:r>
        <w:rPr>
          <w:b/>
          <w:u w:val="single"/>
        </w:rPr>
        <w:t>738037</w:t>
      </w:r>
    </w:p>
    <w:p>
      <w:r>
        <w:t>@AllBriefs Slovenski "organi pregona" ne bodo storili nič, ker so del državne mafije.</w:t>
      </w:r>
    </w:p>
    <w:p>
      <w:r>
        <w:rPr>
          <w:b/>
          <w:u w:val="single"/>
        </w:rPr>
        <w:t>738038</w:t>
      </w:r>
    </w:p>
    <w:p>
      <w:r>
        <w:t>@ErikaPlaninsec @8211Astra Bog iz Adamovega rebra. Če bi jo Adam delal, bi sigurno dodal še gumb vklop /izklop.</w:t>
      </w:r>
    </w:p>
    <w:p>
      <w:r>
        <w:rPr>
          <w:b/>
          <w:u w:val="single"/>
        </w:rPr>
        <w:t>738039</w:t>
      </w:r>
    </w:p>
    <w:p>
      <w:r>
        <w:t>Kaj pa za une, ki so jih z #bitcoin nategnili? Unim pa ne bodo pomagali? To ni fer!!!! ;) https://t.co/VQ2uS8sWIq</w:t>
      </w:r>
    </w:p>
    <w:p>
      <w:r>
        <w:rPr>
          <w:b/>
          <w:u w:val="single"/>
        </w:rPr>
        <w:t>738040</w:t>
      </w:r>
    </w:p>
    <w:p>
      <w:r>
        <w:t>@PStendler @butalskipolicaj @R10Vojko In ti si v debato vnesel trumpa in orobana ne jaz!!!!!</w:t>
      </w:r>
    </w:p>
    <w:p>
      <w:r>
        <w:rPr>
          <w:b/>
          <w:u w:val="single"/>
        </w:rPr>
        <w:t>738041</w:t>
      </w:r>
    </w:p>
    <w:p>
      <w:r>
        <w:t>Tvit lakaja totalitarizma ex miličnika.</w:t>
        <w:br/>
        <w:t>Kameleon domoljubja. https://t.co/r8CdlCkxS0</w:t>
      </w:r>
    </w:p>
    <w:p>
      <w:r>
        <w:rPr>
          <w:b/>
          <w:u w:val="single"/>
        </w:rPr>
        <w:t>738042</w:t>
      </w:r>
    </w:p>
    <w:p>
      <w:r>
        <w:t>Kako smo ljudje premagali naravne omejitve glede velikosti možganov? https://t.co/iU1anhdDjm</w:t>
      </w:r>
    </w:p>
    <w:p>
      <w:r>
        <w:rPr>
          <w:b/>
          <w:u w:val="single"/>
        </w:rPr>
        <w:t>738043</w:t>
      </w:r>
    </w:p>
    <w:p>
      <w:r>
        <w:t>@peterjancic Itak desni extremizem je take vrste..mulci. Levi pa je kar v drzavnem zboru.. Kordis  Turnsek</w:t>
      </w:r>
    </w:p>
    <w:p>
      <w:r>
        <w:rPr>
          <w:b/>
          <w:u w:val="single"/>
        </w:rPr>
        <w:t>738044</w:t>
      </w:r>
    </w:p>
    <w:p>
      <w:r>
        <w:t>@MarijaDrenovec @zaslovenijo2 JezusMarija, vodja pa bedak. Kakšen bogokletni tvit..</w:t>
      </w:r>
    </w:p>
    <w:p>
      <w:r>
        <w:rPr>
          <w:b/>
          <w:u w:val="single"/>
        </w:rPr>
        <w:t>738045</w:t>
      </w:r>
    </w:p>
    <w:p>
      <w:r>
        <w:t>@Nova24TV Zahvala gre vsem izdajalskim drzavam,ki so podpisale Marakesko deklaracijo. Samomor. Svica NI podpisala.</w:t>
      </w:r>
    </w:p>
    <w:p>
      <w:r>
        <w:rPr>
          <w:b/>
          <w:u w:val="single"/>
        </w:rPr>
        <w:t>738046</w:t>
      </w:r>
    </w:p>
    <w:p>
      <w:r>
        <w:t>Lenobo oziroma nemotiviranost je mogoče preseči tako preprosto, da je včasih že kar smešno. Prelisičimo torej... https://t.co/IMjqKy0PRA</w:t>
      </w:r>
    </w:p>
    <w:p>
      <w:r>
        <w:rPr>
          <w:b/>
          <w:u w:val="single"/>
        </w:rPr>
        <w:t>738047</w:t>
      </w:r>
    </w:p>
    <w:p>
      <w:r>
        <w:t>@pengovsky @tfajon Od poslanca, ki mu prekrvavljenost možganov onemogoča Ivanova zategnjena black tie, ne pričakuj subtilnih misli.🙄</w:t>
      </w:r>
    </w:p>
    <w:p>
      <w:r>
        <w:rPr>
          <w:b/>
          <w:u w:val="single"/>
        </w:rPr>
        <w:t>738048</w:t>
      </w:r>
    </w:p>
    <w:p>
      <w:r>
        <w:t>@strankalevica Na teh volitvah ste žal precej pušnili, pa kakorkoli se grdo sliši.</w:t>
      </w:r>
    </w:p>
    <w:p>
      <w:r>
        <w:rPr>
          <w:b/>
          <w:u w:val="single"/>
        </w:rPr>
        <w:t>738049</w:t>
      </w:r>
    </w:p>
    <w:p>
      <w:r>
        <w:t>Na mladih svet stoji, Kurz. Na mladih svet stoji, kurc. Čutiš razliko? #kurz #avstrija #slovenija</w:t>
      </w:r>
    </w:p>
    <w:p>
      <w:r>
        <w:rPr>
          <w:b/>
          <w:u w:val="single"/>
        </w:rPr>
        <w:t>738050</w:t>
      </w:r>
    </w:p>
    <w:p>
      <w:r>
        <w:t xml:space="preserve">Italijansko prestolnico Rim in njegovo okolico je ponoči zajelo hudo neurje z vetrom in obilnimi padavinami. </w:t>
        <w:br/>
        <w:t>https://t.co/7F9HE0PAO2</w:t>
      </w:r>
    </w:p>
    <w:p>
      <w:r>
        <w:rPr>
          <w:b/>
          <w:u w:val="single"/>
        </w:rPr>
        <w:t>738051</w:t>
      </w:r>
    </w:p>
    <w:p>
      <w:r>
        <w:t>Potrdili, da je jastreb Perun končal pod streli krivolovcev https://t.co/SmBQCsRHDB</w:t>
      </w:r>
    </w:p>
    <w:p>
      <w:r>
        <w:rPr>
          <w:b/>
          <w:u w:val="single"/>
        </w:rPr>
        <w:t>738052</w:t>
      </w:r>
    </w:p>
    <w:p>
      <w:r>
        <w:t>debataTV3 #Pirkovič</w:t>
        <w:br/>
        <w:t>Nemec SD --&amp;gt;po vojni ljudje niso imeli za kruh,</w:t>
        <w:br/>
        <w:t>zato so bili razpoloženi.</w:t>
        <w:br/>
        <w:t>Levičarji so pa res vsi prismojeni.</w:t>
      </w:r>
    </w:p>
    <w:p>
      <w:r>
        <w:rPr>
          <w:b/>
          <w:u w:val="single"/>
        </w:rPr>
        <w:t>738053</w:t>
      </w:r>
    </w:p>
    <w:p>
      <w:r>
        <w:t>@lucijausaj Vzljubili ste prgmatično Yugo ki vam je omogočila pridobiti izobrazbo gratis in brez pogojevanja vsopa v komunistično partijo  !</w:t>
      </w:r>
    </w:p>
    <w:p>
      <w:r>
        <w:rPr>
          <w:b/>
          <w:u w:val="single"/>
        </w:rPr>
        <w:t>738054</w:t>
      </w:r>
    </w:p>
    <w:p>
      <w:r>
        <w:t>Kuharska delavnica bo! Na idilični lokaciji ob Kolpi v Adlešičih. Z otroki bomo pekli pogačo, preste in medenjake. https://t.co/v33NvhG37I</w:t>
      </w:r>
    </w:p>
    <w:p>
      <w:r>
        <w:rPr>
          <w:b/>
          <w:u w:val="single"/>
        </w:rPr>
        <w:t>738055</w:t>
      </w:r>
    </w:p>
    <w:p>
      <w:r>
        <w:t>@NovicaMihajlo @KilgoreSH5 Popolni odfuk @JozeBiscak kdaj si nazadnje beležil stik z realnostjo? https://t.co/2YjDJOm4Tx</w:t>
      </w:r>
    </w:p>
    <w:p>
      <w:r>
        <w:rPr>
          <w:b/>
          <w:u w:val="single"/>
        </w:rPr>
        <w:t>738056</w:t>
      </w:r>
    </w:p>
    <w:p>
      <w:r>
        <w:t>@Centrifuzija @Pizama Se pravi, da šola naroči (in plača) dva busa, s tem, da se en pelje prazen? Hm.</w:t>
      </w:r>
    </w:p>
    <w:p>
      <w:r>
        <w:rPr>
          <w:b/>
          <w:u w:val="single"/>
        </w:rPr>
        <w:t>738057</w:t>
      </w:r>
    </w:p>
    <w:p>
      <w:r>
        <w:t>Ženskam res ni lahko, prvo jim foter brani, da spijo pri fantu, kasneje pa še mož..</w:t>
      </w:r>
    </w:p>
    <w:p>
      <w:r>
        <w:rPr>
          <w:b/>
          <w:u w:val="single"/>
        </w:rPr>
        <w:t>738058</w:t>
      </w:r>
    </w:p>
    <w:p>
      <w:r>
        <w:t>@schoo666 @KinoBezigrad No, jaz sem izvedel danes ob nakupu vstopnic prek spleta. V vsakem primeru vredno pohvale.</w:t>
      </w:r>
    </w:p>
    <w:p>
      <w:r>
        <w:rPr>
          <w:b/>
          <w:u w:val="single"/>
        </w:rPr>
        <w:t>738059</w:t>
      </w:r>
    </w:p>
    <w:p>
      <w:r>
        <w:t>V DDR je bilo bolje, ker so bile police prazne so prodajalke cel dan počivale. #socializem https://t.co/yUhFcs0qJM</w:t>
      </w:r>
    </w:p>
    <w:p>
      <w:r>
        <w:rPr>
          <w:b/>
          <w:u w:val="single"/>
        </w:rPr>
        <w:t>738060</w:t>
      </w:r>
    </w:p>
    <w:p>
      <w:r>
        <w:t>Voyego obljublja disrupcije v letalskih potovanjih in kopenski mobilnosti https://t.co/mmLui8Pnro</w:t>
      </w:r>
    </w:p>
    <w:p>
      <w:r>
        <w:rPr>
          <w:b/>
          <w:u w:val="single"/>
        </w:rPr>
        <w:t>738061</w:t>
      </w:r>
    </w:p>
    <w:p>
      <w:r>
        <w:t>@MSrebre @mcanzutti @lucijausaj Ne vem no, tisti na zgornji sliki mi izgledajo nekam bolj delovni in inteligentni.</w:t>
      </w:r>
    </w:p>
    <w:p>
      <w:r>
        <w:rPr>
          <w:b/>
          <w:u w:val="single"/>
        </w:rPr>
        <w:t>738062</w:t>
      </w:r>
    </w:p>
    <w:p>
      <w:r>
        <w:t>@peterleandrej @DeFlasker Hm... Boscarol že... ampak Pečečnik in Rastoder...</w:t>
      </w:r>
    </w:p>
    <w:p>
      <w:r>
        <w:rPr>
          <w:b/>
          <w:u w:val="single"/>
        </w:rPr>
        <w:t>738063</w:t>
      </w:r>
    </w:p>
    <w:p>
      <w:r>
        <w:t>V sluzbi mi je ratalo tako glezenj pribit v rosfrejast rob, da je sedaj konkretno otecen. In plav. In bolec. Ampak gibljiv. Jaz. Sus. Babji.</w:t>
      </w:r>
    </w:p>
    <w:p>
      <w:r>
        <w:rPr>
          <w:b/>
          <w:u w:val="single"/>
        </w:rPr>
        <w:t>738064</w:t>
      </w:r>
    </w:p>
    <w:p>
      <w:r>
        <w:t>Mater, po letu dni gledam 24ur. No, pa mislim, da ga na leto dni spet ne bom. Kake nebuloze okoli letalskih prevozov v Istanbul.</w:t>
      </w:r>
    </w:p>
    <w:p>
      <w:r>
        <w:rPr>
          <w:b/>
          <w:u w:val="single"/>
        </w:rPr>
        <w:t>738065</w:t>
      </w:r>
    </w:p>
    <w:p>
      <w:r>
        <w:t>@lucijausaj Mislim da so tudi nebesa že zavzeli Marx, Lenin, Stalin, Mao, Polpot, Kardelj, Tito, Dolanc ......</w:t>
        <w:br/>
        <w:t>Spet jeba</w:t>
      </w:r>
    </w:p>
    <w:p>
      <w:r>
        <w:rPr>
          <w:b/>
          <w:u w:val="single"/>
        </w:rPr>
        <w:t>738066</w:t>
      </w:r>
    </w:p>
    <w:p>
      <w:r>
        <w:t>@IZavodnik Tako je, to zagotovo ni lublanščina, temveč je gorenjščina, spoštovana nepoučena gospodična.</w:t>
      </w:r>
    </w:p>
    <w:p>
      <w:r>
        <w:rPr>
          <w:b/>
          <w:u w:val="single"/>
        </w:rPr>
        <w:t>738067</w:t>
      </w:r>
    </w:p>
    <w:p>
      <w:r>
        <w:t>@SafetAlibeg V dveh letih si zj.... Partijo odznotraj! Dosežek pravega antikomunista...😜💥</w:t>
      </w:r>
    </w:p>
    <w:p>
      <w:r>
        <w:rPr>
          <w:b/>
          <w:u w:val="single"/>
        </w:rPr>
        <w:t>738068</w:t>
      </w:r>
    </w:p>
    <w:p>
      <w:r>
        <w:t>@MarkoPavlisic politika naj dela, ne pa se ukvarja z moralnimi kriteriji, ki jih določa slovensko zblojena medijska zatohlina.</w:t>
      </w:r>
    </w:p>
    <w:p>
      <w:r>
        <w:rPr>
          <w:b/>
          <w:u w:val="single"/>
        </w:rPr>
        <w:t>738069</w:t>
      </w:r>
    </w:p>
    <w:p>
      <w:r>
        <w:t>Azimut je nastavljen za demokrafske spremembe predvsem v prid banksterjev !!! https://t.co/riFBkpFLbt</w:t>
      </w:r>
    </w:p>
    <w:p>
      <w:r>
        <w:rPr>
          <w:b/>
          <w:u w:val="single"/>
        </w:rPr>
        <w:t>738070</w:t>
      </w:r>
    </w:p>
    <w:p>
      <w:r>
        <w:t>Anyway upam da basically sam pakticirsta na bučah za neizbežno in (vrjetno ni treba poudarjat kolko) zelo potrebno medsebojno lobotomijo.</w:t>
      </w:r>
    </w:p>
    <w:p>
      <w:r>
        <w:rPr>
          <w:b/>
          <w:u w:val="single"/>
        </w:rPr>
        <w:t>738071</w:t>
      </w:r>
    </w:p>
    <w:p>
      <w:r>
        <w:t>@KristjaniZOD Kdo pa je potem kriv za teroristične napade muslimanov po Evropi in ZDA?</w:t>
      </w:r>
    </w:p>
    <w:p>
      <w:r>
        <w:rPr>
          <w:b/>
          <w:u w:val="single"/>
        </w:rPr>
        <w:t>738072</w:t>
      </w:r>
    </w:p>
    <w:p>
      <w:r>
        <w:t>@rektslo Očitno si reinkarnacija nekoga iz 19. Stoletja. Revček težko živiš  v sodobnem času.</w:t>
      </w:r>
    </w:p>
    <w:p>
      <w:r>
        <w:rPr>
          <w:b/>
          <w:u w:val="single"/>
        </w:rPr>
        <w:t>738073</w:t>
      </w:r>
    </w:p>
    <w:p>
      <w:r>
        <w:t>@iamAnej Ne vem v katerih delih mesta si bil ali kam so te peljali ampak tole s pivom si pa falil na polno.</w:t>
      </w:r>
    </w:p>
    <w:p>
      <w:r>
        <w:rPr>
          <w:b/>
          <w:u w:val="single"/>
        </w:rPr>
        <w:t>738074</w:t>
      </w:r>
    </w:p>
    <w:p>
      <w:r>
        <w:t>VIDEO: Kriminalisti sumijo, da sta Tuševa protipravno pridobila za 19 milijonov evrov premoženjske koristi https://t.co/3kVHFSUbJ3 (via @24</w:t>
      </w:r>
    </w:p>
    <w:p>
      <w:r>
        <w:rPr>
          <w:b/>
          <w:u w:val="single"/>
        </w:rPr>
        <w:t>738075</w:t>
      </w:r>
    </w:p>
    <w:p>
      <w:r>
        <w:t>Katastrofa!!! Do kdaj bomo trpeli omejenost levakov? https://t.co/w0PEHpHH7V</w:t>
      </w:r>
    </w:p>
    <w:p>
      <w:r>
        <w:rPr>
          <w:b/>
          <w:u w:val="single"/>
        </w:rPr>
        <w:t>738076</w:t>
      </w:r>
    </w:p>
    <w:p>
      <w:r>
        <w:t>Rudarjenje bitcoina potratnejše od izkopavanja zlata https://t.co/oCH1fYW4s1</w:t>
      </w:r>
    </w:p>
    <w:p>
      <w:r>
        <w:rPr>
          <w:b/>
          <w:u w:val="single"/>
        </w:rPr>
        <w:t>738077</w:t>
      </w:r>
    </w:p>
    <w:p>
      <w:r>
        <w:t>Čaki, ena bedasta spletna štacuna je zajahala #Kris vlak in zdaj me bodo vsi spamali z njihovim linkom? Bravo, ovce kretenske.</w:t>
      </w:r>
    </w:p>
    <w:p>
      <w:r>
        <w:rPr>
          <w:b/>
          <w:u w:val="single"/>
        </w:rPr>
        <w:t>738078</w:t>
      </w:r>
    </w:p>
    <w:p>
      <w:r>
        <w:t>@MarkoCirman @radioGA__GA serbus sosed! A zdej si se pa u mene ulezu! Haha! Počaščena !</w:t>
      </w:r>
    </w:p>
    <w:p>
      <w:r>
        <w:rPr>
          <w:b/>
          <w:u w:val="single"/>
        </w:rPr>
        <w:t>738079</w:t>
      </w:r>
    </w:p>
    <w:p>
      <w:r>
        <w:t>@AlzheimerUltra @policija_si @AnzeLog Komentarji prvorazrednih se drugače obravnavajo... #Neenakost #Neenakopravnost</w:t>
      </w:r>
    </w:p>
    <w:p>
      <w:r>
        <w:rPr>
          <w:b/>
          <w:u w:val="single"/>
        </w:rPr>
        <w:t>738080</w:t>
      </w:r>
    </w:p>
    <w:p>
      <w:r>
        <w:t>To, da sem dons dobila nepricakovano nakazan mal € zih pomen, da si lahko zdej narocim celo wishlisto z Asosa, ane? Seveda. 😂</w:t>
      </w:r>
    </w:p>
    <w:p>
      <w:r>
        <w:rPr>
          <w:b/>
          <w:u w:val="single"/>
        </w:rPr>
        <w:t>738081</w:t>
      </w:r>
    </w:p>
    <w:p>
      <w:r>
        <w:t>@_J_Lapajne Pranje možganov deluje neprekinjeno od leta 1945. Zadnja leta se celo veča. In rezultati so vidni....🤮😤</w:t>
      </w:r>
    </w:p>
    <w:p>
      <w:r>
        <w:rPr>
          <w:b/>
          <w:u w:val="single"/>
        </w:rPr>
        <w:t>738082</w:t>
      </w:r>
    </w:p>
    <w:p>
      <w:r>
        <w:t>@strankalevica To! Vzeti je treba pridnim in ustvarjalnim in dati lenim in parazitom. Bravo!</w:t>
      </w:r>
    </w:p>
    <w:p>
      <w:r>
        <w:rPr>
          <w:b/>
          <w:u w:val="single"/>
        </w:rPr>
        <w:t>738083</w:t>
      </w:r>
    </w:p>
    <w:p>
      <w:r>
        <w:t>Gazda Milan spušča črno tinto kot sipa in preusmerja pozornost. https://t.co/Xlc0sDEQB2</w:t>
      </w:r>
    </w:p>
    <w:p>
      <w:r>
        <w:rPr>
          <w:b/>
          <w:u w:val="single"/>
        </w:rPr>
        <w:t>738084</w:t>
      </w:r>
    </w:p>
    <w:p>
      <w:r>
        <w:t>@savicdomen Danes imaš takšno frekvenco tvitanja o bedarijah, da boš zaradi adrenalina še težko zaspal. :) #sampovem</w:t>
      </w:r>
    </w:p>
    <w:p>
      <w:r>
        <w:rPr>
          <w:b/>
          <w:u w:val="single"/>
        </w:rPr>
        <w:t>738085</w:t>
      </w:r>
    </w:p>
    <w:p>
      <w:r>
        <w:t>@BojanPozar @RTV_Slovenija Bi zbirali zamašek za reveža!?? Marš banda. Ne zaslužijo, da so Slovenci, ker nam delajo sramoto!</w:t>
      </w:r>
    </w:p>
    <w:p>
      <w:r>
        <w:rPr>
          <w:b/>
          <w:u w:val="single"/>
        </w:rPr>
        <w:t>738086</w:t>
      </w:r>
    </w:p>
    <w:p>
      <w:r>
        <w:t>ŠKANDALOZNO KADROVANJE: Cerarjeva SMC razpada, novi obrazi bežijo v državna podjetja https://t.co/P5xLzrgmDc</w:t>
      </w:r>
    </w:p>
    <w:p>
      <w:r>
        <w:rPr>
          <w:b/>
          <w:u w:val="single"/>
        </w:rPr>
        <w:t>738087</w:t>
      </w:r>
    </w:p>
    <w:p>
      <w:r>
        <w:t>@had jebalo te to ,nego kje je zdaj slavna farmacevtka ? ona bo tudi na koncertu ? 😀👍</w:t>
      </w:r>
    </w:p>
    <w:p>
      <w:r>
        <w:rPr>
          <w:b/>
          <w:u w:val="single"/>
        </w:rPr>
        <w:t>738088</w:t>
      </w:r>
    </w:p>
    <w:p>
      <w:r>
        <w:t>@Bennetova_liza Same nadarjene živali! Skrbijo, da se puzli med sabo dobro sprimejo. 🤔 Garaške živali. 😅</w:t>
      </w:r>
    </w:p>
    <w:p>
      <w:r>
        <w:rPr>
          <w:b/>
          <w:u w:val="single"/>
        </w:rPr>
        <w:t>738089</w:t>
      </w:r>
    </w:p>
    <w:p>
      <w:r>
        <w:t>Brigadni general Krkovič poziva, da se razgali akterje uničevanja Slovenske vojske https://t.co/But2wjac7r via @Nova24TV</w:t>
      </w:r>
    </w:p>
    <w:p>
      <w:r>
        <w:rPr>
          <w:b/>
          <w:u w:val="single"/>
        </w:rPr>
        <w:t>738090</w:t>
      </w:r>
    </w:p>
    <w:p>
      <w:r>
        <w:t>@dragnslyr_ds še huj je, da moramo davkoplačevalci plačevat šolanje butlov iz tega tweeta</w:t>
      </w:r>
    </w:p>
    <w:p>
      <w:r>
        <w:rPr>
          <w:b/>
          <w:u w:val="single"/>
        </w:rPr>
        <w:t>738091</w:t>
      </w:r>
    </w:p>
    <w:p>
      <w:r>
        <w:t>Z ulice se sliši kakofonijo piščalk. Maturanti so letos nekam zgodaj začeli!</w:t>
      </w:r>
    </w:p>
    <w:p>
      <w:r>
        <w:rPr>
          <w:b/>
          <w:u w:val="single"/>
        </w:rPr>
        <w:t>738092</w:t>
      </w:r>
    </w:p>
    <w:p>
      <w:r>
        <w:t>@SafetAlibeg @TelekomSlo To ne bo dovolj. Jutri jim piši in prosi za povišanje cene. 😂</w:t>
      </w:r>
    </w:p>
    <w:p>
      <w:r>
        <w:rPr>
          <w:b/>
          <w:u w:val="single"/>
        </w:rPr>
        <w:t>738093</w:t>
      </w:r>
    </w:p>
    <w:p>
      <w:r>
        <w:t>Kava na bazenu: 1.2€; Skatlica cigaret: 3.5€; Prehoditi 200m nadmorske visine v dolgih hlacah pri 34°C: neprecenljivo.</w:t>
      </w:r>
    </w:p>
    <w:p>
      <w:r>
        <w:rPr>
          <w:b/>
          <w:u w:val="single"/>
        </w:rPr>
        <w:t>738094</w:t>
      </w:r>
    </w:p>
    <w:p>
      <w:r>
        <w:t>Niti treba je iti iz Idrje, da se privoščis kalamare na žaru https://t.co/xXXx0izXCB</w:t>
      </w:r>
    </w:p>
    <w:p>
      <w:r>
        <w:rPr>
          <w:b/>
          <w:u w:val="single"/>
        </w:rPr>
        <w:t>738095</w:t>
      </w:r>
    </w:p>
    <w:p>
      <w:r>
        <w:t>Multikulturizacija daje svoje krvave rezultate.... mogoče pa bodo počasi le razumeli. https://t.co/kE1EalOoVI</w:t>
      </w:r>
    </w:p>
    <w:p>
      <w:r>
        <w:rPr>
          <w:b/>
          <w:u w:val="single"/>
        </w:rPr>
        <w:t>738096</w:t>
      </w:r>
    </w:p>
    <w:p>
      <w:r>
        <w:t>Level pozrtosti polizala je vse vaniljeve cukre in pojedla vso jedilno cokolado.</w:t>
      </w:r>
    </w:p>
    <w:p>
      <w:r>
        <w:rPr>
          <w:b/>
          <w:u w:val="single"/>
        </w:rPr>
        <w:t>738097</w:t>
      </w:r>
    </w:p>
    <w:p>
      <w:r>
        <w:t>@nadkaku @JJansaSDS Levi pravijo, da jih je nastavila desnica, desnica pravi da levi... Vsekakor to ni ok.</w:t>
      </w:r>
    </w:p>
    <w:p>
      <w:r>
        <w:rPr>
          <w:b/>
          <w:u w:val="single"/>
        </w:rPr>
        <w:t>738098</w:t>
      </w:r>
    </w:p>
    <w:p>
      <w:r>
        <w:t>Luka je šel v prodor in.. Faul!! Prvi piskan faul v zadnjih 39 prodorih!!!! Ja toliko klicajev je potrebnih!</w:t>
      </w:r>
    </w:p>
    <w:p>
      <w:r>
        <w:rPr>
          <w:b/>
          <w:u w:val="single"/>
        </w:rPr>
        <w:t>738099</w:t>
      </w:r>
    </w:p>
    <w:p>
      <w:r>
        <w:t>@bmz9453 Gregor bo moral še kakšno knjigo prelistati prejdan da odgovor, malo počakajte prosim</w:t>
      </w:r>
    </w:p>
    <w:p>
      <w:r>
        <w:rPr>
          <w:b/>
          <w:u w:val="single"/>
        </w:rPr>
        <w:t>738100</w:t>
      </w:r>
    </w:p>
    <w:p>
      <w:r>
        <w:t>@petrasovdat @RobertKase1 @StrankaSMC @strankaSD @PS_DeSUS @NovaSlovenija ...ti so sli mamute lovit tud v nedeljo...'frisno meso' pac...</w:t>
      </w:r>
    </w:p>
    <w:p>
      <w:r>
        <w:rPr>
          <w:b/>
          <w:u w:val="single"/>
        </w:rPr>
        <w:t>738101</w:t>
      </w:r>
    </w:p>
    <w:p>
      <w:r>
        <w:t>V Afriki, če hoče oče kupiti hčerki copate, mora to kupiti vsem otrokom v vasi. Ker to ni možno, nobeden ne dela. #Napačna_filozofija.</w:t>
      </w:r>
    </w:p>
    <w:p>
      <w:r>
        <w:rPr>
          <w:b/>
          <w:u w:val="single"/>
        </w:rPr>
        <w:t>738102</w:t>
      </w:r>
    </w:p>
    <w:p>
      <w:r>
        <w:t>Pevke in pevci Jesenskega cvetja prepevali v Zgornjem trgu https://t.co/jMjgEPkSeN</w:t>
      </w:r>
    </w:p>
    <w:p>
      <w:r>
        <w:rPr>
          <w:b/>
          <w:u w:val="single"/>
        </w:rPr>
        <w:t>738103</w:t>
      </w:r>
    </w:p>
    <w:p>
      <w:r>
        <w:t>@GK_SLO_EU Hahaha moralo si partijci krojite sebi v prid z bednimi izgovori.</w:t>
      </w:r>
    </w:p>
    <w:p>
      <w:r>
        <w:rPr>
          <w:b/>
          <w:u w:val="single"/>
        </w:rPr>
        <w:t>738104</w:t>
      </w:r>
    </w:p>
    <w:p>
      <w:r>
        <w:t>@ZanMahnic Blagoslovili? Kaj čaka Fišer z ovadbo??🤣🤣🤣</w:t>
        <w:br/>
        <w:t>P.s.: domobranci pravijo, da Fišer ni pokvarjen - je prebutast.</w:t>
      </w:r>
    </w:p>
    <w:p>
      <w:r>
        <w:rPr>
          <w:b/>
          <w:u w:val="single"/>
        </w:rPr>
        <w:t>738105</w:t>
      </w:r>
    </w:p>
    <w:p>
      <w:r>
        <w:t>@pikapok38002423 @ModernaKmetica Šparovna ne vem, ima pa vsak odhodek ali skupina odhodkov nad 50eur svoj okenček v excelu. 🤓</w:t>
      </w:r>
    </w:p>
    <w:p>
      <w:r>
        <w:rPr>
          <w:b/>
          <w:u w:val="single"/>
        </w:rPr>
        <w:t>738106</w:t>
      </w:r>
    </w:p>
    <w:p>
      <w:r>
        <w:t>Bodo gasilci ostali brez odškodnin https://t.co/W0GKHZNGEy</w:t>
        <w:br/>
        <w:t>RTV-jevske mone ne upajo povedati, da je to Zavarovalnica Sava...</w:t>
      </w:r>
    </w:p>
    <w:p>
      <w:r>
        <w:rPr>
          <w:b/>
          <w:u w:val="single"/>
        </w:rPr>
        <w:t>738107</w:t>
      </w:r>
    </w:p>
    <w:p>
      <w:r>
        <w:t>@NusaZajc @CrtSeusek @lucijausaj @cesenj Spodrine ga cvetna nedelja, pa smo malo pohiteli. Pa Črt je jutri dežuren.</w:t>
      </w:r>
    </w:p>
    <w:p>
      <w:r>
        <w:rPr>
          <w:b/>
          <w:u w:val="single"/>
        </w:rPr>
        <w:t>738108</w:t>
      </w:r>
    </w:p>
    <w:p>
      <w:r>
        <w:t>@Kristina_Hacin @t_celestina @petrasovdat Manjka ti še en l Piše se domoljuplje</w:t>
      </w:r>
    </w:p>
    <w:p>
      <w:r>
        <w:rPr>
          <w:b/>
          <w:u w:val="single"/>
        </w:rPr>
        <w:t>738109</w:t>
      </w:r>
    </w:p>
    <w:p>
      <w:r>
        <w:t>24-letnik je ustrahoval osebje v šempetrski bolnišnici: GROZIL JIM JE Z NOŽEM https://t.co/sLXfCkJdSC</w:t>
      </w:r>
    </w:p>
    <w:p>
      <w:r>
        <w:rPr>
          <w:b/>
          <w:u w:val="single"/>
        </w:rPr>
        <w:t>738110</w:t>
      </w:r>
    </w:p>
    <w:p>
      <w:r>
        <w:t>@xDavid7 bi sel pa ne gre. Kurac je to ker oglasujejo super duper best najboljse omrezje, naj naj naj naj pa to</w:t>
      </w:r>
    </w:p>
    <w:p>
      <w:r>
        <w:rPr>
          <w:b/>
          <w:u w:val="single"/>
        </w:rPr>
        <w:t>738111</w:t>
      </w:r>
    </w:p>
    <w:p>
      <w:r>
        <w:t>@ErikaPlaninsec @scdtwister kaj češ, AFŽjevke so itak same grde babe, duša se ji zarcali na obrazu https://t.co/J5ra7ThI8q</w:t>
      </w:r>
    </w:p>
    <w:p>
      <w:r>
        <w:rPr>
          <w:b/>
          <w:u w:val="single"/>
        </w:rPr>
        <w:t>738112</w:t>
      </w:r>
    </w:p>
    <w:p>
      <w:r>
        <w:t>Kdo hoče uničiti EU. Zastavo njeno poglejmo, ki je simbol krone Brezmadežne z dvanajstimi tapravimi zvezdami https://t.co/NbDT4TChyC</w:t>
      </w:r>
    </w:p>
    <w:p>
      <w:r>
        <w:rPr>
          <w:b/>
          <w:u w:val="single"/>
        </w:rPr>
        <w:t>738113</w:t>
      </w:r>
    </w:p>
    <w:p>
      <w:r>
        <w:t>Tisto, ko si res blazno želiš odpreti vrata pralnega stroja ... ampak ne moreš. https://t.co/FnHxF8kZDn</w:t>
      </w:r>
    </w:p>
    <w:p>
      <w:r>
        <w:rPr>
          <w:b/>
          <w:u w:val="single"/>
        </w:rPr>
        <w:t>738114</w:t>
      </w:r>
    </w:p>
    <w:p>
      <w:r>
        <w:t>@zNb7c in če po klofuti še vedno misliš, da bi jo imel, se klofutaj po ritmu spodnjega videa, dokler te ne mine.</w:t>
      </w:r>
    </w:p>
    <w:p>
      <w:r>
        <w:rPr>
          <w:b/>
          <w:u w:val="single"/>
        </w:rPr>
        <w:t>738115</w:t>
      </w:r>
    </w:p>
    <w:p>
      <w:r>
        <w:t>Manipulacija manipulacije na način, da primerjaš žeblje z grozdnimi jagodami v smrekovem gozdu! https://t.co/xWz8EQ4DEp</w:t>
      </w:r>
    </w:p>
    <w:p>
      <w:r>
        <w:rPr>
          <w:b/>
          <w:u w:val="single"/>
        </w:rPr>
        <w:t>738116</w:t>
      </w:r>
    </w:p>
    <w:p>
      <w:r>
        <w:t>@ciro_ciril Tudi moj davkoplačevalski denar gre za borčevske penzijo in vzdrževanje komunističnih spomenikov, pa ne jamram.</w:t>
      </w:r>
    </w:p>
    <w:p>
      <w:r>
        <w:rPr>
          <w:b/>
          <w:u w:val="single"/>
        </w:rPr>
        <w:t>738117</w:t>
      </w:r>
    </w:p>
    <w:p>
      <w:r>
        <w:t>@t_celestina Jaz jih obešam na štender za sušenje perila.  Lepi so, ni kaj ...</w:t>
      </w:r>
    </w:p>
    <w:p>
      <w:r>
        <w:rPr>
          <w:b/>
          <w:u w:val="single"/>
        </w:rPr>
        <w:t>738118</w:t>
      </w:r>
    </w:p>
    <w:p>
      <w:r>
        <w:t xml:space="preserve">Kontrola vinjet gorenjska avtocesta, smer Jesenice, pred izhodom Lipce. </w:t>
        <w:br/>
        <w:t>Ni za kaj.</w:t>
      </w:r>
    </w:p>
    <w:p>
      <w:r>
        <w:rPr>
          <w:b/>
          <w:u w:val="single"/>
        </w:rPr>
        <w:t>738119</w:t>
      </w:r>
    </w:p>
    <w:p>
      <w:r>
        <w:t>@nejkom Nah, čuden sneg je, povrhu malo pomrznjen in se ji čudno vdira, je le po poti hodila.</w:t>
      </w:r>
    </w:p>
    <w:p>
      <w:r>
        <w:rPr>
          <w:b/>
          <w:u w:val="single"/>
        </w:rPr>
        <w:t>738120</w:t>
      </w:r>
    </w:p>
    <w:p>
      <w:r>
        <w:t>It’s the most wonderful time of the year... Folk pa čist nervozen, živčen in zblaznen... #ceste #promet</w:t>
      </w:r>
    </w:p>
    <w:p>
      <w:r>
        <w:rPr>
          <w:b/>
          <w:u w:val="single"/>
        </w:rPr>
        <w:t>738121</w:t>
      </w:r>
    </w:p>
    <w:p>
      <w:r>
        <w:t>@MartaRazborsek čudno, no ... ljudem ni jasno, da je pristanek v vodo z velike višine trd</w:t>
      </w:r>
    </w:p>
    <w:p>
      <w:r>
        <w:rPr>
          <w:b/>
          <w:u w:val="single"/>
        </w:rPr>
        <w:t>738122</w:t>
      </w:r>
    </w:p>
    <w:p>
      <w:r>
        <w:t>@Capodistriano @govorise Kdor nima v glavi ali vizažista 8ma v nogah ali med nogami!!!</w:t>
      </w:r>
    </w:p>
    <w:p>
      <w:r>
        <w:rPr>
          <w:b/>
          <w:u w:val="single"/>
        </w:rPr>
        <w:t>738123</w:t>
      </w:r>
    </w:p>
    <w:p>
      <w:r>
        <w:t>Ali ni noro, da se mora malo bolj inteligenten in razgledan človek počutiti slabo v tej družbi tepcev in primitivcev? Iščite svoje pleme.</w:t>
      </w:r>
    </w:p>
    <w:p>
      <w:r>
        <w:rPr>
          <w:b/>
          <w:u w:val="single"/>
        </w:rPr>
        <w:t>738124</w:t>
      </w:r>
    </w:p>
    <w:p>
      <w:r>
        <w:t>Kako lahko jutro pokvari sijoč terenec - znamke Mercedez - parkiran na zastonj parkingu, sicer namenjen navadnim smrtnikom z Gorenjske!</w:t>
      </w:r>
    </w:p>
    <w:p>
      <w:r>
        <w:rPr>
          <w:b/>
          <w:u w:val="single"/>
        </w:rPr>
        <w:t>738125</w:t>
      </w:r>
    </w:p>
    <w:p>
      <w:r>
        <w:t>@PSlajnar @SSN_pr @Max970 ŽAL si brcnil v temo! Take kozlarije še nihče ni tvitnil.</w:t>
      </w:r>
    </w:p>
    <w:p>
      <w:r>
        <w:rPr>
          <w:b/>
          <w:u w:val="single"/>
        </w:rPr>
        <w:t>738126</w:t>
      </w:r>
    </w:p>
    <w:p>
      <w:r>
        <w:t>@DKopse @JJansaSDS E moj Sony, kdaj so pa levičarji še kaj naredili kar so obljubili. Znajo pa "Bandiero rosso".</w:t>
      </w:r>
    </w:p>
    <w:p>
      <w:r>
        <w:rPr>
          <w:b/>
          <w:u w:val="single"/>
        </w:rPr>
        <w:t>738127</w:t>
      </w:r>
    </w:p>
    <w:p>
      <w:r>
        <w:t>@Blaz_88 @MSrebre @nmusar @ZigaTurk @sarecmarjan ah, tegale bolnika "Blaž" so spet spustili</w:t>
      </w:r>
    </w:p>
    <w:p>
      <w:r>
        <w:rPr>
          <w:b/>
          <w:u w:val="single"/>
        </w:rPr>
        <w:t>738128</w:t>
      </w:r>
    </w:p>
    <w:p>
      <w:r>
        <w:t>@Svet_KanalA @petra_jansa @StrankaLMS Smrkavec smrkavi nevzgojeni ti bos sodil nekomu ki je iz nic nekaj ustvaril sram te bodi</w:t>
      </w:r>
    </w:p>
    <w:p>
      <w:r>
        <w:rPr>
          <w:b/>
          <w:u w:val="single"/>
        </w:rPr>
        <w:t>738129</w:t>
      </w:r>
    </w:p>
    <w:p>
      <w:r>
        <w:t>Haha! Junior je spet elegantno frcnil po njuški domišljavega socialistićnega debeluharja.</w:t>
        <w:br/>
        <w:t>https://t.co/JLLfDobKxB</w:t>
      </w:r>
    </w:p>
    <w:p>
      <w:r>
        <w:rPr>
          <w:b/>
          <w:u w:val="single"/>
        </w:rPr>
        <w:t>738130</w:t>
      </w:r>
    </w:p>
    <w:p>
      <w:r>
        <w:t>Ej, banda, pozabil povedat! Na @Val202 pride Boštjan Gombač. Če mu želi kdo mal težit, naj vprašanje naslovi na #spetek</w:t>
      </w:r>
    </w:p>
    <w:p>
      <w:r>
        <w:rPr>
          <w:b/>
          <w:u w:val="single"/>
        </w:rPr>
        <w:t>738131</w:t>
      </w:r>
    </w:p>
    <w:p>
      <w:r>
        <w:t>@SrecniLuka @KARANTANEC Za nas črna tragedija, še dugič v zgodovini so nam jo zakuhali častilci rdeče zveze.</w:t>
      </w:r>
    </w:p>
    <w:p>
      <w:r>
        <w:rPr>
          <w:b/>
          <w:u w:val="single"/>
        </w:rPr>
        <w:t>738132</w:t>
      </w:r>
    </w:p>
    <w:p>
      <w:r>
        <w:t>Pretovor, tirnost, geološke raziskave in viadukti. Midve z @alenka_marovt se o tem, o čem pa se vi pogovarjate med polčasom? 🙌🏀</w:t>
      </w:r>
    </w:p>
    <w:p>
      <w:r>
        <w:rPr>
          <w:b/>
          <w:u w:val="single"/>
        </w:rPr>
        <w:t>738133</w:t>
      </w:r>
    </w:p>
    <w:p>
      <w:r>
        <w:t>ANIMACIJA: Petek prinaša sneženje, najobilnejša pošiljka v jutranjih urah https://t.co/8MTGRJJswn</w:t>
      </w:r>
    </w:p>
    <w:p>
      <w:r>
        <w:rPr>
          <w:b/>
          <w:u w:val="single"/>
        </w:rPr>
        <w:t>738134</w:t>
      </w:r>
    </w:p>
    <w:p>
      <w:r>
        <w:t>💔ODNOSI</w:t>
        <w:br/>
        <w:br/>
        <w:t>To je grda resnica o moških, ki nam, ženskam, nočejo nič dobrega, ne nameravajo nič dobrega in niti ne... https://t.co/GFHpytWuHu</w:t>
      </w:r>
    </w:p>
    <w:p>
      <w:r>
        <w:rPr>
          <w:b/>
          <w:u w:val="single"/>
        </w:rPr>
        <w:t>738135</w:t>
      </w:r>
    </w:p>
    <w:p>
      <w:r>
        <w:t>"uničiti njun ugled". Težko je uničiti nekaj, kar ne obstaja. https://t.co/juwbJMcwkQ</w:t>
      </w:r>
    </w:p>
    <w:p>
      <w:r>
        <w:rPr>
          <w:b/>
          <w:u w:val="single"/>
        </w:rPr>
        <w:t>738136</w:t>
      </w:r>
    </w:p>
    <w:p>
      <w:r>
        <w:t>@Libertarec Človek se res vpraša, koga od trenutne garniture G7 lahko postaviš ob bok Trumpu?</w:t>
      </w:r>
    </w:p>
    <w:p>
      <w:r>
        <w:rPr>
          <w:b/>
          <w:u w:val="single"/>
        </w:rPr>
        <w:t>738137</w:t>
      </w:r>
    </w:p>
    <w:p>
      <w:r>
        <w:t>@vitaminC_si @MatjazJazbar Iz JNA se je vsak kakšen topovski udar dalo dobiti. Danes ga verjetno dobiš samo še pri vijolah in dregonsih.</w:t>
      </w:r>
    </w:p>
    <w:p>
      <w:r>
        <w:rPr>
          <w:b/>
          <w:u w:val="single"/>
        </w:rPr>
        <w:t>738138</w:t>
      </w:r>
    </w:p>
    <w:p>
      <w:r>
        <w:t>@Matej_Klaric Res sramota. Kdo je tak retard, da svojega otroka pripelje na nasilen protest? Ogabno.</w:t>
      </w:r>
    </w:p>
    <w:p>
      <w:r>
        <w:rPr>
          <w:b/>
          <w:u w:val="single"/>
        </w:rPr>
        <w:t>738139</w:t>
      </w:r>
    </w:p>
    <w:p>
      <w:r>
        <w:t>@stajerecvLJ Pomoje je to bot, ki lajka vsak tvit z besedo jebeš ... probimo še tega...</w:t>
      </w:r>
    </w:p>
    <w:p>
      <w:r>
        <w:rPr>
          <w:b/>
          <w:u w:val="single"/>
        </w:rPr>
        <w:t>738140</w:t>
      </w:r>
    </w:p>
    <w:p>
      <w:r>
        <w:t>@1nekorektna sam če te bitke ne bi bilo.. Američani ne bi nikoli premagali Japonske!</w:t>
      </w:r>
    </w:p>
    <w:p>
      <w:r>
        <w:rPr>
          <w:b/>
          <w:u w:val="single"/>
        </w:rPr>
        <w:t>738141</w:t>
      </w:r>
    </w:p>
    <w:p>
      <w:r>
        <w:t>@cnfrmstA Kaj pa vem, jaz tudi z lopato na kup mečem. Za talat bi bil fajn 'pajk' za seno obračat, lepo razmece pa nič ni zbircen.</w:t>
      </w:r>
    </w:p>
    <w:p>
      <w:r>
        <w:rPr>
          <w:b/>
          <w:u w:val="single"/>
        </w:rPr>
        <w:t>738142</w:t>
      </w:r>
    </w:p>
    <w:p>
      <w:r>
        <w:t>@Nova24TV kaj zdaj: specialne ali posebne enote? eno so specialci, drugo so "riot control" enote. Precej razlike.</w:t>
      </w:r>
    </w:p>
    <w:p>
      <w:r>
        <w:rPr>
          <w:b/>
          <w:u w:val="single"/>
        </w:rPr>
        <w:t>738143</w:t>
      </w:r>
    </w:p>
    <w:p>
      <w:r>
        <w:t>@Mordacitas sam zdaj sam se neke cudne oker pirhe prodajajo. Barve zmanjkal ocitno.</w:t>
      </w:r>
    </w:p>
    <w:p>
      <w:r>
        <w:rPr>
          <w:b/>
          <w:u w:val="single"/>
        </w:rPr>
        <w:t>738144</w:t>
      </w:r>
    </w:p>
    <w:p>
      <w:r>
        <w:t>Microneedling v Ljubljani kot postopek pomlajevanja https://t.co/xVngJt1qnW via @YouTube</w:t>
      </w:r>
    </w:p>
    <w:p>
      <w:r>
        <w:rPr>
          <w:b/>
          <w:u w:val="single"/>
        </w:rPr>
        <w:t>738145</w:t>
      </w:r>
    </w:p>
    <w:p>
      <w:r>
        <w:t>@lucijausaj Ker trgovske centre vodijo izobraženi vodje, bolnice pa priložnostni povzpetniki.</w:t>
      </w:r>
    </w:p>
    <w:p>
      <w:r>
        <w:rPr>
          <w:b/>
          <w:u w:val="single"/>
        </w:rPr>
        <w:t>738146</w:t>
      </w:r>
    </w:p>
    <w:p>
      <w:r>
        <w:t xml:space="preserve">S takimi trenutki je moj trud¹ poplačan. </w:t>
        <w:br/>
        <w:br/>
        <w:t>¹:beri:neumnosti. https://t.co/4S6bL9dIZg</w:t>
      </w:r>
    </w:p>
    <w:p>
      <w:r>
        <w:rPr>
          <w:b/>
          <w:u w:val="single"/>
        </w:rPr>
        <w:t>738147</w:t>
      </w:r>
    </w:p>
    <w:p>
      <w:r>
        <w:t>izpostavljat zrtev spolnega izsiljevanja je bolj bolano od samega dejanja storilca.</w:t>
      </w:r>
    </w:p>
    <w:p>
      <w:r>
        <w:rPr>
          <w:b/>
          <w:u w:val="single"/>
        </w:rPr>
        <w:t>738148</w:t>
      </w:r>
    </w:p>
    <w:p>
      <w:r>
        <w:t>@Libertarec Jankovičev slogan: Česarkoli se dotaknem, propade brez vašega dodatnega denarja, volilci!</w:t>
      </w:r>
    </w:p>
    <w:p>
      <w:r>
        <w:rPr>
          <w:b/>
          <w:u w:val="single"/>
        </w:rPr>
        <w:t>738149</w:t>
      </w:r>
    </w:p>
    <w:p>
      <w:r>
        <w:t>ZAČETEK TEKME: @bckrka vs @KK_Tajfun. PRVA PETORKA: Bratož - Čebular - M. Sebič - Drobnjak - Bolčina. @ABA_League #Šentjur #Novomesto</w:t>
      </w:r>
    </w:p>
    <w:p>
      <w:r>
        <w:rPr>
          <w:b/>
          <w:u w:val="single"/>
        </w:rPr>
        <w:t>738150</w:t>
      </w:r>
    </w:p>
    <w:p>
      <w:r>
        <w:t>@petrasovdat @po_kaplan not pa svarowski kristal, prezijske preproge in baje ma kučmanov zet fabergejevo jajce v pisarni</w:t>
      </w:r>
    </w:p>
    <w:p>
      <w:r>
        <w:rPr>
          <w:b/>
          <w:u w:val="single"/>
        </w:rPr>
        <w:t>738151</w:t>
      </w:r>
    </w:p>
    <w:p>
      <w:r>
        <w:t>- A si se zbudila, ko ti je sonce posvetilo na posteljo?</w:t>
        <w:br/>
        <w:t>- Ne, ko je zgornji sosed šel scat. Direkt v vodo. Spet.</w:t>
      </w:r>
    </w:p>
    <w:p>
      <w:r>
        <w:rPr>
          <w:b/>
          <w:u w:val="single"/>
        </w:rPr>
        <w:t>738152</w:t>
      </w:r>
    </w:p>
    <w:p>
      <w:r>
        <w:t>@strankalevica tokrat nujno v #koalicija v izogib predčasnim volitvam, ki bi pomenile še močnejšo SDS, kar bi bila katastrofa! #volitve</w:t>
      </w:r>
    </w:p>
    <w:p>
      <w:r>
        <w:rPr>
          <w:b/>
          <w:u w:val="single"/>
        </w:rPr>
        <w:t>738153</w:t>
      </w:r>
    </w:p>
    <w:p>
      <w:r>
        <w:t>Letošnji album utrinkov se je pričel polniti z neverjetno hitrostjo. Ste že prispevali kak nepozabni trenutek,... https://t.co/Kbyx58DSTr</w:t>
      </w:r>
    </w:p>
    <w:p>
      <w:r>
        <w:rPr>
          <w:b/>
          <w:u w:val="single"/>
        </w:rPr>
        <w:t>738154</w:t>
      </w:r>
    </w:p>
    <w:p>
      <w:r>
        <w:t>@Pika_So @MetkaSmole Dajmo njemu dihtungo. Samo spredaj, ne na zadnji auspuh.</w:t>
      </w:r>
    </w:p>
    <w:p>
      <w:r>
        <w:rPr>
          <w:b/>
          <w:u w:val="single"/>
        </w:rPr>
        <w:t>738155</w:t>
      </w:r>
    </w:p>
    <w:p>
      <w:r>
        <w:t>@petrasovdat To pa bo repatriacija in pol. Se skrije una naša z venezuelskimi domobrančki.</w:t>
      </w:r>
    </w:p>
    <w:p>
      <w:r>
        <w:rPr>
          <w:b/>
          <w:u w:val="single"/>
        </w:rPr>
        <w:t>738156</w:t>
      </w:r>
    </w:p>
    <w:p>
      <w:r>
        <w:t>Popravek: nadaljevanje moralnega propada. Ta je prisoten ze vse od zacetkov komunizma in Partije.</w:t>
      </w:r>
    </w:p>
    <w:p>
      <w:r>
        <w:rPr>
          <w:b/>
          <w:u w:val="single"/>
        </w:rPr>
        <w:t>738157</w:t>
      </w:r>
    </w:p>
    <w:p>
      <w:r>
        <w:t>Pregled dogajanja: Ukradena denarnica iz jakne v čakalnici; zaradi izsiljevanja so priprli dve osebi https://t.co/hNLIt8eh2F</w:t>
      </w:r>
    </w:p>
    <w:p>
      <w:r>
        <w:rPr>
          <w:b/>
          <w:u w:val="single"/>
        </w:rPr>
        <w:t>738158</w:t>
      </w:r>
    </w:p>
    <w:p>
      <w:r>
        <w:t>Gledalci #VVFaktor vedo več. #mafija #nivseenokdokajreče</w:t>
        <w:br/>
        <w:br/>
        <w:t>https://t.co/wKpASPHMxn</w:t>
      </w:r>
    </w:p>
    <w:p>
      <w:r>
        <w:rPr>
          <w:b/>
          <w:u w:val="single"/>
        </w:rPr>
        <w:t>738159</w:t>
      </w:r>
    </w:p>
    <w:p>
      <w:r>
        <w:t>Pojdi v NEW YORK in zraven povabi še 3 prijatelje!! EKSTRA BONUS presenečenje prejme vsak udeleženec! https://t.co/7gIOEcsxsZ</w:t>
      </w:r>
    </w:p>
    <w:p>
      <w:r>
        <w:rPr>
          <w:b/>
          <w:u w:val="single"/>
        </w:rPr>
        <w:t>738160</w:t>
      </w:r>
    </w:p>
    <w:p>
      <w:r>
        <w:t>@BrankoGrims1 grims. to je tvoja inerpretacija. tako pameten kot si se čudim da te še niso ukradli</w:t>
      </w:r>
    </w:p>
    <w:p>
      <w:r>
        <w:rPr>
          <w:b/>
          <w:u w:val="single"/>
        </w:rPr>
        <w:t>738161</w:t>
      </w:r>
    </w:p>
    <w:p>
      <w:r>
        <w:t>Pionirji digitalne transformacije @GZS #LTFE #ICTacademy #digitaltransformation #Industry40 https://t.co/lHj3cAuGVS</w:t>
      </w:r>
    </w:p>
    <w:p>
      <w:r>
        <w:rPr>
          <w:b/>
          <w:u w:val="single"/>
        </w:rPr>
        <w:t>738162</w:t>
      </w:r>
    </w:p>
    <w:p>
      <w:r>
        <w:t>Fluidno tekočine npr vode ni moč zaustaviti, tako tudi invazivne vrste lahko geografsko kot kolturološko, prevzamejo primat nad manjšino !?</w:t>
      </w:r>
    </w:p>
    <w:p>
      <w:r>
        <w:rPr>
          <w:b/>
          <w:u w:val="single"/>
        </w:rPr>
        <w:t>738163</w:t>
      </w:r>
    </w:p>
    <w:p>
      <w:r>
        <w:t>@zmarkan @BrewDogAFBar Ko se spomnim svoje telefonske ti jo pošljem na DM pa se bova zmenila :)</w:t>
      </w:r>
    </w:p>
    <w:p>
      <w:r>
        <w:rPr>
          <w:b/>
          <w:u w:val="single"/>
        </w:rPr>
        <w:t>738164</w:t>
      </w:r>
    </w:p>
    <w:p>
      <w:r>
        <w:t>FOTO: Francoski protestniki neizprosni, ne dopuščajo niti pogajanj | Svet24 https://t.co/qBAeUC4eSl https://t.co/83msBDSwAo</w:t>
      </w:r>
    </w:p>
    <w:p>
      <w:r>
        <w:rPr>
          <w:b/>
          <w:u w:val="single"/>
        </w:rPr>
        <w:t>738165</w:t>
      </w:r>
    </w:p>
    <w:p>
      <w:r>
        <w:t>@tinncu Come to think of it - Prav maš, to je interna fora, ki ne bi niti v živo bila zmeraj smešna.</w:t>
      </w:r>
    </w:p>
    <w:p>
      <w:r>
        <w:rPr>
          <w:b/>
          <w:u w:val="single"/>
        </w:rPr>
        <w:t>738166</w:t>
      </w:r>
    </w:p>
    <w:p>
      <w:r>
        <w:t>ubogi mladinski kosarkaski klubi.. nimajo gnara za sodnike in so 300 tekem odpovedal... vcasih smo rekli ti bos sudija.. #zdravapamet</w:t>
      </w:r>
    </w:p>
    <w:p>
      <w:r>
        <w:rPr>
          <w:b/>
          <w:u w:val="single"/>
        </w:rPr>
        <w:t>738167</w:t>
      </w:r>
    </w:p>
    <w:p>
      <w:r>
        <w:t>Priložnost! Niti še minuta, sijajna akcija Maribora! Ahmedi spustil skozi noge za Milca, ta izpucal, brani Rebrov! 0:0, ‘1. #ucl</w:t>
      </w:r>
    </w:p>
    <w:p>
      <w:r>
        <w:rPr>
          <w:b/>
          <w:u w:val="single"/>
        </w:rPr>
        <w:t>738168</w:t>
      </w:r>
    </w:p>
    <w:p>
      <w:r>
        <w:t>Skakalce čaka zadnje merjenje moči pred odhodom v Korejo - https://t.co/gsMvQnTC8a https://t.co/24zsqEGdFl</w:t>
      </w:r>
    </w:p>
    <w:p>
      <w:r>
        <w:rPr>
          <w:b/>
          <w:u w:val="single"/>
        </w:rPr>
        <w:t>738169</w:t>
      </w:r>
    </w:p>
    <w:p>
      <w:r>
        <w:t>Na podlagi naklofena in 2 dcl. Trapista (pivo) sem stresla trikrat preveč popra v cacio e pepe. Tastar se je skoraj vžgal. 😁</w:t>
      </w:r>
    </w:p>
    <w:p>
      <w:r>
        <w:rPr>
          <w:b/>
          <w:u w:val="single"/>
        </w:rPr>
        <w:t>738170</w:t>
      </w:r>
    </w:p>
    <w:p>
      <w:r>
        <w:t>@leaathenatabako @MazzoVanKlein Ja lahk ti tud račun za telefon nabijem al pa kartico spraznim, če nimaš dost. Imam pa še kar nekaj idej.</w:t>
      </w:r>
    </w:p>
    <w:p>
      <w:r>
        <w:rPr>
          <w:b/>
          <w:u w:val="single"/>
        </w:rPr>
        <w:t>738171</w:t>
      </w:r>
    </w:p>
    <w:p>
      <w:r>
        <w:t>@alesspetic To je skoraj epidemija. Redno me je sram, ko gledam in poslušam “navtike”, kaj počno po otokih in marinah po cele noči.</w:t>
      </w:r>
    </w:p>
    <w:p>
      <w:r>
        <w:rPr>
          <w:b/>
          <w:u w:val="single"/>
        </w:rPr>
        <w:t>738172</w:t>
      </w:r>
    </w:p>
    <w:p>
      <w:r>
        <w:t>@Margu501 @zorko_eva @jelka_godec SD dela, na mladih svet lezi, pardon stoji 😂😂</w:t>
      </w:r>
    </w:p>
    <w:p>
      <w:r>
        <w:rPr>
          <w:b/>
          <w:u w:val="single"/>
        </w:rPr>
        <w:t>738173</w:t>
      </w:r>
    </w:p>
    <w:p>
      <w:r>
        <w:t>Se bo Tabor tokrat dvignil iz pepela? - Zadnji krog pred zimskim premo - https://t.co/AgQZTjVkUZ</w:t>
      </w:r>
    </w:p>
    <w:p>
      <w:r>
        <w:rPr>
          <w:b/>
          <w:u w:val="single"/>
        </w:rPr>
        <w:t>738174</w:t>
      </w:r>
    </w:p>
    <w:p>
      <w:r>
        <w:t>@lukavalas @Korljan @_ermin To ponavadi kar sproti naredim, brez da na glas skomuniciram. Vedno bolj sem v nekem športnem mehurčku...</w:t>
      </w:r>
    </w:p>
    <w:p>
      <w:r>
        <w:rPr>
          <w:b/>
          <w:u w:val="single"/>
        </w:rPr>
        <w:t>738175</w:t>
      </w:r>
    </w:p>
    <w:p>
      <w:r>
        <w:t>@RomanVodeb Sedaj mi je jasno, zakaj ni bilo ženske v parlamentu ki bi se s tem tipom sama vozila v dvigalu, Roman je zakon.</w:t>
      </w:r>
    </w:p>
    <w:p>
      <w:r>
        <w:rPr>
          <w:b/>
          <w:u w:val="single"/>
        </w:rPr>
        <w:t>738176</w:t>
      </w:r>
    </w:p>
    <w:p>
      <w:r>
        <w:t>Redki, a še vedno iskani in odtujeni bakreni žlebovi - https://t.co/zyNQK0Kpa7</w:t>
      </w:r>
    </w:p>
    <w:p>
      <w:r>
        <w:rPr>
          <w:b/>
          <w:u w:val="single"/>
        </w:rPr>
        <w:t>738177</w:t>
      </w:r>
    </w:p>
    <w:p>
      <w:r>
        <w:t>Dana na prvem sprehodu. Naj spomnim, da je psicki idiot v Bosni posekal taske in oba uhlja- https://t.co/xyBeWJeUXx</w:t>
      </w:r>
    </w:p>
    <w:p>
      <w:r>
        <w:rPr>
          <w:b/>
          <w:u w:val="single"/>
        </w:rPr>
        <w:t>738178</w:t>
      </w:r>
    </w:p>
    <w:p>
      <w:r>
        <w:t>Na slovesnosti ob vrnitvi  20.  kon. Isaf PV @ABratusek  pohvalila profesionalnost  SV pri zagotavljanju nacionalne in mednarodne varnosti.</w:t>
      </w:r>
    </w:p>
    <w:p>
      <w:r>
        <w:rPr>
          <w:b/>
          <w:u w:val="single"/>
        </w:rPr>
        <w:t>738179</w:t>
      </w:r>
    </w:p>
    <w:p>
      <w:r>
        <w:t>@_Nowakk @MatevzNovak Agent zmeraj fali za najmanj 1/3 v svojih poznavalskih ocenah. #plusalminus</w:t>
      </w:r>
    </w:p>
    <w:p>
      <w:r>
        <w:rPr>
          <w:b/>
          <w:u w:val="single"/>
        </w:rPr>
        <w:t>738180</w:t>
      </w:r>
    </w:p>
    <w:p>
      <w:r>
        <w:t>tamanjša zmagala dopuščeno karte,tasrednja neki pizdi,tamlatav zuni skida od nikotina-ena manjka</w:t>
      </w:r>
    </w:p>
    <w:p>
      <w:r>
        <w:rPr>
          <w:b/>
          <w:u w:val="single"/>
        </w:rPr>
        <w:t>738181</w:t>
      </w:r>
    </w:p>
    <w:p>
      <w:r>
        <w:t>@Chuppacadabra Sej veste, kok se je tamalmu v rillajfu sfuzlal. Štomajerju se bo tut. 🤣</w:t>
      </w:r>
    </w:p>
    <w:p>
      <w:r>
        <w:rPr>
          <w:b/>
          <w:u w:val="single"/>
        </w:rPr>
        <w:t>738182</w:t>
      </w:r>
    </w:p>
    <w:p>
      <w:r>
        <w:t>@BrankoKnezevic4 Mnogo lažje se je posipati s pepelom kot pa zagristi v B1 raven</w:t>
        <w:br/>
        <w:t>😀</w:t>
      </w:r>
    </w:p>
    <w:p>
      <w:r>
        <w:rPr>
          <w:b/>
          <w:u w:val="single"/>
        </w:rPr>
        <w:t>738183</w:t>
      </w:r>
    </w:p>
    <w:p>
      <w:r>
        <w:t>@cnfrmstA Ustava mora biti kratka in nejasna, da potem naredijo poslanci kar želim, Napoleon</w:t>
      </w:r>
    </w:p>
    <w:p>
      <w:r>
        <w:rPr>
          <w:b/>
          <w:u w:val="single"/>
        </w:rPr>
        <w:t>738184</w:t>
      </w:r>
    </w:p>
    <w:p>
      <w:r>
        <w:t>Pravilna odločitev resnične opozicije, da v tej propagandni farsi ne sodeluje. #LevicaNiOpozicija https://t.co/KD2AqHRtJW</w:t>
      </w:r>
    </w:p>
    <w:p>
      <w:r>
        <w:rPr>
          <w:b/>
          <w:u w:val="single"/>
        </w:rPr>
        <w:t>738185</w:t>
      </w:r>
    </w:p>
    <w:p>
      <w:r>
        <w:t>Danes sem na sprehodu po primorskem gozdu slišal ta policijski dialog:</w:t>
        <w:br/>
        <w:t>- prim ga, prim ga!</w:t>
        <w:br/>
        <w:t>-ja,mona,pejt ga ti primt</w:t>
      </w:r>
    </w:p>
    <w:p>
      <w:r>
        <w:rPr>
          <w:b/>
          <w:u w:val="single"/>
        </w:rPr>
        <w:t>738186</w:t>
      </w:r>
    </w:p>
    <w:p>
      <w:r>
        <w:t>@petrasovdat @DominikaSvarc A veš, ko začnejo potem iz tistih zapuščenih hiš . . .👻👻👻</w:t>
      </w:r>
    </w:p>
    <w:p>
      <w:r>
        <w:rPr>
          <w:b/>
          <w:u w:val="single"/>
        </w:rPr>
        <w:t>738187</w:t>
      </w:r>
    </w:p>
    <w:p>
      <w:r>
        <w:t>@MladenPrajdic Predolgo pere, spušča čudne zvoke, vsake tok časa na hard poskoči (ni preveč naložen).</w:t>
      </w:r>
    </w:p>
    <w:p>
      <w:r>
        <w:rPr>
          <w:b/>
          <w:u w:val="single"/>
        </w:rPr>
        <w:t>738188</w:t>
      </w:r>
    </w:p>
    <w:p>
      <w:r>
        <w:t>@BojanRegouc Dobiti pravo slovensko vlado....ne pa nek jugo-multikulti spaček.</w:t>
      </w:r>
    </w:p>
    <w:p>
      <w:r>
        <w:rPr>
          <w:b/>
          <w:u w:val="single"/>
        </w:rPr>
        <w:t>738189</w:t>
      </w:r>
    </w:p>
    <w:p>
      <w:r>
        <w:t>@Urskitka @PetraKodra Pa nared tvitmit k se krompir pobira pa da vids kok bo hitr pobran 😁</w:t>
      </w:r>
    </w:p>
    <w:p>
      <w:r>
        <w:rPr>
          <w:b/>
          <w:u w:val="single"/>
        </w:rPr>
        <w:t>738190</w:t>
      </w:r>
    </w:p>
    <w:p>
      <w:r>
        <w:t>@Libertarec @Centrifuzija aja, s to vrsto rekreacije se ukvarjajo sokoli, uredu. sam po pameti, tomaž, droge so za zrele in odgovorne ljudi.</w:t>
      </w:r>
    </w:p>
    <w:p>
      <w:r>
        <w:rPr>
          <w:b/>
          <w:u w:val="single"/>
        </w:rPr>
        <w:t>738191</w:t>
      </w:r>
    </w:p>
    <w:p>
      <w:r>
        <w:t>1.DKJS Matjaž Kek @govSlovenia: "Socialnih medijev se ne da obvladat." #PRSS #kriznokomuniciranje #1PRJS</w:t>
      </w:r>
    </w:p>
    <w:p>
      <w:r>
        <w:rPr>
          <w:b/>
          <w:u w:val="single"/>
        </w:rPr>
        <w:t>738192</w:t>
      </w:r>
    </w:p>
    <w:p>
      <w:r>
        <w:t>@petrasovdat Kdo jim je vzel vse tiste linije, za katere so sami zajebali? Pa folk okoli riti v žep vozili?</w:t>
      </w:r>
    </w:p>
    <w:p>
      <w:r>
        <w:rPr>
          <w:b/>
          <w:u w:val="single"/>
        </w:rPr>
        <w:t>738193</w:t>
      </w:r>
    </w:p>
    <w:p>
      <w:r>
        <w:t>Prosim podpiši, ker palmovo olje uničuje tvoj planet https://t.co/UoKRo8gsZh https://t.co/bDi8PgGPhV</w:t>
      </w:r>
    </w:p>
    <w:p>
      <w:r>
        <w:rPr>
          <w:b/>
          <w:u w:val="single"/>
        </w:rPr>
        <w:t>738194</w:t>
      </w:r>
    </w:p>
    <w:p>
      <w:r>
        <w:t>#WTF Poslušam @Val202 v trojanskem predoru in ugasne muzika ter v zvočnikih zaslišim "test test, predor Trojane, test". Kdo me "testira"?</w:t>
      </w:r>
    </w:p>
    <w:p>
      <w:r>
        <w:rPr>
          <w:b/>
          <w:u w:val="single"/>
        </w:rPr>
        <w:t>738195</w:t>
      </w:r>
    </w:p>
    <w:p>
      <w:r>
        <w:t>@Paganini_1782 Samo poglej 🐷saj kravto komaj zategne, z štrikom bi šlo lažje</w:t>
      </w:r>
    </w:p>
    <w:p>
      <w:r>
        <w:rPr>
          <w:b/>
          <w:u w:val="single"/>
        </w:rPr>
        <w:t>738196</w:t>
      </w:r>
    </w:p>
    <w:p>
      <w:r>
        <w:t>@mrevlje Načeloma pade. Ni pa izključeno, da se bojo na skrivaj še kreditirali za infuzije v zdravstvo, ceteris paribus.</w:t>
      </w:r>
    </w:p>
    <w:p>
      <w:r>
        <w:rPr>
          <w:b/>
          <w:u w:val="single"/>
        </w:rPr>
        <w:t>738197</w:t>
      </w:r>
    </w:p>
    <w:p>
      <w:r>
        <w:t>@lex_artis Govori o ustanovah zaprtega tipa. Knjiga ravno tako. Omenja pa tudi psihiatrijo.</w:t>
      </w:r>
    </w:p>
    <w:p>
      <w:r>
        <w:rPr>
          <w:b/>
          <w:u w:val="single"/>
        </w:rPr>
        <w:t>738198</w:t>
      </w:r>
    </w:p>
    <w:p>
      <w:r>
        <w:t>Pregled dogajanja: Nesreče, v treh poškodbe motoristov, vlomi in tatvine https://t.co/QcYoFS06ZO</w:t>
      </w:r>
    </w:p>
    <w:p>
      <w:r>
        <w:rPr>
          <w:b/>
          <w:u w:val="single"/>
        </w:rPr>
        <w:t>738199</w:t>
      </w:r>
    </w:p>
    <w:p>
      <w:r>
        <w:t>@blushfuck @DrMatoR 😂😂 sej drgač se spozna, sam slovnca ga jebe k nas 110% priseljene. 😁😂😂</w:t>
      </w:r>
    </w:p>
    <w:p>
      <w:r>
        <w:rPr>
          <w:b/>
          <w:u w:val="single"/>
        </w:rPr>
        <w:t>738200</w:t>
      </w:r>
    </w:p>
    <w:p>
      <w:r>
        <w:t>@SlovenijaVsrcu Kmalu se bo pojavil tudi v parlamentu. Ker ni več Škoberneta, ga bo tja povabil samo Che Guevarin borec tov. Kordiš</w:t>
      </w:r>
    </w:p>
    <w:p>
      <w:r>
        <w:rPr>
          <w:b/>
          <w:u w:val="single"/>
        </w:rPr>
        <w:t>738201</w:t>
      </w:r>
    </w:p>
    <w:p>
      <w:r>
        <w:t>@DeFlasker Za nekatere vladne stranke pomeni sodelovanje v vladi politično preživetje, zunaj nje politično uničujoče.</w:t>
      </w:r>
    </w:p>
    <w:p>
      <w:r>
        <w:rPr>
          <w:b/>
          <w:u w:val="single"/>
        </w:rPr>
        <w:t>738202</w:t>
      </w:r>
    </w:p>
    <w:p>
      <w:r>
        <w:t>@ErikaPlaninsec Odkar si nehala iskat kurce in postala trollček Trstenjakove, ne več 🙈 https://t.co/QrwyFtrAmq</w:t>
      </w:r>
    </w:p>
    <w:p>
      <w:r>
        <w:rPr>
          <w:b/>
          <w:u w:val="single"/>
        </w:rPr>
        <w:t>738203</w:t>
      </w:r>
    </w:p>
    <w:p>
      <w:r>
        <w:t>Mohamed in Koran pac zapovedujeta lagati... v korist islama. https://t.co/wV08Qirw5m</w:t>
      </w:r>
    </w:p>
    <w:p>
      <w:r>
        <w:rPr>
          <w:b/>
          <w:u w:val="single"/>
        </w:rPr>
        <w:t>738204</w:t>
      </w:r>
    </w:p>
    <w:p>
      <w:r>
        <w:t>@kizidor .če dodaš pridevnik "zdrav", ne rešiš negativističnega prizvoka besede populist... #populisti</w:t>
      </w:r>
    </w:p>
    <w:p>
      <w:r>
        <w:rPr>
          <w:b/>
          <w:u w:val="single"/>
        </w:rPr>
        <w:t>738205</w:t>
      </w:r>
    </w:p>
    <w:p>
      <w:r>
        <w:t xml:space="preserve">@alojztetickovi3 NSi so ene vrste komijev. </w:t>
        <w:br/>
        <w:t>Socialistični pederizem in LGBT</w:t>
        <w:br/>
        <w:t>Še najmanj domoljubi</w:t>
      </w:r>
    </w:p>
    <w:p>
      <w:r>
        <w:rPr>
          <w:b/>
          <w:u w:val="single"/>
        </w:rPr>
        <w:t>738206</w:t>
      </w:r>
    </w:p>
    <w:p>
      <w:r>
        <w:t>@edvardkadic meni vedno zanimivo da se v JU lahko selis kot kobilica pa te staro del. Mesto pocaka. Pismo bodi dec/baba pa daj odpoved</w:t>
      </w:r>
    </w:p>
    <w:p>
      <w:r>
        <w:rPr>
          <w:b/>
          <w:u w:val="single"/>
        </w:rPr>
        <w:t>738207</w:t>
      </w:r>
    </w:p>
    <w:p>
      <w:r>
        <w:t>Kramer profesorska tekma. Massenat in Paulding celo tekmo slabo, na koncu pa odločila tekmo. Oslabljen Oldenburg do prve zmage #BasketballCL</w:t>
      </w:r>
    </w:p>
    <w:p>
      <w:r>
        <w:rPr>
          <w:b/>
          <w:u w:val="single"/>
        </w:rPr>
        <w:t>738208</w:t>
      </w:r>
    </w:p>
    <w:p>
      <w:r>
        <w:t>@rokomavh @FinancnaUPR Saj je domosralski pizdek priznal, da goljufa. Samo štrafo mu napišejo. Par let na hladnem...</w:t>
      </w:r>
    </w:p>
    <w:p>
      <w:r>
        <w:rPr>
          <w:b/>
          <w:u w:val="single"/>
        </w:rPr>
        <w:t>738209</w:t>
      </w:r>
    </w:p>
    <w:p>
      <w:r>
        <w:t>@kekec68 @blagovestGB Zakaj toliko izgubljate toliko časa z večkratnim bakrotirancem?</w:t>
      </w:r>
    </w:p>
    <w:p>
      <w:r>
        <w:rPr>
          <w:b/>
          <w:u w:val="single"/>
        </w:rPr>
        <w:t>738210</w:t>
      </w:r>
    </w:p>
    <w:p>
      <w:r>
        <w:t>@tyschew @Centrifuzija Pred spominsko slovesnostjo v Kočevskem Rogu je garda SV v imenu predsednika republike dr.</w:t>
      </w:r>
    </w:p>
    <w:p>
      <w:r>
        <w:rPr>
          <w:b/>
          <w:u w:val="single"/>
        </w:rPr>
        <w:t>738211</w:t>
      </w:r>
    </w:p>
    <w:p>
      <w:r>
        <w:t>@vanfranco @MartinaKenda v naselju itak  ne smejo streljat, sploh ce ni ogrozeno clovesko zivljenje</w:t>
      </w:r>
    </w:p>
    <w:p>
      <w:r>
        <w:rPr>
          <w:b/>
          <w:u w:val="single"/>
        </w:rPr>
        <w:t>738212</w:t>
      </w:r>
    </w:p>
    <w:p>
      <w:r>
        <w:t>Modna večbarvna ženska zapestna ura Excellanc | asseenontv.si https://t.co/U24L6oIdcu</w:t>
      </w:r>
    </w:p>
    <w:p>
      <w:r>
        <w:rPr>
          <w:b/>
          <w:u w:val="single"/>
        </w:rPr>
        <w:t>738213</w:t>
      </w:r>
    </w:p>
    <w:p>
      <w:r>
        <w:t>Naslonjači, Počivalniki enosedi, tabureji in fotelji za vaš dom - Naslonjači počivalniki so posvečeni... https://t.co/DjnOEmK8Jz</w:t>
      </w:r>
    </w:p>
    <w:p>
      <w:r>
        <w:rPr>
          <w:b/>
          <w:u w:val="single"/>
        </w:rPr>
        <w:t>738214</w:t>
      </w:r>
    </w:p>
    <w:p>
      <w:r>
        <w:t>@Libertarec @GregorVirant1 @RomanaTomc Tomc bi baje bila kandidatka in predsednica vseh. Tudi komijev in udbovcev.</w:t>
      </w:r>
    </w:p>
    <w:p>
      <w:r>
        <w:rPr>
          <w:b/>
          <w:u w:val="single"/>
        </w:rPr>
        <w:t>738215</w:t>
      </w:r>
    </w:p>
    <w:p>
      <w:r>
        <w:t>Žive naj vsi narodi ki hrepene dočakat dan da koder sonce hodi ker dobro v srcu mislimo da rojak vse skrbi jo srčno branit klical čas</w:t>
      </w:r>
    </w:p>
    <w:p>
      <w:r>
        <w:rPr>
          <w:b/>
          <w:u w:val="single"/>
        </w:rPr>
        <w:t>738216</w:t>
      </w:r>
    </w:p>
    <w:p>
      <w:r>
        <w:t>6. junija bo napočil čas, da se v Kranjski Gori zberejo ponyji in se s svojimi trmastimi kolesarji na pedalih zaženejo proti Vršiču.</w:t>
      </w:r>
    </w:p>
    <w:p>
      <w:r>
        <w:rPr>
          <w:b/>
          <w:u w:val="single"/>
        </w:rPr>
        <w:t>738217</w:t>
      </w:r>
    </w:p>
    <w:p>
      <w:r>
        <w:t>IZMENJEVALNICA SEMEN, ZNANJA IN DOBRIN</w:t>
        <w:br/>
        <w:t>Kako pridelovati hrano čimbolj sonaravno, na ekološki: biodinamični ali... https://t.co/j9fW1FCpV5</w:t>
      </w:r>
    </w:p>
    <w:p>
      <w:r>
        <w:rPr>
          <w:b/>
          <w:u w:val="single"/>
        </w:rPr>
        <w:t>738218</w:t>
      </w:r>
    </w:p>
    <w:p>
      <w:r>
        <w:t>@supermravlja @Alex4aleksandra @vladaRS @MiroCerar Sami socialisticni priimki..#nicudno..</w:t>
      </w:r>
    </w:p>
    <w:p>
      <w:r>
        <w:rPr>
          <w:b/>
          <w:u w:val="single"/>
        </w:rPr>
        <w:t>738219</w:t>
      </w:r>
    </w:p>
    <w:p>
      <w:r>
        <w:t>@EPameten @ales_primc Ženske na ketno in v kuhnjo. Ni treba fensi filme delat. To je splosno znano da je dobro za družbo.</w:t>
      </w:r>
    </w:p>
    <w:p>
      <w:r>
        <w:rPr>
          <w:b/>
          <w:u w:val="single"/>
        </w:rPr>
        <w:t>738220</w:t>
      </w:r>
    </w:p>
    <w:p>
      <w:r>
        <w:t>@PKocbek Ajme, Pavle, tvit ti ne dopade, pa mi posplošujoče koj zaprtje velevaš. To ni v dedovi maniri.</w:t>
      </w:r>
    </w:p>
    <w:p>
      <w:r>
        <w:rPr>
          <w:b/>
          <w:u w:val="single"/>
        </w:rPr>
        <w:t>738221</w:t>
      </w:r>
    </w:p>
    <w:p>
      <w:r>
        <w:t>Kaj bom s tem iPhone-om 4s? Wi-Fi in Bluetooth mi ne delata, prvi beta ios7 pa komaj v juniju? Pizda, Apple, lepo si me zajebal.</w:t>
      </w:r>
    </w:p>
    <w:p>
      <w:r>
        <w:rPr>
          <w:b/>
          <w:u w:val="single"/>
        </w:rPr>
        <w:t>738222</w:t>
      </w:r>
    </w:p>
    <w:p>
      <w:r>
        <w:t>@leaathenatabako Ko je ona odšla v službo, on pa doma (dopust).</w:t>
        <w:br/>
        <w:br/>
        <w:t>Pa otrokom bo moral nekaj skuhat 🥶 https://t.co/5s1QyKYs3A</w:t>
      </w:r>
    </w:p>
    <w:p>
      <w:r>
        <w:rPr>
          <w:b/>
          <w:u w:val="single"/>
        </w:rPr>
        <w:t>738223</w:t>
      </w:r>
    </w:p>
    <w:p>
      <w:r>
        <w:t>@miran_lipovec @BRajgelj Spolne iztirjence pobijajo islamisti in komiji.....in....tisti ostali , ki jih ne marajo.</w:t>
      </w:r>
    </w:p>
    <w:p>
      <w:r>
        <w:rPr>
          <w:b/>
          <w:u w:val="single"/>
        </w:rPr>
        <w:t>738224</w:t>
      </w:r>
    </w:p>
    <w:p>
      <w:r>
        <w:t>@cesenj je Voje lepo napisal, da odkar Trump ne da več dolarjev eko teroristom imamo spet normalno zimo</w:t>
      </w:r>
    </w:p>
    <w:p>
      <w:r>
        <w:rPr>
          <w:b/>
          <w:u w:val="single"/>
        </w:rPr>
        <w:t>738225</w:t>
      </w:r>
    </w:p>
    <w:p>
      <w:r>
        <w:t>@BojanPozar @KARANTANEC @BorutPahor @ZanMahnic @KanglerFranc @vrhovno Študenti socialistične univerze Edija Kardelja❗️</w:t>
      </w:r>
    </w:p>
    <w:p>
      <w:r>
        <w:rPr>
          <w:b/>
          <w:u w:val="single"/>
        </w:rPr>
        <w:t>738226</w:t>
      </w:r>
    </w:p>
    <w:p>
      <w:r>
        <w:t>Tako je, naj jih pišejo lesarji, ker do sedaj so jih očitno pisali kovinarji! https://t.co/6PmrNSQefj</w:t>
      </w:r>
    </w:p>
    <w:p>
      <w:r>
        <w:rPr>
          <w:b/>
          <w:u w:val="single"/>
        </w:rPr>
        <w:t>738227</w:t>
      </w:r>
    </w:p>
    <w:p>
      <w:r>
        <w:t>Lastovke letajo, klopi grizejo, cebele pikajo, drevje cveti, pa tudi prvo solato smo posadili. Pomlad je tukaj!</w:t>
      </w:r>
    </w:p>
    <w:p>
      <w:r>
        <w:rPr>
          <w:b/>
          <w:u w:val="single"/>
        </w:rPr>
        <w:t>738228</w:t>
      </w:r>
    </w:p>
    <w:p>
      <w:r>
        <w:t>@CZCBZ Tudi gozdarstvo ustvarja pod 1% BDP... Dajmo ukinit panogo in posekat ves gozd!</w:t>
        <w:br/>
        <w:t>Bang!</w:t>
      </w:r>
    </w:p>
    <w:p>
      <w:r>
        <w:rPr>
          <w:b/>
          <w:u w:val="single"/>
        </w:rPr>
        <w:t>738229</w:t>
      </w:r>
    </w:p>
    <w:p>
      <w:r>
        <w:t>NE DAJMO SI UBITI SVOJ LASTEN NAROD IN OHRANIMO TRADICIONALNO DRUŽINO! https://t.co/GaCNSYSZsn</w:t>
      </w:r>
    </w:p>
    <w:p>
      <w:r>
        <w:rPr>
          <w:b/>
          <w:u w:val="single"/>
        </w:rPr>
        <w:t>738230</w:t>
      </w:r>
    </w:p>
    <w:p>
      <w:r>
        <w:t>@ZavodZIVIM @BorutPahor Seveda samo ne slovenskih novorojenčkov. ☹️</w:t>
        <w:br/>
        <w:t>Poglejte si Orbanov načrt. Madžarom je jasno.</w:t>
      </w:r>
    </w:p>
    <w:p>
      <w:r>
        <w:rPr>
          <w:b/>
          <w:u w:val="single"/>
        </w:rPr>
        <w:t>738231</w:t>
      </w:r>
    </w:p>
    <w:p>
      <w:r>
        <w:t>Gremo na Festival Pivo in cvetje - Laško - nagradne vstopnice https://t.co/ObyKtjoM5e</w:t>
      </w:r>
    </w:p>
    <w:p>
      <w:r>
        <w:rPr>
          <w:b/>
          <w:u w:val="single"/>
        </w:rPr>
        <w:t>738232</w:t>
      </w:r>
    </w:p>
    <w:p>
      <w:r>
        <w:t>@Libertarec Nesrecni balonarji, so dosegli, da je bil balon viden po celem svetu! Ves London ni v tvoji garsonjeri</w:t>
      </w:r>
    </w:p>
    <w:p>
      <w:r>
        <w:rPr>
          <w:b/>
          <w:u w:val="single"/>
        </w:rPr>
        <w:t>738233</w:t>
      </w:r>
    </w:p>
    <w:p>
      <w:r>
        <w:t>@SlovenskiTlacan a ti partizani v uniformah  imajo vsi borčevsko penzijo 3000 € ???</w:t>
      </w:r>
    </w:p>
    <w:p>
      <w:r>
        <w:rPr>
          <w:b/>
          <w:u w:val="single"/>
        </w:rPr>
        <w:t>738234</w:t>
      </w:r>
    </w:p>
    <w:p>
      <w:r>
        <w:t>@lektoricna @SpletnaMladina Moj pametni telefon se ne zna dobro sklanjati.  "Andraža" bi bilo pravilno.</w:t>
      </w:r>
    </w:p>
    <w:p>
      <w:r>
        <w:rPr>
          <w:b/>
          <w:u w:val="single"/>
        </w:rPr>
        <w:t>738235</w:t>
      </w:r>
    </w:p>
    <w:p>
      <w:r>
        <w:t>@SpletnaMladina Sem pa mislil, da ste v Mladini bolj pametni pa ni videti, ker ne vidite vzroka za vse te nebuloze o katerih pišete.</w:t>
      </w:r>
    </w:p>
    <w:p>
      <w:r>
        <w:rPr>
          <w:b/>
          <w:u w:val="single"/>
        </w:rPr>
        <w:t>738236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738237</w:t>
      </w:r>
    </w:p>
    <w:p>
      <w:r>
        <w:t>A našim tabornikom so patrone fkradli? Pa saj so res totalno nesposobni... @vladaRS Ali pa je morda bilo to komu podarjeno?</w:t>
      </w:r>
    </w:p>
    <w:p>
      <w:r>
        <w:rPr>
          <w:b/>
          <w:u w:val="single"/>
        </w:rPr>
        <w:t>738238</w:t>
      </w:r>
    </w:p>
    <w:p>
      <w:r>
        <w:t>@ATBeatris Budala--moral bi preje zgraditi metro</w:t>
        <w:br/>
        <w:t>San Paulo v Braziliji ga ima</w:t>
      </w:r>
    </w:p>
    <w:p>
      <w:r>
        <w:rPr>
          <w:b/>
          <w:u w:val="single"/>
        </w:rPr>
        <w:t>738239</w:t>
      </w:r>
    </w:p>
    <w:p>
      <w:r>
        <w:t>Joj, kako sovražim skrajneže vseh polov. Kot da nismo ljudje! Zapečkarji zagamani!</w:t>
      </w:r>
    </w:p>
    <w:p>
      <w:r>
        <w:rPr>
          <w:b/>
          <w:u w:val="single"/>
        </w:rPr>
        <w:t>738240</w:t>
      </w:r>
    </w:p>
    <w:p>
      <w:r>
        <w:t>@MitjaRavnikar Resno. Ampak nimam meglenk prižganih. Raje treniram night vision. Resno.</w:t>
      </w:r>
    </w:p>
    <w:p>
      <w:r>
        <w:rPr>
          <w:b/>
          <w:u w:val="single"/>
        </w:rPr>
        <w:t>738241</w:t>
      </w:r>
    </w:p>
    <w:p>
      <w:r>
        <w:t>@SamoGlavan Pozabili ste evtanazijo...</w:t>
        <w:br/>
        <w:t>Ce je slucajno kdo zares bolan,pa noce vec bit bolan....😕</w:t>
      </w:r>
    </w:p>
    <w:p>
      <w:r>
        <w:rPr>
          <w:b/>
          <w:u w:val="single"/>
        </w:rPr>
        <w:t>738242</w:t>
      </w:r>
    </w:p>
    <w:p>
      <w:r>
        <w:t>@ZAsocializem @zdruzenalevica po prehodu na alternativne vire energije bodo rudarji lahko samo se mesalci dreka... Guzva v mesalnici PRESS</w:t>
      </w:r>
    </w:p>
    <w:p>
      <w:r>
        <w:rPr>
          <w:b/>
          <w:u w:val="single"/>
        </w:rPr>
        <w:t>738243</w:t>
      </w:r>
    </w:p>
    <w:p>
      <w:r>
        <w:t>@StudioCity_ Enako kot na odboru, kjer je padla sprememba ustave - ni 2/3 večine :) #protiustavnost #57clen</w:t>
      </w:r>
    </w:p>
    <w:p>
      <w:r>
        <w:rPr>
          <w:b/>
          <w:u w:val="single"/>
        </w:rPr>
        <w:t>738244</w:t>
      </w:r>
    </w:p>
    <w:p>
      <w:r>
        <w:t>@PKocbek @protislovje @YouTube Da bi mu vsaj vodnika preklal. Bi dal lahko termo požirko čez štukanje. :D</w:t>
      </w:r>
    </w:p>
    <w:p>
      <w:r>
        <w:rPr>
          <w:b/>
          <w:u w:val="single"/>
        </w:rPr>
        <w:t>738245</w:t>
      </w:r>
    </w:p>
    <w:p>
      <w:r>
        <w:t>U17 B z dobro igro predvsem v drugem polčasu doma ugnale ŽKK Domžale.</w:t>
        <w:br/>
        <w:br/>
        <w:t>#gremoilirija</w:t>
        <w:br/>
        <w:t>#ekipa https://t.co/1LqhpV4G7k</w:t>
      </w:r>
    </w:p>
    <w:p>
      <w:r>
        <w:rPr>
          <w:b/>
          <w:u w:val="single"/>
        </w:rPr>
        <w:t>738246</w:t>
      </w:r>
    </w:p>
    <w:p>
      <w:r>
        <w:t>@MisaVugrinec Butale. Hkrati imamo pa botrstvo, zbiramo zamaške.....a veš kolkim bi s tem denarjem lahko pomagali. Ogabno🤮🤮🤮🤮🤮🤮</w:t>
      </w:r>
    </w:p>
    <w:p>
      <w:r>
        <w:rPr>
          <w:b/>
          <w:u w:val="single"/>
        </w:rPr>
        <w:t>738247</w:t>
      </w:r>
    </w:p>
    <w:p>
      <w:r>
        <w:t>@DarkoStrajn To pa je bistroumni nesmisel. Politika ki je neideoloska NI politika</w:t>
      </w:r>
    </w:p>
    <w:p>
      <w:r>
        <w:rPr>
          <w:b/>
          <w:u w:val="single"/>
        </w:rPr>
        <w:t>738248</w:t>
      </w:r>
    </w:p>
    <w:p>
      <w:r>
        <w:t>@Matej_Klaric Dobro plačani oglasi iz našega žepa. Paradoks, sami plačujemo propagando proti svojim interesom.</w:t>
      </w:r>
    </w:p>
    <w:p>
      <w:r>
        <w:rPr>
          <w:b/>
          <w:u w:val="single"/>
        </w:rPr>
        <w:t>738249</w:t>
      </w:r>
    </w:p>
    <w:p>
      <w:r>
        <w:t>@Pika_So @Libertarec Kt takrt k so janeza dol vrgl zdej pa zrihtan pa drzava laufa na boljš :))</w:t>
      </w:r>
    </w:p>
    <w:p>
      <w:r>
        <w:rPr>
          <w:b/>
          <w:u w:val="single"/>
        </w:rPr>
        <w:t>738250</w:t>
      </w:r>
    </w:p>
    <w:p>
      <w:r>
        <w:t>Policija naj raje spremlja migrante in njihove tihotapce z našimi nevladnimi organizacijami cred 😬😬😬 https://t.co/LqlGjlY54I</w:t>
      </w:r>
    </w:p>
    <w:p>
      <w:r>
        <w:rPr>
          <w:b/>
          <w:u w:val="single"/>
        </w:rPr>
        <w:t>738251</w:t>
      </w:r>
    </w:p>
    <w:p>
      <w:r>
        <w:t>@strankaSD @tfajon Izdajalci! Trošite denar za muslimanske teroriste, Slovenci pa umirajo na obroke.</w:t>
      </w:r>
    </w:p>
    <w:p>
      <w:r>
        <w:rPr>
          <w:b/>
          <w:u w:val="single"/>
        </w:rPr>
        <w:t>738252</w:t>
      </w:r>
    </w:p>
    <w:p>
      <w:r>
        <w:t>@Orleanska1 @jkmcnk mogoče res … In potem sproti odpravljati napake ali izboljševati detekcijo sranja.</w:t>
      </w:r>
    </w:p>
    <w:p>
      <w:r>
        <w:rPr>
          <w:b/>
          <w:u w:val="single"/>
        </w:rPr>
        <w:t>738253</w:t>
      </w:r>
    </w:p>
    <w:p>
      <w:r>
        <w:t>@yrennia1 @agortaa @MatejTonin poglejte kako zelo se je tudi Jelinčič spreobrnil, jebo mu p....., še malo bo začel Šarcu torbo nosit</w:t>
      </w:r>
    </w:p>
    <w:p>
      <w:r>
        <w:rPr>
          <w:b/>
          <w:u w:val="single"/>
        </w:rPr>
        <w:t>738254</w:t>
      </w:r>
    </w:p>
    <w:p>
      <w:r>
        <w:t xml:space="preserve">Zakaj dobijo romski novorojenčki dva udarca po riti? </w:t>
        <w:br/>
        <w:t>Enega, da začnejo dihati, drugega pa, da spustijo porodničarjev prstan iz rok.</w:t>
      </w:r>
    </w:p>
    <w:p>
      <w:r>
        <w:rPr>
          <w:b/>
          <w:u w:val="single"/>
        </w:rPr>
        <w:t>738255</w:t>
      </w:r>
    </w:p>
    <w:p>
      <w:r>
        <w:t>@Mojcica83 Ej jz sm cel teden zjutraj mela visoko vrocino zvecer sm bla kul... Upam da ti hitro mine 🥰</w:t>
      </w:r>
    </w:p>
    <w:p>
      <w:r>
        <w:rPr>
          <w:b/>
          <w:u w:val="single"/>
        </w:rPr>
        <w:t>738256</w:t>
      </w:r>
    </w:p>
    <w:p>
      <w:r>
        <w:t>@cesenj @potepuski Tudi moje. Blokiram redko, ker verjamem v dialog, a neosnovane hudobne insinuacije so too much. #block</w:t>
      </w:r>
    </w:p>
    <w:p>
      <w:r>
        <w:rPr>
          <w:b/>
          <w:u w:val="single"/>
        </w:rPr>
        <w:t>738257</w:t>
      </w:r>
    </w:p>
    <w:p>
      <w:r>
        <w:t>@kundrava Hahaha, imajo sorodnike v mojem fletu, samo moj pajek jih niti pogleda ne 🤷‍♀️</w:t>
      </w:r>
    </w:p>
    <w:p>
      <w:r>
        <w:rPr>
          <w:b/>
          <w:u w:val="single"/>
        </w:rPr>
        <w:t>738258</w:t>
      </w:r>
    </w:p>
    <w:p>
      <w:r>
        <w:t>@MiroGec65 @iCinober ... ta boga para tako razume demokracijo. S pendreki v cerkev.</w:t>
      </w:r>
    </w:p>
    <w:p>
      <w:r>
        <w:rPr>
          <w:b/>
          <w:u w:val="single"/>
        </w:rPr>
        <w:t>738259</w:t>
      </w:r>
    </w:p>
    <w:p>
      <w:r>
        <w:t>Avtistični fant je prosil za nasvete o spolnosti, odgovore bi morali prebrati prav vsi ... https://t.co/G34yNmoy7T</w:t>
      </w:r>
    </w:p>
    <w:p>
      <w:r>
        <w:rPr>
          <w:b/>
          <w:u w:val="single"/>
        </w:rPr>
        <w:t>738260</w:t>
      </w:r>
    </w:p>
    <w:p>
      <w:r>
        <w:t>@DominikaSvarc A to si v drzavni upravi ure pisete ali kolesarite med pavzo za malico?</w:t>
      </w:r>
    </w:p>
    <w:p>
      <w:r>
        <w:rPr>
          <w:b/>
          <w:u w:val="single"/>
        </w:rPr>
        <w:t>738261</w:t>
      </w:r>
    </w:p>
    <w:p>
      <w:r>
        <w:t>@leaathenatabako enak ucinek ima sedacija s sinteticnim opijem. skozi si priseben,pol se pa spomins sam par flešev.</w:t>
      </w:r>
    </w:p>
    <w:p>
      <w:r>
        <w:rPr>
          <w:b/>
          <w:u w:val="single"/>
        </w:rPr>
        <w:t>738262</w:t>
      </w:r>
    </w:p>
    <w:p>
      <w:r>
        <w:t>Nesreče na smučiščih: Smučarji padali kot domine in utrpeli poškodbe nog in glave https://t.co/lYxjmOwrOk</w:t>
      </w:r>
    </w:p>
    <w:p>
      <w:r>
        <w:rPr>
          <w:b/>
          <w:u w:val="single"/>
        </w:rPr>
        <w:t>738263</w:t>
      </w:r>
    </w:p>
    <w:p>
      <w:r>
        <w:t>Otepanja levičarjev, da bi "država" prodala #NlbBankomat ni videti konca...Centrifuga pa na polno laufa #mafija...cc https://t.co/7Dqvrffhrw</w:t>
      </w:r>
    </w:p>
    <w:p>
      <w:r>
        <w:rPr>
          <w:b/>
          <w:u w:val="single"/>
        </w:rPr>
        <w:t>738264</w:t>
      </w:r>
    </w:p>
    <w:p>
      <w:r>
        <w:t>Vsi ki se navdusujete nad Prebojem. Vpraste se kje Macesova gorica in kaj je tam.... Zzb nov tocno vedo</w:t>
      </w:r>
    </w:p>
    <w:p>
      <w:r>
        <w:rPr>
          <w:b/>
          <w:u w:val="single"/>
        </w:rPr>
        <w:t>738265</w:t>
      </w:r>
    </w:p>
    <w:p>
      <w:r>
        <w:t>Ta teden na NET TV, odlična jed za vroče dni ali za vaš piknik.. http://t.co/k4a3Dj484D</w:t>
      </w:r>
    </w:p>
    <w:p>
      <w:r>
        <w:rPr>
          <w:b/>
          <w:u w:val="single"/>
        </w:rPr>
        <w:t>738266</w:t>
      </w:r>
    </w:p>
    <w:p>
      <w:r>
        <w:t>Gurmmmet cup se pričenja. Hiša Jezeršek že četrtič organizira smučarski kulinarični dogodek. Bravo Luka! To pot... https://t.co/TlpRtneBvV</w:t>
      </w:r>
    </w:p>
    <w:p>
      <w:r>
        <w:rPr>
          <w:b/>
          <w:u w:val="single"/>
        </w:rPr>
        <w:t>738267</w:t>
      </w:r>
    </w:p>
    <w:p>
      <w:r>
        <w:t>Na Hrvaško hodite na morje sedaj pa delate taki cirkus z ahmetom kot, da bi mu na Hrvaškel lupili kožo !</w:t>
      </w:r>
    </w:p>
    <w:p>
      <w:r>
        <w:rPr>
          <w:b/>
          <w:u w:val="single"/>
        </w:rPr>
        <w:t>738268</w:t>
      </w:r>
    </w:p>
    <w:p>
      <w:r>
        <w:t>@2pir_a @LajnarEU Enostavno. ISP blokira VPN promet in dostop do VPN strežnikov.</w:t>
      </w:r>
    </w:p>
    <w:p>
      <w:r>
        <w:rPr>
          <w:b/>
          <w:u w:val="single"/>
        </w:rPr>
        <w:t>738269</w:t>
      </w:r>
    </w:p>
    <w:p>
      <w:r>
        <w:t>@cesenj Drži. Od njih smo v začetku devetdesetih kupili kalašnike (ob daljših rafalih so se pregrevali), strelivo za tanke...</w:t>
      </w:r>
    </w:p>
    <w:p>
      <w:r>
        <w:rPr>
          <w:b/>
          <w:u w:val="single"/>
        </w:rPr>
        <w:t>738270</w:t>
      </w:r>
    </w:p>
    <w:p>
      <w:r>
        <w:t>@norge1973 Bojda je to prekletstvo le mit. Nobenih zapisov ni o tem. Mediji so to "privlekli" seke v 80ih. #benfica</w:t>
      </w:r>
    </w:p>
    <w:p>
      <w:r>
        <w:rPr>
          <w:b/>
          <w:u w:val="single"/>
        </w:rPr>
        <w:t>738271</w:t>
      </w:r>
    </w:p>
    <w:p>
      <w:r>
        <w:t>@Diphenbachia Ne vem zakaj se Spomenke in Svetlane izrablja za otroke strašit?Imamo pa ja Slovenci v ta namen svojo Pehto.</w:t>
      </w:r>
    </w:p>
    <w:p>
      <w:r>
        <w:rPr>
          <w:b/>
          <w:u w:val="single"/>
        </w:rPr>
        <w:t>738272</w:t>
      </w:r>
    </w:p>
    <w:p>
      <w:r>
        <w:t>Glih en dan mam cajt za tviter pa.. terna! 😀</w:t>
        <w:br/>
        <w:br/>
        <w:t xml:space="preserve">Ni klasičen naši-vaši boj, ampak bolj uni ki ga cuknejo proti unim ki ga ne </w:t>
        <w:br/>
        <w:t>😁😂🤣</w:t>
      </w:r>
    </w:p>
    <w:p>
      <w:r>
        <w:rPr>
          <w:b/>
          <w:u w:val="single"/>
        </w:rPr>
        <w:t>738273</w:t>
      </w:r>
    </w:p>
    <w:p>
      <w:r>
        <w:t>@J_Lapajne še dons, če pogledam kšn chaplinov film, ki sem ga zdavnaj pozabil, se režim do solz</w:t>
      </w:r>
    </w:p>
    <w:p>
      <w:r>
        <w:rPr>
          <w:b/>
          <w:u w:val="single"/>
        </w:rPr>
        <w:t>738274</w:t>
      </w:r>
    </w:p>
    <w:p>
      <w:r>
        <w:t>Z grofom! #prvatamburaškaopeta #opernipevec #newyear https://t.co/Doy6PKTkjM</w:t>
      </w:r>
    </w:p>
    <w:p>
      <w:r>
        <w:rPr>
          <w:b/>
          <w:u w:val="single"/>
        </w:rPr>
        <w:t>738275</w:t>
      </w:r>
    </w:p>
    <w:p>
      <w:r>
        <w:t>Moji sošolki pa res ne zmanjka idej. Izjemno domiselna in čudovita dekoracija Nuša Stupica https://t.co/7LScA7ysZV</w:t>
      </w:r>
    </w:p>
    <w:p>
      <w:r>
        <w:rPr>
          <w:b/>
          <w:u w:val="single"/>
        </w:rPr>
        <w:t>738276</w:t>
      </w:r>
    </w:p>
    <w:p>
      <w:r>
        <w:t>Da odbor dz za solstvo vodi nekdo ki tako ocitno balkanizira nas jezik, je pa naravnost zaljivo!!!</w:t>
      </w:r>
    </w:p>
    <w:p>
      <w:r>
        <w:rPr>
          <w:b/>
          <w:u w:val="single"/>
        </w:rPr>
        <w:t>738277</w:t>
      </w:r>
    </w:p>
    <w:p>
      <w:r>
        <w:t>@ciro_ciril Spisek vaših je mnogo daljši, sledili bodo novi in novi primeri vaših anomalij. To bo zelo dolga nadaljevanka.</w:t>
      </w:r>
    </w:p>
    <w:p>
      <w:r>
        <w:rPr>
          <w:b/>
          <w:u w:val="single"/>
        </w:rPr>
        <w:t>738278</w:t>
      </w:r>
    </w:p>
    <w:p>
      <w:r>
        <w:t>Po Katančevi taktiki bo Liverpool nehal igrati v 80. minuti. In gredo na en pir. Pa še tako ne morejo izgubit!</w:t>
      </w:r>
    </w:p>
    <w:p>
      <w:r>
        <w:rPr>
          <w:b/>
          <w:u w:val="single"/>
        </w:rPr>
        <w:t>738279</w:t>
      </w:r>
    </w:p>
    <w:p>
      <w:r>
        <w:t>Privošči si nove uhančke in s prispevkom nahrani lačne želodčke! https://t.co/jnAf70D0MW</w:t>
      </w:r>
    </w:p>
    <w:p>
      <w:r>
        <w:rPr>
          <w:b/>
          <w:u w:val="single"/>
        </w:rPr>
        <w:t>738280</w:t>
      </w:r>
    </w:p>
    <w:p>
      <w:r>
        <w:t>@rektslo ...odpusti pegatkam, saj ne vedo ,kaj (v kombinatu)  kokodakajo.....</w:t>
      </w:r>
    </w:p>
    <w:p>
      <w:r>
        <w:rPr>
          <w:b/>
          <w:u w:val="single"/>
        </w:rPr>
        <w:t>738281</w:t>
      </w:r>
    </w:p>
    <w:p>
      <w:r>
        <w:t>Vozniki obracajo sredi slovenske ceste in bezijo proc. Ljudje tecejo/hodijo med vozili. Vsi se premikamo proti bavarskemu dvoru #ljprotesti</w:t>
      </w:r>
    </w:p>
    <w:p>
      <w:r>
        <w:rPr>
          <w:b/>
          <w:u w:val="single"/>
        </w:rPr>
        <w:t>738282</w:t>
      </w:r>
    </w:p>
    <w:p>
      <w:r>
        <w:t>Modno opažanje. Če je manj kot 24 °C nosi Sicilijanec tanek puhast brezrokavnik. Sončna očala ima kirurško vgrajena.</w:t>
      </w:r>
    </w:p>
    <w:p>
      <w:r>
        <w:rPr>
          <w:b/>
          <w:u w:val="single"/>
        </w:rPr>
        <w:t>738283</w:t>
      </w:r>
    </w:p>
    <w:p>
      <w:r>
        <w:t>@AlojzKovsca Kandidira lahko, uspeh zagotovljen ce k prosnji prilozi partijsko knjizico pa ce se obveze da bo po jansi pljuval.easy money</w:t>
      </w:r>
    </w:p>
    <w:p>
      <w:r>
        <w:rPr>
          <w:b/>
          <w:u w:val="single"/>
        </w:rPr>
        <w:t>738284</w:t>
      </w:r>
    </w:p>
    <w:p>
      <w:r>
        <w:t>Matr je zabit! Še zmerom mora brat tisočkrat prežvečene laži in floskule iz celega šopa listov. Groza! https://t.co/tWrcGC1f4P</w:t>
      </w:r>
    </w:p>
    <w:p>
      <w:r>
        <w:rPr>
          <w:b/>
          <w:u w:val="single"/>
        </w:rPr>
        <w:t>738285</w:t>
      </w:r>
    </w:p>
    <w:p>
      <w:r>
        <w:t>Hudo prizadeta SPD še naprej govori o opoziciji, konservativci, liberalci, in zeleni začenjajo preizkušati teren za "jamajsko" koalicijo.</w:t>
      </w:r>
    </w:p>
    <w:p>
      <w:r>
        <w:rPr>
          <w:b/>
          <w:u w:val="single"/>
        </w:rPr>
        <w:t>738286</w:t>
      </w:r>
    </w:p>
    <w:p>
      <w:r>
        <w:t>@EP_Slovenija @EP_President In kaj naj uboge žrtve z njegovo podporo počnejo?</w:t>
      </w:r>
    </w:p>
    <w:p>
      <w:r>
        <w:rPr>
          <w:b/>
          <w:u w:val="single"/>
        </w:rPr>
        <w:t>738287</w:t>
      </w:r>
    </w:p>
    <w:p>
      <w:r>
        <w:t>Kako se skuha predvolilni golaž</w:t>
        <w:br/>
        <w:t>https://t.co/PmizGQqyOv https://t.co/PmizGQqyOv</w:t>
      </w:r>
    </w:p>
    <w:p>
      <w:r>
        <w:rPr>
          <w:b/>
          <w:u w:val="single"/>
        </w:rPr>
        <w:t>738288</w:t>
      </w:r>
    </w:p>
    <w:p>
      <w:r>
        <w:t>@paberkovalka Pridodajam pešca ob brezpločniški regionalki, maskirna jakna in hlače, brez odsevnikov, po napačni strani.</w:t>
      </w:r>
    </w:p>
    <w:p>
      <w:r>
        <w:rPr>
          <w:b/>
          <w:u w:val="single"/>
        </w:rPr>
        <w:t>738289</w:t>
      </w:r>
    </w:p>
    <w:p>
      <w:r>
        <w:t>@opica "Priljubljena pevka" = ima en komad v studiju narejen za 100 EUR. "Obozevalci" = vakuum.</w:t>
      </w:r>
    </w:p>
    <w:p>
      <w:r>
        <w:rPr>
          <w:b/>
          <w:u w:val="single"/>
        </w:rPr>
        <w:t>738290</w:t>
      </w:r>
    </w:p>
    <w:p>
      <w:r>
        <w:t>Jutri prihaja POP UP trgovinica AcneArchive in v njej lahko nakupujete kar 75% ceneje! https://t.co/V9X0rTqS5A https://t.co/0AzrgtCm8I</w:t>
      </w:r>
    </w:p>
    <w:p>
      <w:r>
        <w:rPr>
          <w:b/>
          <w:u w:val="single"/>
        </w:rPr>
        <w:t>738291</w:t>
      </w:r>
    </w:p>
    <w:p>
      <w:r>
        <w:t>@MetkaSmole Želel sem povedati, da prekarstvo ni takšen bav-bav, kot ga želijo naši socialisti predstaviti.</w:t>
      </w:r>
    </w:p>
    <w:p>
      <w:r>
        <w:rPr>
          <w:b/>
          <w:u w:val="single"/>
        </w:rPr>
        <w:t>738292</w:t>
      </w:r>
    </w:p>
    <w:p>
      <w:r>
        <w:t>S petkovim sneženjem se obetajo zamude avtobusov in vlakov po Sloveniji. Obstaja možnost odpovedi posameznega... https://t.co/T5MvuuzMrB</w:t>
      </w:r>
    </w:p>
    <w:p>
      <w:r>
        <w:rPr>
          <w:b/>
          <w:u w:val="single"/>
        </w:rPr>
        <w:t>738293</w:t>
      </w:r>
    </w:p>
    <w:p>
      <w:r>
        <w:t>Vsekakor pa si bomo prizadevali, da bo prišlo do sanacije cestisca. Lep pozdrav https://t.co/HMtmm2UaIv</w:t>
      </w:r>
    </w:p>
    <w:p>
      <w:r>
        <w:rPr>
          <w:b/>
          <w:u w:val="single"/>
        </w:rPr>
        <w:t>738294</w:t>
      </w:r>
    </w:p>
    <w:p>
      <w:r>
        <w:t xml:space="preserve">Najboljši komentar: "Ne zgleda ne vem kaj, ampak je pa res okusen!" </w:t>
        <w:br/>
        <w:br/>
        <w:t xml:space="preserve">Zmaga je torej naša! ;) </w:t>
        <w:br/>
        <w:br/>
        <w:t>#vegan</w:t>
        <w:br/>
        <w:br/>
        <w:t>#gustpikasi https://t.co/rbyH17VN2F</w:t>
      </w:r>
    </w:p>
    <w:p>
      <w:r>
        <w:rPr>
          <w:b/>
          <w:u w:val="single"/>
        </w:rPr>
        <w:t>738295</w:t>
      </w:r>
    </w:p>
    <w:p>
      <w:r>
        <w:t>Rdeča signalna raketa vnesla novo upanje pri iskanju pogrešanih mornarjev.</w:t>
        <w:br/>
        <w:t>https://t.co/nP2hocghx4</w:t>
      </w:r>
    </w:p>
    <w:p>
      <w:r>
        <w:rPr>
          <w:b/>
          <w:u w:val="single"/>
        </w:rPr>
        <w:t>738296</w:t>
      </w:r>
    </w:p>
    <w:p>
      <w:r>
        <w:t>Podiatrist so prevedli kot pediater na #brio</w:t>
        <w:br/>
        <w:t>Oh, @POP_TVprogram https://t.co/jzErcvbgox</w:t>
      </w:r>
    </w:p>
    <w:p>
      <w:r>
        <w:rPr>
          <w:b/>
          <w:u w:val="single"/>
        </w:rPr>
        <w:t>738297</w:t>
      </w:r>
    </w:p>
    <w:p>
      <w:r>
        <w:t>Tale @vztrajnik ima res ogabne tvite in dela škodo vsem vztrajnikom. Na srečo pa nikjer ne kandidira.</w:t>
      </w:r>
    </w:p>
    <w:p>
      <w:r>
        <w:rPr>
          <w:b/>
          <w:u w:val="single"/>
        </w:rPr>
        <w:t>738298</w:t>
      </w:r>
    </w:p>
    <w:p>
      <w:r>
        <w:t>Dobovšek: Izgradnja 2. tira železniške proge Divača - Koper je politična odločitev, ki jo je treba čimprej sprejeti https://t.co/hZhJSSBOUY</w:t>
      </w:r>
    </w:p>
    <w:p>
      <w:r>
        <w:rPr>
          <w:b/>
          <w:u w:val="single"/>
        </w:rPr>
        <w:t>738299</w:t>
      </w:r>
    </w:p>
    <w:p>
      <w:r>
        <w:t>#Komentar #TanjaLesničarPučko Vročanje sodne pošte - poštar ne zvoni vedno dvakrat https://t.co/coI1wXyQzv https://t.co/vOJeI4LSdu</w:t>
      </w:r>
    </w:p>
    <w:p>
      <w:r>
        <w:rPr>
          <w:b/>
          <w:u w:val="single"/>
        </w:rPr>
        <w:t>738300</w:t>
      </w:r>
    </w:p>
    <w:p>
      <w:r>
        <w:t>Naši dosedanji inkubiranci Torin Turbine se po 18 mesecih inkubacijske dobe odpravlajo na svoje. To je uspešno... https://t.co/PVy5b4mIin</w:t>
      </w:r>
    </w:p>
    <w:p>
      <w:r>
        <w:rPr>
          <w:b/>
          <w:u w:val="single"/>
        </w:rPr>
        <w:t>738301</w:t>
      </w:r>
    </w:p>
    <w:p>
      <w:r>
        <w:t>@BarbFG @GregorTrebusak Ti se zafrkavaš kaj je vrnil nam samo svojim da bodo dalje kradli</w:t>
      </w:r>
    </w:p>
    <w:p>
      <w:r>
        <w:rPr>
          <w:b/>
          <w:u w:val="single"/>
        </w:rPr>
        <w:t>738302</w:t>
      </w:r>
    </w:p>
    <w:p>
      <w:r>
        <w:t>@aleksandertusek na Pop tv se soocajo z gospodarstveniki in trenutno je to na tapeti. Spremljas pozorno?</w:t>
      </w:r>
    </w:p>
    <w:p>
      <w:r>
        <w:rPr>
          <w:b/>
          <w:u w:val="single"/>
        </w:rPr>
        <w:t>738303</w:t>
      </w:r>
    </w:p>
    <w:p>
      <w:r>
        <w:t>Očitno liga hoče, da olimpija zmaguje, to je isti #ljubljanskilobi , ki je nastavil šmarnogorca ter uničil slovenski nogomet</w:t>
      </w:r>
    </w:p>
    <w:p>
      <w:r>
        <w:rPr>
          <w:b/>
          <w:u w:val="single"/>
        </w:rPr>
        <w:t>738304</w:t>
      </w:r>
    </w:p>
    <w:p>
      <w:r>
        <w:t>@jkmcnk PRS v Kobaridu na koncertu vojaških orkestrov v Kobaridu: Vojna je strašen pekel.</w:t>
      </w:r>
    </w:p>
    <w:p>
      <w:r>
        <w:rPr>
          <w:b/>
          <w:u w:val="single"/>
        </w:rPr>
        <w:t>738305</w:t>
      </w:r>
    </w:p>
    <w:p>
      <w:r>
        <w:t>#Lenovo strežnik TS140, #LENOVO, #Strežniki #MEGABITE - #računalniki in #računalniška #oprema. Brezplačna dostava! https://t.co/YFpxYkmR4X</w:t>
      </w:r>
    </w:p>
    <w:p>
      <w:r>
        <w:rPr>
          <w:b/>
          <w:u w:val="single"/>
        </w:rPr>
        <w:t>738306</w:t>
      </w:r>
    </w:p>
    <w:p>
      <w:r>
        <w:t>@vinkovasle1 Ukrajinec je pravnik. Mogoče bo eno piko manj teaterski. No,saj ga bomo hitro videli kateri je večji blefer.</w:t>
      </w:r>
    </w:p>
    <w:p>
      <w:r>
        <w:rPr>
          <w:b/>
          <w:u w:val="single"/>
        </w:rPr>
        <w:t>738307</w:t>
      </w:r>
    </w:p>
    <w:p>
      <w:r>
        <w:t>@jocarules Bedak pač, ki je videt po profilu, da je že v rani mladosti dobil eno dobro direkt na brado od tu tudi fafla neumnosti😅</w:t>
      </w:r>
    </w:p>
    <w:p>
      <w:r>
        <w:rPr>
          <w:b/>
          <w:u w:val="single"/>
        </w:rPr>
        <w:t>738308</w:t>
      </w:r>
    </w:p>
    <w:p>
      <w:r>
        <w:t>@MikroPolo @xsaiter Jumbo plakati so polni reklam za jajca, meso, mleko in mlecne izdelke ter sladke pijace.</w:t>
      </w:r>
    </w:p>
    <w:p>
      <w:r>
        <w:rPr>
          <w:b/>
          <w:u w:val="single"/>
        </w:rPr>
        <w:t>738309</w:t>
      </w:r>
    </w:p>
    <w:p>
      <w:r>
        <w:t>@dragica12 @nadkaku @AlojzKovsca @vladaRS Zakaj pa potem Italija in Avstrija kontrolira mejo se bojijo partizanov??</w:t>
      </w:r>
    </w:p>
    <w:p>
      <w:r>
        <w:rPr>
          <w:b/>
          <w:u w:val="single"/>
        </w:rPr>
        <w:t>738310</w:t>
      </w:r>
    </w:p>
    <w:p>
      <w:r>
        <w:t>Folk je prizadet. Še en dokaz več, da so družbeni mediji novi šank.</w:t>
        <w:br/>
        <w:t>https://t.co/yHFMPFQAYT</w:t>
      </w:r>
    </w:p>
    <w:p>
      <w:r>
        <w:rPr>
          <w:b/>
          <w:u w:val="single"/>
        </w:rPr>
        <w:t>738311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738312</w:t>
      </w:r>
    </w:p>
    <w:p>
      <w:r>
        <w:t>@leonrosa79 Sodniki nisp na nivoju. Patriotsom še niti eneha bulija niso piskal. Kazasteofa</w:t>
      </w:r>
    </w:p>
    <w:p>
      <w:r>
        <w:rPr>
          <w:b/>
          <w:u w:val="single"/>
        </w:rPr>
        <w:t>738313</w:t>
      </w:r>
    </w:p>
    <w:p>
      <w:r>
        <w:t>@RobertSifrer @mgajver @petra_jansa ...nam pa skušnjavo, da bi jo pobrisali s sendvičem (rtv naročnina) brez plačila.</w:t>
      </w:r>
    </w:p>
    <w:p>
      <w:r>
        <w:rPr>
          <w:b/>
          <w:u w:val="single"/>
        </w:rPr>
        <w:t>738314</w:t>
      </w:r>
    </w:p>
    <w:p>
      <w:r>
        <w:t>@BenRdeci Ne pijem več radenske. Izgleda, da vpliva tudi na možgane. Priporočam donat. Preverjeno deluje tam spodaj.</w:t>
      </w:r>
    </w:p>
    <w:p>
      <w:r>
        <w:rPr>
          <w:b/>
          <w:u w:val="single"/>
        </w:rPr>
        <w:t>738315</w:t>
      </w:r>
    </w:p>
    <w:p>
      <w:r>
        <w:t>Jan Oblak v tunelu soigralcem: “Ajde fantje, živo! Zadnja pa najbolj pomembna letos!”</w:t>
        <w:br/>
        <w:t>#TeamSpirit #srcebije</w:t>
      </w:r>
    </w:p>
    <w:p>
      <w:r>
        <w:rPr>
          <w:b/>
          <w:u w:val="single"/>
        </w:rPr>
        <w:t>738316</w:t>
      </w:r>
    </w:p>
    <w:p>
      <w:r>
        <w:t>@crnkovic miniji so presenečenje, če so res prav ta novi. iPodi so pa že dlje časa med nami. Kakorkoli, v roke za test nam jih še ne silijo.</w:t>
      </w:r>
    </w:p>
    <w:p>
      <w:r>
        <w:rPr>
          <w:b/>
          <w:u w:val="single"/>
        </w:rPr>
        <w:t>738317</w:t>
      </w:r>
    </w:p>
    <w:p>
      <w:r>
        <w:t>@BojanPozar @JureLeben @sarecmarjan kriminalci vedno sodelujejo , sploh kadar si delijo plen</w:t>
      </w:r>
    </w:p>
    <w:p>
      <w:r>
        <w:rPr>
          <w:b/>
          <w:u w:val="single"/>
        </w:rPr>
        <w:t>738318</w:t>
      </w:r>
    </w:p>
    <w:p>
      <w:r>
        <w:t>@tradicijaslo @JJansaSDS Lej,vrteča banda lahko krade, fspnjevski kader pa stango drži. Ukaz CK KPS</w:t>
      </w:r>
    </w:p>
    <w:p>
      <w:r>
        <w:rPr>
          <w:b/>
          <w:u w:val="single"/>
        </w:rPr>
        <w:t>738319</w:t>
      </w:r>
    </w:p>
    <w:p>
      <w:r>
        <w:t>@D_a_r_j_a_ To je še v redu. Jaz ga slišim iz sosednje hiše 🤣🤣🤣 #palbin #vikendica #vas</w:t>
      </w:r>
    </w:p>
    <w:p>
      <w:r>
        <w:rPr>
          <w:b/>
          <w:u w:val="single"/>
        </w:rPr>
        <w:t>738320</w:t>
      </w:r>
    </w:p>
    <w:p>
      <w:r>
        <w:t>Janković meni, da turistov v Ljubljani ni preveč; še premalo jih je https://t.co/w5ivC49MLX https://t.co/bVKvs7CEM9</w:t>
      </w:r>
    </w:p>
    <w:p>
      <w:r>
        <w:rPr>
          <w:b/>
          <w:u w:val="single"/>
        </w:rPr>
        <w:t>738321</w:t>
      </w:r>
    </w:p>
    <w:p>
      <w:r>
        <w:t>@SillyInnerVoice Najbolj nagnusno testiranje... Mi je želodec obračalo še vsaj teden dni po tem...</w:t>
      </w:r>
    </w:p>
    <w:p>
      <w:r>
        <w:rPr>
          <w:b/>
          <w:u w:val="single"/>
        </w:rPr>
        <w:t>738322</w:t>
      </w:r>
    </w:p>
    <w:p>
      <w:r>
        <w:t>@nadkaku To pa zgleda kot mešanca med pujskom in ovco...tega pujsa lahko briješ kot ovco. Kaj bo to zdej 100% pujsja volna...</w:t>
      </w:r>
    </w:p>
    <w:p>
      <w:r>
        <w:rPr>
          <w:b/>
          <w:u w:val="single"/>
        </w:rPr>
        <w:t>738323</w:t>
      </w:r>
    </w:p>
    <w:p>
      <w:r>
        <w:t>U13B iz tekme v tekmo kažejo napredek</w:t>
        <w:br/>
        <w:br/>
        <w:t>#gremoilirija https://t.co/vwflMtWuhS</w:t>
      </w:r>
    </w:p>
    <w:p>
      <w:r>
        <w:rPr>
          <w:b/>
          <w:u w:val="single"/>
        </w:rPr>
        <w:t>738324</w:t>
      </w:r>
    </w:p>
    <w:p>
      <w:r>
        <w:t>dejmo tole pravočasno zajezit prosim, če se ne bo ponovil kakšen film katastrofe https://t.co/1Y9GTvRG6p</w:t>
      </w:r>
    </w:p>
    <w:p>
      <w:r>
        <w:rPr>
          <w:b/>
          <w:u w:val="single"/>
        </w:rPr>
        <w:t>738325</w:t>
      </w:r>
    </w:p>
    <w:p>
      <w:r>
        <w:t>Niti besede o vključitvi Slovenskega društva Hospic, v spremljanje paliativnega pacienta, zakaj ne? #solaUrgence</w:t>
      </w:r>
    </w:p>
    <w:p>
      <w:r>
        <w:rPr>
          <w:b/>
          <w:u w:val="single"/>
        </w:rPr>
        <w:t>738326</w:t>
      </w:r>
    </w:p>
    <w:p>
      <w:r>
        <w:t>@tomltoml @NikaKunaver v kanalščini jo je dovolj, samo presejat jo morajo. Seveda vse v najlepšem mestu.</w:t>
      </w:r>
    </w:p>
    <w:p>
      <w:r>
        <w:rPr>
          <w:b/>
          <w:u w:val="single"/>
        </w:rPr>
        <w:t>738327</w:t>
      </w:r>
    </w:p>
    <w:p>
      <w:r>
        <w:t>Samo idiot ima naboj v cevi, ko čisti orožje. Da pa nekoga ubije pa zam ni nič drugega kot naklep. Abramov je namerno ustrelil ubogo dekle.</w:t>
      </w:r>
    </w:p>
    <w:p>
      <w:r>
        <w:rPr>
          <w:b/>
          <w:u w:val="single"/>
        </w:rPr>
        <w:t>738328</w:t>
      </w:r>
    </w:p>
    <w:p>
      <w:r>
        <w:t>@DamjanTo ne bomo, pa saj se z otroki Levice ne moreš skregat. Tri na rit, pa na koruzo klečat.😜</w:t>
      </w:r>
    </w:p>
    <w:p>
      <w:r>
        <w:rPr>
          <w:b/>
          <w:u w:val="single"/>
        </w:rPr>
        <w:t>738329</w:t>
      </w:r>
    </w:p>
    <w:p>
      <w:r>
        <w:t>Včeraj sem bil varda. V črno in s ketno sem šel na prošnjo bratranca malo preplašiti njegove tmale. 😁 #parkelj #varda</w:t>
      </w:r>
    </w:p>
    <w:p>
      <w:r>
        <w:rPr>
          <w:b/>
          <w:u w:val="single"/>
        </w:rPr>
        <w:t>738330</w:t>
      </w:r>
    </w:p>
    <w:p>
      <w:r>
        <w:t>Aplov zemljevid uporablja TomTom karte, je pa zgleda to možno spremenit /@starksimon  http://t.co/2yaNgjGu</w:t>
      </w:r>
    </w:p>
    <w:p>
      <w:r>
        <w:rPr>
          <w:b/>
          <w:u w:val="single"/>
        </w:rPr>
        <w:t>738331</w:t>
      </w:r>
    </w:p>
    <w:p>
      <w:r>
        <w:t>@freewiseguy verjetno je kartuša posuta z brilijanti, 45€ je kar tako napisano.......mačke---miši lovijo, butale</w:t>
      </w:r>
    </w:p>
    <w:p>
      <w:r>
        <w:rPr>
          <w:b/>
          <w:u w:val="single"/>
        </w:rPr>
        <w:t>738332</w:t>
      </w:r>
    </w:p>
    <w:p>
      <w:r>
        <w:t>@petrasovdat @tekvsakdan Ker berem, da ti in ure od Borisa niste kompatibilni. Moraš zraven, da me Boris ne bo uničil.</w:t>
      </w:r>
    </w:p>
    <w:p>
      <w:r>
        <w:rPr>
          <w:b/>
          <w:u w:val="single"/>
        </w:rPr>
        <w:t>738333</w:t>
      </w:r>
    </w:p>
    <w:p>
      <w:r>
        <w:t>@Mateja13152294 @strankalevica Resnica peče etablirane demokratske in še posebej socialne stranke.</w:t>
      </w:r>
    </w:p>
    <w:p>
      <w:r>
        <w:rPr>
          <w:b/>
          <w:u w:val="single"/>
        </w:rPr>
        <w:t>738334</w:t>
      </w:r>
    </w:p>
    <w:p>
      <w:r>
        <w:t>@cesenj @STA_novice Cčalaj malo, ne bit nasilen.  To je bilo prej.  Davno tega nazaj.  Sploh pa je zdaj on MZZ in ne težit.</w:t>
      </w:r>
    </w:p>
    <w:p>
      <w:r>
        <w:rPr>
          <w:b/>
          <w:u w:val="single"/>
        </w:rPr>
        <w:t>738335</w:t>
      </w:r>
    </w:p>
    <w:p>
      <w:r>
        <w:t>Postava #ndgorica za današnjo tekmo z nk ankaran: Sorčan, Celcer, Škarabot, Gregorič, Kapić, Filipović, Grudina, Osuji, Žigon, Kavčič, Jogan</w:t>
      </w:r>
    </w:p>
    <w:p>
      <w:r>
        <w:rPr>
          <w:b/>
          <w:u w:val="single"/>
        </w:rPr>
        <w:t>738336</w:t>
      </w:r>
    </w:p>
    <w:p>
      <w:r>
        <w:t>@miroivanborut Potem pa jo dajmo popolnoma legalizirati in si vzeti, kar nam gre. Tako usluge in storitve kot davke.</w:t>
      </w:r>
    </w:p>
    <w:p>
      <w:r>
        <w:rPr>
          <w:b/>
          <w:u w:val="single"/>
        </w:rPr>
        <w:t>738337</w:t>
      </w:r>
    </w:p>
    <w:p>
      <w:r>
        <w:t>@had Poglej na stvar drugače: če bi prodali 2007, bi bila cena višja, pa še eno dokapitalizacijo bi prišparali.</w:t>
      </w:r>
    </w:p>
    <w:p>
      <w:r>
        <w:rPr>
          <w:b/>
          <w:u w:val="single"/>
        </w:rPr>
        <w:t>738338</w:t>
      </w:r>
    </w:p>
    <w:p>
      <w:r>
        <w:t>Moški v Nemčiji trgovinam grozil z zastrupitvijo hrane https://t.co/OoimtO6E4I https://t.co/Xv5PkeF8Nh</w:t>
      </w:r>
    </w:p>
    <w:p>
      <w:r>
        <w:rPr>
          <w:b/>
          <w:u w:val="single"/>
        </w:rPr>
        <w:t>738339</w:t>
      </w:r>
    </w:p>
    <w:p>
      <w:r>
        <w:t>Tisti trenutek, ko se politiki in kvazi politiki začnejo slinit ob uspehih športnikov in glasbenikov. Marš!</w:t>
      </w:r>
    </w:p>
    <w:p>
      <w:r>
        <w:rPr>
          <w:b/>
          <w:u w:val="single"/>
        </w:rPr>
        <w:t>738340</w:t>
      </w:r>
    </w:p>
    <w:p>
      <w:r>
        <w:t xml:space="preserve">Razkužitev slovenske Mafije! Ne daj se podkupit! </w:t>
        <w:br/>
        <w:t xml:space="preserve">Ne podkupuj! </w:t>
        <w:br/>
        <w:t xml:space="preserve">Vse to je še kako </w:t>
        <w:br/>
        <w:t>"FUJ"!</w:t>
      </w:r>
    </w:p>
    <w:p>
      <w:r>
        <w:rPr>
          <w:b/>
          <w:u w:val="single"/>
        </w:rPr>
        <w:t>738341</w:t>
      </w:r>
    </w:p>
    <w:p>
      <w:r>
        <w:t>@SiolNEWS Iskeno se Vam opravicujem in zahvaljujem za informacijo! Tweet sem odstranil. Lp jernej</w:t>
      </w:r>
    </w:p>
    <w:p>
      <w:r>
        <w:rPr>
          <w:b/>
          <w:u w:val="single"/>
        </w:rPr>
        <w:t>738342</w:t>
      </w:r>
    </w:p>
    <w:p>
      <w:r>
        <w:t>Malo nadute wannabe intektualke z drugim glažem vina v roki in besedno diarejo so lahko mičkeno nadležne. #sampovem</w:t>
      </w:r>
    </w:p>
    <w:p>
      <w:r>
        <w:rPr>
          <w:b/>
          <w:u w:val="single"/>
        </w:rPr>
        <w:t>738343</w:t>
      </w:r>
    </w:p>
    <w:p>
      <w:r>
        <w:t>Bučkini polpeti, Riž s koromačem in kardamomom, sveže kumare z oreščki #mljask #KairoSpices #najboljsajedomacakuha</w:t>
      </w:r>
    </w:p>
    <w:p>
      <w:r>
        <w:rPr>
          <w:b/>
          <w:u w:val="single"/>
        </w:rPr>
        <w:t>738344</w:t>
      </w:r>
    </w:p>
    <w:p>
      <w:r>
        <w:t>Kje pa je kaj Klemnčič?....pes mu lizal komunistična jajca...</w:t>
        <w:br/>
        <w:t>Zgleda, da se je skril, da ga ne vidijo oči domoljubov...</w:t>
        <w:br/>
        <w:t>#pokvarjenec</w:t>
      </w:r>
    </w:p>
    <w:p>
      <w:r>
        <w:rPr>
          <w:b/>
          <w:u w:val="single"/>
        </w:rPr>
        <w:t>738345</w:t>
      </w:r>
    </w:p>
    <w:p>
      <w:r>
        <w:t>@RobertSifrer @najdimeupesku @strankalevica Res. Pogledaš laži in neumnosti poslanca SdS in temu samo pritrdiš. :D</w:t>
      </w:r>
    </w:p>
    <w:p>
      <w:r>
        <w:rPr>
          <w:b/>
          <w:u w:val="single"/>
        </w:rPr>
        <w:t>738346</w:t>
      </w:r>
    </w:p>
    <w:p>
      <w:r>
        <w:t>@TinoMamic Silvo obljublja kot Naklčan, jurja (1000ev.) penzije, bomo videli, kdo laže, za Erjavca že vemo.</w:t>
      </w:r>
    </w:p>
    <w:p>
      <w:r>
        <w:rPr>
          <w:b/>
          <w:u w:val="single"/>
        </w:rPr>
        <w:t>738347</w:t>
      </w:r>
    </w:p>
    <w:p>
      <w:r>
        <w:t>Potekajo gnusni poskusi rehabilitacije ex mobing ministra Prešička. Posebej so se izkazali na MMC. Watchdogi... https://t.co/wREtob2kw4</w:t>
      </w:r>
    </w:p>
    <w:p>
      <w:r>
        <w:rPr>
          <w:b/>
          <w:u w:val="single"/>
        </w:rPr>
        <w:t>738348</w:t>
      </w:r>
    </w:p>
    <w:p>
      <w:r>
        <w:t>Na online banerjih in pop-upih vidim le še "pohotne mamice v okolici Celja" in vladne reklame, ki promovirajo drugi tir.</w:t>
      </w:r>
    </w:p>
    <w:p>
      <w:r>
        <w:rPr>
          <w:b/>
          <w:u w:val="single"/>
        </w:rPr>
        <w:t>738349</w:t>
      </w:r>
    </w:p>
    <w:p>
      <w:r>
        <w:t>@_wupe @SpletnaMladina Ma kaki! Bolijo traparije in nakladanje vas komunistov in udbovcev.Dost vas mam!</w:t>
      </w:r>
    </w:p>
    <w:p>
      <w:r>
        <w:rPr>
          <w:b/>
          <w:u w:val="single"/>
        </w:rPr>
        <w:t>738350</w:t>
      </w:r>
    </w:p>
    <w:p>
      <w:r>
        <w:t>beg možganov ..... "naši" delavci na delo čez mejo:</w:t>
        <w:br/>
        <w:br/>
        <w:t>https://t.co/BIa8FNnfrM</w:t>
      </w:r>
    </w:p>
    <w:p>
      <w:r>
        <w:rPr>
          <w:b/>
          <w:u w:val="single"/>
        </w:rPr>
        <w:t>738351</w:t>
      </w:r>
    </w:p>
    <w:p>
      <w:r>
        <w:t>Čist neprofesionalno, @andrejkaroli. Razen če nalašč gledaš mimo kamere. V trotl boben? https://t.co/3DStoQw6YW</w:t>
      </w:r>
    </w:p>
    <w:p>
      <w:r>
        <w:rPr>
          <w:b/>
          <w:u w:val="single"/>
        </w:rPr>
        <w:t>738352</w:t>
      </w:r>
    </w:p>
    <w:p>
      <w:r>
        <w:t>@Mauhlerca To pa je ultra copata, da mu ženska kupuje najstniške šuhe. #BetaMoški #MoškaCopata</w:t>
      </w:r>
    </w:p>
    <w:p>
      <w:r>
        <w:rPr>
          <w:b/>
          <w:u w:val="single"/>
        </w:rPr>
        <w:t>738353</w:t>
      </w:r>
    </w:p>
    <w:p>
      <w:r>
        <w:t>Včeraj objavil tole, danes pa je že pizdarija na YT. https://t.co/dwEZapwHVD</w:t>
      </w:r>
    </w:p>
    <w:p>
      <w:r>
        <w:rPr>
          <w:b/>
          <w:u w:val="single"/>
        </w:rPr>
        <w:t>738354</w:t>
      </w:r>
    </w:p>
    <w:p>
      <w:r>
        <w:t>Kurz in Müller odpuščena pri Hoffenheimu #fuzbal #nogomet #ligaprvakov - http://t.co/HyFdEbcBR9</w:t>
      </w:r>
    </w:p>
    <w:p>
      <w:r>
        <w:rPr>
          <w:b/>
          <w:u w:val="single"/>
        </w:rPr>
        <w:t>738355</w:t>
      </w:r>
    </w:p>
    <w:p>
      <w:r>
        <w:t>@sgsonjasg @ZanMahnic @Slovenskavojska Sonja še bolj bolni so tisti, ki so jo nastavili.</w:t>
      </w:r>
    </w:p>
    <w:p>
      <w:r>
        <w:rPr>
          <w:b/>
          <w:u w:val="single"/>
        </w:rPr>
        <w:t>738356</w:t>
      </w:r>
    </w:p>
    <w:p>
      <w:r>
        <w:t>@JanezMeznarec @prgadp Najbolj odgovorna sta Rupnik in Rožman. Brez njiju sploh ne bi bilo pobojev.</w:t>
      </w:r>
    </w:p>
    <w:p>
      <w:r>
        <w:rPr>
          <w:b/>
          <w:u w:val="single"/>
        </w:rPr>
        <w:t>738357</w:t>
      </w:r>
    </w:p>
    <w:p>
      <w:r>
        <w:t>@LajnarEU Ja, ker ostali kandidati poleg splošnih floskul prodajajo še nasmehe. #prazno in porazno</w:t>
      </w:r>
    </w:p>
    <w:p>
      <w:r>
        <w:rPr>
          <w:b/>
          <w:u w:val="single"/>
        </w:rPr>
        <w:t>738358</w:t>
      </w:r>
    </w:p>
    <w:p>
      <w:r>
        <w:t>@ajitamxy @ManMountain78R3 ugotavljam totalno degeneracijo določene generacije ljudi</w:t>
      </w:r>
    </w:p>
    <w:p>
      <w:r>
        <w:rPr>
          <w:b/>
          <w:u w:val="single"/>
        </w:rPr>
        <w:t>738359</w:t>
      </w:r>
    </w:p>
    <w:p>
      <w:r>
        <w:t>@a_kocjan @ZigaTurk "Smrt fašizmu" je v smislu svobode naroda povsem brez pomena, če ni dopolnjena s "kurac komunizmu!"</w:t>
      </w:r>
    </w:p>
    <w:p>
      <w:r>
        <w:rPr>
          <w:b/>
          <w:u w:val="single"/>
        </w:rPr>
        <w:t>738360</w:t>
      </w:r>
    </w:p>
    <w:p>
      <w:r>
        <w:t>@jkmcnk @embalaza Pol pa orgije. Oredu je, imamo tud koze. Drugega od degeneriranih levičarjev itak ni bilo za pričakovat :D</w:t>
      </w:r>
    </w:p>
    <w:p>
      <w:r>
        <w:rPr>
          <w:b/>
          <w:u w:val="single"/>
        </w:rPr>
        <w:t>738361</w:t>
      </w:r>
    </w:p>
    <w:p>
      <w:r>
        <w:t>Še nimate darilca za svoje najbližje? Pobrskajte po albumu, zagotovo se najde kaj primernega za vsakogar! In... https://t.co/303EIoyRZ5</w:t>
      </w:r>
    </w:p>
    <w:p>
      <w:r>
        <w:rPr>
          <w:b/>
          <w:u w:val="single"/>
        </w:rPr>
        <w:t>738362</w:t>
      </w:r>
    </w:p>
    <w:p>
      <w:r>
        <w:t>@LahovnikMatej Madžari skrbijo za svojo manjišino v Sloveniji. Prepovedat!!!!!!!!!</w:t>
        <w:br/>
        <w:t>Idioti Slovenski.</w:t>
      </w:r>
    </w:p>
    <w:p>
      <w:r>
        <w:rPr>
          <w:b/>
          <w:u w:val="single"/>
        </w:rPr>
        <w:t>738363</w:t>
      </w:r>
    </w:p>
    <w:p>
      <w:r>
        <w:t>@lenci53 CT-ji so dodatno veliko tveganje za raka. 500-krat mocnejse sevanje kot rentgen. Ne vem, ce se mu velja izpostavljati vsako leto.</w:t>
      </w:r>
    </w:p>
    <w:p>
      <w:r>
        <w:rPr>
          <w:b/>
          <w:u w:val="single"/>
        </w:rPr>
        <w:t>738364</w:t>
      </w:r>
    </w:p>
    <w:p>
      <w:r>
        <w:t>Pomembno goldwaterjevo pravilo, ki navaja previdnost psihiatra pri sodbah javnih oseb. https://t.co/2sYPV7VoG3</w:t>
      </w:r>
    </w:p>
    <w:p>
      <w:r>
        <w:rPr>
          <w:b/>
          <w:u w:val="single"/>
        </w:rPr>
        <w:t>738365</w:t>
      </w:r>
    </w:p>
    <w:p>
      <w:r>
        <w:t>@ambrozd @JJansaSDS Za lažjo predstavo tabela - razširjeni je celo obvezen. #protiustavnost https://t.co/wwoQ2PQsDv</w:t>
      </w:r>
    </w:p>
    <w:p>
      <w:r>
        <w:rPr>
          <w:b/>
          <w:u w:val="single"/>
        </w:rPr>
        <w:t>738366</w:t>
      </w:r>
    </w:p>
    <w:p>
      <w:r>
        <w:t>@Agency_R_Mutt @Libertarec @petra_jansa @spletnooko Hvala, da si me opozoril! Sem že blokiral @spletnooko.</w:t>
      </w:r>
    </w:p>
    <w:p>
      <w:r>
        <w:rPr>
          <w:b/>
          <w:u w:val="single"/>
        </w:rPr>
        <w:t>738367</w:t>
      </w:r>
    </w:p>
    <w:p>
      <w:r>
        <w:t>Pravijo, da je humor znak inteligence. @sarecmarjan je bil komik. @BorutPahor je bil manekenka...</w:t>
        <w:br/>
        <w:t>#justsaying</w:t>
      </w:r>
    </w:p>
    <w:p>
      <w:r>
        <w:rPr>
          <w:b/>
          <w:u w:val="single"/>
        </w:rPr>
        <w:t>738368</w:t>
      </w:r>
    </w:p>
    <w:p>
      <w:r>
        <w:t>@staneskufca @AllBriefs ... ukinit in prepovedat NVO, ki se ukvarjajo s tihotapstvom. Odgovorne pozapreti.</w:t>
      </w:r>
    </w:p>
    <w:p>
      <w:r>
        <w:rPr>
          <w:b/>
          <w:u w:val="single"/>
        </w:rPr>
        <w:t>738369</w:t>
      </w:r>
    </w:p>
    <w:p>
      <w:r>
        <w:t>Najvecji zur je pa ko na kavcu izgubis sivanko. Upam, da cimprej pridejo kaksni obiski.</w:t>
      </w:r>
    </w:p>
    <w:p>
      <w:r>
        <w:rPr>
          <w:b/>
          <w:u w:val="single"/>
        </w:rPr>
        <w:t>738370</w:t>
      </w:r>
    </w:p>
    <w:p>
      <w:r>
        <w:t xml:space="preserve">@stanka_d Al pa na ljubljanskem maratonu... </w:t>
        <w:br/>
        <w:t>To je tudi ena od teh modnih 'platform' za henganje in futranje urbanega ega...</w:t>
      </w:r>
    </w:p>
    <w:p>
      <w:r>
        <w:rPr>
          <w:b/>
          <w:u w:val="single"/>
        </w:rPr>
        <w:t>738371</w:t>
      </w:r>
    </w:p>
    <w:p>
      <w:r>
        <w:t>@MilenaMilenca @vmatijevec preverjeno ne pocnejo, ker bi jih znogirali takoj nazaj!</w:t>
      </w:r>
    </w:p>
    <w:p>
      <w:r>
        <w:rPr>
          <w:b/>
          <w:u w:val="single"/>
        </w:rPr>
        <w:t>738372</w:t>
      </w:r>
    </w:p>
    <w:p>
      <w:r>
        <w:t>@Belokranjka_ @zaslovenijo2 Eno dve leti starejšo, samsko, ki je nedolgo nazaj ob kavi in cigaretu pojamrala, da kupuje včerajšnji kruh.</w:t>
      </w:r>
    </w:p>
    <w:p>
      <w:r>
        <w:rPr>
          <w:b/>
          <w:u w:val="single"/>
        </w:rPr>
        <w:t>738373</w:t>
      </w:r>
    </w:p>
    <w:p>
      <w:r>
        <w:t>@lenci53 46 let...men ga pa zadnje case se za eno noc  ne rata dobit. Cestitke.</w:t>
      </w:r>
    </w:p>
    <w:p>
      <w:r>
        <w:rPr>
          <w:b/>
          <w:u w:val="single"/>
        </w:rPr>
        <w:t>738374</w:t>
      </w:r>
    </w:p>
    <w:p>
      <w:r>
        <w:t>Vaš komunikacijski primer ne sme ostati neopažen. Prijavite ga na https://t.co/h33JKSJIzZ. https://t.co/k06zLLCECf</w:t>
      </w:r>
    </w:p>
    <w:p>
      <w:r>
        <w:rPr>
          <w:b/>
          <w:u w:val="single"/>
        </w:rPr>
        <w:t>738375</w:t>
      </w:r>
    </w:p>
    <w:p>
      <w:r>
        <w:t>@ZigaTurk @ZidanDejan Potrebnega bi bilo veliko opravičevanja predvsem pa odpuščanja. https://t.co/3DOJ4wThZq</w:t>
      </w:r>
    </w:p>
    <w:p>
      <w:r>
        <w:rPr>
          <w:b/>
          <w:u w:val="single"/>
        </w:rPr>
        <w:t>738376</w:t>
      </w:r>
    </w:p>
    <w:p>
      <w:r>
        <w:t>Putin bi pohitel z gradnjo nuklearke za Orbana</w:t>
        <w:br/>
        <w:t>https://t.co/lJMHUpbWuF https://t.co/qsSCCnVtua</w:t>
      </w:r>
    </w:p>
    <w:p>
      <w:r>
        <w:rPr>
          <w:b/>
          <w:u w:val="single"/>
        </w:rPr>
        <w:t>738377</w:t>
      </w:r>
    </w:p>
    <w:p>
      <w:r>
        <w:t>Dogajanje v Slovenski filharmoniji dokazuje, da je G.Golobič  stric iz ozadja, pravijo na Novi24. https://t.co/2EvwghcgtT</w:t>
      </w:r>
    </w:p>
    <w:p>
      <w:r>
        <w:rPr>
          <w:b/>
          <w:u w:val="single"/>
        </w:rPr>
        <w:t>738378</w:t>
      </w:r>
    </w:p>
    <w:p>
      <w:r>
        <w:t>@eenca Če pa sm komu fauš, sem pa vam motoristom 😍😍😃</w:t>
        <w:br/>
        <w:t>Aja tak mimogrede, ki je to? 😊😋</w:t>
      </w:r>
    </w:p>
    <w:p>
      <w:r>
        <w:rPr>
          <w:b/>
          <w:u w:val="single"/>
        </w:rPr>
        <w:t>738379</w:t>
      </w:r>
    </w:p>
    <w:p>
      <w:r>
        <w:t>Arondacija in nacionalizacija sta sopomenki za socialno pravičnost https://t.co/yE0pT0UbGx</w:t>
      </w:r>
    </w:p>
    <w:p>
      <w:r>
        <w:rPr>
          <w:b/>
          <w:u w:val="single"/>
        </w:rPr>
        <w:t>738380</w:t>
      </w:r>
    </w:p>
    <w:p>
      <w:r>
        <w:t>Ko v kuhinji pobijam mravlje, vedno dve pomilostim, da lahko preneseta sporočilo ostalim. #IngloriousBastard</w:t>
      </w:r>
    </w:p>
    <w:p>
      <w:r>
        <w:rPr>
          <w:b/>
          <w:u w:val="single"/>
        </w:rPr>
        <w:t>738381</w:t>
      </w:r>
    </w:p>
    <w:p>
      <w:r>
        <w:t>@bmz9453 SPL-ji in njim sorodna podjetja imajo žegen oblastnikov. Sodelujejo tudi pri razdelilniku.</w:t>
      </w:r>
    </w:p>
    <w:p>
      <w:r>
        <w:rPr>
          <w:b/>
          <w:u w:val="single"/>
        </w:rPr>
        <w:t>738382</w:t>
      </w:r>
    </w:p>
    <w:p>
      <w:r>
        <w:t>@zarahrusta @metkav1 @BRajgelj @KatarinaJenko Evropejske riti pravijo, da je vsega kriv kolonializem🙃😝🤤</w:t>
      </w:r>
    </w:p>
    <w:p>
      <w:r>
        <w:rPr>
          <w:b/>
          <w:u w:val="single"/>
        </w:rPr>
        <w:t>738383</w:t>
      </w:r>
    </w:p>
    <w:p>
      <w:r>
        <w:t>Nimam fotk, so bili pa  #demolitiongroup strašno fajn. Vse zapeli plus vsi dodatki.</w:t>
      </w:r>
    </w:p>
    <w:p>
      <w:r>
        <w:rPr>
          <w:b/>
          <w:u w:val="single"/>
        </w:rPr>
        <w:t>738384</w:t>
      </w:r>
    </w:p>
    <w:p>
      <w:r>
        <w:t>Prvič letos nam je Rudan zapel... Zdaj dvignimo čase polnoč je.. Vsi v pisarni smo pel 😂</w:t>
      </w:r>
    </w:p>
    <w:p>
      <w:r>
        <w:rPr>
          <w:b/>
          <w:u w:val="single"/>
        </w:rPr>
        <w:t>738385</w:t>
      </w:r>
    </w:p>
    <w:p>
      <w:r>
        <w:t>Želimo si, da bi čim več  bolnikov bolnikov z rakom stadija III popolnoma pozdravili.  https://t.co/ucVwXOtXur</w:t>
      </w:r>
    </w:p>
    <w:p>
      <w:r>
        <w:rPr>
          <w:b/>
          <w:u w:val="single"/>
        </w:rPr>
        <w:t>738386</w:t>
      </w:r>
    </w:p>
    <w:p>
      <w:r>
        <w:t>@Tevilevi @MiroCerar @vladaRS Nazi-fashisticne simbole lahko prepove samo leva opcija ...</w:t>
      </w:r>
    </w:p>
    <w:p>
      <w:r>
        <w:rPr>
          <w:b/>
          <w:u w:val="single"/>
        </w:rPr>
        <w:t>738387</w:t>
      </w:r>
    </w:p>
    <w:p>
      <w:r>
        <w:t>Ekskluzivna fotoreportaža iz najokusnejše rojstnodnevne zabave letošnjega leta - https://t.co/MlQqyBxOXT #solaokusov https://t.co/xB8kHJzpHX</w:t>
      </w:r>
    </w:p>
    <w:p>
      <w:r>
        <w:rPr>
          <w:b/>
          <w:u w:val="single"/>
        </w:rPr>
        <w:t>738388</w:t>
      </w:r>
    </w:p>
    <w:p>
      <w:r>
        <w:t>Med včerajšnjo nevihto nad Domžalami! Strela skoraj zadela letalo...v prenosu na @PlanetTV https://t.co/Wz5MoRMVjU</w:t>
      </w:r>
    </w:p>
    <w:p>
      <w:r>
        <w:rPr>
          <w:b/>
          <w:u w:val="single"/>
        </w:rPr>
        <w:t>738389</w:t>
      </w:r>
    </w:p>
    <w:p>
      <w:r>
        <w:t>Takšne levičarske propagande pa že dolgo nisem prebral.</w:t>
        <w:br/>
        <w:t>https://t.co/KbmC5c437v</w:t>
      </w:r>
    </w:p>
    <w:p>
      <w:r>
        <w:rPr>
          <w:b/>
          <w:u w:val="single"/>
        </w:rPr>
        <w:t>738390</w:t>
      </w:r>
    </w:p>
    <w:p>
      <w:r>
        <w:t>Oba ministra sta mi v pogledih izpadla kot Dudeka. Taki nesposobnezi samo drek mesajo in razburjajo ljudi.</w:t>
      </w:r>
    </w:p>
    <w:p>
      <w:r>
        <w:rPr>
          <w:b/>
          <w:u w:val="single"/>
        </w:rPr>
        <w:t>738391</w:t>
      </w:r>
    </w:p>
    <w:p>
      <w:r>
        <w:t>Medvedi, volkovi, migranti.</w:t>
        <w:br/>
        <w:t>...LEVI partizani politiki, še vedno lezejo iz gozda, mejajo dlako, svoje narave ☆klanja☆, pa NIKOLI.!</w:t>
      </w:r>
    </w:p>
    <w:p>
      <w:r>
        <w:rPr>
          <w:b/>
          <w:u w:val="single"/>
        </w:rPr>
        <w:t>738392</w:t>
      </w:r>
    </w:p>
    <w:p>
      <w:r>
        <w:t>@strankaSDS Trud SDS  ni več potreben saj je tu VELIČKI ki je 100%  garant varnosti  !</w:t>
      </w:r>
    </w:p>
    <w:p>
      <w:r>
        <w:rPr>
          <w:b/>
          <w:u w:val="single"/>
        </w:rPr>
        <w:t>738393</w:t>
      </w:r>
    </w:p>
    <w:p>
      <w:r>
        <w:t>Piscancja krila marinirana v teriyaki omaki s sezamom in pecen krompir.</w:t>
        <w:br/>
        <w:t>#lunch https://t.co/Cad0WGMM7W</w:t>
      </w:r>
    </w:p>
    <w:p>
      <w:r>
        <w:rPr>
          <w:b/>
          <w:u w:val="single"/>
        </w:rPr>
        <w:t>738394</w:t>
      </w:r>
    </w:p>
    <w:p>
      <w:r>
        <w:t>@sasjerko @anzebaselj @matevz_zupancic @Tilens @hajdyXP @petrol_olimpija Moj ocitek ni pavsalen, ampak bodi dovolj.</w:t>
      </w:r>
    </w:p>
    <w:p>
      <w:r>
        <w:rPr>
          <w:b/>
          <w:u w:val="single"/>
        </w:rPr>
        <w:t>738395</w:t>
      </w:r>
    </w:p>
    <w:p>
      <w:r>
        <w:t>V zameno, ker kabelska trokira, so nam velikodušno odklenili vse porno  kanale.</w:t>
      </w:r>
    </w:p>
    <w:p>
      <w:r>
        <w:rPr>
          <w:b/>
          <w:u w:val="single"/>
        </w:rPr>
        <w:t>738396</w:t>
      </w:r>
    </w:p>
    <w:p>
      <w:r>
        <w:t>@DavidToff @NejkoWejko @SloFilantropija Ja lej. Ce se bo najdu kdo 🤷‍♀️ mogoce sam gume ponucajo.</w:t>
      </w:r>
    </w:p>
    <w:p>
      <w:r>
        <w:rPr>
          <w:b/>
          <w:u w:val="single"/>
        </w:rPr>
        <w:t>738397</w:t>
      </w:r>
    </w:p>
    <w:p>
      <w:r>
        <w:t>Poljski mediji poročajo, da se Matej Palčič, nogometaš Maribora, nahaja na zdravniških pregledih pri Wisli iz Krakova. #plts #mb #maribor</w:t>
      </w:r>
    </w:p>
    <w:p>
      <w:r>
        <w:rPr>
          <w:b/>
          <w:u w:val="single"/>
        </w:rPr>
        <w:t>738398</w:t>
      </w:r>
    </w:p>
    <w:p>
      <w:r>
        <w:t xml:space="preserve">@istrskapanda po praznikih pa vsi k zdravniku merit cuker, mast in pritisk. </w:t>
        <w:br/>
        <w:t>ps ostanke jest bsaj teden dni</w:t>
      </w:r>
    </w:p>
    <w:p>
      <w:r>
        <w:rPr>
          <w:b/>
          <w:u w:val="single"/>
        </w:rPr>
        <w:t>738399</w:t>
      </w:r>
    </w:p>
    <w:p>
      <w:r>
        <w:t>@SpelaNovak Prodajalci so  bili neodgovorni, to je naš največji problem. Sedijo v vladi, sedijo v parlamentu ...</w:t>
      </w:r>
    </w:p>
    <w:p>
      <w:r>
        <w:rPr>
          <w:b/>
          <w:u w:val="single"/>
        </w:rPr>
        <w:t>738400</w:t>
      </w:r>
    </w:p>
    <w:p>
      <w:r>
        <w:t>@nejkom @badabumbadabum @Orleanska1 Men sedejo stari Irski plesi in škotske dude. Na moderno musko se ne spoznam. Starina pač!</w:t>
      </w:r>
    </w:p>
    <w:p>
      <w:r>
        <w:rPr>
          <w:b/>
          <w:u w:val="single"/>
        </w:rPr>
        <w:t>738401</w:t>
      </w:r>
    </w:p>
    <w:p>
      <w:r>
        <w:t>Vsekakor zelo obetaven zacetek serije Sence nad Balkanom na Planet TV. #melikealot</w:t>
      </w:r>
    </w:p>
    <w:p>
      <w:r>
        <w:rPr>
          <w:b/>
          <w:u w:val="single"/>
        </w:rPr>
        <w:t>738402</w:t>
      </w:r>
    </w:p>
    <w:p>
      <w:r>
        <w:t>Čist me zanimajo tviti folka,ki stoji na obrambni ćrti #IranNLBGate. Dajte plis dokazom sodelovanja in zagovarjanja OK šopat #NLBpralnistroj</w:t>
      </w:r>
    </w:p>
    <w:p>
      <w:r>
        <w:rPr>
          <w:b/>
          <w:u w:val="single"/>
        </w:rPr>
        <w:t>738403</w:t>
      </w:r>
    </w:p>
    <w:p>
      <w:r>
        <w:t>@Dnevnik_si Ja, v bolj kapitalističnem sistemu ti pridejo domov prodajat tablete...</w:t>
      </w:r>
    </w:p>
    <w:p>
      <w:r>
        <w:rPr>
          <w:b/>
          <w:u w:val="single"/>
        </w:rPr>
        <w:t>738404</w:t>
      </w:r>
    </w:p>
    <w:p>
      <w:r>
        <w:t>FURS pojasnjuje, kdaj bo treba plačati DDV! #kriptovalute #podjetništvo https://t.co/QHY9mEMDsS via @data_doo https://t.co/hGHPi1wPMh</w:t>
      </w:r>
    </w:p>
    <w:p>
      <w:r>
        <w:rPr>
          <w:b/>
          <w:u w:val="single"/>
        </w:rPr>
        <w:t>738405</w:t>
      </w:r>
    </w:p>
    <w:p>
      <w:r>
        <w:t>@KilgoreSH5 @dreychee @p2035e @zaslovenijo2 😂 Niti na psihiatriji ga ne sprejmejo.</w:t>
      </w:r>
    </w:p>
    <w:p>
      <w:r>
        <w:rPr>
          <w:b/>
          <w:u w:val="single"/>
        </w:rPr>
        <w:t>738406</w:t>
      </w:r>
    </w:p>
    <w:p>
      <w:r>
        <w:t>@DKosterca @javniprevoz @lucijausaj @Bojana61654450 Proga bo ostala sposobna za turiste ki se bodo peljali s parnim vlakom 60km/h.</w:t>
      </w:r>
    </w:p>
    <w:p>
      <w:r>
        <w:rPr>
          <w:b/>
          <w:u w:val="single"/>
        </w:rPr>
        <w:t>738407</w:t>
      </w:r>
    </w:p>
    <w:p>
      <w:r>
        <w:t>Cel svet gre naprej mi gremo pa nazaj! Takšnega srednjeveškega smradu kot veje iz USTAVNEGA SODIŠČA pa že dolgo ne! https://t.co/5ZBiVhbevU</w:t>
      </w:r>
    </w:p>
    <w:p>
      <w:r>
        <w:rPr>
          <w:b/>
          <w:u w:val="single"/>
        </w:rPr>
        <w:t>738408</w:t>
      </w:r>
    </w:p>
    <w:p>
      <w:r>
        <w:t>Regeneracija po teku z #vegan piškotki (made by @TheSushku) #junij02 https://t.co/ZiH0Mjotpv</w:t>
      </w:r>
    </w:p>
    <w:p>
      <w:r>
        <w:rPr>
          <w:b/>
          <w:u w:val="single"/>
        </w:rPr>
        <w:t>738409</w:t>
      </w:r>
    </w:p>
    <w:p>
      <w:r>
        <w:t>@KlemenRobnik So pa to stare generacije, ko je bil to tabu. Oči sploh ni vedel da ma njegova mama menstruacijo.</w:t>
      </w:r>
    </w:p>
    <w:p>
      <w:r>
        <w:rPr>
          <w:b/>
          <w:u w:val="single"/>
        </w:rPr>
        <w:t>738410</w:t>
      </w:r>
    </w:p>
    <w:p>
      <w:r>
        <w:t>@AlpinePatriot @motovilka1 @MiroCerar čudno, da ni za mnenje najel še udbovska pravna stokovnjaka, abbotta in costella</w:t>
      </w:r>
    </w:p>
    <w:p>
      <w:r>
        <w:rPr>
          <w:b/>
          <w:u w:val="single"/>
        </w:rPr>
        <w:t>738411</w:t>
      </w:r>
    </w:p>
    <w:p>
      <w:r>
        <w:t>Spet oljke so rodile ... Po nekajletnem premoru na polno, nepozabna bera... https://t.co/m0n6UloZ1l</w:t>
      </w:r>
    </w:p>
    <w:p>
      <w:r>
        <w:rPr>
          <w:b/>
          <w:u w:val="single"/>
        </w:rPr>
        <w:t>738412</w:t>
      </w:r>
    </w:p>
    <w:p>
      <w:r>
        <w:t>@DamirCrncec Reformirati islam je izvedljivo ravno toliko, kot spremeniti lubadarja v cebelo. S tem, da za zadnje nisem prepricana...</w:t>
      </w:r>
    </w:p>
    <w:p>
      <w:r>
        <w:rPr>
          <w:b/>
          <w:u w:val="single"/>
        </w:rPr>
        <w:t>738413</w:t>
      </w:r>
    </w:p>
    <w:p>
      <w:r>
        <w:t>Muretinic: Društvo Baron vrača dušo dolga leta zaprtemu gradu https://t.co/5QzOiz3gZ7</w:t>
      </w:r>
    </w:p>
    <w:p>
      <w:r>
        <w:rPr>
          <w:b/>
          <w:u w:val="single"/>
        </w:rPr>
        <w:t>738414</w:t>
      </w:r>
    </w:p>
    <w:p>
      <w:r>
        <w:t>Premiki urnih kazalcev in čas. Nedeljski urednikov uvodnik https://t.co/9zGZX2OPav</w:t>
      </w:r>
    </w:p>
    <w:p>
      <w:r>
        <w:rPr>
          <w:b/>
          <w:u w:val="single"/>
        </w:rPr>
        <w:t>738415</w:t>
      </w:r>
    </w:p>
    <w:p>
      <w:r>
        <w:t>Snežna idila na Primorskem (foto) #Lokve #trnovskaplanota #novaGorica  https://t.co/yxKOw7GHMT</w:t>
      </w:r>
    </w:p>
    <w:p>
      <w:r>
        <w:rPr>
          <w:b/>
          <w:u w:val="single"/>
        </w:rPr>
        <w:t>738416</w:t>
      </w:r>
    </w:p>
    <w:p>
      <w:r>
        <w:t>@prisrcna1 Torej je pitje piva rasizem. Pivovarne pa rasistične organizacije. Oktoberfest primerljiv z Nürnbergom....</w:t>
      </w:r>
    </w:p>
    <w:p>
      <w:r>
        <w:rPr>
          <w:b/>
          <w:u w:val="single"/>
        </w:rPr>
        <w:t>738417</w:t>
      </w:r>
    </w:p>
    <w:p>
      <w:r>
        <w:t>@_MegWhite_ Še vsaka se. Odštraufaš jo dol z imbusom, obrneš za 90° in zašraufaš nazaj ;)</w:t>
      </w:r>
    </w:p>
    <w:p>
      <w:r>
        <w:rPr>
          <w:b/>
          <w:u w:val="single"/>
        </w:rPr>
        <w:t>738418</w:t>
      </w:r>
    </w:p>
    <w:p>
      <w:r>
        <w:t>@phikoss @VSO_Slovenija Tudi sendvič in sok dobiš ob teh procesijah. Včasih še kaj zapovrh...</w:t>
      </w:r>
    </w:p>
    <w:p>
      <w:r>
        <w:rPr>
          <w:b/>
          <w:u w:val="single"/>
        </w:rPr>
        <w:t>738419</w:t>
      </w:r>
    </w:p>
    <w:p>
      <w:r>
        <w:t>Če bi JJ le svoje blocke preštel, pa še Kitajci niso tak vlkega bloka naredli, da bi se dalo vso to blokirano rajo v njega spravit.</w:t>
      </w:r>
    </w:p>
    <w:p>
      <w:r>
        <w:rPr>
          <w:b/>
          <w:u w:val="single"/>
        </w:rPr>
        <w:t>738420</w:t>
      </w:r>
    </w:p>
    <w:p>
      <w:r>
        <w:t>@zasledovalec70 Sam tisto ni za hrustat :)))</w:t>
        <w:br/>
        <w:t>Naj ti vsaj v en pisker še njihove župe naložijo :D</w:t>
      </w:r>
    </w:p>
    <w:p>
      <w:r>
        <w:rPr>
          <w:b/>
          <w:u w:val="single"/>
        </w:rPr>
        <w:t>738421</w:t>
      </w:r>
    </w:p>
    <w:p>
      <w:r>
        <w:t>@PetraSlanic Vrana je dokler ti stvari ne spizdi z balkona, ne nori po strehi in poserje avta. Pol rata prasica nemarna.</w:t>
      </w:r>
    </w:p>
    <w:p>
      <w:r>
        <w:rPr>
          <w:b/>
          <w:u w:val="single"/>
        </w:rPr>
        <w:t>738422</w:t>
      </w:r>
    </w:p>
    <w:p>
      <w:r>
        <w:t>Danes so na @PlanetTV v oddaji #milijonar kvazi #infuencerji. Ce oddajo gledate, lahko ugotovite, da jim noben nebi smel "slediti" 🤔</w:t>
      </w:r>
    </w:p>
    <w:p>
      <w:r>
        <w:rPr>
          <w:b/>
          <w:u w:val="single"/>
        </w:rPr>
        <w:t>738423</w:t>
      </w:r>
    </w:p>
    <w:p>
      <w:r>
        <w:t>@MitjaIrsic @Fitzroy1985 Petrič. Teršek pa ni levi. On je neki čisto svojega. Zanimiv možakar.</w:t>
      </w:r>
    </w:p>
    <w:p>
      <w:r>
        <w:rPr>
          <w:b/>
          <w:u w:val="single"/>
        </w:rPr>
        <w:t>738424</w:t>
      </w:r>
    </w:p>
    <w:p>
      <w:r>
        <w:t>@Mirovnilnstitut je zadel temno stran tviterja direkt v srce. Omejevanje sovražnega govora primerjajo z UDBO. Sami pa imajo blokirano 3/4 TW</w:t>
      </w:r>
    </w:p>
    <w:p>
      <w:r>
        <w:rPr>
          <w:b/>
          <w:u w:val="single"/>
        </w:rPr>
        <w:t>738425</w:t>
      </w:r>
    </w:p>
    <w:p>
      <w:r>
        <w:t>@DeusSagittarius @SiolNEWS No Deus ne nakladaj...pa še spomin ti malo peša..</w:t>
      </w:r>
    </w:p>
    <w:p>
      <w:r>
        <w:rPr>
          <w:b/>
          <w:u w:val="single"/>
        </w:rPr>
        <w:t>738426</w:t>
      </w:r>
    </w:p>
    <w:p>
      <w:r>
        <w:t>Bolsonarova misija iztrebljanja "komunizma" se je začela. https://t.co/P7fr5GqbYn</w:t>
      </w:r>
    </w:p>
    <w:p>
      <w:r>
        <w:rPr>
          <w:b/>
          <w:u w:val="single"/>
        </w:rPr>
        <w:t>738427</w:t>
      </w:r>
    </w:p>
    <w:p>
      <w:r>
        <w:t>@STA_novice Z dobro zvezo, bodo stalno na bolniški! Brez varovalke, saj gre od tistih, ki delajo k zapravljivčkom!</w:t>
      </w:r>
    </w:p>
    <w:p>
      <w:r>
        <w:rPr>
          <w:b/>
          <w:u w:val="single"/>
        </w:rPr>
        <w:t>738428</w:t>
      </w:r>
    </w:p>
    <w:p>
      <w:r>
        <w:t>Prijemi novega ministranta za zdravje:</w:t>
        <w:br/>
        <w:t>Kva je, babe zoprne!</w:t>
        <w:br/>
        <w:t>Sami hipohondri!</w:t>
        <w:br/>
        <w:t>Sploh niste bulan!</w:t>
        <w:br/>
        <w:t>Ne rabte dohtarjov!</w:t>
      </w:r>
    </w:p>
    <w:p>
      <w:r>
        <w:rPr>
          <w:b/>
          <w:u w:val="single"/>
        </w:rPr>
        <w:t>738429</w:t>
      </w:r>
    </w:p>
    <w:p>
      <w:r>
        <w:t>Pravi socialist je del oblasti, ki hudo obdavčuje revne, sam pa uživa v dobrotah kapitalizma. #AhilovaPeta</w:t>
      </w:r>
    </w:p>
    <w:p>
      <w:r>
        <w:rPr>
          <w:b/>
          <w:u w:val="single"/>
        </w:rPr>
        <w:t>738430</w:t>
      </w:r>
    </w:p>
    <w:p>
      <w:r>
        <w:t>Danes se v športtnem parku Ruše pričnejo Aktivne počitnice za otroke Slackline delavnice in Rokodelstvo z lesom za otroke - Ruše</w:t>
      </w:r>
    </w:p>
    <w:p>
      <w:r>
        <w:rPr>
          <w:b/>
          <w:u w:val="single"/>
        </w:rPr>
        <w:t>738431</w:t>
      </w:r>
    </w:p>
    <w:p>
      <w:r>
        <w:t>Nastala je zmeda, ni dovolj prostora za celo družino, policisti pojasnjujejo, da gredo vsi avtobusi na Šentilj http://t.co/gnk3QysHjS</w:t>
      </w:r>
    </w:p>
    <w:p>
      <w:r>
        <w:rPr>
          <w:b/>
          <w:u w:val="single"/>
        </w:rPr>
        <w:t>738432</w:t>
      </w:r>
    </w:p>
    <w:p>
      <w:r>
        <w:t>@MpRelc @had audi naj se umakne na vozni pas, če ne misli prehitevati pa prtisnt na gas zato pa je prehitevalni pas temu namenjen</w:t>
      </w:r>
    </w:p>
    <w:p>
      <w:r>
        <w:rPr>
          <w:b/>
          <w:u w:val="single"/>
        </w:rPr>
        <w:t>738433</w:t>
      </w:r>
    </w:p>
    <w:p>
      <w:r>
        <w:t>@MajaBentura @JansaRetweets @Nova24TV Ne bo držalo. Rdeči so ustvarili, beli ste pokradli.</w:t>
      </w:r>
    </w:p>
    <w:p>
      <w:r>
        <w:rPr>
          <w:b/>
          <w:u w:val="single"/>
        </w:rPr>
        <w:t>738434</w:t>
      </w:r>
    </w:p>
    <w:p>
      <w:r>
        <w:t>Lunacije in mrki v astrologiji https://t.co/W2GU9ExsGG https://t.co/9ZZHpwz0KF</w:t>
      </w:r>
    </w:p>
    <w:p>
      <w:r>
        <w:rPr>
          <w:b/>
          <w:u w:val="single"/>
        </w:rPr>
        <w:t>738435</w:t>
      </w:r>
    </w:p>
    <w:p>
      <w:r>
        <w:t>@Nova24TV @KARANTANEC S temi reklamami ga kiksnete.Tako, da clanek zaprem. Gre bolj za spam.</w:t>
      </w:r>
    </w:p>
    <w:p>
      <w:r>
        <w:rPr>
          <w:b/>
          <w:u w:val="single"/>
        </w:rPr>
        <w:t>738436</w:t>
      </w:r>
    </w:p>
    <w:p>
      <w:r>
        <w:t>hja vajin problem je to ... da nimata to skoz vzgan. Men se je lepo na sihtu ponoc posyncal in je bilo zjutraj ze gor</w:t>
      </w:r>
    </w:p>
    <w:p>
      <w:r>
        <w:rPr>
          <w:b/>
          <w:u w:val="single"/>
        </w:rPr>
        <w:t>738437</w:t>
      </w:r>
    </w:p>
    <w:p>
      <w:r>
        <w:t>@AlanOrlic Dostikrat je bistveno hitreje, če le relevantne podatke skopiraš v novo tabelo, ogromno polno kakega starega crapa pa dropneš.</w:t>
      </w:r>
    </w:p>
    <w:p>
      <w:r>
        <w:rPr>
          <w:b/>
          <w:u w:val="single"/>
        </w:rPr>
        <w:t>738438</w:t>
      </w:r>
    </w:p>
    <w:p>
      <w:r>
        <w:t>Kako je vplivni pater Tolj Agrokorju izpulil terjatev, ki je ni https://t.co/xKL71jtvFR</w:t>
      </w:r>
    </w:p>
    <w:p>
      <w:r>
        <w:rPr>
          <w:b/>
          <w:u w:val="single"/>
        </w:rPr>
        <w:t>738439</w:t>
      </w:r>
    </w:p>
    <w:p>
      <w:r>
        <w:t>@BojanPozar Sramotno, kaj vse imamo danes na visokih položajih. Sam je "največji" opranoglavec.</w:t>
      </w:r>
    </w:p>
    <w:p>
      <w:r>
        <w:rPr>
          <w:b/>
          <w:u w:val="single"/>
        </w:rPr>
        <w:t>738440</w:t>
      </w:r>
    </w:p>
    <w:p>
      <w:r>
        <w:t>Podjetnik v boju za nekdanji kamniški »sod smodnika« premagal Marjana Šarca https://t.co/xB2Df7YCcF</w:t>
      </w:r>
    </w:p>
    <w:p>
      <w:r>
        <w:rPr>
          <w:b/>
          <w:u w:val="single"/>
        </w:rPr>
        <w:t>738441</w:t>
      </w:r>
    </w:p>
    <w:p>
      <w:r>
        <w:t>@illegall_blonde Take zadeve me vedno spomnejo na ta posnetek. Zgrajeno med vikendom brez da bi zaprli promet. https://t.co/7lEoHdNOl2</w:t>
      </w:r>
    </w:p>
    <w:p>
      <w:r>
        <w:rPr>
          <w:b/>
          <w:u w:val="single"/>
        </w:rPr>
        <w:t>738442</w:t>
      </w:r>
    </w:p>
    <w:p>
      <w:r>
        <w:t>FOTO: Na Janešperski noči zabavali ob kuhanju pasulja - https://t.co/H7JwaUC0rV https://t.co/B7MyPSXmq2</w:t>
      </w:r>
    </w:p>
    <w:p>
      <w:r>
        <w:rPr>
          <w:b/>
          <w:u w:val="single"/>
        </w:rPr>
        <w:t>738443</w:t>
      </w:r>
    </w:p>
    <w:p>
      <w:r>
        <w:t>@HipsterBorut Bedno, bedno, nevredno predsednika. Pa saj to ni moj predsednik, je predsednik hipsterjev!</w:t>
      </w:r>
    </w:p>
    <w:p>
      <w:r>
        <w:rPr>
          <w:b/>
          <w:u w:val="single"/>
        </w:rPr>
        <w:t>738444</w:t>
      </w:r>
    </w:p>
    <w:p>
      <w:r>
        <w:t>@DindicAlma Skledic pa toliko, ker z nami živi še en večji predstavnik iste vrste</w:t>
      </w:r>
    </w:p>
    <w:p>
      <w:r>
        <w:rPr>
          <w:b/>
          <w:u w:val="single"/>
        </w:rPr>
        <w:t>738445</w:t>
      </w:r>
    </w:p>
    <w:p>
      <w:r>
        <w:t>WTF: "Odpuščeni delavci na železniške tire postavili betonske ovire?" https://t.co/e05ebV27FB</w:t>
      </w:r>
    </w:p>
    <w:p>
      <w:r>
        <w:rPr>
          <w:b/>
          <w:u w:val="single"/>
        </w:rPr>
        <w:t>738446</w:t>
      </w:r>
    </w:p>
    <w:p>
      <w:r>
        <w:t>Primcu je ob napakici pri vlaganju liste ratalo tako vroče, da si je klimo naštimal. https://t.co/uUvPZ29BxU</w:t>
      </w:r>
    </w:p>
    <w:p>
      <w:r>
        <w:rPr>
          <w:b/>
          <w:u w:val="single"/>
        </w:rPr>
        <w:t>738447</w:t>
      </w:r>
    </w:p>
    <w:p>
      <w:r>
        <w:t>@MatevzNovak Čak, a pol sta se v EU parlamentu kregala vnuka Broza in Kardelja. Epsko!</w:t>
      </w:r>
    </w:p>
    <w:p>
      <w:r>
        <w:rPr>
          <w:b/>
          <w:u w:val="single"/>
        </w:rPr>
        <w:t>738448</w:t>
      </w:r>
    </w:p>
    <w:p>
      <w:r>
        <w:t>@oggctopus @cnfrmstA Ja, v nasem supermarketu jih lahko kupis. In veliko izdelkov iz njih. So najbolj sustainable meat protein.</w:t>
      </w:r>
    </w:p>
    <w:p>
      <w:r>
        <w:rPr>
          <w:b/>
          <w:u w:val="single"/>
        </w:rPr>
        <w:t>738449</w:t>
      </w:r>
    </w:p>
    <w:p>
      <w:r>
        <w:t>@MarkoFratnik Verjetno ne gre skupaj, da podpiraš Marakeški sporazum, potem si govornik na promigrantskem mitingu.</w:t>
      </w:r>
    </w:p>
    <w:p>
      <w:r>
        <w:rPr>
          <w:b/>
          <w:u w:val="single"/>
        </w:rPr>
        <w:t>738450</w:t>
      </w:r>
    </w:p>
    <w:p>
      <w:r>
        <w:t>Ta oddaja je ratal samo še šrot. Obstaja namesto razgovorov za delo voditelja na POPu ali kakšnem nezabavnem komercialnem radiu #ZnanObraz</w:t>
      </w:r>
    </w:p>
    <w:p>
      <w:r>
        <w:rPr>
          <w:b/>
          <w:u w:val="single"/>
        </w:rPr>
        <w:t>738451</w:t>
      </w:r>
    </w:p>
    <w:p>
      <w:r>
        <w:t>@Japreva @stanka_d Zmanjšat čakalne vrste v Ljubljani. Enostavno, bolnike pošlješ v Maribor.</w:t>
      </w:r>
    </w:p>
    <w:p>
      <w:r>
        <w:rPr>
          <w:b/>
          <w:u w:val="single"/>
        </w:rPr>
        <w:t>738452</w:t>
      </w:r>
    </w:p>
    <w:p>
      <w:r>
        <w:t>@lucijausaj Pa gigantski fotelji, seveda rjavi, za dnevno sobo. Za zraven pa zlati lustri.</w:t>
      </w:r>
    </w:p>
    <w:p>
      <w:r>
        <w:rPr>
          <w:b/>
          <w:u w:val="single"/>
        </w:rPr>
        <w:t>738453</w:t>
      </w:r>
    </w:p>
    <w:p>
      <w:r>
        <w:t>@Moj_ca Ali pa tecejo pred tabo v shrambo, kjer je hrana.  In strmijo nepremicno v vrata,  ce so ta zaprta.</w:t>
      </w:r>
    </w:p>
    <w:p>
      <w:r>
        <w:rPr>
          <w:b/>
          <w:u w:val="single"/>
        </w:rPr>
        <w:t>738454</w:t>
      </w:r>
    </w:p>
    <w:p>
      <w:r>
        <w:t>Edinost sreča sprava kozarec zase vzdignimo Otrok kar ima Slava vsi naj si v roke sežejo ki utopi zarod nov ne vrag le sosed bo mejak</w:t>
      </w:r>
    </w:p>
    <w:p>
      <w:r>
        <w:rPr>
          <w:b/>
          <w:u w:val="single"/>
        </w:rPr>
        <w:t>738455</w:t>
      </w:r>
    </w:p>
    <w:p>
      <w:r>
        <w:t>@TilenW Kakor sem razumel, ti rabiš walkie-talkie... To se dobi zlo poceni, pa še izpita ne rabiš.</w:t>
      </w:r>
    </w:p>
    <w:p>
      <w:r>
        <w:rPr>
          <w:b/>
          <w:u w:val="single"/>
        </w:rPr>
        <w:t>738456</w:t>
      </w:r>
    </w:p>
    <w:p>
      <w:r>
        <w:t>@pengovsky BTW, kdaj bo spet vinska pot, letos mamo vsi 10 twit-letnice zgleds.</w:t>
      </w:r>
    </w:p>
    <w:p>
      <w:r>
        <w:rPr>
          <w:b/>
          <w:u w:val="single"/>
        </w:rPr>
        <w:t>738457</w:t>
      </w:r>
    </w:p>
    <w:p>
      <w:r>
        <w:t>@vinkovasle1 @NovaSlovenija Oddala v najem Šarcu in kakemu novemu modelu brez strehe v parlamentu? To bo. Penzije še ne bo.</w:t>
      </w:r>
    </w:p>
    <w:p>
      <w:r>
        <w:rPr>
          <w:b/>
          <w:u w:val="single"/>
        </w:rPr>
        <w:t>738458</w:t>
      </w:r>
    </w:p>
    <w:p>
      <w:r>
        <w:t>@had Dajte hakenkreutz na kapo in pojdite v osnovno šolo na rajanje. POP TV vas sigurno ne bo zgrešil!</w:t>
      </w:r>
    </w:p>
    <w:p>
      <w:r>
        <w:rPr>
          <w:b/>
          <w:u w:val="single"/>
        </w:rPr>
        <w:t>738459</w:t>
      </w:r>
    </w:p>
    <w:p>
      <w:r>
        <w:t>Markovci: Celotni stroški markovske povorke lani 11.000 evrov, letos še višji ! https://t.co/5oDCNZ6lLC</w:t>
      </w:r>
    </w:p>
    <w:p>
      <w:r>
        <w:rPr>
          <w:b/>
          <w:u w:val="single"/>
        </w:rPr>
        <w:t>738460</w:t>
      </w:r>
    </w:p>
    <w:p>
      <w:r>
        <w:t>@RobertSifrer @mitjasterman @IrCe11552582 @IgorPribac Zresnite se! Ne umreš v enem dnevu, mučiš se prekleto dolgo! Sram naj vas bo!</w:t>
      </w:r>
    </w:p>
    <w:p>
      <w:r>
        <w:rPr>
          <w:b/>
          <w:u w:val="single"/>
        </w:rPr>
        <w:t>738461</w:t>
      </w:r>
    </w:p>
    <w:p>
      <w:r>
        <w:t>Cene stanovanj rastejo ker mediji napihujete</w:t>
        <w:br/>
        <w:t>Cene rastejo dokler lahko še kupiš in ko ne moreš pa padajo</w:t>
        <w:br/>
        <w:t>#precenjeno #sluzijo samo #bogati</w:t>
      </w:r>
    </w:p>
    <w:p>
      <w:r>
        <w:rPr>
          <w:b/>
          <w:u w:val="single"/>
        </w:rPr>
        <w:t>738462</w:t>
      </w:r>
    </w:p>
    <w:p>
      <w:r>
        <w:t>@SvobodaBlog @mojcaskrinjar Saj vprašanje, če bi mu ratalo, tlele sploh ne veljajo fizikalne &amp;amp; druge Naravne zakonitosti.</w:t>
      </w:r>
    </w:p>
    <w:p>
      <w:r>
        <w:rPr>
          <w:b/>
          <w:u w:val="single"/>
        </w:rPr>
        <w:t>738463</w:t>
      </w:r>
    </w:p>
    <w:p>
      <w:r>
        <w:t>In poletje, ko imajo zgornji slovencki musko in reflektorje in njihov flat deluje kot da imajo orgije</w:t>
      </w:r>
    </w:p>
    <w:p>
      <w:r>
        <w:rPr>
          <w:b/>
          <w:u w:val="single"/>
        </w:rPr>
        <w:t>738464</w:t>
      </w:r>
    </w:p>
    <w:p>
      <w:r>
        <w:t>@El_Messija Osel je zelo plemenita žival za razliko</w:t>
        <w:br/>
        <w:t>od homoseksualno pedofilske človeške</w:t>
        <w:br/>
        <w:t>svinje</w:t>
      </w:r>
    </w:p>
    <w:p>
      <w:r>
        <w:rPr>
          <w:b/>
          <w:u w:val="single"/>
        </w:rPr>
        <w:t>738465</w:t>
      </w:r>
    </w:p>
    <w:p>
      <w:r>
        <w:t>Mirakul! Celotedensko dozo sonca smo dobili v enem kosu! Kako furiozen zaključek novembra!</w:t>
        <w:br/>
        <w:t>Sonce z vami, a.</w:t>
      </w:r>
    </w:p>
    <w:p>
      <w:r>
        <w:rPr>
          <w:b/>
          <w:u w:val="single"/>
        </w:rPr>
        <w:t>738466</w:t>
      </w:r>
    </w:p>
    <w:p>
      <w:r>
        <w:t>@DavidNovak17 @MarkoPavlisic Aja, bo poskušal dokler ne bo končno ratalo... To socialisti poskušajo naredit s socializmom že od nekdaj :D</w:t>
      </w:r>
    </w:p>
    <w:p>
      <w:r>
        <w:rPr>
          <w:b/>
          <w:u w:val="single"/>
        </w:rPr>
        <w:t>738467</w:t>
      </w:r>
    </w:p>
    <w:p>
      <w:r>
        <w:t>@aleshojs Vsekakor se bodo drastično zmanjšale možnosti za obtoževanje Slovencev, da so rasisti.</w:t>
      </w:r>
    </w:p>
    <w:p>
      <w:r>
        <w:rPr>
          <w:b/>
          <w:u w:val="single"/>
        </w:rPr>
        <w:t>738468</w:t>
      </w:r>
    </w:p>
    <w:p>
      <w:r>
        <w:t>@MatejTonin @RevijaReporter @NovaSlovenija @IgorKrsinar Pa ne oziraj se na piškotarja iz odlazkove greznice</w:t>
      </w:r>
    </w:p>
    <w:p>
      <w:r>
        <w:rPr>
          <w:b/>
          <w:u w:val="single"/>
        </w:rPr>
        <w:t>738469</w:t>
      </w:r>
    </w:p>
    <w:p>
      <w:r>
        <w:t>@jelka_godec Verjetno ni čakala 8h,tako kot ostali državljani,ki si sami zmišljujemo,da smo bolani!!</w:t>
      </w:r>
    </w:p>
    <w:p>
      <w:r>
        <w:rPr>
          <w:b/>
          <w:u w:val="single"/>
        </w:rPr>
        <w:t>738470</w:t>
      </w:r>
    </w:p>
    <w:p>
      <w:r>
        <w:t xml:space="preserve">@MajaBentura @777777777Marko @rokomavh @Pika_So @Nova24TV Za desne bedake! </w:t>
        <w:br/>
        <w:t>Saj vidiš, da so gostje vedno neki bebavi škisi istega mnenja.</w:t>
      </w:r>
    </w:p>
    <w:p>
      <w:r>
        <w:rPr>
          <w:b/>
          <w:u w:val="single"/>
        </w:rPr>
        <w:t>738471</w:t>
      </w:r>
    </w:p>
    <w:p>
      <w:r>
        <w:t>@muzikofilija @mat3ja Ve, da ne potrebujem tabletk. Na konc mi jih je hotla dat sam zato, da moje menstruacije ne bodo tko boleče.</w:t>
      </w:r>
    </w:p>
    <w:p>
      <w:r>
        <w:rPr>
          <w:b/>
          <w:u w:val="single"/>
        </w:rPr>
        <w:t>738472</w:t>
      </w:r>
    </w:p>
    <w:p>
      <w:r>
        <w:t>In za konec še žabe...Da se vidi kje smo doma. Moški pevski zbor Ig https://t.co/0pDPJlcvlv</w:t>
      </w:r>
    </w:p>
    <w:p>
      <w:r>
        <w:rPr>
          <w:b/>
          <w:u w:val="single"/>
        </w:rPr>
        <w:t>738473</w:t>
      </w:r>
    </w:p>
    <w:p>
      <w:r>
        <w:t>Danes za vas testiramo kako dolgo ostane pijača hladna v termoizolacijski vrečki na 30 stopinjah. Stay tuned. #otok</w:t>
      </w:r>
    </w:p>
    <w:p>
      <w:r>
        <w:rPr>
          <w:b/>
          <w:u w:val="single"/>
        </w:rPr>
        <w:t>738474</w:t>
      </w:r>
    </w:p>
    <w:p>
      <w:r>
        <w:t>@toplovodar @Val202 V naši dolini naj bi se gradila elektromagnetna železnica? 😀V osrčju Alp ... 🙂</w:t>
        <w:br/>
        <w:t>https://t.co/hO7k8ylWPu</w:t>
        <w:br/>
        <w:t>#nebuloze</w:t>
      </w:r>
    </w:p>
    <w:p>
      <w:r>
        <w:rPr>
          <w:b/>
          <w:u w:val="single"/>
        </w:rPr>
        <w:t>738475</w:t>
      </w:r>
    </w:p>
    <w:p>
      <w:r>
        <w:t>@MatevzNovak kako pa to, da raket niso prestregli glede na to da imajo super sofisticiran obrambni ščit ?</w:t>
      </w:r>
    </w:p>
    <w:p>
      <w:r>
        <w:rPr>
          <w:b/>
          <w:u w:val="single"/>
        </w:rPr>
        <w:t>738476</w:t>
      </w:r>
    </w:p>
    <w:p>
      <w:r>
        <w:t>Mislim, da si tegale nihče ne upa klicati 'leteča podgana'. https://t.co/3vD3mVfUK5</w:t>
      </w:r>
    </w:p>
    <w:p>
      <w:r>
        <w:rPr>
          <w:b/>
          <w:u w:val="single"/>
        </w:rPr>
        <w:t>738477</w:t>
      </w:r>
    </w:p>
    <w:p>
      <w:r>
        <w:t>Dijaki ekon.gimnazije se danes ob 20.00 vracajo iz izmenjave.Ta teden so preziveli pri nemskih druzinah.Seboj prinasajo lepe spomine.</w:t>
      </w:r>
    </w:p>
    <w:p>
      <w:r>
        <w:rPr>
          <w:b/>
          <w:u w:val="single"/>
        </w:rPr>
        <w:t>738478</w:t>
      </w:r>
    </w:p>
    <w:p>
      <w:r>
        <w:t>@Mihagapiha666 @StendlerBostjan Kkšni dve, tri ure..morda...če gledamo z optimizmom....sej so ga še od povsod nagnali...</w:t>
      </w:r>
    </w:p>
    <w:p>
      <w:r>
        <w:rPr>
          <w:b/>
          <w:u w:val="single"/>
        </w:rPr>
        <w:t>738479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738480</w:t>
      </w:r>
    </w:p>
    <w:p>
      <w:r>
        <w:t>@Medeja_7 @Margu501 ćPred časom sem eno lovila pod pulti s hrano v Petrolu. Obe sva se spravili na varno</w:t>
      </w:r>
    </w:p>
    <w:p>
      <w:r>
        <w:rPr>
          <w:b/>
          <w:u w:val="single"/>
        </w:rPr>
        <w:t>738481</w:t>
      </w:r>
    </w:p>
    <w:p>
      <w:r>
        <w:t xml:space="preserve">6. minuta sodnika dosojata penal za Nexe pri vodstvu Kopra 1:2. Zrnić izenačuje. </w:t>
        <w:br/>
        <w:br/>
        <w:t>Ajdeeee!!!</w:t>
      </w:r>
    </w:p>
    <w:p>
      <w:r>
        <w:rPr>
          <w:b/>
          <w:u w:val="single"/>
        </w:rPr>
        <w:t>738482</w:t>
      </w:r>
    </w:p>
    <w:p>
      <w:r>
        <w:t xml:space="preserve">"Tega mehanika ne bom najel, ker je napisal auspuh in tam pozabil vejico"  </w:t>
        <w:br/>
        <w:t>-pol TW high society ljudi</w:t>
      </w:r>
    </w:p>
    <w:p>
      <w:r>
        <w:rPr>
          <w:b/>
          <w:u w:val="single"/>
        </w:rPr>
        <w:t>738483</w:t>
      </w:r>
    </w:p>
    <w:p>
      <w:r>
        <w:t>Tisti, ki jim je kulture mar, bi morali zdaj oditi! Naj politikanti in oblastniki ostanejo sami in kozumirajo kulturo! #šenflorjanci</w:t>
      </w:r>
    </w:p>
    <w:p>
      <w:r>
        <w:rPr>
          <w:b/>
          <w:u w:val="single"/>
        </w:rPr>
        <w:t>738484</w:t>
      </w:r>
    </w:p>
    <w:p>
      <w:r>
        <w:t>Jutri pa bom z vami celodnevna Nelizabeta. Prinesla bom tudi kar 3 sveže srajčne obleke DOTS! Se vidimo, kajne 🤩 https://t.co/CBUs1e70rh</w:t>
      </w:r>
    </w:p>
    <w:p>
      <w:r>
        <w:rPr>
          <w:b/>
          <w:u w:val="single"/>
        </w:rPr>
        <w:t>738485</w:t>
      </w:r>
    </w:p>
    <w:p>
      <w:r>
        <w:t>@Fraklichi @PodobnikMar Na, zdaj me je pa rdeče pezde blokiralo, ko sem mu povedal r snico.</w:t>
      </w:r>
    </w:p>
    <w:p>
      <w:r>
        <w:rPr>
          <w:b/>
          <w:u w:val="single"/>
        </w:rPr>
        <w:t>738486</w:t>
      </w:r>
    </w:p>
    <w:p>
      <w:r>
        <w:t>Moj oče je bil užaloščen,ko je videl domobrance maširati vštric nemškim vojakom,je pa vedel,da je to edini način,da se spopadejo s komunisti</w:t>
      </w:r>
    </w:p>
    <w:p>
      <w:r>
        <w:rPr>
          <w:b/>
          <w:u w:val="single"/>
        </w:rPr>
        <w:t>738487</w:t>
      </w:r>
    </w:p>
    <w:p>
      <w:r>
        <w:t>Na busu sem izgubila pokrovcek od flaše. Zdej do kranja ne morm delat nič, razen tvitat. https://t.co/Syq2RjR4qx</w:t>
      </w:r>
    </w:p>
    <w:p>
      <w:r>
        <w:rPr>
          <w:b/>
          <w:u w:val="single"/>
        </w:rPr>
        <w:t>738488</w:t>
      </w:r>
    </w:p>
    <w:p>
      <w:r>
        <w:t>Pa primerjajmo to s svinjakom, ki ga za seboj puščajo ostali navijači.👍 https://t.co/GJlw6gvNLk</w:t>
      </w:r>
    </w:p>
    <w:p>
      <w:r>
        <w:rPr>
          <w:b/>
          <w:u w:val="single"/>
        </w:rPr>
        <w:t>738489</w:t>
      </w:r>
    </w:p>
    <w:p>
      <w:r>
        <w:t>@serlah2017 Ali je potem debilnost njegovih sovražnikov že prirojena? Pa njihov čredni instinkt prav tako?</w:t>
      </w:r>
    </w:p>
    <w:p>
      <w:r>
        <w:rPr>
          <w:b/>
          <w:u w:val="single"/>
        </w:rPr>
        <w:t>738490</w:t>
      </w:r>
    </w:p>
    <w:p>
      <w:r>
        <w:t xml:space="preserve">@LidijaVidmar Aaaaaaaa ne tega kazat... v uču me špika. </w:t>
        <w:br/>
        <w:t>Drugač pa pošiljam najlepše želje, da bo vse ok in da hitro mine. ✨✨✨✨</w:t>
      </w:r>
    </w:p>
    <w:p>
      <w:r>
        <w:rPr>
          <w:b/>
          <w:u w:val="single"/>
        </w:rPr>
        <w:t>738491</w:t>
      </w:r>
    </w:p>
    <w:p>
      <w:r>
        <w:t>@iztokX Batagelj verjetno ni mogel priti 😀. Vidim, da so štirke, četrtega sem šele zdaj prvič slišala</w:t>
      </w:r>
    </w:p>
    <w:p>
      <w:r>
        <w:rPr>
          <w:b/>
          <w:u w:val="single"/>
        </w:rPr>
        <w:t>738492</w:t>
      </w:r>
    </w:p>
    <w:p>
      <w:r>
        <w:t>@tomltoml @RobertKase1 @strankaSDS @JJansaSDS @NovaSlovenija Boleče bo za @strankaSDS</w:t>
      </w:r>
    </w:p>
    <w:p>
      <w:r>
        <w:rPr>
          <w:b/>
          <w:u w:val="single"/>
        </w:rPr>
        <w:t>738493</w:t>
      </w:r>
    </w:p>
    <w:p>
      <w:r>
        <w:t>@TomazLisec To je običajen način dela pri sprejemanju občinskih proračunov. Delajmo se, da delamo. V resnici pa se nič ne spremeni.</w:t>
      </w:r>
    </w:p>
    <w:p>
      <w:r>
        <w:rPr>
          <w:b/>
          <w:u w:val="single"/>
        </w:rPr>
        <w:t>738494</w:t>
      </w:r>
    </w:p>
    <w:p>
      <w:r>
        <w:t>Čustvene bolečine ne moremo pregnati z alkoholom in opijati https://t.co/rr144HMNpp</w:t>
      </w:r>
    </w:p>
    <w:p>
      <w:r>
        <w:rPr>
          <w:b/>
          <w:u w:val="single"/>
        </w:rPr>
        <w:t>738495</w:t>
      </w:r>
    </w:p>
    <w:p>
      <w:r>
        <w:t>@Alex4Aleksandra @karfjolca @SOVA_0007 @Nova24TV V vladi bi bolj do izraza prišla.</w:t>
      </w:r>
    </w:p>
    <w:p>
      <w:r>
        <w:rPr>
          <w:b/>
          <w:u w:val="single"/>
        </w:rPr>
        <w:t>738496</w:t>
      </w:r>
    </w:p>
    <w:p>
      <w:r>
        <w:t xml:space="preserve">@pandicamuss Ne, to vi rečete in vam podobne desničarske islamske države. </w:t>
        <w:br/>
        <w:t>Vejice.</w:t>
      </w:r>
    </w:p>
    <w:p>
      <w:r>
        <w:rPr>
          <w:b/>
          <w:u w:val="single"/>
        </w:rPr>
        <w:t>738497</w:t>
      </w:r>
    </w:p>
    <w:p>
      <w:r>
        <w:t>Dobro jutro borci, prijatelji, podporniki, nergaci in stari prdci (hik).</w:t>
        <w:br/>
        <w:br/>
        <w:t>Italjanski zdravniki me zjutraj dajejo... https://t.co/YYXdzKObB9</w:t>
      </w:r>
    </w:p>
    <w:p>
      <w:r>
        <w:rPr>
          <w:b/>
          <w:u w:val="single"/>
        </w:rPr>
        <w:t>738498</w:t>
      </w:r>
    </w:p>
    <w:p>
      <w:r>
        <w:t>Hrvatje bodo posneli film o generalu Gotovini in slavni domovinski vojni.Slovensko krivosodje pa bo Krkoviču sodilo po jugo zakonih#Butalci</w:t>
      </w:r>
    </w:p>
    <w:p>
      <w:r>
        <w:rPr>
          <w:b/>
          <w:u w:val="single"/>
        </w:rPr>
        <w:t>738499</w:t>
      </w:r>
    </w:p>
    <w:p>
      <w:r>
        <w:t>@DobraDrzava Ljubljančani tega "drekovoda" iz sosednjih občin NE rabimo in pika! #dovolj</w:t>
      </w:r>
    </w:p>
    <w:p>
      <w:r>
        <w:rPr>
          <w:b/>
          <w:u w:val="single"/>
        </w:rPr>
        <w:t>738500</w:t>
      </w:r>
    </w:p>
    <w:p>
      <w:r>
        <w:t>Parada ponosa...</w:t>
        <w:br/>
        <w:t>Prasice in prasci , gabite se mi....resno https://t.co/mNkALrLDjA</w:t>
      </w:r>
    </w:p>
    <w:p>
      <w:r>
        <w:rPr>
          <w:b/>
          <w:u w:val="single"/>
        </w:rPr>
        <w:t>738501</w:t>
      </w:r>
    </w:p>
    <w:p>
      <w:r>
        <w:t>@LolekTheGreat Sam je fundamentalist...</w:t>
        <w:br/>
        <w:t>Tega butla sem nagnal od mojih tvitov.</w:t>
        <w:br/>
        <w:t>Leta naokoli kot muha in vse poserje....pravi komi.</w:t>
      </w:r>
    </w:p>
    <w:p>
      <w:r>
        <w:rPr>
          <w:b/>
          <w:u w:val="single"/>
        </w:rPr>
        <w:t>738502</w:t>
      </w:r>
    </w:p>
    <w:p>
      <w:r>
        <w:t>@AnzeBozic @NovaSlovenija @JJansaSDS @sarecmarjan Vse. kar je povedal je slišala na POPtv in TV sov.</w:t>
      </w:r>
    </w:p>
    <w:p>
      <w:r>
        <w:rPr>
          <w:b/>
          <w:u w:val="single"/>
        </w:rPr>
        <w:t>738503</w:t>
      </w:r>
    </w:p>
    <w:p>
      <w:r>
        <w:t>Joga ob nemškem rapu. Poskušam se ufurat v situacijo, sam glih pomirjena sama s sabo in s svetom ne bom ob vsej tej nerazumljivi jezi.</w:t>
      </w:r>
    </w:p>
    <w:p>
      <w:r>
        <w:rPr>
          <w:b/>
          <w:u w:val="single"/>
        </w:rPr>
        <w:t>738504</w:t>
      </w:r>
    </w:p>
    <w:p>
      <w:r>
        <w:t>Dokler boste zagovarjali krščanski totalitarizem in neumnost Vatikana, bosta retrokomunizem in islamizem cvetela.</w:t>
      </w:r>
    </w:p>
    <w:p>
      <w:r>
        <w:rPr>
          <w:b/>
          <w:u w:val="single"/>
        </w:rPr>
        <w:t>738505</w:t>
      </w:r>
    </w:p>
    <w:p>
      <w:r>
        <w:t>@PeterSvetina Si danes zvečer kaj stopil ven? Mraz je stisnil nazaj, če bi tole s fovšijo držalo, potem je konec z njo :)</w:t>
      </w:r>
    </w:p>
    <w:p>
      <w:r>
        <w:rPr>
          <w:b/>
          <w:u w:val="single"/>
        </w:rPr>
        <w:t>738506</w:t>
      </w:r>
    </w:p>
    <w:p>
      <w:r>
        <w:t>Strah občutimo kot hladen občutek v trebuhu, razumemo ga kot izgubo moči in nečesa, kar je za nas pomembno, ali... https://t.co/DYpDsHMAvb</w:t>
      </w:r>
    </w:p>
    <w:p>
      <w:r>
        <w:rPr>
          <w:b/>
          <w:u w:val="single"/>
        </w:rPr>
        <w:t>738507</w:t>
      </w:r>
    </w:p>
    <w:p>
      <w:r>
        <w:t>@Darko_Bulat @DrMatoR @DidiGator321 Kaj pa je to kaj takega?! Odcvetele žene pač niso več interesantne, če se dedcu po 50-ih mal sfuzla.</w:t>
      </w:r>
    </w:p>
    <w:p>
      <w:r>
        <w:rPr>
          <w:b/>
          <w:u w:val="single"/>
        </w:rPr>
        <w:t>738508</w:t>
      </w:r>
    </w:p>
    <w:p>
      <w:r>
        <w:t xml:space="preserve">Itq, meso za jodlarje ni bilo oredu. </w:t>
        <w:br/>
        <w:t xml:space="preserve">Dajmo ga prodat na #Balkan , še malo dražje.   </w:t>
        <w:br/>
        <w:br/>
        <w:t>#sampovem</w:t>
      </w:r>
    </w:p>
    <w:p>
      <w:r>
        <w:rPr>
          <w:b/>
          <w:u w:val="single"/>
        </w:rPr>
        <w:t>738509</w:t>
      </w:r>
    </w:p>
    <w:p>
      <w:r>
        <w:t>@BozidarBiscan @AlesVeber @zostko @trotz_dessen @ErikaPlaninsec Na teh protestih niso tepli, streljali.</w:t>
      </w:r>
    </w:p>
    <w:p>
      <w:r>
        <w:rPr>
          <w:b/>
          <w:u w:val="single"/>
        </w:rPr>
        <w:t>738510</w:t>
      </w:r>
    </w:p>
    <w:p>
      <w:r>
        <w:t>@JoAnnaOfArT Boš morala bit bolj konkretna. So pa povsod črne ovce, ki kvarijo sliko.</w:t>
      </w:r>
    </w:p>
    <w:p>
      <w:r>
        <w:rPr>
          <w:b/>
          <w:u w:val="single"/>
        </w:rPr>
        <w:t>738511</w:t>
      </w:r>
    </w:p>
    <w:p>
      <w:r>
        <w:t>Hamburg prihodnji teden s prepovedjo za starejša dizelska vozila    https://t.co/bSkZrsdprT</w:t>
        <w:br/>
        <w:t>Kazen v višini 25€? Ju mast bi đoking :) :) :)</w:t>
      </w:r>
    </w:p>
    <w:p>
      <w:r>
        <w:rPr>
          <w:b/>
          <w:u w:val="single"/>
        </w:rPr>
        <w:t>738512</w:t>
      </w:r>
    </w:p>
    <w:p>
      <w:r>
        <w:t>Vabilo na instagram? Čudne povezave v DM? Ne klikaj. Izbriši pogovor in si zamenjaj geslo. Razsaja nekaj! @Apgrejd https://t.co/PQMSoJ97nF</w:t>
      </w:r>
    </w:p>
    <w:p>
      <w:r>
        <w:rPr>
          <w:b/>
          <w:u w:val="single"/>
        </w:rPr>
        <w:t>738513</w:t>
      </w:r>
    </w:p>
    <w:p>
      <w:r>
        <w:t>Kaj pomaga če si proti fašistom, če si pa socialist. Eno zlo zamenja drugo zlo. Bolj prikrito in bolj nevarno... https://t.co/Fg26CXK5li</w:t>
      </w:r>
    </w:p>
    <w:p>
      <w:r>
        <w:rPr>
          <w:b/>
          <w:u w:val="single"/>
        </w:rPr>
        <w:t>738514</w:t>
      </w:r>
    </w:p>
    <w:p>
      <w:r>
        <w:t>@AljosaCankar @izidor_kordic Ej, Cank, vesolje nama na lokalnem in globalnem nivoju sporoca, naj nehava gledat fuzbal. Ampak... #bolest</w:t>
      </w:r>
    </w:p>
    <w:p>
      <w:r>
        <w:rPr>
          <w:b/>
          <w:u w:val="single"/>
        </w:rPr>
        <w:t>738515</w:t>
      </w:r>
    </w:p>
    <w:p>
      <w:r>
        <w:t>NE SPREGLEJTE, VSE NA ENEM MESTU!!! Asfaltiranje in urejanje cest, sanacija plazov, urejanje dvorišč in še... https://t.co/WhmoeFOkpJ</w:t>
      </w:r>
    </w:p>
    <w:p>
      <w:r>
        <w:rPr>
          <w:b/>
          <w:u w:val="single"/>
        </w:rPr>
        <w:t>738516</w:t>
      </w:r>
    </w:p>
    <w:p>
      <w:r>
        <w:t>@anitandrensek Se pravi, dokler obvladujejo vozila lahko gonijo. Fajn. Težko je določit, kdaj koga ogrožajo. Banda nekulturna!</w:t>
      </w:r>
    </w:p>
    <w:p>
      <w:r>
        <w:rPr>
          <w:b/>
          <w:u w:val="single"/>
        </w:rPr>
        <w:t>738517</w:t>
      </w:r>
    </w:p>
    <w:p>
      <w:r>
        <w:t>[Ekskluzivno] Migrantov že toliko, da so jih po gozdovih in krmiščih za divjad ujele lovske kamere https://t.co/rIt3ZNyvxt via @Nova24TV</w:t>
      </w:r>
    </w:p>
    <w:p>
      <w:r>
        <w:rPr>
          <w:b/>
          <w:u w:val="single"/>
        </w:rPr>
        <w:t>738518</w:t>
      </w:r>
    </w:p>
    <w:p>
      <w:r>
        <w:t>Okoli vratu zimski šal, zadekana čez nos, spodaj pa gleženjčki ven. #peška I don't get it. 🙈</w:t>
      </w:r>
    </w:p>
    <w:p>
      <w:r>
        <w:rPr>
          <w:b/>
          <w:u w:val="single"/>
        </w:rPr>
        <w:t>738519</w:t>
      </w:r>
    </w:p>
    <w:p>
      <w:r>
        <w:t>@Svarun_K seveda so "sredinskemu fašistu" Žigi Turku točno taki primitivci ljudje "s stvarmi v glavi na pravem mestu".</w:t>
      </w:r>
    </w:p>
    <w:p>
      <w:r>
        <w:rPr>
          <w:b/>
          <w:u w:val="single"/>
        </w:rPr>
        <w:t>738520</w:t>
      </w:r>
    </w:p>
    <w:p>
      <w:r>
        <w:t>@vinkovasle1 @PrinasalkaZlata @PolonaFijavz Ostre naboje v cevi in v strelce!</w:t>
      </w:r>
    </w:p>
    <w:p>
      <w:r>
        <w:rPr>
          <w:b/>
          <w:u w:val="single"/>
        </w:rPr>
        <w:t>738521</w:t>
      </w:r>
    </w:p>
    <w:p>
      <w:r>
        <w:t>[VIDEO VABILO NA RAZSTAVO]</w:t>
        <w:br/>
        <w:t>Kaj naj rečem? Nč, poglejte, pa pridte. Pa dejte še mal delit. Več nas bo, bolj bo... https://t.co/S0Yast03FE</w:t>
      </w:r>
    </w:p>
    <w:p>
      <w:r>
        <w:rPr>
          <w:b/>
          <w:u w:val="single"/>
        </w:rPr>
        <w:t>738522</w:t>
      </w:r>
    </w:p>
    <w:p>
      <w:r>
        <w:t>@Skolobrinski Ta omenjeni gospod ima pa zdaj problem:</w:t>
        <w:br/>
        <w:t>desničarjev namreč ni v Sloveniji, so samo komunajzi prebarvani v desničarje</w:t>
      </w:r>
    </w:p>
    <w:p>
      <w:r>
        <w:rPr>
          <w:b/>
          <w:u w:val="single"/>
        </w:rPr>
        <w:t>738523</w:t>
      </w:r>
    </w:p>
    <w:p>
      <w:r>
        <w:t>#drazba Zaloga moške, ženske in otr. obutve (športna, zimska obutev, copati, natikači, ...). Izklicna cena = 3.000€. https://t.co/5vN6U3A4p3</w:t>
      </w:r>
    </w:p>
    <w:p>
      <w:r>
        <w:rPr>
          <w:b/>
          <w:u w:val="single"/>
        </w:rPr>
        <w:t>738524</w:t>
      </w:r>
    </w:p>
    <w:p>
      <w:r>
        <w:t>Ne pozabite jutri ponoči premakniti kazalce za 1 uro naprej! https://t.co/0VkR65qOnJ https://t.co/ZQqrpjrscP</w:t>
      </w:r>
    </w:p>
    <w:p>
      <w:r>
        <w:rPr>
          <w:b/>
          <w:u w:val="single"/>
        </w:rPr>
        <w:t>738525</w:t>
      </w:r>
    </w:p>
    <w:p>
      <w:r>
        <w:t>@LazarjevPolzek @Stellarka Mogoče ti mankajo elektroliti? Dodaš kaj takega v tekočino?</w:t>
      </w:r>
    </w:p>
    <w:p>
      <w:r>
        <w:rPr>
          <w:b/>
          <w:u w:val="single"/>
        </w:rPr>
        <w:t>738526</w:t>
      </w:r>
    </w:p>
    <w:p>
      <w:r>
        <w:t>@vecer @sarecmarjan @JureLeben Še dobro, če bo 2 tir padel, bo krivec poznan!</w:t>
      </w:r>
    </w:p>
    <w:p>
      <w:r>
        <w:rPr>
          <w:b/>
          <w:u w:val="single"/>
        </w:rPr>
        <w:t>738527</w:t>
      </w:r>
    </w:p>
    <w:p>
      <w:r>
        <w:t>NAZORNO: To je najbolj pogost način ropa avtomobila. Šokiralo te bo, kako enostavno je. Oglej si prispevek in... https://t.co/czjwm8evah</w:t>
      </w:r>
    </w:p>
    <w:p>
      <w:r>
        <w:rPr>
          <w:b/>
          <w:u w:val="single"/>
        </w:rPr>
        <w:t>738528</w:t>
      </w:r>
    </w:p>
    <w:p>
      <w:r>
        <w:t>Kdo je že hotel take kolesarske hlače kot jih ima @rogla? Samo so na riti #strgane...</w:t>
      </w:r>
    </w:p>
    <w:p>
      <w:r>
        <w:rPr>
          <w:b/>
          <w:u w:val="single"/>
        </w:rPr>
        <w:t>738529</w:t>
      </w:r>
    </w:p>
    <w:p>
      <w:r>
        <w:t>@tanjat_03 jp. pa da plačaš to, kar dobiš. direkt, brez milijavžnt posredniških agentov. in pravočasno. ne "popoldne, pr men privat"</w:t>
      </w:r>
    </w:p>
    <w:p>
      <w:r>
        <w:rPr>
          <w:b/>
          <w:u w:val="single"/>
        </w:rPr>
        <w:t>738530</w:t>
      </w:r>
    </w:p>
    <w:p>
      <w:r>
        <w:t>Kdor nanj drugače gleda, kot na legendo, je pač bogi v duši. https://t.co/X5lkUM9BDe</w:t>
      </w:r>
    </w:p>
    <w:p>
      <w:r>
        <w:rPr>
          <w:b/>
          <w:u w:val="single"/>
        </w:rPr>
        <w:t>738531</w:t>
      </w:r>
    </w:p>
    <w:p>
      <w:r>
        <w:t>Fenibut je snov, ki je dostopna na spletu, lahko pa deluje kot droga in povzroči tudi odvisnost. https://t.co/jrkuJPXXZ2</w:t>
      </w:r>
    </w:p>
    <w:p>
      <w:r>
        <w:rPr>
          <w:b/>
          <w:u w:val="single"/>
        </w:rPr>
        <w:t>738532</w:t>
      </w:r>
    </w:p>
    <w:p>
      <w:r>
        <w:t>@markopigac kaj pa je s tem narobe? Poglej si klovna-imitatorja,ki ni znal dveh stavkov povedat. Sramota!!!</w:t>
      </w:r>
    </w:p>
    <w:p>
      <w:r>
        <w:rPr>
          <w:b/>
          <w:u w:val="single"/>
        </w:rPr>
        <w:t>738533</w:t>
      </w:r>
    </w:p>
    <w:p>
      <w:r>
        <w:t>Bomba dan. Z @JureGregorcic obcudujeva Renaultovih 120 let na stirih kolesih. https://t.co/PrwaCgPacn</w:t>
      </w:r>
    </w:p>
    <w:p>
      <w:r>
        <w:rPr>
          <w:b/>
          <w:u w:val="single"/>
        </w:rPr>
        <w:t>738534</w:t>
      </w:r>
    </w:p>
    <w:p>
      <w:r>
        <w:t>Vse pustne šeme vabljene na vaganje na debeli četrtek ob 18.00h v gostilno pr' Železnk v Mojstrani! https://t.co/IyaXGDTTen</w:t>
      </w:r>
    </w:p>
    <w:p>
      <w:r>
        <w:rPr>
          <w:b/>
          <w:u w:val="single"/>
        </w:rPr>
        <w:t>738535</w:t>
      </w:r>
    </w:p>
    <w:p>
      <w:r>
        <w:t>sosed je vzel snežno napoved smrtno resno, pred bajto ima dva bagerja, do petih se bo to hiša zgradila fo sho!</w:t>
      </w:r>
    </w:p>
    <w:p>
      <w:r>
        <w:rPr>
          <w:b/>
          <w:u w:val="single"/>
        </w:rPr>
        <w:t>738536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738537</w:t>
      </w:r>
    </w:p>
    <w:p>
      <w:r>
        <w:t>Zdaj pa zares. Komunističnih kipov se lotite dosledno, ne z nekimi pederskimi umetniškimi inštalacijami. Čakaj malo...To nismo bili mi, ne?!</w:t>
      </w:r>
    </w:p>
    <w:p>
      <w:r>
        <w:rPr>
          <w:b/>
          <w:u w:val="single"/>
        </w:rPr>
        <w:t>738538</w:t>
      </w:r>
    </w:p>
    <w:p>
      <w:r>
        <w:t>@petra_jansa @Demokracija1 Problem je v ravnateljicah, ki so v riti. Županovi riti. 😂🙃😆😅🤣</w:t>
      </w:r>
    </w:p>
    <w:p>
      <w:r>
        <w:rPr>
          <w:b/>
          <w:u w:val="single"/>
        </w:rPr>
        <w:t>738539</w:t>
      </w:r>
    </w:p>
    <w:p>
      <w:r>
        <w:t>@NavadniNimda Pa naj se stolčejo med sabo. Ne vem, zakaj za kurca se US vmešavajo. Mislim, sej vem, sam zakaj za kurca</w:t>
      </w:r>
    </w:p>
    <w:p>
      <w:r>
        <w:rPr>
          <w:b/>
          <w:u w:val="single"/>
        </w:rPr>
        <w:t>738540</w:t>
      </w:r>
    </w:p>
    <w:p>
      <w:r>
        <w:t>Takšnemu lastniku bi morali psa odvzeti. In pika. Sreča, da so ga sploh rešili.  https://t.co/5Aqr70FP4M</w:t>
      </w:r>
    </w:p>
    <w:p>
      <w:r>
        <w:rPr>
          <w:b/>
          <w:u w:val="single"/>
        </w:rPr>
        <w:t>738541</w:t>
      </w:r>
    </w:p>
    <w:p>
      <w:r>
        <w:t>@HanzaVon @rokomavh @SpletnaMladina @Charlie_Hebdo_ @Tageszeitungch @DIEZEIT @berlinerzeitung bolj ehtdebil očitno</w:t>
      </w:r>
    </w:p>
    <w:p>
      <w:r>
        <w:rPr>
          <w:b/>
          <w:u w:val="single"/>
        </w:rPr>
        <w:t>738542</w:t>
      </w:r>
    </w:p>
    <w:p>
      <w:r>
        <w:t>@YanchMb @TilenW turško? saj ne pijejo turške kave! samo domač planinski čaj!</w:t>
      </w:r>
    </w:p>
    <w:p>
      <w:r>
        <w:rPr>
          <w:b/>
          <w:u w:val="single"/>
        </w:rPr>
        <w:t>738543</w:t>
      </w:r>
    </w:p>
    <w:p>
      <w:r>
        <w:t>Srbski kar peče. Sicer se zdi, da smo si sami rit namazali. Ampak za pot do finala kapo dol, Slovenija! Jeba je jeba! 😁😁😁</w:t>
      </w:r>
    </w:p>
    <w:p>
      <w:r>
        <w:rPr>
          <w:b/>
          <w:u w:val="single"/>
        </w:rPr>
        <w:t>738544</w:t>
      </w:r>
    </w:p>
    <w:p>
      <w:r>
        <w:t>@5RA75226708 Dvoličneži protestirajo proti nastanitvi migrantov na Debelem rtiču volijo pa levico - slo butalci.</w:t>
      </w:r>
    </w:p>
    <w:p>
      <w:r>
        <w:rPr>
          <w:b/>
          <w:u w:val="single"/>
        </w:rPr>
        <w:t>738545</w:t>
      </w:r>
    </w:p>
    <w:p>
      <w:r>
        <w:t>Mal si delam spisek. Letos prebrala že 17 knjig. Več k prej v 30 letih. #knjižnimolj</w:t>
      </w:r>
    </w:p>
    <w:p>
      <w:r>
        <w:rPr>
          <w:b/>
          <w:u w:val="single"/>
        </w:rPr>
        <w:t>738546</w:t>
      </w:r>
    </w:p>
    <w:p>
      <w:r>
        <w:t>@APivec @KlampferKsenija @MKGP_RS stran vržen čas in denar #zaposlitevodsluženihkomunistov</w:t>
      </w:r>
    </w:p>
    <w:p>
      <w:r>
        <w:rPr>
          <w:b/>
          <w:u w:val="single"/>
        </w:rPr>
        <w:t>738547</w:t>
      </w:r>
    </w:p>
    <w:p>
      <w:r>
        <w:t>@LazarjevPolzek Sej bo, rit se utrdi, šunke pa tudi. Sicer umiram s tabo. #danes22kmpeš</w:t>
      </w:r>
    </w:p>
    <w:p>
      <w:r>
        <w:rPr>
          <w:b/>
          <w:u w:val="single"/>
        </w:rPr>
        <w:t>738548</w:t>
      </w:r>
    </w:p>
    <w:p>
      <w:r>
        <w:t>@JozeJos Komunisti so se povsod takoj po prihodu na oblast razglasili za socialiste. In to celo demokratične !!!</w:t>
      </w:r>
    </w:p>
    <w:p>
      <w:r>
        <w:rPr>
          <w:b/>
          <w:u w:val="single"/>
        </w:rPr>
        <w:t>738549</w:t>
      </w:r>
    </w:p>
    <w:p>
      <w:r>
        <w:t>Finale Lige Europa, vroča imena prestopnega roka #fuzbal #nogomet #ligaprvakov - http://t.co/RS4pIIq6YT</w:t>
      </w:r>
    </w:p>
    <w:p>
      <w:r>
        <w:rPr>
          <w:b/>
          <w:u w:val="single"/>
        </w:rPr>
        <w:t>738550</w:t>
      </w:r>
    </w:p>
    <w:p>
      <w:r>
        <w:t>Ob Dnevu Evrope vam želim Evropo miru, Evropo varnosti in Evropo sodelovanja. https://t.co/jeIYmXF3nm</w:t>
      </w:r>
    </w:p>
    <w:p>
      <w:r>
        <w:rPr>
          <w:b/>
          <w:u w:val="single"/>
        </w:rPr>
        <w:t>738551</w:t>
      </w:r>
    </w:p>
    <w:p>
      <w:r>
        <w:t>Ko nastopita na tw sceni @VladimirVeligor in @MajdaSirca nastane antikrist koalicija zla,tako da še žrtve komijev nimajo miru @Adornoisdead</w:t>
      </w:r>
    </w:p>
    <w:p>
      <w:r>
        <w:rPr>
          <w:b/>
          <w:u w:val="single"/>
        </w:rPr>
        <w:t>738552</w:t>
      </w:r>
    </w:p>
    <w:p>
      <w:r>
        <w:t>Kmalu se bomo v Sloveniji samostojno odločali o premiku ure. Malce sem zbegan. Če sem za premik, sem za domobrance ali za komuniste?</w:t>
      </w:r>
    </w:p>
    <w:p>
      <w:r>
        <w:rPr>
          <w:b/>
          <w:u w:val="single"/>
        </w:rPr>
        <w:t>738553</w:t>
      </w:r>
    </w:p>
    <w:p>
      <w:r>
        <w:t>Zadnji teden poletnih počitnic bomo po filmskih matinejah ustvarjali! #pocitnice #kinodomzale https://t.co/yuG4RCKwBd</w:t>
      </w:r>
    </w:p>
    <w:p>
      <w:r>
        <w:rPr>
          <w:b/>
          <w:u w:val="single"/>
        </w:rPr>
        <w:t>738554</w:t>
      </w:r>
    </w:p>
    <w:p>
      <w:r>
        <w:t>Policisti v Novem mestu ustavili nasilnega očeta, v Radovljici pa našli trupla v kuhinji! https://t.co/C5Y5uBAEYm https://t.co/Mj2WPnPUZl</w:t>
      </w:r>
    </w:p>
    <w:p>
      <w:r>
        <w:rPr>
          <w:b/>
          <w:u w:val="single"/>
        </w:rPr>
        <w:t>738555</w:t>
      </w:r>
    </w:p>
    <w:p>
      <w:r>
        <w:t>IZRAČUN ZA STAROSTNO POKOJNINO JE 56,63% kje je razlika do 100% Jankoviću pa šenkamo 16 milijonov, banda pokvarjenih, vrnite pokradeno</w:t>
      </w:r>
    </w:p>
    <w:p>
      <w:r>
        <w:rPr>
          <w:b/>
          <w:u w:val="single"/>
        </w:rPr>
        <w:t>738556</w:t>
      </w:r>
    </w:p>
    <w:p>
      <w:r>
        <w:t>@JozeBiscak @IgorZavrsnik @potepuski očitno so za carlovo prostitutke golazen.  borka za enakopravnost, v resnici pa rasistka</w:t>
      </w:r>
    </w:p>
    <w:p>
      <w:r>
        <w:rPr>
          <w:b/>
          <w:u w:val="single"/>
        </w:rPr>
        <w:t>738557</w:t>
      </w:r>
    </w:p>
    <w:p>
      <w:r>
        <w:t>Kolonoskop kralja Noriškega kraljestva Vili nam je torej zrihtal  referendum, da bo lahko orožarska mafija izvajala predvolilno propagando!</w:t>
      </w:r>
    </w:p>
    <w:p>
      <w:r>
        <w:rPr>
          <w:b/>
          <w:u w:val="single"/>
        </w:rPr>
        <w:t>738558</w:t>
      </w:r>
    </w:p>
    <w:p>
      <w:r>
        <w:t>@peterjancic sekretar? ne mislim, da bo odličen skretar, kjer je možno tudi bruhat!</w:t>
      </w:r>
    </w:p>
    <w:p>
      <w:r>
        <w:rPr>
          <w:b/>
          <w:u w:val="single"/>
        </w:rPr>
        <w:t>738559</w:t>
      </w:r>
    </w:p>
    <w:p>
      <w:r>
        <w:t>Predsednik republike in gospa Pečar pred proslavo v Predsedniški palači sprejemata predsednike tujih držav.</w:t>
      </w:r>
    </w:p>
    <w:p>
      <w:r>
        <w:rPr>
          <w:b/>
          <w:u w:val="single"/>
        </w:rPr>
        <w:t>738560</w:t>
      </w:r>
    </w:p>
    <w:p>
      <w:r>
        <w:t>Ko me prvič v življenju pokliče kvazi komi agencija #Ninamedia:</w:t>
        <w:br/>
        <w:br/>
        <w:t>"Ne, z mojo pomočjo pa ne boste manipulirali!!!"</w:t>
      </w:r>
    </w:p>
    <w:p>
      <w:r>
        <w:rPr>
          <w:b/>
          <w:u w:val="single"/>
        </w:rPr>
        <w:t>738561</w:t>
      </w:r>
    </w:p>
    <w:p>
      <w:r>
        <w:t>@andrejcus A to si bukiral še preden si izvedel, da boš moral SDS denar vračat? :) Uživajta.</w:t>
      </w:r>
    </w:p>
    <w:p>
      <w:r>
        <w:rPr>
          <w:b/>
          <w:u w:val="single"/>
        </w:rPr>
        <w:t>738562</w:t>
      </w:r>
    </w:p>
    <w:p>
      <w:r>
        <w:t>@Druga_mladost Sem hotela nazaj v gostilno, pa sem imela zraven otroke in moža, ki so me držali nazaj.</w:t>
      </w:r>
    </w:p>
    <w:p>
      <w:r>
        <w:rPr>
          <w:b/>
          <w:u w:val="single"/>
        </w:rPr>
        <w:t>738563</w:t>
      </w:r>
    </w:p>
    <w:p>
      <w:r>
        <w:t>@TelemachSi ok se zgodi da tehnika odpove, da pa crkne v finišu #TDF2018 pa vam bom težko oprostil</w:t>
      </w:r>
    </w:p>
    <w:p>
      <w:r>
        <w:rPr>
          <w:b/>
          <w:u w:val="single"/>
        </w:rPr>
        <w:t>738564</w:t>
      </w:r>
    </w:p>
    <w:p>
      <w:r>
        <w:t>@DMShinratensei @PerunKladvoroki glej. nacijev ni!!! to je preteklost. sedaj so le neuke ovce ki mislijo da so naciji</w:t>
      </w:r>
    </w:p>
    <w:p>
      <w:r>
        <w:rPr>
          <w:b/>
          <w:u w:val="single"/>
        </w:rPr>
        <w:t>738565</w:t>
      </w:r>
    </w:p>
    <w:p>
      <w:r>
        <w:t>@MatevzNovak V shithole in ne moreš verjet. Taka lepa dežela pa toliko gnilobe v ljudeh.</w:t>
      </w:r>
    </w:p>
    <w:p>
      <w:r>
        <w:rPr>
          <w:b/>
          <w:u w:val="single"/>
        </w:rPr>
        <w:t>738566</w:t>
      </w:r>
    </w:p>
    <w:p>
      <w:r>
        <w:t>@Blaziek @rtvslo Mlad moški z izjemnim talentom je hudo bolan in potrebuje novo srce. Je res pomemben naslov enega članka?</w:t>
      </w:r>
    </w:p>
    <w:p>
      <w:r>
        <w:rPr>
          <w:b/>
          <w:u w:val="single"/>
        </w:rPr>
        <w:t>738567</w:t>
      </w:r>
    </w:p>
    <w:p>
      <w:r>
        <w:t>@ErikaPlaninsec @Margu501 @alenkahelbl Ja po 5h prej se žabarjem megla ne dvigne, pol pa tema🤣</w:t>
      </w:r>
    </w:p>
    <w:p>
      <w:r>
        <w:rPr>
          <w:b/>
          <w:u w:val="single"/>
        </w:rPr>
        <w:t>738568</w:t>
      </w:r>
    </w:p>
    <w:p>
      <w:r>
        <w:t>Pa kaj je ljudem,da snemajo svoje zivalce,ki so v agoniji tik pred smrtjo???!!!! #brez_besed #akanal</w:t>
      </w:r>
    </w:p>
    <w:p>
      <w:r>
        <w:rPr>
          <w:b/>
          <w:u w:val="single"/>
        </w:rPr>
        <w:t>738569</w:t>
      </w:r>
    </w:p>
    <w:p>
      <w:r>
        <w:t>@AllBriefs sam tko gre tko.. bodo musliči Pariz prevzeli.. čez 100 let pa trdili,da je Pariz od nekdaj muslimanski..</w:t>
      </w:r>
    </w:p>
    <w:p>
      <w:r>
        <w:rPr>
          <w:b/>
          <w:u w:val="single"/>
        </w:rPr>
        <w:t>738570</w:t>
      </w:r>
    </w:p>
    <w:p>
      <w:r>
        <w:t>@BernardBrscic In družbeno higjenično je javno zagovarjati delodajalca tvoje punce, ko ga dobijo s prsti v marmeladi kako?</w:t>
        <w:br/>
        <w:br/>
        <w:t>Bong</w:t>
      </w:r>
    </w:p>
    <w:p>
      <w:r>
        <w:rPr>
          <w:b/>
          <w:u w:val="single"/>
        </w:rPr>
        <w:t>738571</w:t>
      </w:r>
    </w:p>
    <w:p>
      <w:r>
        <w:t>@gregarepovz Golazen le kje je mladina neobremenjena s preteklostjo in korupcijo</w:t>
      </w:r>
    </w:p>
    <w:p>
      <w:r>
        <w:rPr>
          <w:b/>
          <w:u w:val="single"/>
        </w:rPr>
        <w:t>738572</w:t>
      </w:r>
    </w:p>
    <w:p>
      <w:r>
        <w:t>@BojanZemljic @pongiSLO Bli* eh, sej še tipkat ne znam.. kuham župo zraven in ko bajagi multitaskam. Očitno slabo. Zelo slabo 🤦🏻‍♀️</w:t>
      </w:r>
    </w:p>
    <w:p>
      <w:r>
        <w:rPr>
          <w:b/>
          <w:u w:val="single"/>
        </w:rPr>
        <w:t>738573</w:t>
      </w:r>
    </w:p>
    <w:p>
      <w:r>
        <w:t>@marjanpodlogar @MilenaMilenca ....Poklukarja je pač treba čimprej odkljukati...........</w:t>
      </w:r>
    </w:p>
    <w:p>
      <w:r>
        <w:rPr>
          <w:b/>
          <w:u w:val="single"/>
        </w:rPr>
        <w:t>738574</w:t>
      </w:r>
    </w:p>
    <w:p>
      <w:r>
        <w:t>@KatarinaDbr Neverjetno, kaj lahko povzročita 220V priključek in švoh internet :)</w:t>
      </w:r>
    </w:p>
    <w:p>
      <w:r>
        <w:rPr>
          <w:b/>
          <w:u w:val="single"/>
        </w:rPr>
        <w:t>738575</w:t>
      </w:r>
    </w:p>
    <w:p>
      <w:r>
        <w:t xml:space="preserve">@jinaver Lahko pa trdimo da so vsi teroristi muslimani.....počak mal in nasplošno verni ali desničarji. </w:t>
        <w:br/>
        <w:t>Drugi so sam nori!</w:t>
      </w:r>
    </w:p>
    <w:p>
      <w:r>
        <w:rPr>
          <w:b/>
          <w:u w:val="single"/>
        </w:rPr>
        <w:t>738576</w:t>
      </w:r>
    </w:p>
    <w:p>
      <w:r>
        <w:t>Kuštrin dal ministru Šabedru en teden časa za ukrepe v družinski medicini  https://t.co/3FyiJpt3S9</w:t>
      </w:r>
    </w:p>
    <w:p>
      <w:r>
        <w:rPr>
          <w:b/>
          <w:u w:val="single"/>
        </w:rPr>
        <w:t>738577</w:t>
      </w:r>
    </w:p>
    <w:p>
      <w:r>
        <w:t>@DamjanTo Politika to ni. To so ljudje, ki politiko zlorabljajo. Tudi elektrika ni kriva, če trese. Trese tistega, ki jo šlata.</w:t>
      </w:r>
    </w:p>
    <w:p>
      <w:r>
        <w:rPr>
          <w:b/>
          <w:u w:val="single"/>
        </w:rPr>
        <w:t>738578</w:t>
      </w:r>
    </w:p>
    <w:p>
      <w:r>
        <w:t>(copy-paste)</w:t>
        <w:br/>
        <w:t>Poslovna priložnost za slovenske sodnike. Milijonček za oprostitev Himlerja, dva za Hitlerja...</w:t>
      </w:r>
    </w:p>
    <w:p>
      <w:r>
        <w:rPr>
          <w:b/>
          <w:u w:val="single"/>
        </w:rPr>
        <w:t>738579</w:t>
      </w:r>
    </w:p>
    <w:p>
      <w:r>
        <w:t>@gorska_koza @JJansaSDS @strankaSDS Kako ste lepiiii!! Dekleta in fantje, nekateri kr za ožent! :)</w:t>
      </w:r>
    </w:p>
    <w:p>
      <w:r>
        <w:rPr>
          <w:b/>
          <w:u w:val="single"/>
        </w:rPr>
        <w:t>738580</w:t>
      </w:r>
    </w:p>
    <w:p>
      <w:r>
        <w:t>Mladi SD zahtevajo od staroste SD, da preda tovarno delavcem. Aja ne, ker Han ima podjetje ne tovarno. #butale</w:t>
        <w:br/>
        <w:t>https://t.co/5YpgRbGOJK</w:t>
      </w:r>
    </w:p>
    <w:p>
      <w:r>
        <w:rPr>
          <w:b/>
          <w:u w:val="single"/>
        </w:rPr>
        <w:t>738581</w:t>
      </w:r>
    </w:p>
    <w:p>
      <w:r>
        <w:t>@IvanLeban @ZaresGregor Nobena univerza v NM se ne more kosati z ustvarjalnim intelektualnim miljejem novomeške gimnazije!</w:t>
      </w:r>
    </w:p>
    <w:p>
      <w:r>
        <w:rPr>
          <w:b/>
          <w:u w:val="single"/>
        </w:rPr>
        <w:t>738582</w:t>
      </w:r>
    </w:p>
    <w:p>
      <w:r>
        <w:t>@JureGregorcic @Motorevija @SEATofficial @AMZS_si čudno da se ne začne na A kot ostala dva</w:t>
      </w:r>
    </w:p>
    <w:p>
      <w:r>
        <w:rPr>
          <w:b/>
          <w:u w:val="single"/>
        </w:rPr>
        <w:t>738583</w:t>
      </w:r>
    </w:p>
    <w:p>
      <w:r>
        <w:t>Motorist se ni hotel ustaviti, zato bo ob pet tisočakov           https://t.co/aLXBiJn1HF</w:t>
      </w:r>
    </w:p>
    <w:p>
      <w:r>
        <w:rPr>
          <w:b/>
          <w:u w:val="single"/>
        </w:rPr>
        <w:t>738584</w:t>
      </w:r>
    </w:p>
    <w:p>
      <w:r>
        <w:t xml:space="preserve">"Žal temnopoltim ne oddamo stanovanja; se bojimo sosedov," je najpogostejši odgovor stanodajalcev. </w:t>
        <w:br/>
        <w:t>#mariborfriendlyhome</w:t>
      </w:r>
    </w:p>
    <w:p>
      <w:r>
        <w:rPr>
          <w:b/>
          <w:u w:val="single"/>
        </w:rPr>
        <w:t>738585</w:t>
      </w:r>
    </w:p>
    <w:p>
      <w:r>
        <w:t>@FKajbic In kdo se gre tukaj populizem? JJ, ki je do sedaj predstavil kot edini realni in resni državnik? Toliko megle sredi poletja!!!!</w:t>
      </w:r>
    </w:p>
    <w:p>
      <w:r>
        <w:rPr>
          <w:b/>
          <w:u w:val="single"/>
        </w:rPr>
        <w:t>738586</w:t>
      </w:r>
    </w:p>
    <w:p>
      <w:r>
        <w:t xml:space="preserve">Rastlinsko meso in veganski izdelki že dolgo niso več na robu družbe in niti zgolj prehrana čudakov. </w:t>
        <w:br/>
        <w:br/>
        <w:t>https://t.co/9nYsYCzDFY</w:t>
      </w:r>
    </w:p>
    <w:p>
      <w:r>
        <w:rPr>
          <w:b/>
          <w:u w:val="single"/>
        </w:rPr>
        <w:t>738587</w:t>
      </w:r>
    </w:p>
    <w:p>
      <w:r>
        <w:t>@SamoGlavan @JiriKocica @Alex4aleksandra Orban bo pa ravno vas kaj vprašal. Komaj čaka.</w:t>
      </w:r>
    </w:p>
    <w:p>
      <w:r>
        <w:rPr>
          <w:b/>
          <w:u w:val="single"/>
        </w:rPr>
        <w:t>738588</w:t>
      </w:r>
    </w:p>
    <w:p>
      <w:r>
        <w:t>@Center_Fore @FranciKek ali kako tovarišica vida petrovčič sabotira demokracijo</w:t>
      </w:r>
    </w:p>
    <w:p>
      <w:r>
        <w:rPr>
          <w:b/>
          <w:u w:val="single"/>
        </w:rPr>
        <w:t>738589</w:t>
      </w:r>
    </w:p>
    <w:p>
      <w:r>
        <w:t>@MarioPlesej Zato so ga pa brcnili....povedal je resnico, ki je razburila udbomafijo.</w:t>
      </w:r>
    </w:p>
    <w:p>
      <w:r>
        <w:rPr>
          <w:b/>
          <w:u w:val="single"/>
        </w:rPr>
        <w:t>738590</w:t>
      </w:r>
    </w:p>
    <w:p>
      <w:r>
        <w:t>Boter pravi..še sreča da moja ni videla te rdeče lune..sicer bi moral po njo..</w:t>
      </w:r>
    </w:p>
    <w:p>
      <w:r>
        <w:rPr>
          <w:b/>
          <w:u w:val="single"/>
        </w:rPr>
        <w:t>738591</w:t>
      </w:r>
    </w:p>
    <w:p>
      <w:r>
        <w:t>@zaslovenijo2 To so anti FSPN, FDV kadri, spisek pohabljencev, ki so tvoji favoriti je zelo, zelo dolg. In ti nam grenijo življenje.</w:t>
      </w:r>
    </w:p>
    <w:p>
      <w:r>
        <w:rPr>
          <w:b/>
          <w:u w:val="single"/>
        </w:rPr>
        <w:t>738592</w:t>
      </w:r>
    </w:p>
    <w:p>
      <w:r>
        <w:t>Zunaj 24 stopinj, v mansardi 28. Otrok pa zavit v puhasto dekco leži na kavču in gleda atletiko.</w:t>
        <w:br/>
        <w:t>Mal sem dodatno švicnila ob tem pogledu.</w:t>
      </w:r>
    </w:p>
    <w:p>
      <w:r>
        <w:rPr>
          <w:b/>
          <w:u w:val="single"/>
        </w:rPr>
        <w:t>738593</w:t>
      </w:r>
    </w:p>
    <w:p>
      <w:r>
        <w:t>Hahahaha! Zdaj že magijo prodajajo kot orožje :D :D :D https://t.co/RAbkVMdjan</w:t>
      </w:r>
    </w:p>
    <w:p>
      <w:r>
        <w:rPr>
          <w:b/>
          <w:u w:val="single"/>
        </w:rPr>
        <w:t>738594</w:t>
      </w:r>
    </w:p>
    <w:p>
      <w:r>
        <w:t>Zarukan debil, kot vsi debili, ki uničujejo, razbijajo,... razno razne spomenike</w:t>
        <w:br/>
        <w:t>#debilJeDebil https://t.co/dBT8tZwfAq</w:t>
      </w:r>
    </w:p>
    <w:p>
      <w:r>
        <w:rPr>
          <w:b/>
          <w:u w:val="single"/>
        </w:rPr>
        <w:t>738595</w:t>
      </w:r>
    </w:p>
    <w:p>
      <w:r>
        <w:t>Komunisti trdijo, da se je zgodovina začela s prakomunizmom.</w:t>
        <w:br/>
        <w:t>Jaz trdim, da se jih to še vedno drži.</w:t>
      </w:r>
    </w:p>
    <w:p>
      <w:r>
        <w:rPr>
          <w:b/>
          <w:u w:val="single"/>
        </w:rPr>
        <w:t>738596</w:t>
      </w:r>
    </w:p>
    <w:p>
      <w:r>
        <w:t>Nekaj najboljsega je to, da te po 2 mesecih poklice proizvajalec oken ob 20h in rece:"Jutri pridemo montirat okna, pripravite prostor"</w:t>
        <w:br/>
        <w:t>WTF?!</w:t>
      </w:r>
    </w:p>
    <w:p>
      <w:r>
        <w:rPr>
          <w:b/>
          <w:u w:val="single"/>
        </w:rPr>
        <w:t>738597</w:t>
      </w:r>
    </w:p>
    <w:p>
      <w:r>
        <w:t>Kdor molči, devetim odgovori. Kdor kriči, glasilke izgubi. Jaz jih rabim. https://t.co/ioJBNg2esz</w:t>
      </w:r>
    </w:p>
    <w:p>
      <w:r>
        <w:rPr>
          <w:b/>
          <w:u w:val="single"/>
        </w:rPr>
        <w:t>738598</w:t>
      </w:r>
    </w:p>
    <w:p>
      <w:r>
        <w:t>Janševa vlada ignorirala Dežmanovo pobudo za preselitev komunističnih skulptur v spominski park  - https://t.co/uq6QIbKTF9</w:t>
      </w:r>
    </w:p>
    <w:p>
      <w:r>
        <w:rPr>
          <w:b/>
          <w:u w:val="single"/>
        </w:rPr>
        <w:t>738599</w:t>
      </w:r>
    </w:p>
    <w:p>
      <w:r>
        <w:t>Premik ure – sprememb še ne bo https://t.co/mFhpvjrQzC https://t.co/FkiijTGvHG</w:t>
      </w:r>
    </w:p>
    <w:p>
      <w:r>
        <w:rPr>
          <w:b/>
          <w:u w:val="single"/>
        </w:rPr>
        <w:t>738600</w:t>
      </w:r>
    </w:p>
    <w:p>
      <w:r>
        <w:t>Golazen,ma pri nas se pa res lahko dela kar se komu zazdi. https://t.co/dJUj9Pd5Kl</w:t>
      </w:r>
    </w:p>
    <w:p>
      <w:r>
        <w:rPr>
          <w:b/>
          <w:u w:val="single"/>
        </w:rPr>
        <w:t>738601</w:t>
      </w:r>
    </w:p>
    <w:p>
      <w:r>
        <w:t>@miro5ek @Delo A tzi novinarji temu res verjamejo? Mirno spijo s takimi bedarijami?</w:t>
      </w:r>
    </w:p>
    <w:p>
      <w:r>
        <w:rPr>
          <w:b/>
          <w:u w:val="single"/>
        </w:rPr>
        <w:t>738602</w:t>
      </w:r>
    </w:p>
    <w:p>
      <w:r>
        <w:t>@PublishWall_si @mrevlje pol pa ni čudn, da dobim vsak dan vsaj en majl od njih :)</w:t>
      </w:r>
    </w:p>
    <w:p>
      <w:r>
        <w:rPr>
          <w:b/>
          <w:u w:val="single"/>
        </w:rPr>
        <w:t>738603</w:t>
      </w:r>
    </w:p>
    <w:p>
      <w:r>
        <w:t>@YanchMb @JohnsCrazySocks Tele sem dobil za darilo in mislim da so iz haundema, drugace pa stunfe narjare kupim v bjorn borgu, i gate</w:t>
      </w:r>
    </w:p>
    <w:p>
      <w:r>
        <w:rPr>
          <w:b/>
          <w:u w:val="single"/>
        </w:rPr>
        <w:t>738604</w:t>
      </w:r>
    </w:p>
    <w:p>
      <w:r>
        <w:t>@Matino667 @friedcell Letos ga nismo, ker poznamo rezultate in ni več zanimivo. Zmagajo kuhanci vinotek. Npr. Šuklje na Bregu.</w:t>
      </w:r>
    </w:p>
    <w:p>
      <w:r>
        <w:rPr>
          <w:b/>
          <w:u w:val="single"/>
        </w:rPr>
        <w:t>738605</w:t>
      </w:r>
    </w:p>
    <w:p>
      <w:r>
        <w:t>Se sploh zavedaš pomembnosti poslovnega bontona?</w:t>
        <w:br/>
        <w:t xml:space="preserve">#Študenti #konferenca #Maribor </w:t>
        <w:br/>
        <w:br/>
        <w:t>https://t.co/X6nJzpTU47</w:t>
      </w:r>
    </w:p>
    <w:p>
      <w:r>
        <w:rPr>
          <w:b/>
          <w:u w:val="single"/>
        </w:rPr>
        <w:t>738606</w:t>
      </w:r>
    </w:p>
    <w:p>
      <w:r>
        <w:t>@RibicTine in potem vstanejo za minuto molka ob genocidu v Srebrenici takole oblečeni...pesek v oči!</w:t>
      </w:r>
    </w:p>
    <w:p>
      <w:r>
        <w:rPr>
          <w:b/>
          <w:u w:val="single"/>
        </w:rPr>
        <w:t>738607</w:t>
      </w:r>
    </w:p>
    <w:p>
      <w:r>
        <w:t>@MatevzNovak @wildduckMb @JozeBiscak Saj. S tem bi dobili večinski sistem, kjer bi imeli v parlamentu tri, maks. štiri stranke.</w:t>
      </w:r>
    </w:p>
    <w:p>
      <w:r>
        <w:rPr>
          <w:b/>
          <w:u w:val="single"/>
        </w:rPr>
        <w:t>738608</w:t>
      </w:r>
    </w:p>
    <w:p>
      <w:r>
        <w:t>ta bolš so tisti...ki pravijo da ni levih ali desnih sodnikov... hkrati se jim gre pa tko za to  da so ja njihovi imenovani za sodnike..</w:t>
      </w:r>
    </w:p>
    <w:p>
      <w:r>
        <w:rPr>
          <w:b/>
          <w:u w:val="single"/>
        </w:rPr>
        <w:t>738609</w:t>
      </w:r>
    </w:p>
    <w:p>
      <w:r>
        <w:t>@MarijaDrenovec in Domobrancev, Belogardistov,   Plave garde in njihovih naslednikov nas reši o gospod</w:t>
      </w:r>
    </w:p>
    <w:p>
      <w:r>
        <w:rPr>
          <w:b/>
          <w:u w:val="single"/>
        </w:rPr>
        <w:t>738610</w:t>
      </w:r>
    </w:p>
    <w:p>
      <w:r>
        <w:t>@JJansaSDS Na žalost lista prestreljena s petokolonaši partije in UDBE........V bodoče je potrebno kandidate tozadevno presejati.</w:t>
      </w:r>
    </w:p>
    <w:p>
      <w:r>
        <w:rPr>
          <w:b/>
          <w:u w:val="single"/>
        </w:rPr>
        <w:t>738611</w:t>
      </w:r>
    </w:p>
    <w:p>
      <w:r>
        <w:t>@Libertarec @JJansaSDS Ti dve coprnici bi lahko proglasili za idealen lezbicni par.</w:t>
      </w:r>
    </w:p>
    <w:p>
      <w:r>
        <w:rPr>
          <w:b/>
          <w:u w:val="single"/>
        </w:rPr>
        <w:t>738612</w:t>
      </w:r>
    </w:p>
    <w:p>
      <w:r>
        <w:t>Letos je gob baje skoraj kot nikoli. Ne vem, kako gre to skupaj z vsakoletnimi katastrofičnimi poročili o tem, kako ljudje izropajo gozdove.</w:t>
      </w:r>
    </w:p>
    <w:p>
      <w:r>
        <w:rPr>
          <w:b/>
          <w:u w:val="single"/>
        </w:rPr>
        <w:t>738613</w:t>
      </w:r>
    </w:p>
    <w:p>
      <w:r>
        <w:t>@UrskaTurk po žlicah pa za 2 minuti v mikrovalovko. Je probala in takoj vrgla v smeti, je blo baje tok ogabno 😂</w:t>
      </w:r>
    </w:p>
    <w:p>
      <w:r>
        <w:rPr>
          <w:b/>
          <w:u w:val="single"/>
        </w:rPr>
        <w:t>738614</w:t>
      </w:r>
    </w:p>
    <w:p>
      <w:r>
        <w:t>Stasijev vodnik, kako prepoznat pankerje in ostale subkulture. Da ne bo kdo rekel, da ni bil in the loop. https://t.co/zGIg9NXjcQ</w:t>
      </w:r>
    </w:p>
    <w:p>
      <w:r>
        <w:rPr>
          <w:b/>
          <w:u w:val="single"/>
        </w:rPr>
        <w:t>738615</w:t>
      </w:r>
    </w:p>
    <w:p>
      <w:r>
        <w:t>@janezgecc Janezek, ki je romal v Kumrovec in Jajce, bo bučke prodajal. Konvertit=vullshit</w:t>
      </w:r>
    </w:p>
    <w:p>
      <w:r>
        <w:rPr>
          <w:b/>
          <w:u w:val="single"/>
        </w:rPr>
        <w:t>738616</w:t>
      </w:r>
    </w:p>
    <w:p>
      <w:r>
        <w:t>Poškodovanega kolesarja prepeljali v murskosoboško bolnišnico - https://t.co/H7JwaUC0rV https://t.co/lSDjv4whKD</w:t>
      </w:r>
    </w:p>
    <w:p>
      <w:r>
        <w:rPr>
          <w:b/>
          <w:u w:val="single"/>
        </w:rPr>
        <w:t>738617</w:t>
      </w:r>
    </w:p>
    <w:p>
      <w:r>
        <w:t>Kaj naredi tablica Asus Transforer zrelih let, ko s skoraj 2 metrov trešči ob teraco? Obriše prah z riti in enako lepa dela naprej! #loveit</w:t>
      </w:r>
    </w:p>
    <w:p>
      <w:r>
        <w:rPr>
          <w:b/>
          <w:u w:val="single"/>
        </w:rPr>
        <w:t>738618</w:t>
      </w:r>
    </w:p>
    <w:p>
      <w:r>
        <w:t>@bostios @SpletnaMladina Ga doživljaš tudi ti ob tako butastih izjavah..butn..butn</w:t>
      </w:r>
    </w:p>
    <w:p>
      <w:r>
        <w:rPr>
          <w:b/>
          <w:u w:val="single"/>
        </w:rPr>
        <w:t>738619</w:t>
      </w:r>
    </w:p>
    <w:p>
      <w:r>
        <w:t>@ArnulfusR @strankalevica Maduro jim ni mogel poslati letala za davkoplačevalski denar,</w:t>
        <w:br/>
        <w:t>ker ga je zmanjkalo.</w:t>
      </w:r>
    </w:p>
    <w:p>
      <w:r>
        <w:rPr>
          <w:b/>
          <w:u w:val="single"/>
        </w:rPr>
        <w:t>738620</w:t>
      </w:r>
    </w:p>
    <w:p>
      <w:r>
        <w:t>Nova telefonska prevara! Ne oglašajte se na to številko https://t.co/pGeivEPEkL</w:t>
      </w:r>
    </w:p>
    <w:p>
      <w:r>
        <w:rPr>
          <w:b/>
          <w:u w:val="single"/>
        </w:rPr>
        <w:t>738621</w:t>
      </w:r>
    </w:p>
    <w:p>
      <w:r>
        <w:t>@AndrejKreca @JasaLorencic V Kranju tut prekršek pol metra iz kazenskega pa je piskal penal.</w:t>
      </w:r>
    </w:p>
    <w:p>
      <w:r>
        <w:rPr>
          <w:b/>
          <w:u w:val="single"/>
        </w:rPr>
        <w:t>738622</w:t>
      </w:r>
    </w:p>
    <w:p>
      <w:r>
        <w:t>naši mulci pravjo, da ne rabjo podnapisov za #HomeAlone2, ker so ga gledali že 20-krat.</w:t>
      </w:r>
    </w:p>
    <w:p>
      <w:r>
        <w:rPr>
          <w:b/>
          <w:u w:val="single"/>
        </w:rPr>
        <w:t>738623</w:t>
      </w:r>
    </w:p>
    <w:p>
      <w:r>
        <w:t>Brez tega v Planici ne gre - ušesa pod Poncami seveda vedno para tudi predirni zvok gasilkih siren. #Planica2018 https://t.co/0gqaHbBvyS</w:t>
      </w:r>
    </w:p>
    <w:p>
      <w:r>
        <w:rPr>
          <w:b/>
          <w:u w:val="single"/>
        </w:rPr>
        <w:t>738624</w:t>
      </w:r>
    </w:p>
    <w:p>
      <w:r>
        <w:t>Takšen fuknjen naslov lahko pričakuješ samo od rumenil. https://t.co/WeQqcHFPtc</w:t>
      </w:r>
    </w:p>
    <w:p>
      <w:r>
        <w:rPr>
          <w:b/>
          <w:u w:val="single"/>
        </w:rPr>
        <w:t>738625</w:t>
      </w:r>
    </w:p>
    <w:p>
      <w:r>
        <w:t>@JizahDaFunk Medtem, ko si ti napisal zadnjo plato Stonesov.Res muka :/ #SlovenskaPopevka</w:t>
      </w:r>
    </w:p>
    <w:p>
      <w:r>
        <w:rPr>
          <w:b/>
          <w:u w:val="single"/>
        </w:rPr>
        <w:t>738626</w:t>
      </w:r>
    </w:p>
    <w:p>
      <w:r>
        <w:t>@MatejTonin Šli ste se politikanstva in osramotili sebe in državo. Odstop bi bil primernejši odziv kot pa tvitanje ob takšni uri.</w:t>
      </w:r>
    </w:p>
    <w:p>
      <w:r>
        <w:rPr>
          <w:b/>
          <w:u w:val="single"/>
        </w:rPr>
        <w:t>738627</w:t>
      </w:r>
    </w:p>
    <w:p>
      <w:r>
        <w:t>@juremes @MatevzNovak Imam rešitev, če vas zanima. Komunizem še živi. Pojdite tja (Kitajska, S.Koreja). Mi smo to preživeli.</w:t>
      </w:r>
    </w:p>
    <w:p>
      <w:r>
        <w:rPr>
          <w:b/>
          <w:u w:val="single"/>
        </w:rPr>
        <w:t>738628</w:t>
      </w:r>
    </w:p>
    <w:p>
      <w:r>
        <w:t>Zmago mora za besede,da so Levičarji idioti na zagovor ,na policijo...... https://t.co/Pg58ER8hwE</w:t>
      </w:r>
    </w:p>
    <w:p>
      <w:r>
        <w:rPr>
          <w:b/>
          <w:u w:val="single"/>
        </w:rPr>
        <w:t>738629</w:t>
      </w:r>
    </w:p>
    <w:p>
      <w:r>
        <w:t>Botra je hotela z avtom k maši..pa se čez minuto vrne v hišo in pravi botru....JEBI GA.. https://t.co/tvePAAYLcc</w:t>
      </w:r>
    </w:p>
    <w:p>
      <w:r>
        <w:rPr>
          <w:b/>
          <w:u w:val="single"/>
        </w:rPr>
        <w:t>738630</w:t>
      </w:r>
    </w:p>
    <w:p>
      <w:r>
        <w:t>@AlanOrlic Jaz sem na morju namočil roke v 11 stopinj in ugotovil , da je jeba....</w:t>
      </w:r>
    </w:p>
    <w:p>
      <w:r>
        <w:rPr>
          <w:b/>
          <w:u w:val="single"/>
        </w:rPr>
        <w:t>738631</w:t>
      </w:r>
    </w:p>
    <w:p>
      <w:r>
        <w:t>@mgajver Al pa je, pa se je ni bal.</w:t>
        <w:br/>
        <w:t xml:space="preserve">Bil je velik mož. Veliko srce. </w:t>
        <w:br/>
        <w:t>Še vedno se ga spomnim s Prešerca, s svojim rdečim avtom in opico.</w:t>
      </w:r>
    </w:p>
    <w:p>
      <w:r>
        <w:rPr>
          <w:b/>
          <w:u w:val="single"/>
        </w:rPr>
        <w:t>738632</w:t>
      </w:r>
    </w:p>
    <w:p>
      <w:r>
        <w:t>Osumljena sta imela elektriko napeljano mimo električnega števca in sta s tem elektro podjetje oškodovala za... https://t.co/OqQszfisBg</w:t>
      </w:r>
    </w:p>
    <w:p>
      <w:r>
        <w:rPr>
          <w:b/>
          <w:u w:val="single"/>
        </w:rPr>
        <w:t>738633</w:t>
      </w:r>
    </w:p>
    <w:p>
      <w:r>
        <w:t>V sovražnike z oblakov rodu naj našga trešči grom Ni take je mladenke vsi naj si v roke sežejo ker po nas bode vas si spone ki jim še teže</w:t>
      </w:r>
    </w:p>
    <w:p>
      <w:r>
        <w:rPr>
          <w:b/>
          <w:u w:val="single"/>
        </w:rPr>
        <w:t>738634</w:t>
      </w:r>
    </w:p>
    <w:p>
      <w:r>
        <w:t>@DanijelaLesjak @ATBeatris @mojcaskrinjar O, poskusi zakurit v kaminu, boš videla koliko olja ima oljčni les. Ti bo zelo vroče 🤗</w:t>
      </w:r>
    </w:p>
    <w:p>
      <w:r>
        <w:rPr>
          <w:b/>
          <w:u w:val="single"/>
        </w:rPr>
        <w:t>738635</w:t>
      </w:r>
    </w:p>
    <w:p>
      <w:r>
        <w:t>@Moj_ca Vsak snajperist bi jih lahko hitro "snel". Očitno so bili interesi drugačni.</w:t>
      </w:r>
    </w:p>
    <w:p>
      <w:r>
        <w:rPr>
          <w:b/>
          <w:u w:val="single"/>
        </w:rPr>
        <w:t>738636</w:t>
      </w:r>
    </w:p>
    <w:p>
      <w:r>
        <w:t>@matejzalar Še ene županske volitve damo čez, pa ne bo več makedama, da bi fural gravel bike :)</w:t>
      </w:r>
    </w:p>
    <w:p>
      <w:r>
        <w:rPr>
          <w:b/>
          <w:u w:val="single"/>
        </w:rPr>
        <w:t>738637</w:t>
      </w:r>
    </w:p>
    <w:p>
      <w:r>
        <w:t>@antigravitypill @rtvslo Zvok pa poden. Bistveno ne pomagajo nobene nastavitve, ne stolp, ne sound bar</w:t>
      </w:r>
    </w:p>
    <w:p>
      <w:r>
        <w:rPr>
          <w:b/>
          <w:u w:val="single"/>
        </w:rPr>
        <w:t>738638</w:t>
      </w:r>
    </w:p>
    <w:p>
      <w:r>
        <w:t>Ja, iiiii, ampak eni pa znajo pohvalit in se zahvalit 😊 Sem že boljše volje!</w:t>
      </w:r>
    </w:p>
    <w:p>
      <w:r>
        <w:rPr>
          <w:b/>
          <w:u w:val="single"/>
        </w:rPr>
        <w:t>738639</w:t>
      </w:r>
    </w:p>
    <w:p>
      <w:r>
        <w:t>@jezerska odgovor enostven: od nekod pa mora dobit rdeča mafija za borčevske penzije, no...</w:t>
      </w:r>
    </w:p>
    <w:p>
      <w:r>
        <w:rPr>
          <w:b/>
          <w:u w:val="single"/>
        </w:rPr>
        <w:t>738640</w:t>
      </w:r>
    </w:p>
    <w:p>
      <w:r>
        <w:t>@SlovenskeNovice izgnati kriminalca v njegovo domovini in mi prepovedati vstop v slovenijo za vedno</w:t>
      </w:r>
    </w:p>
    <w:p>
      <w:r>
        <w:rPr>
          <w:b/>
          <w:u w:val="single"/>
        </w:rPr>
        <w:t>738641</w:t>
      </w:r>
    </w:p>
    <w:p>
      <w:r>
        <w:t>Smrt v gozdu: med žaganjem drevesa ga je deblo udarilo v glavo in ga zbilo v jarek poln vode https://t.co/Py0njeSYNF https://t.co/IZAXQ5VBPx</w:t>
      </w:r>
    </w:p>
    <w:p>
      <w:r>
        <w:rPr>
          <w:b/>
          <w:u w:val="single"/>
        </w:rPr>
        <w:t>738642</w:t>
      </w:r>
    </w:p>
    <w:p>
      <w:r>
        <w:t>Folk ne spat ker vam bo v sanjah nekdo podatknu idejo da grete gledat Inception. A se vam ne zdi sumljivo, da ga hočjo it vsi gledat?</w:t>
      </w:r>
    </w:p>
    <w:p>
      <w:r>
        <w:rPr>
          <w:b/>
          <w:u w:val="single"/>
        </w:rPr>
        <w:t>738643</w:t>
      </w:r>
    </w:p>
    <w:p>
      <w:r>
        <w:t>@jozevolf @nejkom Ali pa plačati vulkanizerju še par eur, če se mu ne da peljat na zbirni center.</w:t>
      </w:r>
    </w:p>
    <w:p>
      <w:r>
        <w:rPr>
          <w:b/>
          <w:u w:val="single"/>
        </w:rPr>
        <w:t>738644</w:t>
      </w:r>
    </w:p>
    <w:p>
      <w:r>
        <w:t>@furli11 Po mojem si je Dončić gleženj zjebal in vsi drugi srce pustili na parketu z Janševim likom pred očmi. Utre sabaile/malo sutra!</w:t>
      </w:r>
    </w:p>
    <w:p>
      <w:r>
        <w:rPr>
          <w:b/>
          <w:u w:val="single"/>
        </w:rPr>
        <w:t>738645</w:t>
      </w:r>
    </w:p>
    <w:p>
      <w:r>
        <w:t>@blagovestGB Trojanski, za blagoslovit, so lahko le krofi. Ostali so za pred zid!</w:t>
      </w:r>
    </w:p>
    <w:p>
      <w:r>
        <w:rPr>
          <w:b/>
          <w:u w:val="single"/>
        </w:rPr>
        <w:t>738646</w:t>
      </w:r>
    </w:p>
    <w:p>
      <w:r>
        <w:t xml:space="preserve">Ko se Normi, ki je sicer inteligentna punca, sfuzla. </w:t>
        <w:br/>
        <w:t>Punca očitno nima pojma, kaj tetanus sploh je. https://t.co/RT3IeMiH6F</w:t>
      </w:r>
    </w:p>
    <w:p>
      <w:r>
        <w:rPr>
          <w:b/>
          <w:u w:val="single"/>
        </w:rPr>
        <w:t>738647</w:t>
      </w:r>
    </w:p>
    <w:p>
      <w:r>
        <w:t>Pa kje na zemeljski kugli še ustanovijo podjetje (2TDK) za izgradnjo par km železniške proge.🤔</w:t>
      </w:r>
    </w:p>
    <w:p>
      <w:r>
        <w:rPr>
          <w:b/>
          <w:u w:val="single"/>
        </w:rPr>
        <w:t>738648</w:t>
      </w:r>
    </w:p>
    <w:p>
      <w:r>
        <w:t>Čestitke vsem sodelujočim in hvala @luka7doncic za donirane superge! @Botrstvo @Val202 https://t.co/wdNMBC63e3</w:t>
      </w:r>
    </w:p>
    <w:p>
      <w:r>
        <w:rPr>
          <w:b/>
          <w:u w:val="single"/>
        </w:rPr>
        <w:t>738649</w:t>
      </w:r>
    </w:p>
    <w:p>
      <w:r>
        <w:t>Ta bend! @tribute2love Prvič, ma ne zadnjič. Fotke pridejo ko moji možgani dobijo krajšo dozo počitka. https://t.co/7QmNzXg69d</w:t>
      </w:r>
    </w:p>
    <w:p>
      <w:r>
        <w:rPr>
          <w:b/>
          <w:u w:val="single"/>
        </w:rPr>
        <w:t>738650</w:t>
      </w:r>
    </w:p>
    <w:p>
      <w:r>
        <w:t>@GregorVirant1 @IgorKrsinar virant in ti  to resno,ti ki si za kučanov naredil  najvec skode sloyeniji.</w:t>
      </w:r>
    </w:p>
    <w:p>
      <w:r>
        <w:rPr>
          <w:b/>
          <w:u w:val="single"/>
        </w:rPr>
        <w:t>738651</w:t>
      </w:r>
    </w:p>
    <w:p>
      <w:r>
        <w:t>@pikapoka_jelen @petra_jansa Nč od tega..se je ogradu z ograjo 'franz josefove' vojašnice..</w:t>
        <w:br/>
        <w:t>jelcinovklanc&amp;amp;copress</w:t>
      </w:r>
    </w:p>
    <w:p>
      <w:r>
        <w:rPr>
          <w:b/>
          <w:u w:val="single"/>
        </w:rPr>
        <w:t>738652</w:t>
      </w:r>
    </w:p>
    <w:p>
      <w:r>
        <w:t>@Libertarec Lahko ugotovimo, da je nabor zdraharjev precej majhen, vendar se jih s pomočjo medijev in politike preveč dobro sliši in vidi.</w:t>
      </w:r>
    </w:p>
    <w:p>
      <w:r>
        <w:rPr>
          <w:b/>
          <w:u w:val="single"/>
        </w:rPr>
        <w:t>738653</w:t>
      </w:r>
    </w:p>
    <w:p>
      <w:r>
        <w:t>@pengovsky Ne vem, če bil ta družbeni lubrikant sprejemljiv od zgodnjih jutranjih ur.</w:t>
      </w:r>
    </w:p>
    <w:p>
      <w:r>
        <w:rPr>
          <w:b/>
          <w:u w:val="single"/>
        </w:rPr>
        <w:t>738654</w:t>
      </w:r>
    </w:p>
    <w:p>
      <w:r>
        <w:t>@MJohansonov @StendlerBostjan Sej je nabavil.sam zdej Fikret ne zna tega montirat</w:t>
      </w:r>
    </w:p>
    <w:p>
      <w:r>
        <w:rPr>
          <w:b/>
          <w:u w:val="single"/>
        </w:rPr>
        <w:t>738655</w:t>
      </w:r>
    </w:p>
    <w:p>
      <w:r>
        <w:t>Danes popoldne pa so bile tele palačinke res slastne! Mengeška koča vabi na njih. http://t.co/4FYBIWhrFw</w:t>
      </w:r>
    </w:p>
    <w:p>
      <w:r>
        <w:rPr>
          <w:b/>
          <w:u w:val="single"/>
        </w:rPr>
        <w:t>738656</w:t>
      </w:r>
    </w:p>
    <w:p>
      <w:r>
        <w:t>@strankalevica Najbolje, da objavite še eno tako sliko za grosupeljski okraj :)</w:t>
      </w:r>
    </w:p>
    <w:p>
      <w:r>
        <w:rPr>
          <w:b/>
          <w:u w:val="single"/>
        </w:rPr>
        <w:t>738657</w:t>
      </w:r>
    </w:p>
    <w:p>
      <w:r>
        <w:t>Strahotna - zamolčana - resnica o razvpito-poveličani dražgoški bitki: https://t.co/ALHm0VuTFA</w:t>
      </w:r>
    </w:p>
    <w:p>
      <w:r>
        <w:rPr>
          <w:b/>
          <w:u w:val="single"/>
        </w:rPr>
        <w:t>738658</w:t>
      </w:r>
    </w:p>
    <w:p>
      <w:r>
        <w:t>@janezsnoj Kaj takega pa še v socializmu nismo dozivljaji!! Starši se bi morali pritožiti!</w:t>
      </w:r>
    </w:p>
    <w:p>
      <w:r>
        <w:rPr>
          <w:b/>
          <w:u w:val="single"/>
        </w:rPr>
        <w:t>738659</w:t>
      </w:r>
    </w:p>
    <w:p>
      <w:r>
        <w:t>Pa so postali eni bolj zgovorni, kot drugi. Zgleda, da sam moški del TW populacije, ker se ženske klientele boji 😊</w:t>
      </w:r>
    </w:p>
    <w:p>
      <w:r>
        <w:rPr>
          <w:b/>
          <w:u w:val="single"/>
        </w:rPr>
        <w:t>738660</w:t>
      </w:r>
    </w:p>
    <w:p>
      <w:r>
        <w:t>Spet bo frčalo perje ... ne ... mislim, pesek naokoli. https://t.co/EqM1YXD3kI</w:t>
      </w:r>
    </w:p>
    <w:p>
      <w:r>
        <w:rPr>
          <w:b/>
          <w:u w:val="single"/>
        </w:rPr>
        <w:t>738661</w:t>
      </w:r>
    </w:p>
    <w:p>
      <w:r>
        <w:t>Naučite se streljat in vzgajat na sušo odporne kulture. https://t.co/k6tJQU661w</w:t>
      </w:r>
    </w:p>
    <w:p>
      <w:r>
        <w:rPr>
          <w:b/>
          <w:u w:val="single"/>
        </w:rPr>
        <w:t>738662</w:t>
      </w:r>
    </w:p>
    <w:p>
      <w:r>
        <w:t>@jolandabuh Idealen, ima ozko pič....! Pa še zobe bi mu bilo treba zbiti v rit in bi bil idealen za na "shod ponosa" kot idealen "partner"!</w:t>
      </w:r>
    </w:p>
    <w:p>
      <w:r>
        <w:rPr>
          <w:b/>
          <w:u w:val="single"/>
        </w:rPr>
        <w:t>738663</w:t>
      </w:r>
    </w:p>
    <w:p>
      <w:r>
        <w:t>Za recept potrebujemo 2 jajci. Naročiva, naj prinesejo paket šestih. Dobiva 60 jajc. #mulci #trgovina #pečemo https://t.co/eHAyDyoXEA</w:t>
      </w:r>
    </w:p>
    <w:p>
      <w:r>
        <w:rPr>
          <w:b/>
          <w:u w:val="single"/>
        </w:rPr>
        <w:t>738664</w:t>
      </w:r>
    </w:p>
    <w:p>
      <w:r>
        <w:t>@WorldIs2Noisy @Urskitka Žabec je bil. Oni se šlepajo. Ti si pa zaj.... princa 😂</w:t>
      </w:r>
    </w:p>
    <w:p>
      <w:r>
        <w:rPr>
          <w:b/>
          <w:u w:val="single"/>
        </w:rPr>
        <w:t>738665</w:t>
      </w:r>
    </w:p>
    <w:p>
      <w:r>
        <w:t>Kdor si upa, si pač upa. Pohod v neznano ima lahko presenetljive rezultate 😎</w:t>
      </w:r>
    </w:p>
    <w:p>
      <w:r>
        <w:rPr>
          <w:b/>
          <w:u w:val="single"/>
        </w:rPr>
        <w:t>738666</w:t>
      </w:r>
    </w:p>
    <w:p>
      <w:r>
        <w:t>@Vinko70319060 @TankoJoze @strankaSD misliš najbolj nemarne izdajalce? torej so bili moji vzorniki en tak zdrav razred</w:t>
      </w:r>
    </w:p>
    <w:p>
      <w:r>
        <w:rPr>
          <w:b/>
          <w:u w:val="single"/>
        </w:rPr>
        <w:t>738667</w:t>
      </w:r>
    </w:p>
    <w:p>
      <w:r>
        <w:t>Domena agile.si odhaja novim zmagam naproti. Želimo ji prepoznavnost na spletu in visoke uvrstitve v iskalnikih.</w:t>
      </w:r>
    </w:p>
    <w:p>
      <w:r>
        <w:rPr>
          <w:b/>
          <w:u w:val="single"/>
        </w:rPr>
        <w:t>738668</w:t>
      </w:r>
    </w:p>
    <w:p>
      <w:r>
        <w:t>Le kje ste sedaj "pametnjakoviči" inmedijski politični ANALFABETI ko v Barceloni protestira PROTI odcepitvi več stotisoč in to KULTURNO ter</w:t>
      </w:r>
    </w:p>
    <w:p>
      <w:r>
        <w:rPr>
          <w:b/>
          <w:u w:val="single"/>
        </w:rPr>
        <w:t>738669</w:t>
      </w:r>
    </w:p>
    <w:p>
      <w:r>
        <w:t>@maticc1 Jp. Se agrijam. Sam bo treba kaj pametnega pripeljati pozimi. Težko bo spomladi....</w:t>
      </w:r>
    </w:p>
    <w:p>
      <w:r>
        <w:rPr>
          <w:b/>
          <w:u w:val="single"/>
        </w:rPr>
        <w:t>738670</w:t>
      </w:r>
    </w:p>
    <w:p>
      <w:r>
        <w:t>@Plavalka Jz mam N26 ze 2 let, bolano je. Pa se ApplePay mam zdej z njo! #win</w:t>
      </w:r>
    </w:p>
    <w:p>
      <w:r>
        <w:rPr>
          <w:b/>
          <w:u w:val="single"/>
        </w:rPr>
        <w:t>738671</w:t>
      </w:r>
    </w:p>
    <w:p>
      <w:r>
        <w:t>Levičarji so šele sedaj spoznali, kakšno napako so storili, ko so dovolili, da se pridružimo bančni uniji.#NiPotiNazaj</w:t>
      </w:r>
    </w:p>
    <w:p>
      <w:r>
        <w:rPr>
          <w:b/>
          <w:u w:val="single"/>
        </w:rPr>
        <w:t>738672</w:t>
      </w:r>
    </w:p>
    <w:p>
      <w:r>
        <w:t>@PreglArjan Lep parket maš. Mi daš naslov majstra, moj poštni nabiralnik prenavla vikendico v Portorožu, pa bi meu isti parket.</w:t>
      </w:r>
    </w:p>
    <w:p>
      <w:r>
        <w:rPr>
          <w:b/>
          <w:u w:val="single"/>
        </w:rPr>
        <w:t>738673</w:t>
      </w:r>
    </w:p>
    <w:p>
      <w:r>
        <w:t>@mgajver Reklamarji operejo najvec denarja. Pa jim bo lazje ce ne bo rasprseno in bojo lahko pobirali vec iz centraliziranih medijev.</w:t>
      </w:r>
    </w:p>
    <w:p>
      <w:r>
        <w:rPr>
          <w:b/>
          <w:u w:val="single"/>
        </w:rPr>
        <w:t>738674</w:t>
      </w:r>
    </w:p>
    <w:p>
      <w:r>
        <w:t>@TinkCares Vsekakor ne! Ampak naši policaji vsaj ne pošiljajo ljudi v mrzle reke... vsaj upam da je tako! @VladaRH</w:t>
      </w:r>
    </w:p>
    <w:p>
      <w:r>
        <w:rPr>
          <w:b/>
          <w:u w:val="single"/>
        </w:rPr>
        <w:t>738675</w:t>
      </w:r>
    </w:p>
    <w:p>
      <w:r>
        <w:t>Z veseljem delimo vabilo ...</w:t>
        <w:br/>
        <w:t>ŠOUPijada je dogodek, namenjen druženju domačih in tujih študentov.</w:t>
        <w:br/>
        <w:t>VABLJENI! https://t.co/5qgX9Ufqko</w:t>
      </w:r>
    </w:p>
    <w:p>
      <w:r>
        <w:rPr>
          <w:b/>
          <w:u w:val="single"/>
        </w:rPr>
        <w:t>738676</w:t>
      </w:r>
    </w:p>
    <w:p>
      <w:r>
        <w:t xml:space="preserve">Ideja za hitro pripravljeno in okusno kosilo! :) </w:t>
        <w:br/>
        <w:br/>
        <w:t>#gustpikasi https://t.co/Jfb6In5Vzv</w:t>
      </w:r>
    </w:p>
    <w:p>
      <w:r>
        <w:rPr>
          <w:b/>
          <w:u w:val="single"/>
        </w:rPr>
        <w:t>738677</w:t>
      </w:r>
    </w:p>
    <w:p>
      <w:r>
        <w:t>Folk! Jaz ne hodim na rekreacijo vase prdce vohat! Pismo se dons zjutri mi odzvanjajo v sinusih. Postelite to!</w:t>
      </w:r>
    </w:p>
    <w:p>
      <w:r>
        <w:rPr>
          <w:b/>
          <w:u w:val="single"/>
        </w:rPr>
        <w:t>738678</w:t>
      </w:r>
    </w:p>
    <w:p>
      <w:r>
        <w:t>@Nika_Per Če ni povpraševanja po štriku ni panike. Na pamet bi rekel, da se tako morda malenkost fitreje posuši</w:t>
      </w:r>
    </w:p>
    <w:p>
      <w:r>
        <w:rPr>
          <w:b/>
          <w:u w:val="single"/>
        </w:rPr>
        <w:t>738679</w:t>
      </w:r>
    </w:p>
    <w:p>
      <w:r>
        <w:t>@MladenPrajdic @KatarinaJenko Nipple covers dizajnirani kot emoji!!!! Možnosti so skoraj neskončne.</w:t>
      </w:r>
    </w:p>
    <w:p>
      <w:r>
        <w:rPr>
          <w:b/>
          <w:u w:val="single"/>
        </w:rPr>
        <w:t>738680</w:t>
      </w:r>
    </w:p>
    <w:p>
      <w:r>
        <w:t>@LahovnikMatej čist 'en mejhen penzjonist' rabi velko penzijo, da se ne utopi v močvari..</w:t>
        <w:br/>
        <w:t>murglepress</w:t>
      </w:r>
    </w:p>
    <w:p>
      <w:r>
        <w:rPr>
          <w:b/>
          <w:u w:val="single"/>
        </w:rPr>
        <w:t>738681</w:t>
      </w:r>
    </w:p>
    <w:p>
      <w:r>
        <w:t>FOTO: Voznica zapeljala s ceste, vozilo pristalo na strehi https://t.co/ExsOxswZDz</w:t>
      </w:r>
    </w:p>
    <w:p>
      <w:r>
        <w:rPr>
          <w:b/>
          <w:u w:val="single"/>
        </w:rPr>
        <w:t>738682</w:t>
      </w:r>
    </w:p>
    <w:p>
      <w:r>
        <w:t>@Lovrostanta @Val_Tho ti si pravi! takrat bo lih skopnelo, da se bo dalo iz in v bajto pridt</w:t>
      </w:r>
    </w:p>
    <w:p>
      <w:r>
        <w:rPr>
          <w:b/>
          <w:u w:val="single"/>
        </w:rPr>
        <w:t>738683</w:t>
      </w:r>
    </w:p>
    <w:p>
      <w:r>
        <w:t>@vinkovasle1 Lado je svoje največje uspehe v karieri doživel v ... uganete?</w:t>
        <w:br/>
        <w:br/>
        <w:t>... v Rusiji in Beogradu!</w:t>
      </w:r>
    </w:p>
    <w:p>
      <w:r>
        <w:rPr>
          <w:b/>
          <w:u w:val="single"/>
        </w:rPr>
        <w:t>738684</w:t>
      </w:r>
    </w:p>
    <w:p>
      <w:r>
        <w:t>"Božično streljanje"</w:t>
        <w:br/>
        <w:t>Pa ne, da je imel petarde?</w:t>
        <w:br/>
        <w:t>#leporečje https://t.co/t048axRUGL</w:t>
      </w:r>
    </w:p>
    <w:p>
      <w:r>
        <w:rPr>
          <w:b/>
          <w:u w:val="single"/>
        </w:rPr>
        <w:t>738685</w:t>
      </w:r>
    </w:p>
    <w:p>
      <w:r>
        <w:t>@MatejZZ @ZigaTurk Tisti norec s katano je pričakal Možino pred ETV in mu grozil.</w:t>
      </w:r>
    </w:p>
    <w:p>
      <w:r>
        <w:rPr>
          <w:b/>
          <w:u w:val="single"/>
        </w:rPr>
        <w:t>738686</w:t>
      </w:r>
    </w:p>
    <w:p>
      <w:r>
        <w:t>@NovakBozidar S poslovnega vidika so stvari v vzajemnih družbah tudi precej jasne: najprej interes zavarovancev. @DanijelAgre @NeuroVirtu</w:t>
      </w:r>
    </w:p>
    <w:p>
      <w:r>
        <w:rPr>
          <w:b/>
          <w:u w:val="single"/>
        </w:rPr>
        <w:t>738687</w:t>
      </w:r>
    </w:p>
    <w:p>
      <w:r>
        <w:t>@R10Vojko @JozeBizjak @MTurjan Manjka opcija 'vse enako ena bolj kakor druga'</w:t>
      </w:r>
    </w:p>
    <w:p>
      <w:r>
        <w:rPr>
          <w:b/>
          <w:u w:val="single"/>
        </w:rPr>
        <w:t>738688</w:t>
      </w:r>
    </w:p>
    <w:p>
      <w:r>
        <w:t>@Delo Grozno. Vozniki avtomobilov so čedalje manj pazljivi, glasna glasba ali pogovor po telefonu pripelje do takšnih nepotrebnih nesreč.</w:t>
      </w:r>
    </w:p>
    <w:p>
      <w:r>
        <w:rPr>
          <w:b/>
          <w:u w:val="single"/>
        </w:rPr>
        <w:t>738689</w:t>
      </w:r>
    </w:p>
    <w:p>
      <w:r>
        <w:t>Našim neotom se meša od sreče, desnici pa ravnokar zmanjkalo precej municije https://t.co/MCiIbBbJnE</w:t>
      </w:r>
    </w:p>
    <w:p>
      <w:r>
        <w:rPr>
          <w:b/>
          <w:u w:val="single"/>
        </w:rPr>
        <w:t>738690</w:t>
      </w:r>
    </w:p>
    <w:p>
      <w:r>
        <w:t>@KatarinaDbr @FranciKek na tem jaha rkc tako dolgo, na moči spolnega nagona pa na slabi vesti, ki jo prav  umetelno vceplja</w:t>
      </w:r>
    </w:p>
    <w:p>
      <w:r>
        <w:rPr>
          <w:b/>
          <w:u w:val="single"/>
        </w:rPr>
        <w:t>738691</w:t>
      </w:r>
    </w:p>
    <w:p>
      <w:r>
        <w:t>@lukavalas @DavidNovak17 @petrasovdat @DominikaSvarc @kricac Ali pa nategnjenih hipsterjev. Smartwheel ja. 😂</w:t>
      </w:r>
    </w:p>
    <w:p>
      <w:r>
        <w:rPr>
          <w:b/>
          <w:u w:val="single"/>
        </w:rPr>
        <w:t>738692</w:t>
      </w:r>
    </w:p>
    <w:p>
      <w:r>
        <w:t>Tudi če je moj najboljši prijatelj. Vsakemu , ki bo dal glas Serpentinšku mu bom rekel da je Kreten. Ne iz Krete ampak iz RDEČE SLOVENIJE</w:t>
      </w:r>
    </w:p>
    <w:p>
      <w:r>
        <w:rPr>
          <w:b/>
          <w:u w:val="single"/>
        </w:rPr>
        <w:t>738693</w:t>
      </w:r>
    </w:p>
    <w:p>
      <w:r>
        <w:t>23000 korakov in 105 telefonskih  klicev kasneje zaključen 7. Konjiški maraton @KonjiskiMaraton #maratonzduso</w:t>
      </w:r>
    </w:p>
    <w:p>
      <w:r>
        <w:rPr>
          <w:b/>
          <w:u w:val="single"/>
        </w:rPr>
        <w:t>738694</w:t>
      </w:r>
    </w:p>
    <w:p>
      <w:r>
        <w:t>"Ali si slišala, da je dimnikarja povozil avto?"</w:t>
        <w:br/>
        <w:t>"Obup. A sedaj še na strehi nismo več varni?!?"</w:t>
      </w:r>
    </w:p>
    <w:p>
      <w:r>
        <w:rPr>
          <w:b/>
          <w:u w:val="single"/>
        </w:rPr>
        <w:t>738695</w:t>
      </w:r>
    </w:p>
    <w:p>
      <w:r>
        <w:t>@NavadniNimda jeba je to... še Kuba in Severna Koreja bosta prej normalni kot Slovenija...</w:t>
      </w:r>
    </w:p>
    <w:p>
      <w:r>
        <w:rPr>
          <w:b/>
          <w:u w:val="single"/>
        </w:rPr>
        <w:t>738696</w:t>
      </w:r>
    </w:p>
    <w:p>
      <w:r>
        <w:t>Preprosti izdelki iz papirja - ideje za ustvarjanje s papirjem http://t.co/enIaTO0Z34</w:t>
      </w:r>
    </w:p>
    <w:p>
      <w:r>
        <w:rPr>
          <w:b/>
          <w:u w:val="single"/>
        </w:rPr>
        <w:t>738697</w:t>
      </w:r>
    </w:p>
    <w:p>
      <w:r>
        <w:t>Kako se zoperstaviti terorizmu v Evropi ?</w:t>
        <w:br/>
        <w:t>https://t.co/hlLyNZZOXk https://t.co/e1oXwZdDUm</w:t>
      </w:r>
    </w:p>
    <w:p>
      <w:r>
        <w:rPr>
          <w:b/>
          <w:u w:val="single"/>
        </w:rPr>
        <w:t>738698</w:t>
      </w:r>
    </w:p>
    <w:p>
      <w:r>
        <w:t>@AljosaNovakovic Tudi zajtrk je sfejkan ... le kdo si kruh namaže in gre, brez, da bi ga pojedel? 😉😁</w:t>
      </w:r>
    </w:p>
    <w:p>
      <w:r>
        <w:rPr>
          <w:b/>
          <w:u w:val="single"/>
        </w:rPr>
        <w:t>738699</w:t>
      </w:r>
    </w:p>
    <w:p>
      <w:r>
        <w:t>Ko vidim energijo svojih sodelavcev, vem, da bomo uspeli. #toptalk #dejanturk @Simobil</w:t>
      </w:r>
    </w:p>
    <w:p>
      <w:r>
        <w:rPr>
          <w:b/>
          <w:u w:val="single"/>
        </w:rPr>
        <w:t>738700</w:t>
      </w:r>
    </w:p>
    <w:p>
      <w:r>
        <w:t>Stari prdci delajo kar jim pase, mi pa ta drek jemo. https://t.co/TyevpuR27N</w:t>
      </w:r>
    </w:p>
    <w:p>
      <w:r>
        <w:rPr>
          <w:b/>
          <w:u w:val="single"/>
        </w:rPr>
        <w:t>738701</w:t>
      </w:r>
    </w:p>
    <w:p>
      <w:r>
        <w:t>@tinncu Da se nam jebe, kaj folk misli o tem. Ker nam je to dovolj, da svojo riti privlečemo iz toplega stanovanja do tople pisarne.</w:t>
      </w:r>
    </w:p>
    <w:p>
      <w:r>
        <w:rPr>
          <w:b/>
          <w:u w:val="single"/>
        </w:rPr>
        <w:t>738702</w:t>
      </w:r>
    </w:p>
    <w:p>
      <w:r>
        <w:t>@BozoPredalic @KatarinaUrankar @vladaRS @JJansaSDS Banda požrešna. hallelujah</w:t>
      </w:r>
    </w:p>
    <w:p>
      <w:r>
        <w:rPr>
          <w:b/>
          <w:u w:val="single"/>
        </w:rPr>
        <w:t>738703</w:t>
      </w:r>
    </w:p>
    <w:p>
      <w:r>
        <w:t>@TilenW Jebi gawolgemut. Si moral po močvirnirško vprašat? Saj veš da f totem konci mormo delat. Nega penez za smučarijo.</w:t>
      </w:r>
    </w:p>
    <w:p>
      <w:r>
        <w:rPr>
          <w:b/>
          <w:u w:val="single"/>
        </w:rPr>
        <w:t>738704</w:t>
      </w:r>
    </w:p>
    <w:p>
      <w:r>
        <w:t>@cikibucka @BojanPozar @RTV_Slovenija @sarecmarjan Pa saj ti glupi Slovenci si zasluzjo da se ji jebe se premal se jih</w:t>
      </w:r>
    </w:p>
    <w:p>
      <w:r>
        <w:rPr>
          <w:b/>
          <w:u w:val="single"/>
        </w:rPr>
        <w:t>738705</w:t>
      </w:r>
    </w:p>
    <w:p>
      <w:r>
        <w:t>Kako hamburgerji še vedno vladajo svetu, preberite s klikom na naslednjo povezavo https://t.co/hEsZBvQxaw https://t.co/GsY3txzJqN</w:t>
      </w:r>
    </w:p>
    <w:p>
      <w:r>
        <w:rPr>
          <w:b/>
          <w:u w:val="single"/>
        </w:rPr>
        <w:t>738706</w:t>
      </w:r>
    </w:p>
    <w:p>
      <w:r>
        <w:t>@cvetovljan @ales_primc Si že kaj postoril proti izumrtju? Al samo blablablabla?</w:t>
      </w:r>
    </w:p>
    <w:p>
      <w:r>
        <w:rPr>
          <w:b/>
          <w:u w:val="single"/>
        </w:rPr>
        <w:t>738707</w:t>
      </w:r>
    </w:p>
    <w:p>
      <w:r>
        <w:t>Nova kolumna Lucije Šikovec Ušaj: Terorizem s socialističnim obrazom ali socializem s terorističnim? https://t.co/nzvGTvMgqE via @Nova24TV</w:t>
      </w:r>
    </w:p>
    <w:p>
      <w:r>
        <w:rPr>
          <w:b/>
          <w:u w:val="single"/>
        </w:rPr>
        <w:t>738708</w:t>
      </w:r>
    </w:p>
    <w:p>
      <w:r>
        <w:t>Revija @Demokracija1, ki je že pri Vašem prodajalcu, je bila na meji ob #Kolpa. Oglejte si NAPOVEDNIK reportaže. https://t.co/1wmAYRG28V</w:t>
      </w:r>
    </w:p>
    <w:p>
      <w:r>
        <w:rPr>
          <w:b/>
          <w:u w:val="single"/>
        </w:rPr>
        <w:t>738709</w:t>
      </w:r>
    </w:p>
    <w:p>
      <w:r>
        <w:t>@DobraDrzava @vecer Slabši od SDSovcev. Za mnenje nimate ustreznega aparate. Tole kar počnete je bevskanje, ne mnenje.</w:t>
      </w:r>
    </w:p>
    <w:p>
      <w:r>
        <w:rPr>
          <w:b/>
          <w:u w:val="single"/>
        </w:rPr>
        <w:t>738710</w:t>
      </w:r>
    </w:p>
    <w:p>
      <w:r>
        <w:t>Tele bombe v Mariboru so glih take kot naša vrhovna politična kasta. Nič pametnega od njih!</w:t>
      </w:r>
    </w:p>
    <w:p>
      <w:r>
        <w:rPr>
          <w:b/>
          <w:u w:val="single"/>
        </w:rPr>
        <w:t>738711</w:t>
      </w:r>
    </w:p>
    <w:p>
      <w:r>
        <w:t>Umrejo ljudje in čebele. Živali pa crknejo in je torej vlekla crknjenega prašiča! #SAMOPOVEM! https://t.co/OBaMC5SkSx</w:t>
      </w:r>
    </w:p>
    <w:p>
      <w:r>
        <w:rPr>
          <w:b/>
          <w:u w:val="single"/>
        </w:rPr>
        <w:t>738712</w:t>
      </w:r>
    </w:p>
    <w:p>
      <w:r>
        <w:t>Slovenija trdi, da je ameriško jedrsko orožje nujno za njeno varnost https://t.co/kNWkE3kG4n A bi lahko izvedeli za ime kretena, ki to trdi?</w:t>
      </w:r>
    </w:p>
    <w:p>
      <w:r>
        <w:rPr>
          <w:b/>
          <w:u w:val="single"/>
        </w:rPr>
        <w:t>738713</w:t>
      </w:r>
    </w:p>
    <w:p>
      <w:r>
        <w:t>@JJansaSDS: @zzTurk in @AlenkaJerajSDS popravljata katastrofalen PR stranke.. Zal izgubljen cas v zaporu PRESS</w:t>
      </w:r>
    </w:p>
    <w:p>
      <w:r>
        <w:rPr>
          <w:b/>
          <w:u w:val="single"/>
        </w:rPr>
        <w:t>738714</w:t>
      </w:r>
    </w:p>
    <w:p>
      <w:r>
        <w:t>@Libertarec Nočejo, da jim kvarita visok akademski nivo, saj bi se potem še težje predstavljali kot "intelektualci".</w:t>
        <w:br/>
        <w:br/>
        <w:t>🤡🎙🤓</w:t>
      </w:r>
    </w:p>
    <w:p>
      <w:r>
        <w:rPr>
          <w:b/>
          <w:u w:val="single"/>
        </w:rPr>
        <w:t>738715</w:t>
      </w:r>
    </w:p>
    <w:p>
      <w:r>
        <w:t>Terapevt Tomislav Kuljiš: Samo celi lahko polno ljubimo https://t.co/3uv42044dT https://t.co/TPQxZchf1Y</w:t>
      </w:r>
    </w:p>
    <w:p>
      <w:r>
        <w:rPr>
          <w:b/>
          <w:u w:val="single"/>
        </w:rPr>
        <w:t>738716</w:t>
      </w:r>
    </w:p>
    <w:p>
      <w:r>
        <w:t>Želite nov izziv - ste ambiiciozni, prodorni, sposobni za kompleksne naloge in izkušen prodajni svetovalec pišite nam http://t.co/780h3MZm</w:t>
      </w:r>
    </w:p>
    <w:p>
      <w:r>
        <w:rPr>
          <w:b/>
          <w:u w:val="single"/>
        </w:rPr>
        <w:t>738717</w:t>
      </w:r>
    </w:p>
    <w:p>
      <w:r>
        <w:t>@dusankocevar1 Tako razmišljajo levičarji, ki so zakuhali to stanje. Lažejo in kradejo še vedno, za zločine pa ne bo nihče kaznovan !</w:t>
      </w:r>
    </w:p>
    <w:p>
      <w:r>
        <w:rPr>
          <w:b/>
          <w:u w:val="single"/>
        </w:rPr>
        <w:t>738718</w:t>
      </w:r>
    </w:p>
    <w:p>
      <w:r>
        <w:t>@t_celestina @PrometejDD @ustvarjalec Od VW grdi glih niso ampak mrtvi... bi rekel</w:t>
      </w:r>
    </w:p>
    <w:p>
      <w:r>
        <w:rPr>
          <w:b/>
          <w:u w:val="single"/>
        </w:rPr>
        <w:t>738719</w:t>
      </w:r>
    </w:p>
    <w:p>
      <w:r>
        <w:t>@cesenj Erjavec je nervozen saj ni bil na seznamu povabljenih gostov ob nagovoru Putina ljudstvu.</w:t>
      </w:r>
    </w:p>
    <w:p>
      <w:r>
        <w:rPr>
          <w:b/>
          <w:u w:val="single"/>
        </w:rPr>
        <w:t>738720</w:t>
      </w:r>
    </w:p>
    <w:p>
      <w:r>
        <w:t>Po 40. minutah @HDDJesenice vodijo proti gostom iz @ECBwald z 3:2, strelca sta bila Magovac (2:2/25min) ter Tomaževič (3:2/29min) #AlpsHL</w:t>
      </w:r>
    </w:p>
    <w:p>
      <w:r>
        <w:rPr>
          <w:b/>
          <w:u w:val="single"/>
        </w:rPr>
        <w:t>738721</w:t>
      </w:r>
    </w:p>
    <w:p>
      <w:r>
        <w:t>Glavni na otoku so spet vključili sirene. #vatrogasci #Vatreni #WorldCup https://t.co/GobbSnpkkc</w:t>
      </w:r>
    </w:p>
    <w:p>
      <w:r>
        <w:rPr>
          <w:b/>
          <w:u w:val="single"/>
        </w:rPr>
        <w:t>738722</w:t>
      </w:r>
    </w:p>
    <w:p>
      <w:r>
        <w:t>@dragnslyr_ds @Jugoslovan @AntonPeinkiher @zaslovenijo2 Na strani eksekutorjev še več.</w:t>
      </w:r>
    </w:p>
    <w:p>
      <w:r>
        <w:rPr>
          <w:b/>
          <w:u w:val="single"/>
        </w:rPr>
        <w:t>738723</w:t>
      </w:r>
    </w:p>
    <w:p>
      <w:r>
        <w:t>@LahovnikMatej @JJansaSDS Rdečkarji so pluvali po Melaniji, zdaj pa vsi to žanjemo...žal....</w:t>
      </w:r>
    </w:p>
    <w:p>
      <w:r>
        <w:rPr>
          <w:b/>
          <w:u w:val="single"/>
        </w:rPr>
        <w:t>738724</w:t>
      </w:r>
    </w:p>
    <w:p>
      <w:r>
        <w:t>@romunov Pizda so banda, res. Ne, ne smeš tko doktorirat. Noben ne bi smel. Niti take seminarske brez citiranja.</w:t>
      </w:r>
    </w:p>
    <w:p>
      <w:r>
        <w:rPr>
          <w:b/>
          <w:u w:val="single"/>
        </w:rPr>
        <w:t>738725</w:t>
      </w:r>
    </w:p>
    <w:p>
      <w:r>
        <w:t>Pink šopek je odporen, trden, vzdržljiv in hkrati  prečudovit etui🥰 ..kajneda @kozmeticni_salon_cednodekle 😇🙃</w:t>
      </w:r>
    </w:p>
    <w:p>
      <w:r>
        <w:rPr>
          <w:b/>
          <w:u w:val="single"/>
        </w:rPr>
        <w:t>738726</w:t>
      </w:r>
    </w:p>
    <w:p>
      <w:r>
        <w:t>Pipistrel pri Uberju predstavil zračno plovilo za mestni promet https://t.co/3WEL2ChGAa</w:t>
      </w:r>
    </w:p>
    <w:p>
      <w:r>
        <w:rPr>
          <w:b/>
          <w:u w:val="single"/>
        </w:rPr>
        <w:t>738727</w:t>
      </w:r>
    </w:p>
    <w:p>
      <w:r>
        <w:t>@Jaka__Dolinar @AllBriefs @IgorZavrsnik Borba z ogledalom,šefom,drugim jazom,toplo vodo in še čem.</w:t>
      </w:r>
    </w:p>
    <w:p>
      <w:r>
        <w:rPr>
          <w:b/>
          <w:u w:val="single"/>
        </w:rPr>
        <w:t>738728</w:t>
      </w:r>
    </w:p>
    <w:p>
      <w:r>
        <w:t>@GorencIrena @Medeja_7 očitno je v murglah gripa, da mu ne morejo napisat izjave</w:t>
      </w:r>
    </w:p>
    <w:p>
      <w:r>
        <w:rPr>
          <w:b/>
          <w:u w:val="single"/>
        </w:rPr>
        <w:t>738729</w:t>
      </w:r>
    </w:p>
    <w:p>
      <w:r>
        <w:t>@mclion Ko bomo začeli v Slo voziti plemenite rude iz vesolja. Kobalt, paladij, tantalij, volfram... no to so tarmena poplava iz 1984</w:t>
      </w:r>
    </w:p>
    <w:p>
      <w:r>
        <w:rPr>
          <w:b/>
          <w:u w:val="single"/>
        </w:rPr>
        <w:t>738730</w:t>
      </w:r>
    </w:p>
    <w:p>
      <w:r>
        <w:t>Samo norci in frizerji.  Koliko znanih bebcev najdeš v eni minuti? Bullmastif ne šteje. https://t.co/vzWK1IJ4D7</w:t>
      </w:r>
    </w:p>
    <w:p>
      <w:r>
        <w:rPr>
          <w:b/>
          <w:u w:val="single"/>
        </w:rPr>
        <w:t>738731</w:t>
      </w:r>
    </w:p>
    <w:p>
      <w:r>
        <w:t>Bilten za današnjo tekmo proti RD LL Grosist Slovan! Vabljeni! #herzšmartno #ligaNLB https://t.co/CkcBe3mBYC</w:t>
      </w:r>
    </w:p>
    <w:p>
      <w:r>
        <w:rPr>
          <w:b/>
          <w:u w:val="single"/>
        </w:rPr>
        <w:t>738732</w:t>
      </w:r>
    </w:p>
    <w:p>
      <w:r>
        <w:t>Ne razumem zakaj šolarji v šolah plačujejo malice, kriminalci v arestih pa malicajo na račun države ?</w:t>
      </w:r>
    </w:p>
    <w:p>
      <w:r>
        <w:rPr>
          <w:b/>
          <w:u w:val="single"/>
        </w:rPr>
        <w:t>738733</w:t>
      </w:r>
    </w:p>
    <w:p>
      <w:r>
        <w:t>Po parih smucarijah samo kot gledalec,  me je res prejel, da grem spet bordat. Naslednjic, pa kar bo, bo.</w:t>
      </w:r>
    </w:p>
    <w:p>
      <w:r>
        <w:rPr>
          <w:b/>
          <w:u w:val="single"/>
        </w:rPr>
        <w:t>738734</w:t>
      </w:r>
    </w:p>
    <w:p>
      <w:r>
        <w:t>@Bond00775328617 Grad Lemberg pri Vojniku so izropali in 90 letno lastnico GALL ,nagnali,da si sama izkopala grob in dobila šus</w:t>
      </w:r>
    </w:p>
    <w:p>
      <w:r>
        <w:rPr>
          <w:b/>
          <w:u w:val="single"/>
        </w:rPr>
        <w:t>738735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738736</w:t>
      </w:r>
    </w:p>
    <w:p>
      <w:r>
        <w:t>Kidričevi gabariti bodo dovolj do Janesovh kolen. Amen! https://t.co/NX2LZmKogy</w:t>
      </w:r>
    </w:p>
    <w:p>
      <w:r>
        <w:rPr>
          <w:b/>
          <w:u w:val="single"/>
        </w:rPr>
        <w:t>738737</w:t>
      </w:r>
    </w:p>
    <w:p>
      <w:r>
        <w:t>pri nas je med njimi celo poslanska skupina Stranke ...</w:t>
        <w:br/>
        <w:br/>
        <w:t>Raziskave: Male skupine manipulirajo spletne vsebine https://t.co/ALXszjXBMc</w:t>
      </w:r>
    </w:p>
    <w:p>
      <w:r>
        <w:rPr>
          <w:b/>
          <w:u w:val="single"/>
        </w:rPr>
        <w:t>738738</w:t>
      </w:r>
    </w:p>
    <w:p>
      <w:r>
        <w:t>37. dan #kolovsakdan in nekaj mi je škripnilo v kolenu. Preventivno ga namažem s konjskim balzamom. Trening vseeno opravljen.</w:t>
      </w:r>
    </w:p>
    <w:p>
      <w:r>
        <w:rPr>
          <w:b/>
          <w:u w:val="single"/>
        </w:rPr>
        <w:t>738739</w:t>
      </w:r>
    </w:p>
    <w:p>
      <w:r>
        <w:t>@janponiz Kot vem, jo je Logatec takrat ze imel. Sicer pa je bil poslan jim mail prebran. Tako vsaj pravi avtomatsko sporocilo maila.</w:t>
      </w:r>
    </w:p>
    <w:p>
      <w:r>
        <w:rPr>
          <w:b/>
          <w:u w:val="single"/>
        </w:rPr>
        <w:t>738740</w:t>
      </w:r>
    </w:p>
    <w:p>
      <w:r>
        <w:t>@Val202  skozi Jesenice je tako zabasano, da ni bistvene razlike ali čakate na avticesti proti Karavnkam ali v mestu</w:t>
      </w:r>
    </w:p>
    <w:p>
      <w:r>
        <w:rPr>
          <w:b/>
          <w:u w:val="single"/>
        </w:rPr>
        <w:t>738741</w:t>
      </w:r>
    </w:p>
    <w:p>
      <w:r>
        <w:t>Tudi HR vlada ima gluha ušesa za ustrahovane ljudi ob meji z BIH !</w:t>
        <w:br/>
        <w:t>Yuga se ponavlja z drugim agresorjem !!!</w:t>
      </w:r>
    </w:p>
    <w:p>
      <w:r>
        <w:rPr>
          <w:b/>
          <w:u w:val="single"/>
        </w:rPr>
        <w:t>738742</w:t>
      </w:r>
    </w:p>
    <w:p>
      <w:r>
        <w:t>Kr mal sem užaljena, kadar res zgledam za en drek pa me telefon vseen prepozna.</w:t>
      </w:r>
    </w:p>
    <w:p>
      <w:r>
        <w:rPr>
          <w:b/>
          <w:u w:val="single"/>
        </w:rPr>
        <w:t>738743</w:t>
      </w:r>
    </w:p>
    <w:p>
      <w:r>
        <w:t>@KatarinaJenko Rotavirus? Stay strog. Boš pa vsaj shujšala pa trebušne mišice bodo izklesane.</w:t>
      </w:r>
    </w:p>
    <w:p>
      <w:r>
        <w:rPr>
          <w:b/>
          <w:u w:val="single"/>
        </w:rPr>
        <w:t>738744</w:t>
      </w:r>
    </w:p>
    <w:p>
      <w:r>
        <w:t>@vmatijevec @BSkelaSavic @stanka_d bolj jeba bo, če se znebimo vseh bedakov, saj bo potem Slo v rokah nekaj tisočev...</w:t>
      </w:r>
    </w:p>
    <w:p>
      <w:r>
        <w:rPr>
          <w:b/>
          <w:u w:val="single"/>
        </w:rPr>
        <w:t>738745</w:t>
      </w:r>
    </w:p>
    <w:p>
      <w:r>
        <w:t>@peterjancic @davorvrban @zaslovenijo2 Domnevam, da se v Večeru ne bodo spuščali na njihovo raven.</w:t>
      </w:r>
    </w:p>
    <w:p>
      <w:r>
        <w:rPr>
          <w:b/>
          <w:u w:val="single"/>
        </w:rPr>
        <w:t>738746</w:t>
      </w:r>
    </w:p>
    <w:p>
      <w:r>
        <w:t>@tamck87 @Val202 @mi2band @andrejkaroli Zavidam tistim, ki si ob osmih zjutraj komaj zobe umivajo.</w:t>
      </w:r>
    </w:p>
    <w:p>
      <w:r>
        <w:rPr>
          <w:b/>
          <w:u w:val="single"/>
        </w:rPr>
        <w:t>738747</w:t>
      </w:r>
    </w:p>
    <w:p>
      <w:r>
        <w:t>Vegeterijanci, je kaj narobe, če pojem samo tisto rumeno v sredini, zeleno pa pustim za prašiče? https://t.co/EuTSH9u6Ke</w:t>
      </w:r>
    </w:p>
    <w:p>
      <w:r>
        <w:rPr>
          <w:b/>
          <w:u w:val="single"/>
        </w:rPr>
        <w:t>738748</w:t>
      </w:r>
    </w:p>
    <w:p>
      <w:r>
        <w:t>@RichieKis Ma niti ne, un včerajšnji je trpežn, ga je moralo ornk zvit, ker nazadnje, ko je bil na bolniški, so ga odnesli iz operacijske.</w:t>
      </w:r>
    </w:p>
    <w:p>
      <w:r>
        <w:rPr>
          <w:b/>
          <w:u w:val="single"/>
        </w:rPr>
        <w:t>738749</w:t>
      </w:r>
    </w:p>
    <w:p>
      <w:r>
        <w:t>Kozmetični salon MAGIC v Ljubljani: Klasična pedikura in permanentno lakiranje za samo 18 eur. https://t.co/8T4NKc6doq</w:t>
      </w:r>
    </w:p>
    <w:p>
      <w:r>
        <w:rPr>
          <w:b/>
          <w:u w:val="single"/>
        </w:rPr>
        <w:t>738750</w:t>
      </w:r>
    </w:p>
    <w:p>
      <w:r>
        <w:t>Vedno najdejo še večjega parazita za poneumljanje že tako blesavega levo glasovalnega aparata. https://t.co/QPLLY7Jr8m</w:t>
      </w:r>
    </w:p>
    <w:p>
      <w:r>
        <w:rPr>
          <w:b/>
          <w:u w:val="single"/>
        </w:rPr>
        <w:t>738751</w:t>
      </w:r>
    </w:p>
    <w:p>
      <w:r>
        <w:t>@PStendler @_wupe @zaslovenijo2 Že zdavnaj sem predlagal, da bi v okviru @MZZRS preiskusili možnost posvojitve bližnjevzhodnih vojnih sirot.</w:t>
      </w:r>
    </w:p>
    <w:p>
      <w:r>
        <w:rPr>
          <w:b/>
          <w:u w:val="single"/>
        </w:rPr>
        <w:t>738752</w:t>
      </w:r>
    </w:p>
    <w:p>
      <w:r>
        <w:t>@kricac @ZigaTurk  Ja, kot sem rekel, pasje bombice, ki so malo glasnejše kot če plosknem. Niti mini cicciole niso dovoljene</w:t>
      </w:r>
    </w:p>
    <w:p>
      <w:r>
        <w:rPr>
          <w:b/>
          <w:u w:val="single"/>
        </w:rPr>
        <w:t>738753</w:t>
      </w:r>
    </w:p>
    <w:p>
      <w:r>
        <w:t>@engslove1 @mastenMMC Ne bodi nehvaležen, kolikor je Pahor naredil za vas, ne bi desni predsednik v 20. letih!</w:t>
      </w:r>
    </w:p>
    <w:p>
      <w:r>
        <w:rPr>
          <w:b/>
          <w:u w:val="single"/>
        </w:rPr>
        <w:t>738754</w:t>
      </w:r>
    </w:p>
    <w:p>
      <w:r>
        <w:t>@petra_jansa Imel ga je v Logaških Žibaršah .Prodal ga je po letu91 bojda oni pevki ki je vodila oddajo "karaoke" na Hanzi TV.</w:t>
      </w:r>
    </w:p>
    <w:p>
      <w:r>
        <w:rPr>
          <w:b/>
          <w:u w:val="single"/>
        </w:rPr>
        <w:t>738755</w:t>
      </w:r>
    </w:p>
    <w:p>
      <w:r>
        <w:t>Kdor nima v glavi ima v nogah. Tretji premik v Le Marze, Grosseto. Also, navdih za Borovo...zgleda. https://t.co/stPmH7Gb9F</w:t>
      </w:r>
    </w:p>
    <w:p>
      <w:r>
        <w:rPr>
          <w:b/>
          <w:u w:val="single"/>
        </w:rPr>
        <w:t>738756</w:t>
      </w:r>
    </w:p>
    <w:p>
      <w:r>
        <w:t>@Mlinar72 @Agency_R_Mutt @MatejKmatej42 @Tevilevi @AnLiDoAn @peterjancic "vstavi po želji", ne se delat neumnega. 😂😂😂</w:t>
      </w:r>
    </w:p>
    <w:p>
      <w:r>
        <w:rPr>
          <w:b/>
          <w:u w:val="single"/>
        </w:rPr>
        <w:t>738757</w:t>
      </w:r>
    </w:p>
    <w:p>
      <w:r>
        <w:t>Spremembe: kako vam bodo po novem zavarovalnice prodajale police  https://t.co/tfhXvFjvrE</w:t>
      </w:r>
    </w:p>
    <w:p>
      <w:r>
        <w:rPr>
          <w:b/>
          <w:u w:val="single"/>
        </w:rPr>
        <w:t>738758</w:t>
      </w:r>
    </w:p>
    <w:p>
      <w:r>
        <w:t>Zadnjic vsi cevapcice pekli pa golaze kuhali, danes vsi travo kadijo in gnojijo. Ah, Postojna ❤️</w:t>
      </w:r>
    </w:p>
    <w:p>
      <w:r>
        <w:rPr>
          <w:b/>
          <w:u w:val="single"/>
        </w:rPr>
        <w:t>738759</w:t>
      </w:r>
    </w:p>
    <w:p>
      <w:r>
        <w:t>Dani Bavec je k nažgan tip, k teži bejbi v lokalu: Ampak sam to bi ti reku ...ehm če smem bi sam še to reku  ... #mojtim</w:t>
      </w:r>
    </w:p>
    <w:p>
      <w:r>
        <w:rPr>
          <w:b/>
          <w:u w:val="single"/>
        </w:rPr>
        <w:t>738760</w:t>
      </w:r>
    </w:p>
    <w:p>
      <w:r>
        <w:t>Sanacija UKCL šepa, niso opravili vsega programa, stroški še rastejo https://t.co/CJZBTVp03A</w:t>
      </w:r>
    </w:p>
    <w:p>
      <w:r>
        <w:rPr>
          <w:b/>
          <w:u w:val="single"/>
        </w:rPr>
        <w:t>738761</w:t>
      </w:r>
    </w:p>
    <w:p>
      <w:r>
        <w:t>@24ur_com Dolgo se mislil, da Karl igra totalnega idiota. No, sedaj že nekaj časa vem, da ne igra.</w:t>
      </w:r>
    </w:p>
    <w:p>
      <w:r>
        <w:rPr>
          <w:b/>
          <w:u w:val="single"/>
        </w:rPr>
        <w:t>738762</w:t>
      </w:r>
    </w:p>
    <w:p>
      <w:r>
        <w:t>@pikapolonica23 @marjanpodlogar @AlexNotfake saj #mojškra je bila tud samo za #čefuraj dobra😉</w:t>
      </w:r>
    </w:p>
    <w:p>
      <w:r>
        <w:rPr>
          <w:b/>
          <w:u w:val="single"/>
        </w:rPr>
        <w:t>738763</w:t>
      </w:r>
    </w:p>
    <w:p>
      <w:r>
        <w:t>@marjankovac2 @prgadp @mcanzutti najbrž so tudi na rtv slo ugotovili, da ta veter mimo piha</w:t>
      </w:r>
    </w:p>
    <w:p>
      <w:r>
        <w:rPr>
          <w:b/>
          <w:u w:val="single"/>
        </w:rPr>
        <w:t>738764</w:t>
      </w:r>
    </w:p>
    <w:p>
      <w:r>
        <w:t>AKCIJA več kot 300 motivov rezalnih šablon Xcut -30% samo še danes do 00:00! ;)</w:t>
        <w:br/>
        <w:br/>
        <w:t>Klik na... https://t.co/INwYFSqWWd</w:t>
      </w:r>
    </w:p>
    <w:p>
      <w:r>
        <w:rPr>
          <w:b/>
          <w:u w:val="single"/>
        </w:rPr>
        <w:t>738765</w:t>
      </w:r>
    </w:p>
    <w:p>
      <w:r>
        <w:t xml:space="preserve">Punčke pripravljajo novo muziko in delajo kjut plakate 💖 </w:t>
        <w:br/>
        <w:t>Ljubljanska Gala Hala jih gosti 15. februarja, dan... https://t.co/vr6tjy0e2P</w:t>
      </w:r>
    </w:p>
    <w:p>
      <w:r>
        <w:rPr>
          <w:b/>
          <w:u w:val="single"/>
        </w:rPr>
        <w:t>738766</w:t>
      </w:r>
    </w:p>
    <w:p>
      <w:r>
        <w:t>@FPlevnik Levica jim je navozila 100.000 migrantov. Poskušajo, pa je postala policija tu z migranti, pa še od prej zelo korumpirana.</w:t>
      </w:r>
    </w:p>
    <w:p>
      <w:r>
        <w:rPr>
          <w:b/>
          <w:u w:val="single"/>
        </w:rPr>
        <w:t>738767</w:t>
      </w:r>
    </w:p>
    <w:p>
      <w:r>
        <w:t>@Plavalka @JernejVerbic Za mačjo dlako je pa najboljši sušilec, drugače se jih ne znebiš. Vse 'pobere'.</w:t>
      </w:r>
    </w:p>
    <w:p>
      <w:r>
        <w:rPr>
          <w:b/>
          <w:u w:val="single"/>
        </w:rPr>
        <w:t>738768</w:t>
      </w:r>
    </w:p>
    <w:p>
      <w:r>
        <w:t>@drfilomena Dobro, da imaš vsaj srce. Možganov tako ali tako nimaš prav veliko.</w:t>
        <w:br/>
        <w:t>Da in res je, starina sem.</w:t>
      </w:r>
    </w:p>
    <w:p>
      <w:r>
        <w:rPr>
          <w:b/>
          <w:u w:val="single"/>
        </w:rPr>
        <w:t>738769</w:t>
      </w:r>
    </w:p>
    <w:p>
      <w:r>
        <w:t>@Miran7777 Vse pove izraz moškega v desnem spodnjem kotu slike -)))..ženska je " neapetitlih",zraven pa še usekana.</w:t>
      </w:r>
    </w:p>
    <w:p>
      <w:r>
        <w:rPr>
          <w:b/>
          <w:u w:val="single"/>
        </w:rPr>
        <w:t>738770</w:t>
      </w:r>
    </w:p>
    <w:p>
      <w:r>
        <w:t>@24ur_com Oborožite člane posadke s polavtomatskimi puškami,  pa da vidimo piratske junake.</w:t>
      </w:r>
    </w:p>
    <w:p>
      <w:r>
        <w:rPr>
          <w:b/>
          <w:u w:val="single"/>
        </w:rPr>
        <w:t>738771</w:t>
      </w:r>
    </w:p>
    <w:p>
      <w:r>
        <w:t>@opica @maykit S snarky remarks hejtom si začela ti. Ampak kakorkoli, veselo praznuj inteligenco še naprej.</w:t>
        <w:br/>
        <w:br/>
        <w:t>https://t.co/oMnW7CGfno</w:t>
      </w:r>
    </w:p>
    <w:p>
      <w:r>
        <w:rPr>
          <w:b/>
          <w:u w:val="single"/>
        </w:rPr>
        <w:t>738772</w:t>
      </w:r>
    </w:p>
    <w:p>
      <w:r>
        <w:t>Ko bo enkrat končno prišlo okrog 25.000 čisto novih migrantov, bomo spet na vrhu. #SDSAnalytica #odmevi</w:t>
      </w:r>
    </w:p>
    <w:p>
      <w:r>
        <w:rPr>
          <w:b/>
          <w:u w:val="single"/>
        </w:rPr>
        <w:t>738773</w:t>
      </w:r>
    </w:p>
    <w:p>
      <w:r>
        <w:t>@GregorVirant1 @Svarun_K Ne verjamem. Po mojem ga bo tokrat janšeboječa četica šla prosit v rotovž, naj ne kandidira. :D</w:t>
      </w:r>
    </w:p>
    <w:p>
      <w:r>
        <w:rPr>
          <w:b/>
          <w:u w:val="single"/>
        </w:rPr>
        <w:t>738774</w:t>
      </w:r>
    </w:p>
    <w:p>
      <w:r>
        <w:t>@LahovnikMatej Ali je unicevanje avtomobilske industrije, sprozene v Nemciji slucajno?</w:t>
      </w:r>
    </w:p>
    <w:p>
      <w:r>
        <w:rPr>
          <w:b/>
          <w:u w:val="single"/>
        </w:rPr>
        <w:t>738775</w:t>
      </w:r>
    </w:p>
    <w:p>
      <w:r>
        <w:t>to je  mišljeno inšpektorat za jeb..je malega gospodarstva https://t.co/dpx1CaoA2y</w:t>
      </w:r>
    </w:p>
    <w:p>
      <w:r>
        <w:rPr>
          <w:b/>
          <w:u w:val="single"/>
        </w:rPr>
        <w:t>738776</w:t>
      </w:r>
    </w:p>
    <w:p>
      <w:r>
        <w:t>@barjanski to je novi fiksni radar, ki fotka. tik pred kitajsko restavracijo.</w:t>
      </w:r>
    </w:p>
    <w:p>
      <w:r>
        <w:rPr>
          <w:b/>
          <w:u w:val="single"/>
        </w:rPr>
        <w:t>738777</w:t>
      </w:r>
    </w:p>
    <w:p>
      <w:r>
        <w:t>Turški nogometaši salutirajo terorizmu kar sredi kvalifikacij za EP 😢 https://t.co/kQHeSO5tmi</w:t>
      </w:r>
    </w:p>
    <w:p>
      <w:r>
        <w:rPr>
          <w:b/>
          <w:u w:val="single"/>
        </w:rPr>
        <w:t>738778</w:t>
      </w:r>
    </w:p>
    <w:p>
      <w:r>
        <w:t>Danes bomo postavili smrečico. Pa spekli pito. Pa ene piškote. Ja... Moji najljubši dnevi :)</w:t>
      </w:r>
    </w:p>
    <w:p>
      <w:r>
        <w:rPr>
          <w:b/>
          <w:u w:val="single"/>
        </w:rPr>
        <w:t>738779</w:t>
      </w:r>
    </w:p>
    <w:p>
      <w:r>
        <w:t>@AlesDolinar @FranciDonko @Nova24TV In ti ,budalo katolibansko-splav je pravica žensk,ne pa mnenja zabitih župnikov.</w:t>
      </w:r>
    </w:p>
    <w:p>
      <w:r>
        <w:rPr>
          <w:b/>
          <w:u w:val="single"/>
        </w:rPr>
        <w:t>738780</w:t>
      </w:r>
    </w:p>
    <w:p>
      <w:r>
        <w:t>@tulipanka18 @Bond00775328617 @rtztim Svojega zdravnika, frizerja.....komod tufi ritobrisalca.</w:t>
      </w:r>
    </w:p>
    <w:p>
      <w:r>
        <w:rPr>
          <w:b/>
          <w:u w:val="single"/>
        </w:rPr>
        <w:t>738781</w:t>
      </w:r>
    </w:p>
    <w:p>
      <w:r>
        <w:t>@anja8_8 @radioPrvi Ukinat slovnico. Mi dompljupi bomo napisali svojo. Ta je komunistična!</w:t>
      </w:r>
    </w:p>
    <w:p>
      <w:r>
        <w:rPr>
          <w:b/>
          <w:u w:val="single"/>
        </w:rPr>
        <w:t>738782</w:t>
      </w:r>
    </w:p>
    <w:p>
      <w:r>
        <w:t>Partizani junaki?</w:t>
        <w:br/>
        <w:t>Temu verjamejo le bedaki!</w:t>
        <w:br/>
        <w:t>Pred kom so oni nas branili,</w:t>
        <w:br/>
        <w:t>če v glavnem svoje so pobili. https://t.co/vHtI2STy6n</w:t>
      </w:r>
    </w:p>
    <w:p>
      <w:r>
        <w:rPr>
          <w:b/>
          <w:u w:val="single"/>
        </w:rPr>
        <w:t>738783</w:t>
      </w:r>
    </w:p>
    <w:p>
      <w:r>
        <w:t>Fantje in dekleta, tako delujejo sprinklerji:</w:t>
        <w:br/>
        <w:t>https://t.co/6mNEiNu4p0 via @YouTube</w:t>
      </w:r>
    </w:p>
    <w:p>
      <w:r>
        <w:rPr>
          <w:b/>
          <w:u w:val="single"/>
        </w:rPr>
        <w:t>738784</w:t>
      </w:r>
    </w:p>
    <w:p>
      <w:r>
        <w:t>@indijanec @Fitzroy1985 no ja, če za teroriste določiš tigr in nob (nismo več daleč) si kar blizu</w:t>
      </w:r>
    </w:p>
    <w:p>
      <w:r>
        <w:rPr>
          <w:b/>
          <w:u w:val="single"/>
        </w:rPr>
        <w:t>738785</w:t>
      </w:r>
    </w:p>
    <w:p>
      <w:r>
        <w:t>@Val202, v avtu vas poslušam zarad prometnih poročil in muske. Kva je to zaena pizdarija na avtocesti, jebemumater? Una pa kao poje...</w:t>
      </w:r>
    </w:p>
    <w:p>
      <w:r>
        <w:rPr>
          <w:b/>
          <w:u w:val="single"/>
        </w:rPr>
        <w:t>738786</w:t>
      </w:r>
    </w:p>
    <w:p>
      <w:r>
        <w:t>A jebat ga, Rusi berejo. Malo daljše zapise, kot hih omogoča čivkač. https://t.co/VimNoSGem5</w:t>
      </w:r>
    </w:p>
    <w:p>
      <w:r>
        <w:rPr>
          <w:b/>
          <w:u w:val="single"/>
        </w:rPr>
        <w:t>738787</w:t>
      </w:r>
    </w:p>
    <w:p>
      <w:r>
        <w:t>"nisva srečna ne ti ne jaz</w:t>
        <w:br/>
        <w:t>a nihče noče oditi</w:t>
        <w:br/>
        <w:t>in tako drug drugega uničujeva</w:t>
        <w:br/>
        <w:t>ter temu praviva jubezen"</w:t>
        <w:br/>
        <w:t>rupi kaur, med in mleko</w:t>
      </w:r>
    </w:p>
    <w:p>
      <w:r>
        <w:rPr>
          <w:b/>
          <w:u w:val="single"/>
        </w:rPr>
        <w:t>738788</w:t>
      </w:r>
    </w:p>
    <w:p>
      <w:r>
        <w:t>@KristjaniSDS Noben kristjan ne more sodelovati s komunisti. Tudi politik ne moreš biti, ker te le ta pokvari.</w:t>
      </w:r>
    </w:p>
    <w:p>
      <w:r>
        <w:rPr>
          <w:b/>
          <w:u w:val="single"/>
        </w:rPr>
        <w:t>738789</w:t>
      </w:r>
    </w:p>
    <w:p>
      <w:r>
        <w:t>@otobrglez Za komp popravljat sem dejansko izobražen, pa ni zabavno :) srajce prat in peglat je pa izziv in vsak uspeh je dosežek.</w:t>
      </w:r>
    </w:p>
    <w:p>
      <w:r>
        <w:rPr>
          <w:b/>
          <w:u w:val="single"/>
        </w:rPr>
        <w:t>738790</w:t>
      </w:r>
    </w:p>
    <w:p>
      <w:r>
        <w:t>@NeMaramButlov @JJansaSDS Ne gredo ker ne izključujejo.:)</w:t>
        <w:br/>
        <w:t>Janša počasi postaja živ pesek za komuniste.</w:t>
      </w:r>
    </w:p>
    <w:p>
      <w:r>
        <w:rPr>
          <w:b/>
          <w:u w:val="single"/>
        </w:rPr>
        <w:t>738791</w:t>
      </w:r>
    </w:p>
    <w:p>
      <w:r>
        <w:t>Kradljivi izračun pokojninske osnove - POSREDUJ DALJE (Erjavec je še vedno tiho kot miš) https://t.co/gtxGYZS7AM</w:t>
      </w:r>
    </w:p>
    <w:p>
      <w:r>
        <w:rPr>
          <w:b/>
          <w:u w:val="single"/>
        </w:rPr>
        <w:t>738792</w:t>
      </w:r>
    </w:p>
    <w:p>
      <w:r>
        <w:t>@2pir_a @Casnik Oba strica sta bila na svojih domačijah in sta kmetovala. Nobeden ni bil domobranec.</w:t>
      </w:r>
    </w:p>
    <w:p>
      <w:r>
        <w:rPr>
          <w:b/>
          <w:u w:val="single"/>
        </w:rPr>
        <w:t>738793</w:t>
      </w:r>
    </w:p>
    <w:p>
      <w:r>
        <w:t xml:space="preserve">Čisto preveč financ, streljanj in predsednikov. </w:t>
        <w:br/>
        <w:t>Evo, poiščite robčke in poglejte krasen košček poroke iz Črnomlja. https://t.co/3Y6SnA7Ep1</w:t>
      </w:r>
    </w:p>
    <w:p>
      <w:r>
        <w:rPr>
          <w:b/>
          <w:u w:val="single"/>
        </w:rPr>
        <w:t>738794</w:t>
      </w:r>
    </w:p>
    <w:p>
      <w:r>
        <w:t>@mihamiha2323 Pelinkovca ne bi nikol s čimerkol bastardizirala. Kle sem puristka.</w:t>
      </w:r>
    </w:p>
    <w:p>
      <w:r>
        <w:rPr>
          <w:b/>
          <w:u w:val="single"/>
        </w:rPr>
        <w:t>738795</w:t>
      </w:r>
    </w:p>
    <w:p>
      <w:r>
        <w:t>@had @lukavalas @tamara80s @pongiSLO Tako implikativen tvit. Postajaš pravi toaletni pisun ...</w:t>
      </w:r>
    </w:p>
    <w:p>
      <w:r>
        <w:rPr>
          <w:b/>
          <w:u w:val="single"/>
        </w:rPr>
        <w:t>738796</w:t>
      </w:r>
    </w:p>
    <w:p>
      <w:r>
        <w:t>Poleg kompatibilnosti z drenažnim sistemom heroal DS in možnostjo priključitve ničelne pregrade heroal so v... https://t.co/eFg0RjHVGh</w:t>
      </w:r>
    </w:p>
    <w:p>
      <w:r>
        <w:rPr>
          <w:b/>
          <w:u w:val="single"/>
        </w:rPr>
        <w:t>738797</w:t>
      </w:r>
    </w:p>
    <w:p>
      <w:r>
        <w:t>@VaneGosnik A vam na psihiatriji res pustijo toliko tvitanja? So to kakšne nove terapije ali kaj? 🤔</w:t>
      </w:r>
    </w:p>
    <w:p>
      <w:r>
        <w:rPr>
          <w:b/>
          <w:u w:val="single"/>
        </w:rPr>
        <w:t>738798</w:t>
      </w:r>
    </w:p>
    <w:p>
      <w:r>
        <w:t>Kaj nam je zapustila? Legendo o srečnem žanrskem času, ni čudno, da je naša popikona. https://t.co/Bk1esOGVKD</w:t>
      </w:r>
    </w:p>
    <w:p>
      <w:r>
        <w:rPr>
          <w:b/>
          <w:u w:val="single"/>
        </w:rPr>
        <w:t>738799</w:t>
      </w:r>
    </w:p>
    <w:p>
      <w:r>
        <w:t>@nadkaku Z dizlom na kavice in malo naokoli je to to. DPF filter, kupi si bencinerja,so cenejsi za vzdrzevanje 🥳🥳🥳</w:t>
      </w:r>
    </w:p>
    <w:p>
      <w:r>
        <w:rPr>
          <w:b/>
          <w:u w:val="single"/>
        </w:rPr>
        <w:t>738800</w:t>
      </w:r>
    </w:p>
    <w:p>
      <w:r>
        <w:t>@naIvana @_Almita__ @medeja Moji bivsi sosolci so temu rekl: batrflaj nož. :D</w:t>
      </w:r>
    </w:p>
    <w:p>
      <w:r>
        <w:rPr>
          <w:b/>
          <w:u w:val="single"/>
        </w:rPr>
        <w:t>738801</w:t>
      </w:r>
    </w:p>
    <w:p>
      <w:r>
        <w:t>@TomazLisec @StrankaSMC Plačali bodo predvsem #TEŠ6, #patria in #blacktie let v Washington. Dobili bodo pa nova delovna mesta 😉</w:t>
      </w:r>
    </w:p>
    <w:p>
      <w:r>
        <w:rPr>
          <w:b/>
          <w:u w:val="single"/>
        </w:rPr>
        <w:t>738802</w:t>
      </w:r>
    </w:p>
    <w:p>
      <w:r>
        <w:t>@KeyserSozeSi @KatarinaDbr @NovicaMihajlo Dobro, ta debilizem je boljši, kot pa prepoved uporabe južnih besed. 😜</w:t>
      </w:r>
    </w:p>
    <w:p>
      <w:r>
        <w:rPr>
          <w:b/>
          <w:u w:val="single"/>
        </w:rPr>
        <w:t>738803</w:t>
      </w:r>
    </w:p>
    <w:p>
      <w:r>
        <w:t>Gledam vcerajsno oddajo. Ne samo da so rdeci odstopli, se Spelo so zaje*ali, ko ni mogla dost pet:D #BiggestLoserSLO</w:t>
      </w:r>
    </w:p>
    <w:p>
      <w:r>
        <w:rPr>
          <w:b/>
          <w:u w:val="single"/>
        </w:rPr>
        <w:t>738804</w:t>
      </w:r>
    </w:p>
    <w:p>
      <w:r>
        <w:t>@tilen @Mantodea18 @salezd Tam je vojaško letališče in nekje morajo vežbat za parado, ko bo Hrvaška predsedovala EU?</w:t>
      </w:r>
    </w:p>
    <w:p>
      <w:r>
        <w:rPr>
          <w:b/>
          <w:u w:val="single"/>
        </w:rPr>
        <w:t>738805</w:t>
      </w:r>
    </w:p>
    <w:p>
      <w:r>
        <w:t>@matjazg ZAVEDAJ SE DA V ROKI DRŽIŠ BODOČNOST SLOVENSKEGA NARODA</w:t>
        <w:br/>
        <w:t>(napis na steni moškega WC v celju)</w:t>
      </w:r>
    </w:p>
    <w:p>
      <w:r>
        <w:rPr>
          <w:b/>
          <w:u w:val="single"/>
        </w:rPr>
        <w:t>738806</w:t>
      </w:r>
    </w:p>
    <w:p>
      <w:r>
        <w:t>@1nekorektna @ZigaTurk Kako da ne! McDonalds zaposluje za flipanje burgerjev, vsak dan!</w:t>
      </w:r>
    </w:p>
    <w:p>
      <w:r>
        <w:rPr>
          <w:b/>
          <w:u w:val="single"/>
        </w:rPr>
        <w:t>738807</w:t>
      </w:r>
    </w:p>
    <w:p>
      <w:r>
        <w:t>@NMauhler @had Čez 10 let bomo potrebovali gas maske in kremo s faktorjem 30 sredi januarja, če bomo tko naprej kurl...</w:t>
      </w:r>
    </w:p>
    <w:p>
      <w:r>
        <w:rPr>
          <w:b/>
          <w:u w:val="single"/>
        </w:rPr>
        <w:t>738808</w:t>
      </w:r>
    </w:p>
    <w:p>
      <w:r>
        <w:t>Na voljo bo: domače marmelade, domač kruh, pecivo in piškote, suhe krhlje, kokošja jajca talne reje,  bohinjski... https://t.co/vEp5UnUHAd</w:t>
      </w:r>
    </w:p>
    <w:p>
      <w:r>
        <w:rPr>
          <w:b/>
          <w:u w:val="single"/>
        </w:rPr>
        <w:t>738809</w:t>
      </w:r>
    </w:p>
    <w:p>
      <w:r>
        <w:t>#pOZNavalec Otroci, žrtve begunske krize, lahka tarča kriminalnih združb https://t.co/5vq1VfJgH0</w:t>
      </w:r>
    </w:p>
    <w:p>
      <w:r>
        <w:rPr>
          <w:b/>
          <w:u w:val="single"/>
        </w:rPr>
        <w:t>738810</w:t>
      </w:r>
    </w:p>
    <w:p>
      <w:r>
        <w:t>Cenzuri kriminalcev se je na fb zmešalo. Za tole kopijo slike so me blokirali za 24 ur svinje pokvarjene ! https://t.co/VjDKQwDz3U</w:t>
      </w:r>
    </w:p>
    <w:p>
      <w:r>
        <w:rPr>
          <w:b/>
          <w:u w:val="single"/>
        </w:rPr>
        <w:t>738811</w:t>
      </w:r>
    </w:p>
    <w:p>
      <w:r>
        <w:t>@RadioSLOVENEC cmerar je za vsak slušaj odstopil od pogajanj ker je mislil da bo nastavil mino #štruklja če bo desna vlada #strel_v_koleno</w:t>
      </w:r>
    </w:p>
    <w:p>
      <w:r>
        <w:rPr>
          <w:b/>
          <w:u w:val="single"/>
        </w:rPr>
        <w:t>738812</w:t>
      </w:r>
    </w:p>
    <w:p>
      <w:r>
        <w:t>@MarkoPavlisic Ja očitno je ta #novaEtika diktatura,ko se v državi ukine parlament! #recidiviPreteklosti ,srhljivo!</w:t>
      </w:r>
    </w:p>
    <w:p>
      <w:r>
        <w:rPr>
          <w:b/>
          <w:u w:val="single"/>
        </w:rPr>
        <w:t>738813</w:t>
      </w:r>
    </w:p>
    <w:p>
      <w:r>
        <w:t>Močna neurja in zemeljski plazovi so ta konec tedna ohromili nekatera območja na Koroškem.</w:t>
        <w:br/>
        <w:t>https://t.co/CeVM3aSQhd</w:t>
      </w:r>
    </w:p>
    <w:p>
      <w:r>
        <w:rPr>
          <w:b/>
          <w:u w:val="single"/>
        </w:rPr>
        <w:t>738814</w:t>
      </w:r>
    </w:p>
    <w:p>
      <w:r>
        <w:t>@MarsalUrsa Moram imet kake papirje za nabavo? Bi razmetal na območje,  ki mi ga uničuje japonski dresnik,  da vidim,  če ga preraste.</w:t>
      </w:r>
    </w:p>
    <w:p>
      <w:r>
        <w:rPr>
          <w:b/>
          <w:u w:val="single"/>
        </w:rPr>
        <w:t>738815</w:t>
      </w:r>
    </w:p>
    <w:p>
      <w:r>
        <w:t>@BozidarBiscan @lucijausaj @strankaSD Katastrofa, na majici jim piše "Titovo Velenje" in tipi naj bi bili demokrati.</w:t>
      </w:r>
    </w:p>
    <w:p>
      <w:r>
        <w:rPr>
          <w:b/>
          <w:u w:val="single"/>
        </w:rPr>
        <w:t>738816</w:t>
      </w:r>
    </w:p>
    <w:p>
      <w:r>
        <w:t>Folk me sprašuje a sm iz Brd, kot da majo sam Brike monopol nad zajebanostjo.</w:t>
      </w:r>
    </w:p>
    <w:p>
      <w:r>
        <w:rPr>
          <w:b/>
          <w:u w:val="single"/>
        </w:rPr>
        <w:t>738817</w:t>
      </w:r>
    </w:p>
    <w:p>
      <w:r>
        <w:t>@ZigaTurk o tem, da so delavci kot opice v ZOO, ki jim bogataši mečejo priboljške, kadar njim zapaše. https://t.co/Bhs1tRPL2F</w:t>
      </w:r>
    </w:p>
    <w:p>
      <w:r>
        <w:rPr>
          <w:b/>
          <w:u w:val="single"/>
        </w:rPr>
        <w:t>738818</w:t>
      </w:r>
    </w:p>
    <w:p>
      <w:r>
        <w:t>@janponiz @petra_jansa Nivo energije, ki jih obrazi izzarevajo, je povsem skladen z ideologijo, ki reklamirajo.</w:t>
      </w:r>
    </w:p>
    <w:p>
      <w:r>
        <w:rPr>
          <w:b/>
          <w:u w:val="single"/>
        </w:rPr>
        <w:t>738819</w:t>
      </w:r>
    </w:p>
    <w:p>
      <w:r>
        <w:t>@JazbarMatjaz O, Simona Semenič in Jože Možina - oba sta iz Ajdovščine! Pa vi ste zibelka kulture!</w:t>
      </w:r>
    </w:p>
    <w:p>
      <w:r>
        <w:rPr>
          <w:b/>
          <w:u w:val="single"/>
        </w:rPr>
        <w:t>738820</w:t>
      </w:r>
    </w:p>
    <w:p>
      <w:r>
        <w:t>@xmp125a Zdravilo, ki je najbolj dosegljivo ljudem za se relativno dostojno ubit, verjetno ni fentanil, ampak insulin.</w:t>
      </w:r>
    </w:p>
    <w:p>
      <w:r>
        <w:rPr>
          <w:b/>
          <w:u w:val="single"/>
        </w:rPr>
        <w:t>738821</w:t>
      </w:r>
    </w:p>
    <w:p>
      <w:r>
        <w:t>Horoskop: Uničevalec stresa za vaše znamenje https://t.co/pigUMEtsAR https://t.co/683RbaRkvk</w:t>
      </w:r>
    </w:p>
    <w:p>
      <w:r>
        <w:rPr>
          <w:b/>
          <w:u w:val="single"/>
        </w:rPr>
        <w:t>738822</w:t>
      </w:r>
    </w:p>
    <w:p>
      <w:r>
        <w:t>@Donfarfezi Za s printscreeni delat in fotke hendlat je Publisher za odtenek manj konjski... preverjeno ;-)</w:t>
      </w:r>
    </w:p>
    <w:p>
      <w:r>
        <w:rPr>
          <w:b/>
          <w:u w:val="single"/>
        </w:rPr>
        <w:t>738823</w:t>
      </w:r>
    </w:p>
    <w:p>
      <w:r>
        <w:t>@LukicLittle @MSrebre @vinkovasle1 Mene pogled na obe fotke potisne na wc bruhat 🤮</w:t>
      </w:r>
    </w:p>
    <w:p>
      <w:r>
        <w:rPr>
          <w:b/>
          <w:u w:val="single"/>
        </w:rPr>
        <w:t>738824</w:t>
      </w:r>
    </w:p>
    <w:p>
      <w:r>
        <w:t>Vsi tisti, ki mislite, da sem z današnjo vremensko napovedjo kiksnil, počakajte do jutra. Ja, bomo dočakali dež.</w:t>
      </w:r>
    </w:p>
    <w:p>
      <w:r>
        <w:rPr>
          <w:b/>
          <w:u w:val="single"/>
        </w:rPr>
        <w:t>738825</w:t>
      </w:r>
    </w:p>
    <w:p>
      <w:r>
        <w:t>@slavkoarh8 To so ti levi lenuhi ki niso delali 5 minut v svojem življenju. Znajo pa "nacionalizirati"</w:t>
      </w:r>
    </w:p>
    <w:p>
      <w:r>
        <w:rPr>
          <w:b/>
          <w:u w:val="single"/>
        </w:rPr>
        <w:t>738826</w:t>
      </w:r>
    </w:p>
    <w:p>
      <w:r>
        <w:t>@JJansaSDS @strankaSDS Še eno prazno bombo-balonček spustijo (fiannciranje iz Madžarske) pa jih bo 500 na dan...</w:t>
      </w:r>
    </w:p>
    <w:p>
      <w:r>
        <w:rPr>
          <w:b/>
          <w:u w:val="single"/>
        </w:rPr>
        <w:t>738827</w:t>
      </w:r>
    </w:p>
    <w:p>
      <w:r>
        <w:t>Čutiti, kako se ti postopoma pojavlja muskelfiber, je še ena od sladkosti jutranjih treningov.</w:t>
      </w:r>
    </w:p>
    <w:p>
      <w:r>
        <w:rPr>
          <w:b/>
          <w:u w:val="single"/>
        </w:rPr>
        <w:t>738828</w:t>
      </w:r>
    </w:p>
    <w:p>
      <w:r>
        <w:t>Ladja Triglav je zrela, da jo v Afriki ugrabijo pirati. https://t.co/V44A9iy2Th</w:t>
      </w:r>
    </w:p>
    <w:p>
      <w:r>
        <w:rPr>
          <w:b/>
          <w:u w:val="single"/>
        </w:rPr>
        <w:t>738829</w:t>
      </w:r>
    </w:p>
    <w:p>
      <w:r>
        <w:t>@badabumbadabum Na delu je huda dedna mutacija, kar vidimo tudi pri njegovem bratu.</w:t>
      </w:r>
    </w:p>
    <w:p>
      <w:r>
        <w:rPr>
          <w:b/>
          <w:u w:val="single"/>
        </w:rPr>
        <w:t>738830</w:t>
      </w:r>
    </w:p>
    <w:p>
      <w:r>
        <w:t>38kmh na obeh pasovih po najširši vpadnici v center Celja. Pol pa pravijo, da hitrost ubija. Mhm.</w:t>
      </w:r>
    </w:p>
    <w:p>
      <w:r>
        <w:rPr>
          <w:b/>
          <w:u w:val="single"/>
        </w:rPr>
        <w:t>738831</w:t>
      </w:r>
    </w:p>
    <w:p>
      <w:r>
        <w:t>@cesenj @strankaSDS Pri nas bolj ko obujajo komunizem slabše je.</w:t>
        <w:br/>
        <w:t>Pa so vsako leto bolj aktivni.</w:t>
        <w:br/>
        <w:t>To je tako kot bi ogenj z bencinom gasil</w:t>
      </w:r>
    </w:p>
    <w:p>
      <w:r>
        <w:rPr>
          <w:b/>
          <w:u w:val="single"/>
        </w:rPr>
        <w:t>738832</w:t>
      </w:r>
    </w:p>
    <w:p>
      <w:r>
        <w:t>Jezikoslovci so pred zahtevno nalogo...za morilce otrok iz Manchestra morajo določiti novo besedo.besedi #Izrodek#Izmeček# ne zadoščata več.</w:t>
      </w:r>
    </w:p>
    <w:p>
      <w:r>
        <w:rPr>
          <w:b/>
          <w:u w:val="single"/>
        </w:rPr>
        <w:t>738833</w:t>
      </w:r>
    </w:p>
    <w:p>
      <w:r>
        <w:t>@agortaa @CvetaStepanjan Zdaj en bližnji odgovor bi bil, da smo se med 2.s.v. tolkli proti visokim penzijam.</w:t>
        <w:br/>
        <w:t>-smrt komunizmu in zezebe</w:t>
      </w:r>
    </w:p>
    <w:p>
      <w:r>
        <w:rPr>
          <w:b/>
          <w:u w:val="single"/>
        </w:rPr>
        <w:t>738834</w:t>
      </w:r>
    </w:p>
    <w:p>
      <w:r>
        <w:t>@TarcaRTVSLO katalog bo pomoč za nadljnje kraje. Kriminalci vlada so vam hvaležni!</w:t>
      </w:r>
    </w:p>
    <w:p>
      <w:r>
        <w:rPr>
          <w:b/>
          <w:u w:val="single"/>
        </w:rPr>
        <w:t>738835</w:t>
      </w:r>
    </w:p>
    <w:p>
      <w:r>
        <w:t>Rdeča MAFIJA SOCIALISTOV lahko, "ovčke POLICAJI" (JugoMiličniki) ne smejo...😜, pa še bunijo se ne Beee, Beee !!... https://t.co/ABDqGt8WdW</w:t>
      </w:r>
    </w:p>
    <w:p>
      <w:r>
        <w:rPr>
          <w:b/>
          <w:u w:val="single"/>
        </w:rPr>
        <w:t>738836</w:t>
      </w:r>
    </w:p>
    <w:p>
      <w:r>
        <w:t>Srčni policist in gasilca rešili srno, ki se je zagozdila v ograjo https://t.co/8eg7VcXJmm</w:t>
      </w:r>
    </w:p>
    <w:p>
      <w:r>
        <w:rPr>
          <w:b/>
          <w:u w:val="single"/>
        </w:rPr>
        <w:t>738837</w:t>
      </w:r>
    </w:p>
    <w:p>
      <w:r>
        <w:t>@NovaSlovenija @LjudmilaNovak Ja buci buc no...neki mora človek napisati, če gospa trcjalka laže.</w:t>
      </w:r>
    </w:p>
    <w:p>
      <w:r>
        <w:rPr>
          <w:b/>
          <w:u w:val="single"/>
        </w:rPr>
        <w:t>738838</w:t>
      </w:r>
    </w:p>
    <w:p>
      <w:r>
        <w:t>@TVOdmevi meni je dr.Peskova kot 'naga', ker nima vsaj drobne ketnce..... npr I.E.Bergant ima vedno frišno karavato !</w:t>
      </w:r>
    </w:p>
    <w:p>
      <w:r>
        <w:rPr>
          <w:b/>
          <w:u w:val="single"/>
        </w:rPr>
        <w:t>738839</w:t>
      </w:r>
    </w:p>
    <w:p>
      <w:r>
        <w:t>@RomanLeljak Zahvalit se morata pa Turnšku. In naivnosti desničarjev, ki ne spregledajo provokacije.</w:t>
      </w:r>
    </w:p>
    <w:p>
      <w:r>
        <w:rPr>
          <w:b/>
          <w:u w:val="single"/>
        </w:rPr>
        <w:t>738840</w:t>
      </w:r>
    </w:p>
    <w:p>
      <w:r>
        <w:t>@Istefan1975 @dreychee Kdo bi si mislil, da mi bo Štefanov tvit pritegnil pozornost. O čem blebeče ta busanc?</w:t>
      </w:r>
    </w:p>
    <w:p>
      <w:r>
        <w:rPr>
          <w:b/>
          <w:u w:val="single"/>
        </w:rPr>
        <w:t>738841</w:t>
      </w:r>
    </w:p>
    <w:p>
      <w:r>
        <w:t>@vanjadolzan @JJansaSDS Vemo kako se je https://t.co/5X0d6RHN7b tega se komunjare še vedno bojijo</w:t>
      </w:r>
    </w:p>
    <w:p>
      <w:r>
        <w:rPr>
          <w:b/>
          <w:u w:val="single"/>
        </w:rPr>
        <w:t>738842</w:t>
      </w:r>
    </w:p>
    <w:p>
      <w:r>
        <w:t>Neverjetni posnetki deročega plazu v Braziliji tik pred katastrofo https://t.co/GvhMeN3SAk</w:t>
      </w:r>
    </w:p>
    <w:p>
      <w:r>
        <w:rPr>
          <w:b/>
          <w:u w:val="single"/>
        </w:rPr>
        <w:t>738843</w:t>
      </w:r>
    </w:p>
    <w:p>
      <w:r>
        <w:t>@multikultivator @mr_foto čist malo probaj kartico ven potegnit za 1mm ponavadi pomaga…</w:t>
      </w:r>
    </w:p>
    <w:p>
      <w:r>
        <w:rPr>
          <w:b/>
          <w:u w:val="single"/>
        </w:rPr>
        <w:t>738844</w:t>
      </w:r>
    </w:p>
    <w:p>
      <w:r>
        <w:t>@PStendler Sem, do Izlak in nazaj, Vmes sem si pa še "djarbi" ogledal: Svoboda : Rudar - 2:1</w:t>
      </w:r>
    </w:p>
    <w:p>
      <w:r>
        <w:rPr>
          <w:b/>
          <w:u w:val="single"/>
        </w:rPr>
        <w:t>738845</w:t>
      </w:r>
    </w:p>
    <w:p>
      <w:r>
        <w:t>@RSustar Dokler ne probavas "resajzat" slik in teksta s prsti, si na varni strani.</w:t>
      </w:r>
    </w:p>
    <w:p>
      <w:r>
        <w:rPr>
          <w:b/>
          <w:u w:val="single"/>
        </w:rPr>
        <w:t>738846</w:t>
      </w:r>
    </w:p>
    <w:p>
      <w:r>
        <w:t>@TankoJoze @tfajon @strankaSD Vi kot zavedni komunist bi pa to ja lahko vedeli</w:t>
      </w:r>
    </w:p>
    <w:p>
      <w:r>
        <w:rPr>
          <w:b/>
          <w:u w:val="single"/>
        </w:rPr>
        <w:t>738847</w:t>
      </w:r>
    </w:p>
    <w:p>
      <w:r>
        <w:t>@jouzi1 @IgorGaberc @MetkaZevnik sem slišal da je Menina planina vsa posrana od gošarjev</w:t>
      </w:r>
    </w:p>
    <w:p>
      <w:r>
        <w:rPr>
          <w:b/>
          <w:u w:val="single"/>
        </w:rPr>
        <w:t>738848</w:t>
      </w:r>
    </w:p>
    <w:p>
      <w:r>
        <w:t>Temu velja dodati še števec masovnih streljanj v ZDA, kjer je med strelci veliko belih deklariranih kristijanov.... https://t.co/HhaPlGTLMU</w:t>
      </w:r>
    </w:p>
    <w:p>
      <w:r>
        <w:rPr>
          <w:b/>
          <w:u w:val="single"/>
        </w:rPr>
        <w:t>738849</w:t>
      </w:r>
    </w:p>
    <w:p>
      <w:r>
        <w:t>Sej je fajn, ko stranke prinesejo sladkarije, ampak stranke, ki prinesejo dokumente v mehurčkasti kuverti so pa moje najljubše 🤗</w:t>
      </w:r>
    </w:p>
    <w:p>
      <w:r>
        <w:rPr>
          <w:b/>
          <w:u w:val="single"/>
        </w:rPr>
        <w:t>738850</w:t>
      </w:r>
    </w:p>
    <w:p>
      <w:r>
        <w:t>@PStendler Pa hvala, ker z retvitom delate reklamo najboljši stranki v državi. Ni bilo treba, res ne. 🤗</w:t>
      </w:r>
    </w:p>
    <w:p>
      <w:r>
        <w:rPr>
          <w:b/>
          <w:u w:val="single"/>
        </w:rPr>
        <w:t>738851</w:t>
      </w:r>
    </w:p>
    <w:p>
      <w:r>
        <w:t>@crico111 To pomeni, da se niso socializirali niti na nivoju higijene, prinašajo pa vEU obogatitev kulture in dodano vrednost za levičarje.</w:t>
      </w:r>
    </w:p>
    <w:p>
      <w:r>
        <w:rPr>
          <w:b/>
          <w:u w:val="single"/>
        </w:rPr>
        <w:t>738852</w:t>
      </w:r>
    </w:p>
    <w:p>
      <w:r>
        <w:t>Tudi nedelo je vrednota :-D Kako že pojejo: "Z možgani na off in čivavo na straži..."</w:t>
      </w:r>
    </w:p>
    <w:p>
      <w:r>
        <w:rPr>
          <w:b/>
          <w:u w:val="single"/>
        </w:rPr>
        <w:t>738853</w:t>
      </w:r>
    </w:p>
    <w:p>
      <w:r>
        <w:t>@KatarinaJenko Postelja te bo požrla. Za seboj boš pustila samo odtis telesa na jogiju.</w:t>
      </w:r>
    </w:p>
    <w:p>
      <w:r>
        <w:rPr>
          <w:b/>
          <w:u w:val="single"/>
        </w:rPr>
        <w:t>738854</w:t>
      </w:r>
    </w:p>
    <w:p>
      <w:r>
        <w:t>@peter_pec Bil si mahan, a se nisi odzval. Mi smo pa ravno Guštali, ko si šel mimo.</w:t>
      </w:r>
    </w:p>
    <w:p>
      <w:r>
        <w:rPr>
          <w:b/>
          <w:u w:val="single"/>
        </w:rPr>
        <w:t>738855</w:t>
      </w:r>
    </w:p>
    <w:p>
      <w:r>
        <w:t>@JasaLorencic a še štejete ofsajde na Ofsajdu? Tekmo @NDGorica - @NKCelje lahko kar mirno spregledate, ker ni blo nobenga #PLTS</w:t>
      </w:r>
    </w:p>
    <w:p>
      <w:r>
        <w:rPr>
          <w:b/>
          <w:u w:val="single"/>
        </w:rPr>
        <w:t>738856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738857</w:t>
      </w:r>
    </w:p>
    <w:p>
      <w:r>
        <w:t>@lukalukic61 Kako konzrirati neumni ksenofobiji z ravno toliko neumno ksenofilijo.</w:t>
      </w:r>
    </w:p>
    <w:p>
      <w:r>
        <w:rPr>
          <w:b/>
          <w:u w:val="single"/>
        </w:rPr>
        <w:t>738858</w:t>
      </w:r>
    </w:p>
    <w:p>
      <w:r>
        <w:t>The best izjave o ženskah l.'17, same pohvale, še več in bolj iskrive naj bodo! Le tako naprej! Mi navijamo za vas!! https://t.co/FkHomqeYsL</w:t>
      </w:r>
    </w:p>
    <w:p>
      <w:r>
        <w:rPr>
          <w:b/>
          <w:u w:val="single"/>
        </w:rPr>
        <w:t>738859</w:t>
      </w:r>
    </w:p>
    <w:p>
      <w:r>
        <w:t>@UN @AndrejPlenkovic #arbitraža zavezuje Slovenijo in Hrvaško in po mednarodnem pravu jo je treba spoštovati.</w:t>
      </w:r>
    </w:p>
    <w:p>
      <w:r>
        <w:rPr>
          <w:b/>
          <w:u w:val="single"/>
        </w:rPr>
        <w:t>738860</w:t>
      </w:r>
    </w:p>
    <w:p>
      <w:r>
        <w:t>Poteza za pohvalit. Ampak 40.000 €? Nisem gradbinec, pa me zanima koliko fasad se lahko uredi za ta denar? https://t.co/Bwh2Zxvvkx</w:t>
      </w:r>
    </w:p>
    <w:p>
      <w:r>
        <w:rPr>
          <w:b/>
          <w:u w:val="single"/>
        </w:rPr>
        <w:t>738861</w:t>
      </w:r>
    </w:p>
    <w:p>
      <w:r>
        <w:t>Za lažjo predstavo. Če bi bili planeti našega osončja na isti razdalji od zemlje kot je naša luna. https://t.co/VeZyYdnN86</w:t>
      </w:r>
    </w:p>
    <w:p>
      <w:r>
        <w:rPr>
          <w:b/>
          <w:u w:val="single"/>
        </w:rPr>
        <w:t>738862</w:t>
      </w:r>
    </w:p>
    <w:p>
      <w:r>
        <w:t>@AfneGunca16 @RichieKis Že res, sam, kaj, ko uni samohodeči ne bi sred vrta stali... pa še jest pa pit bi hotli 😉</w:t>
      </w:r>
    </w:p>
    <w:p>
      <w:r>
        <w:rPr>
          <w:b/>
          <w:u w:val="single"/>
        </w:rPr>
        <w:t>738863</w:t>
      </w:r>
    </w:p>
    <w:p>
      <w:r>
        <w:t>@JelenaJal @iztokX Glede na vso "jamranje" Slo naroda, bi si mogoče danes nekateri celo želeli mocnejše policije!</w:t>
      </w:r>
    </w:p>
    <w:p>
      <w:r>
        <w:rPr>
          <w:b/>
          <w:u w:val="single"/>
        </w:rPr>
        <w:t>738864</w:t>
      </w:r>
    </w:p>
    <w:p>
      <w:r>
        <w:t>@NovicaMihajlo Peticijo slovenski naprednih akademikov je turek dal madžaru v rdeči mapi.</w:t>
      </w:r>
    </w:p>
    <w:p>
      <w:r>
        <w:rPr>
          <w:b/>
          <w:u w:val="single"/>
        </w:rPr>
        <w:t>738865</w:t>
      </w:r>
    </w:p>
    <w:p>
      <w:r>
        <w:t>@reform_si @JoAnnaOfArT Brušeno. Napolnijo si po želji, brat npr. s "feferonovcem".</w:t>
      </w:r>
    </w:p>
    <w:p>
      <w:r>
        <w:rPr>
          <w:b/>
          <w:u w:val="single"/>
        </w:rPr>
        <w:t>738866</w:t>
      </w:r>
    </w:p>
    <w:p>
      <w:r>
        <w:t>@vinkovasle1 @VatovecJadran @NovaSlovenija @SDS Kučan si še ni oddahnil od obiska pri Putinu, pa je poslal svojo uš.</w:t>
      </w:r>
    </w:p>
    <w:p>
      <w:r>
        <w:rPr>
          <w:b/>
          <w:u w:val="single"/>
        </w:rPr>
        <w:t>738867</w:t>
      </w:r>
    </w:p>
    <w:p>
      <w:r>
        <w:t>Šautaut vsem, ki najprej začnejo menjat pas, pol pa šele vklopijo žmigouc. Dabogda vam crkne menjalnik.</w:t>
      </w:r>
    </w:p>
    <w:p>
      <w:r>
        <w:rPr>
          <w:b/>
          <w:u w:val="single"/>
        </w:rPr>
        <w:t>738868</w:t>
      </w:r>
    </w:p>
    <w:p>
      <w:r>
        <w:t>Vodilni gospodarski kazalci v ZDA marca rahlo slabši: Največja ovira za hitrejšo rast ameriškega gospodarstva ... http://t.co/utWPG7eQuQ</w:t>
      </w:r>
    </w:p>
    <w:p>
      <w:r>
        <w:rPr>
          <w:b/>
          <w:u w:val="single"/>
        </w:rPr>
        <w:t>738869</w:t>
      </w:r>
    </w:p>
    <w:p>
      <w:r>
        <w:t>@davorvrban Postavi se v njegovo kožo, mafija preganja nedolžno osebo, paco pokvarjen !</w:t>
      </w:r>
    </w:p>
    <w:p>
      <w:r>
        <w:rPr>
          <w:b/>
          <w:u w:val="single"/>
        </w:rPr>
        <w:t>738870</w:t>
      </w:r>
    </w:p>
    <w:p>
      <w:r>
        <w:t>#majkumile jaz bi se sama v koleno brcnila in šla iz igrišča od sramote...sam da ne špilam fuzbala na tekmi #spaincroatia ⚽5:0</w:t>
      </w:r>
    </w:p>
    <w:p>
      <w:r>
        <w:rPr>
          <w:b/>
          <w:u w:val="single"/>
        </w:rPr>
        <w:t>738871</w:t>
      </w:r>
    </w:p>
    <w:p>
      <w:r>
        <w:t>Saj bi, pa "ubogi mladoletniki" pijejo samo pir v piksnah... #zamaški https://t.co/I0bJuKZKIj</w:t>
      </w:r>
    </w:p>
    <w:p>
      <w:r>
        <w:rPr>
          <w:b/>
          <w:u w:val="single"/>
        </w:rPr>
        <w:t>738872</w:t>
      </w:r>
    </w:p>
    <w:p>
      <w:r>
        <w:t>@Lena4dva Lenadvainštirideset... aaaaa (!!) , ne mrdaj! #doklernepoješnegrešodmize</w:t>
      </w:r>
    </w:p>
    <w:p>
      <w:r>
        <w:rPr>
          <w:b/>
          <w:u w:val="single"/>
        </w:rPr>
        <w:t>738873</w:t>
      </w:r>
    </w:p>
    <w:p>
      <w:r>
        <w:t>@mijavmuca @Moj_ca Na Marsu je zaj bla tri dni burja, tak da ti nebom govoro...mraz do kosti...kurba mrzla, kak me je zeblo..😕</w:t>
      </w:r>
    </w:p>
    <w:p>
      <w:r>
        <w:rPr>
          <w:b/>
          <w:u w:val="single"/>
        </w:rPr>
        <w:t>738874</w:t>
      </w:r>
    </w:p>
    <w:p>
      <w:r>
        <w:t>@breki74 Prišla je plača pa zato šnel k frizerju, brivcu, plus pedikura in manikura.</w:t>
      </w:r>
    </w:p>
    <w:p>
      <w:r>
        <w:rPr>
          <w:b/>
          <w:u w:val="single"/>
        </w:rPr>
        <w:t>738875</w:t>
      </w:r>
    </w:p>
    <w:p>
      <w:r>
        <w:t>Zapuščene živali ostajajo brez strehe nad glavo! Na resnost situacije opozarja tudi društvo! https://t.co/vyZnHon21w</w:t>
      </w:r>
    </w:p>
    <w:p>
      <w:r>
        <w:rPr>
          <w:b/>
          <w:u w:val="single"/>
        </w:rPr>
        <w:t>738876</w:t>
      </w:r>
    </w:p>
    <w:p>
      <w:r>
        <w:t>Igralci Olimpije so jih slišali</w:t>
        <w:br/>
        <w:t>https://t.co/LsLlrnuXMo https://t.co/xOz0U1fH0W</w:t>
      </w:r>
    </w:p>
    <w:p>
      <w:r>
        <w:rPr>
          <w:b/>
          <w:u w:val="single"/>
        </w:rPr>
        <w:t>738877</w:t>
      </w:r>
    </w:p>
    <w:p>
      <w:r>
        <w:t>bHIP vam ponuja uresničitev sanj, resnica pa je v drobnem tisku https://t.co/6JrvBKsWR6</w:t>
      </w:r>
    </w:p>
    <w:p>
      <w:r>
        <w:rPr>
          <w:b/>
          <w:u w:val="single"/>
        </w:rPr>
        <w:t>738878</w:t>
      </w:r>
    </w:p>
    <w:p>
      <w:r>
        <w:t>@MarkoPavlisic Bombo 450.000 Eur so pa tko ze  kar sami odvrgli - eksplodirala bo s tvojimi</w:t>
        <w:br/>
        <w:t>+ 100.000 Eur fakenews</w:t>
      </w:r>
    </w:p>
    <w:p>
      <w:r>
        <w:rPr>
          <w:b/>
          <w:u w:val="single"/>
        </w:rPr>
        <w:t>738879</w:t>
      </w:r>
    </w:p>
    <w:p>
      <w:r>
        <w:t>kdaj boste pa komunisti nazaj postavili cerkve in gradove ki ste jih med 2WW vojno in po njej požgali in porušili https://t.co/6VCBP0DdU3</w:t>
      </w:r>
    </w:p>
    <w:p>
      <w:r>
        <w:rPr>
          <w:b/>
          <w:u w:val="single"/>
        </w:rPr>
        <w:t>738880</w:t>
      </w:r>
    </w:p>
    <w:p>
      <w:r>
        <w:t>TAKŠNI moški naj bi privlačili čisto VSAKO žensko (tudi tebe?) https://t.co/1xvxMcQ01t https://t.co/j7fGiapnFg</w:t>
      </w:r>
    </w:p>
    <w:p>
      <w:r>
        <w:rPr>
          <w:b/>
          <w:u w:val="single"/>
        </w:rPr>
        <w:t>738881</w:t>
      </w:r>
    </w:p>
    <w:p>
      <w:r>
        <w:t>@dixitrader @JanezPogorelec @ZoranZGaljevice @butalskipolicaj najbolje da kar ukinejo parlament .... in on naj bo diktator!!!</w:t>
      </w:r>
    </w:p>
    <w:p>
      <w:r>
        <w:rPr>
          <w:b/>
          <w:u w:val="single"/>
        </w:rPr>
        <w:t>738882</w:t>
      </w:r>
    </w:p>
    <w:p>
      <w:r>
        <w:t>@u2boy2005 @24UR @vladaRS @strankaSD Seveda to pravi, če je pa kot tipičen lažnjivi komunist že začel kampanjo. In ovce bodo spet nasedle!</w:t>
      </w:r>
    </w:p>
    <w:p>
      <w:r>
        <w:rPr>
          <w:b/>
          <w:u w:val="single"/>
        </w:rPr>
        <w:t>738883</w:t>
      </w:r>
    </w:p>
    <w:p>
      <w:r>
        <w:t>@dusankocevar1 Pa Janša, ki je na brezplačnemu faksu prišel do polizobrazbe.</w:t>
      </w:r>
    </w:p>
    <w:p>
      <w:r>
        <w:rPr>
          <w:b/>
          <w:u w:val="single"/>
        </w:rPr>
        <w:t>738884</w:t>
      </w:r>
    </w:p>
    <w:p>
      <w:r>
        <w:t>Izrojeni @ales_primc mora biti navdusen!!! Se bolj kot nad Gogijem!</w:t>
        <w:br/>
        <w:t>https://t.co/ZyAYGUt0g2</w:t>
      </w:r>
    </w:p>
    <w:p>
      <w:r>
        <w:rPr>
          <w:b/>
          <w:u w:val="single"/>
        </w:rPr>
        <w:t>738885</w:t>
      </w:r>
    </w:p>
    <w:p>
      <w:r>
        <w:t>@drfilomena @KatarinaJenko @pengovsky Ni slabo tudi zavarovat stanovanja za namen oddajanja.</w:t>
      </w:r>
    </w:p>
    <w:p>
      <w:r>
        <w:rPr>
          <w:b/>
          <w:u w:val="single"/>
        </w:rPr>
        <w:t>738886</w:t>
      </w:r>
    </w:p>
    <w:p>
      <w:r>
        <w:t>POHITITE- ZADNJI DNEVI za podpis GLASGOWSKE DEKLARACIJE!</w:t>
        <w:br/>
        <w:t>https://t.co/tkekYnSGVO</w:t>
        <w:br/>
        <w:t>Manka jih le še nekaj!</w:t>
      </w:r>
    </w:p>
    <w:p>
      <w:r>
        <w:rPr>
          <w:b/>
          <w:u w:val="single"/>
        </w:rPr>
        <w:t>738887</w:t>
      </w:r>
    </w:p>
    <w:p>
      <w:r>
        <w:t>Avtomehanična delavnica z opremo, Tupaliče, Preddvor. Izkl.cena=67.500€ https://t.co/1Ky5gBrvoq https://t.co/9EEhhtnaxx</w:t>
      </w:r>
    </w:p>
    <w:p>
      <w:r>
        <w:rPr>
          <w:b/>
          <w:u w:val="single"/>
        </w:rPr>
        <w:t>738888</w:t>
      </w:r>
    </w:p>
    <w:p>
      <w:r>
        <w:t>Utrinki z začetnega tečaja podaljševanja nohtov z gelom. Čestitke pridnim tečajnicam 💅👌🎓 https://t.co/2cPodQ8Cs4</w:t>
      </w:r>
    </w:p>
    <w:p>
      <w:r>
        <w:rPr>
          <w:b/>
          <w:u w:val="single"/>
        </w:rPr>
        <w:t>738889</w:t>
      </w:r>
    </w:p>
    <w:p>
      <w:r>
        <w:t>@DavidNovak17 Kaviar socialisti se še niso twiterja naučili uporabljati :-))</w:t>
      </w:r>
    </w:p>
    <w:p>
      <w:r>
        <w:rPr>
          <w:b/>
          <w:u w:val="single"/>
        </w:rPr>
        <w:t>738890</w:t>
      </w:r>
    </w:p>
    <w:p>
      <w:r>
        <w:t>Novinarji MSM so se s svojim pisanjem ustrelili v koleno, zdaj pa jokajo ker bodo na cesti @Delo</w:t>
      </w:r>
    </w:p>
    <w:p>
      <w:r>
        <w:rPr>
          <w:b/>
          <w:u w:val="single"/>
        </w:rPr>
        <w:t>738891</w:t>
      </w:r>
    </w:p>
    <w:p>
      <w:r>
        <w:t>@Libertarec Danes so dva poslanca zalotili pred NLB, menda gladovno stavkata, ker Franciju še kar obračunavajo obresti!</w:t>
      </w:r>
    </w:p>
    <w:p>
      <w:r>
        <w:rPr>
          <w:b/>
          <w:u w:val="single"/>
        </w:rPr>
        <w:t>738892</w:t>
      </w:r>
    </w:p>
    <w:p>
      <w:r>
        <w:t>@NenadGlucks Iz Mladine v reklami pravijo, da je to napad na suverenost države. :)</w:t>
      </w:r>
    </w:p>
    <w:p>
      <w:r>
        <w:rPr>
          <w:b/>
          <w:u w:val="single"/>
        </w:rPr>
        <w:t>738893</w:t>
      </w:r>
    </w:p>
    <w:p>
      <w:r>
        <w:t>@Nebodigatreba2 @freewiseguy @Alex4aleksandra @TinaKomat "Žlahtna" desnica kot NSI.</w:t>
      </w:r>
    </w:p>
    <w:p>
      <w:r>
        <w:rPr>
          <w:b/>
          <w:u w:val="single"/>
        </w:rPr>
        <w:t>738894</w:t>
      </w:r>
    </w:p>
    <w:p>
      <w:r>
        <w:t>@Fitzroy1985 @policija_si @steinbuch @TadejaII Saj ni bilo vse laž. Prepričan sem, da je migrant, pardon Nizozemec prišel s kolesom.</w:t>
      </w:r>
    </w:p>
    <w:p>
      <w:r>
        <w:rPr>
          <w:b/>
          <w:u w:val="single"/>
        </w:rPr>
        <w:t>738895</w:t>
      </w:r>
    </w:p>
    <w:p>
      <w:r>
        <w:t>Bi se pohecal, da je za Erjavca kriv birokratski škrat in za Janšo komunizem, a bo na koncu oboje realnejše od živih oseb.</w:t>
      </w:r>
    </w:p>
    <w:p>
      <w:r>
        <w:rPr>
          <w:b/>
          <w:u w:val="single"/>
        </w:rPr>
        <w:t>738896</w:t>
      </w:r>
    </w:p>
    <w:p>
      <w:r>
        <w:t>BS-ECB incident=eskalac.boja «naših u-mafijcev« z njim sovražno ECB/EK/NATO. Arbitražna blamaža-odstopKE=nesmiseln, če rekonstr./volitve 6/6</w:t>
      </w:r>
    </w:p>
    <w:p>
      <w:r>
        <w:rPr>
          <w:b/>
          <w:u w:val="single"/>
        </w:rPr>
        <w:t>738897</w:t>
      </w:r>
    </w:p>
    <w:p>
      <w:r>
        <w:t>Otrok je dobil trn v prstek. Dere se ze pol ure kot da bi ji manjkal pol roke 🙄 ker to boli, ful boli...</w:t>
      </w:r>
    </w:p>
    <w:p>
      <w:r>
        <w:rPr>
          <w:b/>
          <w:u w:val="single"/>
        </w:rPr>
        <w:t>738898</w:t>
      </w:r>
    </w:p>
    <w:p>
      <w:r>
        <w:t>@LapSaso @crico111 Dodajam; dno bo vsaj tapicirano ;)) kar pa ni ravno tolažba #mal_se_hecam</w:t>
      </w:r>
    </w:p>
    <w:p>
      <w:r>
        <w:rPr>
          <w:b/>
          <w:u w:val="single"/>
        </w:rPr>
        <w:t>738899</w:t>
      </w:r>
    </w:p>
    <w:p>
      <w:r>
        <w:t>@preverjenadejs1 Dej ti fakto bruto, ne klati smešnic. Pejt še enkrat poslušat pa slušni aparat prej kupi.</w:t>
      </w:r>
    </w:p>
    <w:p>
      <w:r>
        <w:rPr>
          <w:b/>
          <w:u w:val="single"/>
        </w:rPr>
        <w:t>738900</w:t>
      </w:r>
    </w:p>
    <w:p>
      <w:r>
        <w:t>Migranti IN begunci  :) Kaj zdaj... a niso prebežniki? https://t.co/ixSiJy8oAf</w:t>
      </w:r>
    </w:p>
    <w:p>
      <w:r>
        <w:rPr>
          <w:b/>
          <w:u w:val="single"/>
        </w:rPr>
        <w:t>738901</w:t>
      </w:r>
    </w:p>
    <w:p>
      <w:r>
        <w:t>Pekarna Center, kjer so pekovski izdeliki na voljo vsak dan od 5-22. Tudi letos pokrovitelj turnirja. Hvala</w:t>
      </w:r>
    </w:p>
    <w:p>
      <w:r>
        <w:rPr>
          <w:b/>
          <w:u w:val="single"/>
        </w:rPr>
        <w:t>738902</w:t>
      </w:r>
    </w:p>
    <w:p>
      <w:r>
        <w:t>Kolesarski praznik v Komendo privabil preko 300 kolesarjev - https://t.co/zp5fgtNIQH - via @prijavim_se https://t.co/TfNSmnSIIA</w:t>
      </w:r>
    </w:p>
    <w:p>
      <w:r>
        <w:rPr>
          <w:b/>
          <w:u w:val="single"/>
        </w:rPr>
        <w:t>738903</w:t>
      </w:r>
    </w:p>
    <w:p>
      <w:r>
        <w:t>Se zaletel, bentil, odpeljal, nato s sopotnikom še nad policiste https://t.co/xsXRjymdf7</w:t>
      </w:r>
    </w:p>
    <w:p>
      <w:r>
        <w:rPr>
          <w:b/>
          <w:u w:val="single"/>
        </w:rPr>
        <w:t>738904</w:t>
      </w:r>
    </w:p>
    <w:p>
      <w:r>
        <w:t>V pogovorne TV oddaje običajno vabijo uspešne posameznike, v informativne pa neuspešne.</w:t>
      </w:r>
    </w:p>
    <w:p>
      <w:r>
        <w:rPr>
          <w:b/>
          <w:u w:val="single"/>
        </w:rPr>
        <w:t>738905</w:t>
      </w:r>
    </w:p>
    <w:p>
      <w:r>
        <w:t>@fzagorc @lucijausaj Sem presenečen; če @BojanPozar res daje na blok, potem ni vreden VV Faktorja in je vse blef.</w:t>
      </w:r>
    </w:p>
    <w:p>
      <w:r>
        <w:rPr>
          <w:b/>
          <w:u w:val="single"/>
        </w:rPr>
        <w:t>738906</w:t>
      </w:r>
    </w:p>
    <w:p>
      <w:r>
        <w:t xml:space="preserve">Dobro jutro! 🙂 Če pravijo, da se po jutru dan pozna, potem bo dober ... </w:t>
        <w:br/>
        <w:t>#gustpikasi https://t.co/z6egHNtSPL</w:t>
      </w:r>
    </w:p>
    <w:p>
      <w:r>
        <w:rPr>
          <w:b/>
          <w:u w:val="single"/>
        </w:rPr>
        <w:t>738907</w:t>
      </w:r>
    </w:p>
    <w:p>
      <w:r>
        <w:t>@petrasovdat Pred dvema tednoma sem poskusil to smrdljivo zelje, skoraj bruhal.</w:t>
      </w:r>
    </w:p>
    <w:p>
      <w:r>
        <w:rPr>
          <w:b/>
          <w:u w:val="single"/>
        </w:rPr>
        <w:t>738908</w:t>
      </w:r>
    </w:p>
    <w:p>
      <w:r>
        <w:t>Škoda da jih je vedno manj,vse več pa z opranimi možgani. https://t.co/9QWmZOo0h2</w:t>
      </w:r>
    </w:p>
    <w:p>
      <w:r>
        <w:rPr>
          <w:b/>
          <w:u w:val="single"/>
        </w:rPr>
        <w:t>738909</w:t>
      </w:r>
    </w:p>
    <w:p>
      <w:r>
        <w:t>Pazite! To je nov trik. Mladi *ŽIDAN-SekretniDemokrari* vas *BI* kradejo že na WC-jih.</w:t>
      </w:r>
    </w:p>
    <w:p>
      <w:r>
        <w:rPr>
          <w:b/>
          <w:u w:val="single"/>
        </w:rPr>
        <w:t>738910</w:t>
      </w:r>
    </w:p>
    <w:p>
      <w:r>
        <w:t>@DominikaSvarc No pa bo @AndrejaKatic uničila še en resor, tako kot je vojsko. Česar se dotaknejo člani @strankaSD se ne da več popraviti.</w:t>
      </w:r>
    </w:p>
    <w:p>
      <w:r>
        <w:rPr>
          <w:b/>
          <w:u w:val="single"/>
        </w:rPr>
        <w:t>738911</w:t>
      </w:r>
    </w:p>
    <w:p>
      <w:r>
        <w:t>Električni skiroji so kul. Jaz bi to nek. Jaz bom to mel. Zdej sam ne smem pit pa internetat, ker se lahko slabo konča za mojo bilanco.</w:t>
      </w:r>
    </w:p>
    <w:p>
      <w:r>
        <w:rPr>
          <w:b/>
          <w:u w:val="single"/>
        </w:rPr>
        <w:t>738912</w:t>
      </w:r>
    </w:p>
    <w:p>
      <w:r>
        <w:t>@Nogavicka_Pika ja jebela od kod pa si, da gledam tole kt sm gledala skoz okn v svoji mladosti? :))</w:t>
      </w:r>
    </w:p>
    <w:p>
      <w:r>
        <w:rPr>
          <w:b/>
          <w:u w:val="single"/>
        </w:rPr>
        <w:t>738913</w:t>
      </w:r>
    </w:p>
    <w:p>
      <w:r>
        <w:t>@MATJADRAKSLER Anglija je pač resna država. Ne ciganska vas kjer sta kraja in laž glavne vrline.</w:t>
      </w:r>
    </w:p>
    <w:p>
      <w:r>
        <w:rPr>
          <w:b/>
          <w:u w:val="single"/>
        </w:rPr>
        <w:t>738914</w:t>
      </w:r>
    </w:p>
    <w:p>
      <w:r>
        <w:t>@GPreac "Naši" poskomunisti niso inteligentnejši od primatov. Njihov intelekt seže le do kriminala, za kaj ustvariti pa jim že zmanjka.</w:t>
      </w:r>
    </w:p>
    <w:p>
      <w:r>
        <w:rPr>
          <w:b/>
          <w:u w:val="single"/>
        </w:rPr>
        <w:t>738915</w:t>
      </w:r>
    </w:p>
    <w:p>
      <w:r>
        <w:t>@juremes a odpuščanje je to, da si čez teden pobil 5000 Indijancev, v nedeljo pa šel k spovedi in ti je vse odpuščeno heh...</w:t>
      </w:r>
    </w:p>
    <w:p>
      <w:r>
        <w:rPr>
          <w:b/>
          <w:u w:val="single"/>
        </w:rPr>
        <w:t>738916</w:t>
      </w:r>
    </w:p>
    <w:p>
      <w:r>
        <w:t>Tudi ti si odgovoren za usodo slovenskega naroda! 😂#lol #slovenianvines #demonstraciješenčur #butale https://t.co/TwQCjyA5C7</w:t>
      </w:r>
    </w:p>
    <w:p>
      <w:r>
        <w:rPr>
          <w:b/>
          <w:u w:val="single"/>
        </w:rPr>
        <w:t>738917</w:t>
      </w:r>
    </w:p>
    <w:p>
      <w:r>
        <w:t>@stanka_d Kakšni grešniki? Ker smo vsi grešniki je vse kul. Nobeni grešniki nismo. Mater jim pokvarjeno.</w:t>
      </w:r>
    </w:p>
    <w:p>
      <w:r>
        <w:rPr>
          <w:b/>
          <w:u w:val="single"/>
        </w:rPr>
        <w:t>738918</w:t>
      </w:r>
    </w:p>
    <w:p>
      <w:r>
        <w:t>Res je. To @vladaRS je treba odpustiti brez odpravnine. Banditos komunajzers. https://t.co/JjiVHFGlPT</w:t>
      </w:r>
    </w:p>
    <w:p>
      <w:r>
        <w:rPr>
          <w:b/>
          <w:u w:val="single"/>
        </w:rPr>
        <w:t>738919</w:t>
      </w:r>
    </w:p>
    <w:p>
      <w:r>
        <w:t>@Matej_Klaric Detektor rtv slo je (še) ena sama katastrofa. Enako tudi soočenje kandidatov za evroposlance.</w:t>
      </w:r>
    </w:p>
    <w:p>
      <w:r>
        <w:rPr>
          <w:b/>
          <w:u w:val="single"/>
        </w:rPr>
        <w:t>738920</w:t>
      </w:r>
    </w:p>
    <w:p>
      <w:r>
        <w:t>@Nova24TV Tipično socialistično - za partijo luksuz, za rajo pa revščina in glad</w:t>
      </w:r>
    </w:p>
    <w:p>
      <w:r>
        <w:rPr>
          <w:b/>
          <w:u w:val="single"/>
        </w:rPr>
        <w:t>738921</w:t>
      </w:r>
    </w:p>
    <w:p>
      <w:r>
        <w:t>@Mojca84655391 seveda!!!!  (gleda meglico iz 20 dimnikov ko mu sonce že topi možgane) #kufkuf</w:t>
      </w:r>
    </w:p>
    <w:p>
      <w:r>
        <w:rPr>
          <w:b/>
          <w:u w:val="single"/>
        </w:rPr>
        <w:t>738922</w:t>
      </w:r>
    </w:p>
    <w:p>
      <w:r>
        <w:t>@BigWhale @marko_alpner @AnaOstricki Pizda, a mi lahko vsaj tukaj pustiš, da se jebeno kulturno izražam.</w:t>
      </w:r>
    </w:p>
    <w:p>
      <w:r>
        <w:rPr>
          <w:b/>
          <w:u w:val="single"/>
        </w:rPr>
        <w:t>738923</w:t>
      </w:r>
    </w:p>
    <w:p>
      <w:r>
        <w:t>Oprosti @jakov_fak  Slovenska zarukanost ne pozna meja! Vsi bi lahko bili ponosno nate! #zastavonosa #champ</w:t>
      </w:r>
    </w:p>
    <w:p>
      <w:r>
        <w:rPr>
          <w:b/>
          <w:u w:val="single"/>
        </w:rPr>
        <w:t>738924</w:t>
      </w:r>
    </w:p>
    <w:p>
      <w:r>
        <w:t>Ja ja paja, ministri za zdravstvo odstopajo zaradi stricev, Pahor ponuja pripravljenost in skriva strice.</w:t>
      </w:r>
    </w:p>
    <w:p>
      <w:r>
        <w:rPr>
          <w:b/>
          <w:u w:val="single"/>
        </w:rPr>
        <w:t>738925</w:t>
      </w:r>
    </w:p>
    <w:p>
      <w:r>
        <w:t>@finance_si @FranklFin če gredo tam predaleč, jo mi (zdravo pamet) krajšamo, hitreje kot je Krpan sol tovoril</w:t>
      </w:r>
    </w:p>
    <w:p>
      <w:r>
        <w:rPr>
          <w:b/>
          <w:u w:val="single"/>
        </w:rPr>
        <w:t>738926</w:t>
      </w:r>
    </w:p>
    <w:p>
      <w:r>
        <w:t>Žalostna je predstava raznih enfants terribles, ki padejo v mrtvico in potrtost, brž ko jim zmanjka resonančni prostor poslušalstva.</w:t>
      </w:r>
    </w:p>
    <w:p>
      <w:r>
        <w:rPr>
          <w:b/>
          <w:u w:val="single"/>
        </w:rPr>
        <w:t>738927</w:t>
      </w:r>
    </w:p>
    <w:p>
      <w:r>
        <w:t>@illegall_blonde Ker nekje jim pase, ko se surovine vozijo predelovat v druge drzave, vedno pa ne. Poreklo svinjine na primer se pa skrije.</w:t>
      </w:r>
    </w:p>
    <w:p>
      <w:r>
        <w:rPr>
          <w:b/>
          <w:u w:val="single"/>
        </w:rPr>
        <w:t>738928</w:t>
      </w:r>
    </w:p>
    <w:p>
      <w:r>
        <w:t>@lucijausaj Naše zdravstv na konju pacienti pa na psu. Kaj jim še drugega preostane!</w:t>
      </w:r>
    </w:p>
    <w:p>
      <w:r>
        <w:rPr>
          <w:b/>
          <w:u w:val="single"/>
        </w:rPr>
        <w:t>738929</w:t>
      </w:r>
    </w:p>
    <w:p>
      <w:r>
        <w:t>To so pravi nastopi v evropskem parlamentu. Super včeraj tudi Milan Zver z jasno podporo Orbanu!</w:t>
      </w:r>
    </w:p>
    <w:p>
      <w:r>
        <w:rPr>
          <w:b/>
          <w:u w:val="single"/>
        </w:rPr>
        <w:t>738930</w:t>
      </w:r>
    </w:p>
    <w:p>
      <w:r>
        <w:t>@Lena4dva Ko nimaš nekih besed, knedl pa je knedl v grlu in ringlšpil v glavi.</w:t>
      </w:r>
    </w:p>
    <w:p>
      <w:r>
        <w:rPr>
          <w:b/>
          <w:u w:val="single"/>
        </w:rPr>
        <w:t>738931</w:t>
      </w:r>
    </w:p>
    <w:p>
      <w:r>
        <w:t>@yrennia1 @IgorPribac Z vojnim plenom se hvalijo... in še ta plen ni bil njihova zasluga!</w:t>
      </w:r>
    </w:p>
    <w:p>
      <w:r>
        <w:rPr>
          <w:b/>
          <w:u w:val="single"/>
        </w:rPr>
        <w:t>738932</w:t>
      </w:r>
    </w:p>
    <w:p>
      <w:r>
        <w:t>Proteinski napitki, popularni med športniki, večinoma vsebujejo ogromno aditivov, predvsem barvil in umetnih... https://t.co/OYixZmHPMj</w:t>
      </w:r>
    </w:p>
    <w:p>
      <w:r>
        <w:rPr>
          <w:b/>
          <w:u w:val="single"/>
        </w:rPr>
        <w:t>738933</w:t>
      </w:r>
    </w:p>
    <w:p>
      <w:r>
        <w:t>@jozevolf Kajpavem, moja dva tega nista nikoli trošila, nobene take debilane ;)</w:t>
      </w:r>
    </w:p>
    <w:p>
      <w:r>
        <w:rPr>
          <w:b/>
          <w:u w:val="single"/>
        </w:rPr>
        <w:t>738934</w:t>
      </w:r>
    </w:p>
    <w:p>
      <w:r>
        <w:t>#AKCIJA *** Računalnik LENOVO H50-55, #LENOVO, #Računalniki #MEGABITE - #računalniki in #računalniška #oprema. https://t.co/a8LrQOZcpq</w:t>
      </w:r>
    </w:p>
    <w:p>
      <w:r>
        <w:rPr>
          <w:b/>
          <w:u w:val="single"/>
        </w:rPr>
        <w:t>738935</w:t>
      </w:r>
    </w:p>
    <w:p>
      <w:r>
        <w:t>Na drugem volišču v Beltincih so jako simpatični dečki in objemajo. #pustifsepaidi #go</w:t>
      </w:r>
    </w:p>
    <w:p>
      <w:r>
        <w:rPr>
          <w:b/>
          <w:u w:val="single"/>
        </w:rPr>
        <w:t>738936</w:t>
      </w:r>
    </w:p>
    <w:p>
      <w:r>
        <w:t>Fotkanje s fotostojnico v Črnomlju na delavnjci! :D #ecikliraj #črnomelj https://t.co/g9AuBbjGFA</w:t>
      </w:r>
    </w:p>
    <w:p>
      <w:r>
        <w:rPr>
          <w:b/>
          <w:u w:val="single"/>
        </w:rPr>
        <w:t>738937</w:t>
      </w:r>
    </w:p>
    <w:p>
      <w:r>
        <w:t xml:space="preserve">Nenormalno vesela sem, da me popoldne čaka likanje cunj. </w:t>
        <w:br/>
        <w:t>Ampak samo zato, ker bom zraven končno lahko brez slabe vesti pogledala film.</w:t>
      </w:r>
    </w:p>
    <w:p>
      <w:r>
        <w:rPr>
          <w:b/>
          <w:u w:val="single"/>
        </w:rPr>
        <w:t>738938</w:t>
      </w:r>
    </w:p>
    <w:p>
      <w:r>
        <w:t>@Pertinacal @Faktor_com @TV3_SI @mrevlje S Faktorjem je vedno lepo sodelovati, ker ste hud faktor!</w:t>
      </w:r>
    </w:p>
    <w:p>
      <w:r>
        <w:rPr>
          <w:b/>
          <w:u w:val="single"/>
        </w:rPr>
        <w:t>738939</w:t>
      </w:r>
    </w:p>
    <w:p>
      <w:r>
        <w:t>Golica je najvčekrat zaigrana instrumentalna glasab na svetu! Ponosni smo nanjo! Ali sprejmete izzov in napite... https://t.co/IcspVESeyu</w:t>
      </w:r>
    </w:p>
    <w:p>
      <w:r>
        <w:rPr>
          <w:b/>
          <w:u w:val="single"/>
        </w:rPr>
        <w:t>738940</w:t>
      </w:r>
    </w:p>
    <w:p>
      <w:r>
        <w:t>@BernardBrscic Slovenski otrok noče jesti svinjine. V šolo mora prinesti zdravnišjo potrdilo. Pri unih je dovolj priimek?!</w:t>
      </w:r>
    </w:p>
    <w:p>
      <w:r>
        <w:rPr>
          <w:b/>
          <w:u w:val="single"/>
        </w:rPr>
        <w:t>738941</w:t>
      </w:r>
    </w:p>
    <w:p>
      <w:r>
        <w:t>A bi kdo delil z mano kakšen res preverjen recept za domače burger bombetke?</w:t>
      </w:r>
    </w:p>
    <w:p>
      <w:r>
        <w:rPr>
          <w:b/>
          <w:u w:val="single"/>
        </w:rPr>
        <w:t>738942</w:t>
      </w:r>
    </w:p>
    <w:p>
      <w:r>
        <w:t>@cashkee Pubec od brata mi jo je posodo. Ploskev in dva roba sta šla še po spominu, pol se je pa zakompliciralo, a smo rešli 😎</w:t>
      </w:r>
    </w:p>
    <w:p>
      <w:r>
        <w:rPr>
          <w:b/>
          <w:u w:val="single"/>
        </w:rPr>
        <w:t>738943</w:t>
      </w:r>
    </w:p>
    <w:p>
      <w:r>
        <w:t>Ubogec...nima takšnega letala, da bi lahko preletel zid  na meji. https://t.co/uPmrOZuw9R</w:t>
      </w:r>
    </w:p>
    <w:p>
      <w:r>
        <w:rPr>
          <w:b/>
          <w:u w:val="single"/>
        </w:rPr>
        <w:t>738944</w:t>
      </w:r>
    </w:p>
    <w:p>
      <w:r>
        <w:t>@altPaulin Kako bo pri nas zrasel nacizem, ko še nacionalizma nimamo, ali ga imamo premalo.</w:t>
      </w:r>
    </w:p>
    <w:p>
      <w:r>
        <w:rPr>
          <w:b/>
          <w:u w:val="single"/>
        </w:rPr>
        <w:t>738945</w:t>
      </w:r>
    </w:p>
    <w:p>
      <w:r>
        <w:t xml:space="preserve">Tip na Tinderju mi je pravkar mansplainal obnasanje mack. </w:t>
        <w:br/>
        <w:t xml:space="preserve">Pa najbolj slovensko ime ima in pise v ang. </w:t>
        <w:br/>
        <w:br/>
        <w:t>A si še lahko vecji douchebag 🙄</w:t>
      </w:r>
    </w:p>
    <w:p>
      <w:r>
        <w:rPr>
          <w:b/>
          <w:u w:val="single"/>
        </w:rPr>
        <w:t>738946</w:t>
      </w:r>
    </w:p>
    <w:p>
      <w:r>
        <w:t>Haiku 216: dremavi večer karfijole oblakov v sončnih očalih Avtor: Tomaž Mahkovic https://t.co/PtUjUP9rlI</w:t>
      </w:r>
    </w:p>
    <w:p>
      <w:r>
        <w:rPr>
          <w:b/>
          <w:u w:val="single"/>
        </w:rPr>
        <w:t>738947</w:t>
      </w:r>
    </w:p>
    <w:p>
      <w:r>
        <w:t>@komunalc Zajebal si. To bi moral delat jutri, na nedeljo, svetega dneva prost dan. #dupladozaopravljanja</w:t>
      </w:r>
    </w:p>
    <w:p>
      <w:r>
        <w:rPr>
          <w:b/>
          <w:u w:val="single"/>
        </w:rPr>
        <w:t>738948</w:t>
      </w:r>
    </w:p>
    <w:p>
      <w:r>
        <w:t>@MarkoPavlisic Jih imam pa organizirane v folderje glede na vir (kateri fotoaparat/telefon) in pod tem kronolosko.</w:t>
      </w:r>
    </w:p>
    <w:p>
      <w:r>
        <w:rPr>
          <w:b/>
          <w:u w:val="single"/>
        </w:rPr>
        <w:t>738949</w:t>
      </w:r>
    </w:p>
    <w:p>
      <w:r>
        <w:t>@tomltoml @lucijausaj @RevijaReporter Dokler se med seboj blokirate me bo srece</w:t>
      </w:r>
    </w:p>
    <w:p>
      <w:r>
        <w:rPr>
          <w:b/>
          <w:u w:val="single"/>
        </w:rPr>
        <w:t>738950</w:t>
      </w:r>
    </w:p>
    <w:p>
      <w:r>
        <w:t>@MatejaLugaric @overlord_tm mogoče D, N, NIČ? Valda, more bit šumnik notr, sej C# podpira unicode!</w:t>
      </w:r>
    </w:p>
    <w:p>
      <w:r>
        <w:rPr>
          <w:b/>
          <w:u w:val="single"/>
        </w:rPr>
        <w:t>738951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738952</w:t>
      </w:r>
    </w:p>
    <w:p>
      <w:r>
        <w:t>Ker smo nepoboljšljivi romanatiki, nas vsako poletje prevzame Mediteran.. šansoni, šlagerji, popevke.. Plujemo od... https://t.co/ysF1KUkf2A</w:t>
      </w:r>
    </w:p>
    <w:p>
      <w:r>
        <w:rPr>
          <w:b/>
          <w:u w:val="single"/>
        </w:rPr>
        <w:t>738953</w:t>
      </w:r>
    </w:p>
    <w:p>
      <w:r>
        <w:t>@RibicTine @Margu501 Če bi bil islam manj perverzna vera, bi pederajse med svojimi že zdavnaj izkoreninili....pa?</w:t>
      </w:r>
    </w:p>
    <w:p>
      <w:r>
        <w:rPr>
          <w:b/>
          <w:u w:val="single"/>
        </w:rPr>
        <w:t>738954</w:t>
      </w:r>
    </w:p>
    <w:p>
      <w:r>
        <w:t>@BRajgelj Ne bo. Če se ne bo videlo obraza, bodo varnostniki zahtevali čip pod kožo.</w:t>
      </w:r>
    </w:p>
    <w:p>
      <w:r>
        <w:rPr>
          <w:b/>
          <w:u w:val="single"/>
        </w:rPr>
        <w:t>738955</w:t>
      </w:r>
    </w:p>
    <w:p>
      <w:r>
        <w:t>Hvala Perutnina Ptuj, da sponzorirate dečke, ki na treningu sestopijo z biciklov in pomagajo ljudem v stiski.</w:t>
      </w:r>
    </w:p>
    <w:p>
      <w:r>
        <w:rPr>
          <w:b/>
          <w:u w:val="single"/>
        </w:rPr>
        <w:t>738956</w:t>
      </w:r>
    </w:p>
    <w:p>
      <w:r>
        <w:t>@ErikaPlaninsec @BandelliMarko @MisaVugrinec Ti parkiraš metlo preden tvitaš? Upam, da ja. Da ne tvitaš kar med poletom?</w:t>
      </w:r>
    </w:p>
    <w:p>
      <w:r>
        <w:rPr>
          <w:b/>
          <w:u w:val="single"/>
        </w:rPr>
        <w:t>738957</w:t>
      </w:r>
    </w:p>
    <w:p>
      <w:r>
        <w:t>@viktor_viktorh @Nova24TV Sem že večkrat opozorila  @Nova24TV da ni prav, da dopušča tak ogaben primitivizem levakov pa se ne zgodi nič.</w:t>
      </w:r>
    </w:p>
    <w:p>
      <w:r>
        <w:rPr>
          <w:b/>
          <w:u w:val="single"/>
        </w:rPr>
        <w:t>738958</w:t>
      </w:r>
    </w:p>
    <w:p>
      <w:r>
        <w:t>@otcislo @AllBriefs v bistvu mi ni čisto jasno zakaj mikael na vrhu pirana, tam bi pričakoval sv. jurija, ki je piranski patron, kaj pa vem</w:t>
      </w:r>
    </w:p>
    <w:p>
      <w:r>
        <w:rPr>
          <w:b/>
          <w:u w:val="single"/>
        </w:rPr>
        <w:t>738959</w:t>
      </w:r>
    </w:p>
    <w:p>
      <w:r>
        <w:t>Še dobro , da balistične rakete ne zaznavajo laži SD&amp;amp; Company , Dražgoše.</w:t>
      </w:r>
    </w:p>
    <w:p>
      <w:r>
        <w:rPr>
          <w:b/>
          <w:u w:val="single"/>
        </w:rPr>
        <w:t>738960</w:t>
      </w:r>
    </w:p>
    <w:p>
      <w:r>
        <w:t>@SamoGlavan Z lahkoto. Še malo jih umre, če smo iskreni. Virusi so orng kurbe.</w:t>
      </w:r>
    </w:p>
    <w:p>
      <w:r>
        <w:rPr>
          <w:b/>
          <w:u w:val="single"/>
        </w:rPr>
        <w:t>738961</w:t>
      </w:r>
    </w:p>
    <w:p>
      <w:r>
        <w:t>@NovaSlovenija @NeuroVirtu @JernejVrtovec Je Pogorelec že spisal pridružitveno pogodbo? Kmalu boste tam na 3-4 odstotkih, ob Alenki.</w:t>
      </w:r>
    </w:p>
    <w:p>
      <w:r>
        <w:rPr>
          <w:b/>
          <w:u w:val="single"/>
        </w:rPr>
        <w:t>738962</w:t>
      </w:r>
    </w:p>
    <w:p>
      <w:r>
        <w:t>Torej zato je namerno vse zafurala, da bi lahko načelnika odstavila. https://t.co/CKEHJ6HNm9</w:t>
      </w:r>
    </w:p>
    <w:p>
      <w:r>
        <w:rPr>
          <w:b/>
          <w:u w:val="single"/>
        </w:rPr>
        <w:t>738963</w:t>
      </w:r>
    </w:p>
    <w:p>
      <w:r>
        <w:t>@SikkPuppi Če bi bil Tito še živ, Grims sploh ne bi rabil ključavnice ! Bi dobil v roke macolo za kamen !</w:t>
      </w:r>
    </w:p>
    <w:p>
      <w:r>
        <w:rPr>
          <w:b/>
          <w:u w:val="single"/>
        </w:rPr>
        <w:t>738964</w:t>
      </w:r>
    </w:p>
    <w:p>
      <w:r>
        <w:t>Motoristi, pozor! Novogoriški policisti opozarjajo na previdnost na cesti. https://t.co/bkM4UGj2e6</w:t>
      </w:r>
    </w:p>
    <w:p>
      <w:r>
        <w:rPr>
          <w:b/>
          <w:u w:val="single"/>
        </w:rPr>
        <w:t>738965</w:t>
      </w:r>
    </w:p>
    <w:p>
      <w:r>
        <w:t>Italijani naj ograjo naredijo po svoji meji, pri nas pa "Z DOMOVINSKO LIGO NA MEJO od SOČOVELJ DO MADŽARSKE". https://t.co/7LvWm7Djqh</w:t>
      </w:r>
    </w:p>
    <w:p>
      <w:r>
        <w:rPr>
          <w:b/>
          <w:u w:val="single"/>
        </w:rPr>
        <w:t>738966</w:t>
      </w:r>
    </w:p>
    <w:p>
      <w:r>
        <w:t>@JozeMozina To je pa že od sile! Kaj pa prisega Hitlerju, preden ste vedeli za komuniste!</w:t>
      </w:r>
    </w:p>
    <w:p>
      <w:r>
        <w:rPr>
          <w:b/>
          <w:u w:val="single"/>
        </w:rPr>
        <w:t>738967</w:t>
      </w:r>
    </w:p>
    <w:p>
      <w:r>
        <w:t>@staneskufca @Jaka__Dolinar Je velik idiot namerno,saj si le tako zna zaslužiti denar,...</w:t>
      </w:r>
    </w:p>
    <w:p>
      <w:r>
        <w:rPr>
          <w:b/>
          <w:u w:val="single"/>
        </w:rPr>
        <w:t>738968</w:t>
      </w:r>
    </w:p>
    <w:p>
      <w:r>
        <w:t>@VaneGosnik Pa se ne strinjam čisto...če je tako,potem se ti jebe tudi zase....</w:t>
      </w:r>
    </w:p>
    <w:p>
      <w:r>
        <w:rPr>
          <w:b/>
          <w:u w:val="single"/>
        </w:rPr>
        <w:t>738969</w:t>
      </w:r>
    </w:p>
    <w:p>
      <w:r>
        <w:t>#Napredni fotoaparati v spletni trgovini #MEGABITE - računalniki in računalniška oprema. Brezplačna in hitra dostava https://t.co/MGgXUiOkyB</w:t>
      </w:r>
    </w:p>
    <w:p>
      <w:r>
        <w:rPr>
          <w:b/>
          <w:u w:val="single"/>
        </w:rPr>
        <w:t>738970</w:t>
      </w:r>
    </w:p>
    <w:p>
      <w:r>
        <w:t>@mojcav1 Malo verjetno, glede na to, da je v NM močna proizvodnja takih kontejnerjev.</w:t>
      </w:r>
    </w:p>
    <w:p>
      <w:r>
        <w:rPr>
          <w:b/>
          <w:u w:val="single"/>
        </w:rPr>
        <w:t>738971</w:t>
      </w:r>
    </w:p>
    <w:p>
      <w:r>
        <w:t>@iztokX @aleksandertusek Jaz sem nalašč izbirala pomalo glupe. Pečica še ure ne spremeni sama, na račun česar jo vsaj 2x letno bullyjam.</w:t>
      </w:r>
    </w:p>
    <w:p>
      <w:r>
        <w:rPr>
          <w:b/>
          <w:u w:val="single"/>
        </w:rPr>
        <w:t>738972</w:t>
      </w:r>
    </w:p>
    <w:p>
      <w:r>
        <w:t>@leaathenatabako Nisi. Mamo pa podobne sosede.🤣🤣🤣 včas bi rabil protihrupno, kt AC</w:t>
      </w:r>
    </w:p>
    <w:p>
      <w:r>
        <w:rPr>
          <w:b/>
          <w:u w:val="single"/>
        </w:rPr>
        <w:t>738973</w:t>
      </w:r>
    </w:p>
    <w:p>
      <w:r>
        <w:t>@FranciDonko @Nova24TV Prepričana sem, da nas ne more več nihče ustaviti, posebej pa ne Mirovni inštitut in njihov komunizem- izem!</w:t>
      </w:r>
    </w:p>
    <w:p>
      <w:r>
        <w:rPr>
          <w:b/>
          <w:u w:val="single"/>
        </w:rPr>
        <w:t>738974</w:t>
      </w:r>
    </w:p>
    <w:p>
      <w:r>
        <w:t>@AntonZmavc @Libertarec @MatjaNemec SD pa so še vedno komunisti, kljub preimenovanju. Njihovo preganjanje podjetništva je dokaz za to.</w:t>
      </w:r>
    </w:p>
    <w:p>
      <w:r>
        <w:rPr>
          <w:b/>
          <w:u w:val="single"/>
        </w:rPr>
        <w:t>738975</w:t>
      </w:r>
    </w:p>
    <w:p>
      <w:r>
        <w:t>@dreychee Pa brata peljte zraven. Za tomla. Za vas bo poskrbel busanc, ki dela pri tomlu.</w:t>
      </w:r>
    </w:p>
    <w:p>
      <w:r>
        <w:rPr>
          <w:b/>
          <w:u w:val="single"/>
        </w:rPr>
        <w:t>738976</w:t>
      </w:r>
    </w:p>
    <w:p>
      <w:r>
        <w:t>Ko EntrepreneurBlogerPSYCHOMamica dvigne pol firme u luft. ĐizdKrajst - kaj vse valja po tem svetu. 💣</w:t>
      </w:r>
    </w:p>
    <w:p>
      <w:r>
        <w:rPr>
          <w:b/>
          <w:u w:val="single"/>
        </w:rPr>
        <w:t>738977</w:t>
      </w:r>
    </w:p>
    <w:p>
      <w:r>
        <w:t>@IvanSimi3 A novinar je? Nič čudnega, da imajo mediji več novinarjev kot bralcev! 🤮</w:t>
      </w:r>
    </w:p>
    <w:p>
      <w:r>
        <w:rPr>
          <w:b/>
          <w:u w:val="single"/>
        </w:rPr>
        <w:t>738978</w:t>
      </w:r>
    </w:p>
    <w:p>
      <w:r>
        <w:t>@uros_m #snegmagedon pri 2 cm je nizek prag za bombastičen #. kaj boš heštegal, ko jih bo 20?</w:t>
      </w:r>
    </w:p>
    <w:p>
      <w:r>
        <w:rPr>
          <w:b/>
          <w:u w:val="single"/>
        </w:rPr>
        <w:t>738979</w:t>
      </w:r>
    </w:p>
    <w:p>
      <w:r>
        <w:t>Po novem bo v vozilu potrebna nova zimska oprema, majhna lestev... A še ni dovolj norosti?</w:t>
      </w:r>
    </w:p>
    <w:p>
      <w:r>
        <w:rPr>
          <w:b/>
          <w:u w:val="single"/>
        </w:rPr>
        <w:t>738980</w:t>
      </w:r>
    </w:p>
    <w:p>
      <w:r>
        <w:t>Prvenec Bijola za CSKA. Nekaj tazga se kar išče. Mrbit se hitro vrne v prvih enajst Moskovčanov. #ladje https://t.co/SUZfulqOLm</w:t>
      </w:r>
    </w:p>
    <w:p>
      <w:r>
        <w:rPr>
          <w:b/>
          <w:u w:val="single"/>
        </w:rPr>
        <w:t>738981</w:t>
      </w:r>
    </w:p>
    <w:p>
      <w:r>
        <w:t>@MatevzNovak @ciro_ciril @MarjanSarec Vsak gleda svojo rit. Nič novega, ne takrat ne danes.</w:t>
      </w:r>
    </w:p>
    <w:p>
      <w:r>
        <w:rPr>
          <w:b/>
          <w:u w:val="single"/>
        </w:rPr>
        <w:t>738982</w:t>
      </w:r>
    </w:p>
    <w:p>
      <w:r>
        <w:t>@slovenskipanter Podgane ste vsi nacisti. Tako so tudi kot podgane zbežali v Argentino</w:t>
      </w:r>
    </w:p>
    <w:p>
      <w:r>
        <w:rPr>
          <w:b/>
          <w:u w:val="single"/>
        </w:rPr>
        <w:t>738983</w:t>
      </w:r>
    </w:p>
    <w:p>
      <w:r>
        <w:t>@frejvili @asocialec @ovtsa @dfiser3 Haha tole teorijo bi z veseljem probala na avtomobilu. Saj to ni uničevanje,če je še vedno vozen...🤔</w:t>
      </w:r>
    </w:p>
    <w:p>
      <w:r>
        <w:rPr>
          <w:b/>
          <w:u w:val="single"/>
        </w:rPr>
        <w:t>738984</w:t>
      </w:r>
    </w:p>
    <w:p>
      <w:r>
        <w:t>A je fuzbala že kon'c; glede na to, da jih veliko odhaja domov? Samo vprašam. "Je, Hrvatje so že zmagal ..."!, je zamomljal moj Butalc ...</w:t>
      </w:r>
    </w:p>
    <w:p>
      <w:r>
        <w:rPr>
          <w:b/>
          <w:u w:val="single"/>
        </w:rPr>
        <w:t>738985</w:t>
      </w:r>
    </w:p>
    <w:p>
      <w:r>
        <w:t>Nisem vedela, da je toliko demence med velikimi bančniki. Nalezljiva bolezen.</w:t>
      </w:r>
    </w:p>
    <w:p>
      <w:r>
        <w:rPr>
          <w:b/>
          <w:u w:val="single"/>
        </w:rPr>
        <w:t>738986</w:t>
      </w:r>
    </w:p>
    <w:p>
      <w:r>
        <w:t>@NIP44258070 Da je JJ pička? Sem na bloku, drugače bi mu to tudi jaz povedal, O penziji pa pojma nimaš, če tako razmišljaš</w:t>
      </w:r>
    </w:p>
    <w:p>
      <w:r>
        <w:rPr>
          <w:b/>
          <w:u w:val="single"/>
        </w:rPr>
        <w:t>738987</w:t>
      </w:r>
    </w:p>
    <w:p>
      <w:r>
        <w:t>@Nova24TV Jebeš gledališče Murgle, povejte novice o grosupeljskem pravljičarju in ostalih llutkarjih. #Jajček Potepuh</w:t>
      </w:r>
    </w:p>
    <w:p>
      <w:r>
        <w:rPr>
          <w:b/>
          <w:u w:val="single"/>
        </w:rPr>
        <w:t>738988</w:t>
      </w:r>
    </w:p>
    <w:p>
      <w:r>
        <w:t>Prevarani sokoli: kako so komunisti sokole izkoristili za svoj revolucionarni namen (VIDEO) https://t.co/OT9yAUEPlj https://t.co/SyLpGPHZwJ</w:t>
      </w:r>
    </w:p>
    <w:p>
      <w:r>
        <w:rPr>
          <w:b/>
          <w:u w:val="single"/>
        </w:rPr>
        <w:t>738989</w:t>
      </w:r>
    </w:p>
    <w:p>
      <w:r>
        <w:t>@v_p_d_ @vecer Se strinjam. Dodal bi le, da Kralj ni bil neroden pac pa butast in aroganten. Kad se seljak pogospodi bi rekli juzni Slovani.</w:t>
      </w:r>
    </w:p>
    <w:p>
      <w:r>
        <w:rPr>
          <w:b/>
          <w:u w:val="single"/>
        </w:rPr>
        <w:t>738990</w:t>
      </w:r>
    </w:p>
    <w:p>
      <w:r>
        <w:t>Batagelja niso hoteli v Cerknem, ker ni domačin. Potem pa si nastavijo direktorja iz Bratislave...  #osvescenacerkljanska</w:t>
      </w:r>
    </w:p>
    <w:p>
      <w:r>
        <w:rPr>
          <w:b/>
          <w:u w:val="single"/>
        </w:rPr>
        <w:t>738991</w:t>
      </w:r>
    </w:p>
    <w:p>
      <w:r>
        <w:t>@illegall_blonde kako ti je pa ratal, da ni še sedem tisoč Indijcev na fotki?</w:t>
      </w:r>
    </w:p>
    <w:p>
      <w:r>
        <w:rPr>
          <w:b/>
          <w:u w:val="single"/>
        </w:rPr>
        <w:t>738992</w:t>
      </w:r>
    </w:p>
    <w:p>
      <w:r>
        <w:t>@BSkelaSavic Če je bil ZUJF uničujoč, zakaj sta potem še  2 vladi nadaljevali z ukrepi po tem zakonu?</w:t>
      </w:r>
    </w:p>
    <w:p>
      <w:r>
        <w:rPr>
          <w:b/>
          <w:u w:val="single"/>
        </w:rPr>
        <w:t>738993</w:t>
      </w:r>
    </w:p>
    <w:p>
      <w:r>
        <w:t>@vinkovasle1 Ah, saj je že preneumno. Ob vsak pasji kakec se že spotaknejo. Čas kislih kumaric...</w:t>
      </w:r>
    </w:p>
    <w:p>
      <w:r>
        <w:rPr>
          <w:b/>
          <w:u w:val="single"/>
        </w:rPr>
        <w:t>738994</w:t>
      </w:r>
    </w:p>
    <w:p>
      <w:r>
        <w:t xml:space="preserve">Kar koli ste že izbrali za glavo jed, tole je lahko odlična priloga! 😊 </w:t>
        <w:br/>
        <w:br/>
        <w:t>#gustpikasi https://t.co/ncj9hAo7gz</w:t>
      </w:r>
    </w:p>
    <w:p>
      <w:r>
        <w:rPr>
          <w:b/>
          <w:u w:val="single"/>
        </w:rPr>
        <w:t>738995</w:t>
      </w:r>
    </w:p>
    <w:p>
      <w:r>
        <w:t>@leaathenatabako Fotografiral pa je sprehajalec psička, tisti, ki je dobrodošel, ko hladilnik ni v uporabi?😂🤠</w:t>
      </w:r>
    </w:p>
    <w:p>
      <w:r>
        <w:rPr>
          <w:b/>
          <w:u w:val="single"/>
        </w:rPr>
        <w:t>738996</w:t>
      </w:r>
    </w:p>
    <w:p>
      <w:r>
        <w:t>Kaj je bolj boleče?</w:t>
        <w:br/>
        <w:br/>
        <w:t>Da te na FB zablokirajo?</w:t>
        <w:br/>
        <w:br/>
        <w:t>Da te na TW nihče ne šmirgla?</w:t>
      </w:r>
    </w:p>
    <w:p>
      <w:r>
        <w:rPr>
          <w:b/>
          <w:u w:val="single"/>
        </w:rPr>
        <w:t>738997</w:t>
      </w:r>
    </w:p>
    <w:p>
      <w:r>
        <w:t>@Jo_AnnaOfArt In tisti ki ne bo pod komolcem stiskala torbice v vrednosti...POLA morda celo GOLFA...</w:t>
      </w:r>
    </w:p>
    <w:p>
      <w:r>
        <w:rPr>
          <w:b/>
          <w:u w:val="single"/>
        </w:rPr>
        <w:t>738998</w:t>
      </w:r>
    </w:p>
    <w:p>
      <w:r>
        <w:t>@DamjanTo @vinkovasle1 @TVOdmevi Gantar je od srca govoril,Podobnik pa špekuliral.</w:t>
      </w:r>
    </w:p>
    <w:p>
      <w:r>
        <w:rPr>
          <w:b/>
          <w:u w:val="single"/>
        </w:rPr>
        <w:t>738999</w:t>
      </w:r>
    </w:p>
    <w:p>
      <w:r>
        <w:t>Tisto, ko te v hotelu najprej čisto presenti pepelnik v sobi, potem pa še     kadilci sredi avle hotela. 🤔</w:t>
      </w:r>
    </w:p>
    <w:p>
      <w:r>
        <w:rPr>
          <w:b/>
          <w:u w:val="single"/>
        </w:rPr>
        <w:t>739000</w:t>
      </w:r>
    </w:p>
    <w:p>
      <w:r>
        <w:t>@cesenj @ZmagoPlemeniti Bravo Martin. Se zna zgoditi. Saj bodo izhajali iz njegove izjave, da je to pri njih človekova pravica. Katastofa.</w:t>
      </w:r>
    </w:p>
    <w:p>
      <w:r>
        <w:rPr>
          <w:b/>
          <w:u w:val="single"/>
        </w:rPr>
        <w:t>739001</w:t>
      </w:r>
    </w:p>
    <w:p>
      <w:r>
        <w:t>@Bodem43 Zaj te jaz načelno lahko tožim ali to... Ne guči vün. To bomo mi na Malti kumaj v torek glejali.</w:t>
      </w:r>
    </w:p>
    <w:p>
      <w:r>
        <w:rPr>
          <w:b/>
          <w:u w:val="single"/>
        </w:rPr>
        <w:t>739002</w:t>
      </w:r>
    </w:p>
    <w:p>
      <w:r>
        <w:t>prej bi povedal #radiobattleSI, zdej twitamo, ni časa za   sabotažo  https://t.co/v7otxl0oFk</w:t>
      </w:r>
    </w:p>
    <w:p>
      <w:r>
        <w:rPr>
          <w:b/>
          <w:u w:val="single"/>
        </w:rPr>
        <w:t>739003</w:t>
      </w:r>
    </w:p>
    <w:p>
      <w:r>
        <w:t>@ErikaPlaninsec @SlovenijaVsrcu @nadkaku Ja babica pa res nisem, pa tudi nič ne kaže.Kar me malo žalosti!</w:t>
      </w:r>
    </w:p>
    <w:p>
      <w:r>
        <w:rPr>
          <w:b/>
          <w:u w:val="single"/>
        </w:rPr>
        <w:t>739004</w:t>
      </w:r>
    </w:p>
    <w:p>
      <w:r>
        <w:t>Bankomati Hranilnice Lon ponujajo možnost nakupa bitcoinov</w:t>
        <w:br/>
        <w:br/>
        <w:t>Banka in hranilnica Lon je po besedah predsednika... https://t.co/fVMb5gNRZe</w:t>
      </w:r>
    </w:p>
    <w:p>
      <w:r>
        <w:rPr>
          <w:b/>
          <w:u w:val="single"/>
        </w:rPr>
        <w:t>739005</w:t>
      </w:r>
    </w:p>
    <w:p>
      <w:r>
        <w:t>svojo cono udobja sem, brcajočo, grizočo in pljuvajočo, posadila na en tak vlakec smrti. baje je tako prav.</w:t>
      </w:r>
    </w:p>
    <w:p>
      <w:r>
        <w:rPr>
          <w:b/>
          <w:u w:val="single"/>
        </w:rPr>
        <w:t>739006</w:t>
      </w:r>
    </w:p>
    <w:p>
      <w:r>
        <w:t>Kraja kriptovalut v Šempetru: POLICIJA PROSI ZA POMOČ https://t.co/ZIV8dLcswL</w:t>
      </w:r>
    </w:p>
    <w:p>
      <w:r>
        <w:rPr>
          <w:b/>
          <w:u w:val="single"/>
        </w:rPr>
        <w:t>739007</w:t>
      </w:r>
    </w:p>
    <w:p>
      <w:r>
        <w:t>Starič na @RTV_Slovenija zopet svari pred nevarnostjo, da bi lahko mandatar postal JJ.</w:t>
        <w:br/>
        <w:t>Takoj podreti RTV.</w:t>
      </w:r>
    </w:p>
    <w:p>
      <w:r>
        <w:rPr>
          <w:b/>
          <w:u w:val="single"/>
        </w:rPr>
        <w:t>739008</w:t>
      </w:r>
    </w:p>
    <w:p>
      <w:r>
        <w:t>Higienski pripomočki za menstruacijo nekoč in danes https://t.co/GWx5ZYdHbx https://t.co/FAxxBU0KRJ</w:t>
      </w:r>
    </w:p>
    <w:p>
      <w:r>
        <w:rPr>
          <w:b/>
          <w:u w:val="single"/>
        </w:rPr>
        <w:t>739009</w:t>
      </w:r>
    </w:p>
    <w:p>
      <w:r>
        <w:t>@dratpirsna Nikóli, ampak rés NIKÓLI ne puščaj psa samega v savni pa če tudi samó za 10 minut.</w:t>
      </w:r>
    </w:p>
    <w:p>
      <w:r>
        <w:rPr>
          <w:b/>
          <w:u w:val="single"/>
        </w:rPr>
        <w:t>739010</w:t>
      </w:r>
    </w:p>
    <w:p>
      <w:r>
        <w:t>@Bodem43 To ne izdaj vun ka hrgoliš, tebe do še nucali če de druga sezona. Malo si podoben totemi mega detektivi s tviter profil kota.</w:t>
      </w:r>
    </w:p>
    <w:p>
      <w:r>
        <w:rPr>
          <w:b/>
          <w:u w:val="single"/>
        </w:rPr>
        <w:t>739011</w:t>
      </w:r>
    </w:p>
    <w:p>
      <w:r>
        <w:t>Dosežek dneva je, da zdaj vsi čokoladne kurce na TL šopate, povsem brez premisleka. O tej debilani se da pisat tudi brez tega sranja.</w:t>
      </w:r>
    </w:p>
    <w:p>
      <w:r>
        <w:rPr>
          <w:b/>
          <w:u w:val="single"/>
        </w:rPr>
        <w:t>739012</w:t>
      </w:r>
    </w:p>
    <w:p>
      <w:r>
        <w:t>''Največja čast in nagrada za starše je, da ima sina mučenika.'' - beri  ''terorista''</w:t>
        <w:br/>
        <w:t>To govori mati?!!!!! https://t.co/QzQiJQg8zb</w:t>
      </w:r>
    </w:p>
    <w:p>
      <w:r>
        <w:rPr>
          <w:b/>
          <w:u w:val="single"/>
        </w:rPr>
        <w:t>739013</w:t>
      </w:r>
    </w:p>
    <w:p>
      <w:r>
        <w:t>Kako me dec tolaži: da je najbolje, da evtanazirajo vse tri. Oba mačka in mene. #žleht</w:t>
      </w:r>
    </w:p>
    <w:p>
      <w:r>
        <w:rPr>
          <w:b/>
          <w:u w:val="single"/>
        </w:rPr>
        <w:t>739014</w:t>
      </w:r>
    </w:p>
    <w:p>
      <w:r>
        <w:t>Grem zdaj zrolat enih par deset kil sušija, zvečer bom pa spet nazaj. #vsezašilinge</w:t>
      </w:r>
    </w:p>
    <w:p>
      <w:r>
        <w:rPr>
          <w:b/>
          <w:u w:val="single"/>
        </w:rPr>
        <w:t>739015</w:t>
      </w:r>
    </w:p>
    <w:p>
      <w:r>
        <w:t>Endokanabinoidni sistem (ES) mnogi opisujejo kot dolgo prezrt največji biokemični komunikacijski sistem telesa,... https://t.co/X759wT7gz0</w:t>
      </w:r>
    </w:p>
    <w:p>
      <w:r>
        <w:rPr>
          <w:b/>
          <w:u w:val="single"/>
        </w:rPr>
        <w:t>739016</w:t>
      </w:r>
    </w:p>
    <w:p>
      <w:r>
        <w:t>@MartinValic @StankaStanka @ErikaPlaninsec @daresi Beseda slog se uporablja pri pisanju..temu bi psihiatri,terapevti rakli"vedenjske motnje!</w:t>
      </w:r>
    </w:p>
    <w:p>
      <w:r>
        <w:rPr>
          <w:b/>
          <w:u w:val="single"/>
        </w:rPr>
        <w:t>739017</w:t>
      </w:r>
    </w:p>
    <w:p>
      <w:r>
        <w:t>V rijelitijih je glih tolk spornih vrednot,kot v povprecnem slovenskem filmu. Sam tist je art, pol je ok. #nebuloze @toplovodar</w:t>
      </w:r>
    </w:p>
    <w:p>
      <w:r>
        <w:rPr>
          <w:b/>
          <w:u w:val="single"/>
        </w:rPr>
        <w:t>739018</w:t>
      </w:r>
    </w:p>
    <w:p>
      <w:r>
        <w:t>@petracj Ženske si tudi v realnosti noge dajo podaljšat, pa prsi povečat, vaginoplastike, ritnice, lifting.....</w:t>
      </w:r>
    </w:p>
    <w:p>
      <w:r>
        <w:rPr>
          <w:b/>
          <w:u w:val="single"/>
        </w:rPr>
        <w:t>739019</w:t>
      </w:r>
    </w:p>
    <w:p>
      <w:r>
        <w:t>Kadunc: "Izguba za RTVS ne pomeni katastrofe" Itak, vedno lahko povisas RTV prispevek:)</w:t>
      </w:r>
    </w:p>
    <w:p>
      <w:r>
        <w:rPr>
          <w:b/>
          <w:u w:val="single"/>
        </w:rPr>
        <w:t>739020</w:t>
      </w:r>
    </w:p>
    <w:p>
      <w:r>
        <w:t>@DarjaTomanic @bnina_ Je imela danes sterilizacijo. Se je pa baje odlocala da bi splav nardila, ker je tok stara</w:t>
      </w:r>
    </w:p>
    <w:p>
      <w:r>
        <w:rPr>
          <w:b/>
          <w:u w:val="single"/>
        </w:rPr>
        <w:t>739021</w:t>
      </w:r>
    </w:p>
    <w:p>
      <w:r>
        <w:t>Pa še Monster punč, ultra violet in ultra red. Da imam v dobrem objavit še kakšno sliko ....kvalitete @ Sentjernej https://t.co/YIgZciK7uK</w:t>
      </w:r>
    </w:p>
    <w:p>
      <w:r>
        <w:rPr>
          <w:b/>
          <w:u w:val="single"/>
        </w:rPr>
        <w:t>739022</w:t>
      </w:r>
    </w:p>
    <w:p>
      <w:r>
        <w:t>@RolloTomassi_1 Kaj vam ni jasn? Zaho je pir spil in odvrgel kozarec. #prosokopasulj</w:t>
      </w:r>
    </w:p>
    <w:p>
      <w:r>
        <w:rPr>
          <w:b/>
          <w:u w:val="single"/>
        </w:rPr>
        <w:t>739023</w:t>
      </w:r>
    </w:p>
    <w:p>
      <w:r>
        <w:t>Šarčev prijatelj izsiljuje in blokira gradnjo Ikee v Zokijevi Ljubljani! https://t.co/C5XCuF88Ab via @Nova24TV</w:t>
      </w:r>
    </w:p>
    <w:p>
      <w:r>
        <w:rPr>
          <w:b/>
          <w:u w:val="single"/>
        </w:rPr>
        <w:t>739024</w:t>
      </w:r>
    </w:p>
    <w:p>
      <w:r>
        <w:t>@mat3ja Jz sm v Ljubljani in mam 20 min peš od mojih vrat do šihta - že ugvantan za devat.</w:t>
      </w:r>
    </w:p>
    <w:p>
      <w:r>
        <w:rPr>
          <w:b/>
          <w:u w:val="single"/>
        </w:rPr>
        <w:t>739025</w:t>
      </w:r>
    </w:p>
    <w:p>
      <w:r>
        <w:t>@duledoz 😂mezopotamske leve? Je to res njihov vzdevek al si si to ti zmislu?</w:t>
      </w:r>
    </w:p>
    <w:p>
      <w:r>
        <w:rPr>
          <w:b/>
          <w:u w:val="single"/>
        </w:rPr>
        <w:t>739026</w:t>
      </w:r>
    </w:p>
    <w:p>
      <w:r>
        <w:t>Ti trije preprosti nasveti vas lahko zaščitijo pred boleznimi srca, rakom in demenco! https://t.co/rmYGN9yqkg</w:t>
      </w:r>
    </w:p>
    <w:p>
      <w:r>
        <w:rPr>
          <w:b/>
          <w:u w:val="single"/>
        </w:rPr>
        <w:t>739027</w:t>
      </w:r>
    </w:p>
    <w:p>
      <w:r>
        <w:t>Volini molk je dan, ko se spocijemo od neumnosti. Zaradi mene lahko nima nobenega drugega namena</w:t>
      </w:r>
    </w:p>
    <w:p>
      <w:r>
        <w:rPr>
          <w:b/>
          <w:u w:val="single"/>
        </w:rPr>
        <w:t>739028</w:t>
      </w:r>
    </w:p>
    <w:p>
      <w:r>
        <w:t>#Garsonjera v Novi Gorici, 28,30 m2, izklicna cena 24.920 € http://t.co/1Q2yVRptW0 #drazba #nepremičnine #NovaGorica http://t.co/gOcsBUY56a</w:t>
      </w:r>
    </w:p>
    <w:p>
      <w:r>
        <w:rPr>
          <w:b/>
          <w:u w:val="single"/>
        </w:rPr>
        <w:t>739029</w:t>
      </w:r>
    </w:p>
    <w:p>
      <w:r>
        <w:t>@tamara80s @ZigaTurk Potem se tikava,pa hvala,res pametno,z več možnosti.Lepo se imej in vse dobro!!</w:t>
      </w:r>
    </w:p>
    <w:p>
      <w:r>
        <w:rPr>
          <w:b/>
          <w:u w:val="single"/>
        </w:rPr>
        <w:t>739030</w:t>
      </w:r>
    </w:p>
    <w:p>
      <w:r>
        <w:t>Lavrov: problematično je, da se uničujejo spomeniki tistim, ki so premagali fašizem v Evropi. #MSC2018</w:t>
      </w:r>
    </w:p>
    <w:p>
      <w:r>
        <w:rPr>
          <w:b/>
          <w:u w:val="single"/>
        </w:rPr>
        <w:t>739031</w:t>
      </w:r>
    </w:p>
    <w:p>
      <w:r>
        <w:t>Uspešno rešen piranski vlom v zlatarno: http://t.co/dOnCj07k http://t.co/fL62MBkC</w:t>
      </w:r>
    </w:p>
    <w:p>
      <w:r>
        <w:rPr>
          <w:b/>
          <w:u w:val="single"/>
        </w:rPr>
        <w:t>739032</w:t>
      </w:r>
    </w:p>
    <w:p>
      <w:r>
        <w:t>Na parkirišču ob  gospodarcu podirajo tisti 2 drevesi, pod katerima poleti vsi parkiramo. Sad panda.</w:t>
      </w:r>
    </w:p>
    <w:p>
      <w:r>
        <w:rPr>
          <w:b/>
          <w:u w:val="single"/>
        </w:rPr>
        <w:t>739033</w:t>
      </w:r>
    </w:p>
    <w:p>
      <w:r>
        <w:t>@Bojana61654450 220.000 volivcev SDS je unicenih, zatolcenih, ostali pac uzivajo v zatiranosti!</w:t>
      </w:r>
    </w:p>
    <w:p>
      <w:r>
        <w:rPr>
          <w:b/>
          <w:u w:val="single"/>
        </w:rPr>
        <w:t>739034</w:t>
      </w:r>
    </w:p>
    <w:p>
      <w:r>
        <w:t>K ti milenika rece ce ji lah vrata na vlak odpres, k ona ne zna. Hmmm jap kljuka pa to.</w:t>
      </w:r>
    </w:p>
    <w:p>
      <w:r>
        <w:rPr>
          <w:b/>
          <w:u w:val="single"/>
        </w:rPr>
        <w:t>739035</w:t>
      </w:r>
    </w:p>
    <w:p>
      <w:r>
        <w:t>@Franc_Bogovic @strankaSLS @vladaRS Nabiranje poceni političnih točk na truplih nedolžnih volkov in medvedov.</w:t>
      </w:r>
    </w:p>
    <w:p>
      <w:r>
        <w:rPr>
          <w:b/>
          <w:u w:val="single"/>
        </w:rPr>
        <w:t>739036</w:t>
      </w:r>
    </w:p>
    <w:p>
      <w:r>
        <w:t>A je tu kaj narobe? Se vam kolca po komunizmu? Vsi enako revni?!?</w:t>
        <w:br/>
        <w:t>#komunjare https://t.co/zgXklTbi9v</w:t>
      </w:r>
    </w:p>
    <w:p>
      <w:r>
        <w:rPr>
          <w:b/>
          <w:u w:val="single"/>
        </w:rPr>
        <w:t>739037</w:t>
      </w:r>
    </w:p>
    <w:p>
      <w:r>
        <w:t>@Mateja_Rose Kvajdej babe zopvne? To res ni naivnost, to je predsedniški format.</w:t>
      </w:r>
    </w:p>
    <w:p>
      <w:r>
        <w:rPr>
          <w:b/>
          <w:u w:val="single"/>
        </w:rPr>
        <w:t>739038</w:t>
      </w:r>
    </w:p>
    <w:p>
      <w:r>
        <w:t>Mladokomunisti so zapustili starokomunista Zemljariča.</w:t>
        <w:br/>
        <w:t>@strankaSD @StrankaLMS @StrankaSMC @StrankaSAB @PS_DeSUS @levica</w:t>
      </w:r>
    </w:p>
    <w:p>
      <w:r>
        <w:rPr>
          <w:b/>
          <w:u w:val="single"/>
        </w:rPr>
        <w:t>739039</w:t>
      </w:r>
    </w:p>
    <w:p>
      <w:r>
        <w:t>@ZigaTurk Fašisti. Se pravi tm eni makaronarji v črnih hlačah?Al kako?Pa kje so ti fašisti?Kje se skrivajo?Jaz ne vidim nobenega.</w:t>
      </w:r>
    </w:p>
    <w:p>
      <w:r>
        <w:rPr>
          <w:b/>
          <w:u w:val="single"/>
        </w:rPr>
        <w:t>739040</w:t>
      </w:r>
    </w:p>
    <w:p>
      <w:r>
        <w:t>@sodnik in taki mentalni brezvezneži so doktorski študenti? Doktor kurje fizike</w:t>
      </w:r>
    </w:p>
    <w:p>
      <w:r>
        <w:rPr>
          <w:b/>
          <w:u w:val="single"/>
        </w:rPr>
        <w:t>739041</w:t>
      </w:r>
    </w:p>
    <w:p>
      <w:r>
        <w:t>Naše plačance briga za državo. Oni bodo prej ali slej od svojih globalističnih donatorjev dobili piškotek. Mi pa multi kulti.</w:t>
      </w:r>
    </w:p>
    <w:p>
      <w:r>
        <w:rPr>
          <w:b/>
          <w:u w:val="single"/>
        </w:rPr>
        <w:t>739042</w:t>
      </w:r>
    </w:p>
    <w:p>
      <w:r>
        <w:t>@BrenceNejc Levaki so se od Goebelsove nacistične propagande veliko naučili, obvladajo. Bolj bodo to počeli, manj jim bodo ljudje verjeli.</w:t>
      </w:r>
    </w:p>
    <w:p>
      <w:r>
        <w:rPr>
          <w:b/>
          <w:u w:val="single"/>
        </w:rPr>
        <w:t>739043</w:t>
      </w:r>
    </w:p>
    <w:p>
      <w:r>
        <w:t>@mancacveka Polepšala si nam dan :) se nam javiš v DM - posljemo eno majcko v zahvalo</w:t>
      </w:r>
    </w:p>
    <w:p>
      <w:r>
        <w:rPr>
          <w:b/>
          <w:u w:val="single"/>
        </w:rPr>
        <w:t>739044</w:t>
      </w:r>
    </w:p>
    <w:p>
      <w:r>
        <w:t>@KatarinaDbr v aprilu ma zihr še kak frej termin. @Mordacitas ma telefonsko.</w:t>
      </w:r>
    </w:p>
    <w:p>
      <w:r>
        <w:rPr>
          <w:b/>
          <w:u w:val="single"/>
        </w:rPr>
        <w:t>739045</w:t>
      </w:r>
    </w:p>
    <w:p>
      <w:r>
        <w:t xml:space="preserve">Nekaj za vse ljubitelje krompirja ... in kumine ;) </w:t>
        <w:br/>
        <w:br/>
        <w:t>#gustpikasi https://t.co/hTP5nQRX8h</w:t>
      </w:r>
    </w:p>
    <w:p>
      <w:r>
        <w:rPr>
          <w:b/>
          <w:u w:val="single"/>
        </w:rPr>
        <w:t>739046</w:t>
      </w:r>
    </w:p>
    <w:p>
      <w:r>
        <w:t>V opoziciji je lepo.. Pametuješ in jebeš v glavo do nezavesti. Če greš v vlado in se izkaže da sanjaš se pa lahko zgodi da te ni več.</w:t>
      </w:r>
    </w:p>
    <w:p>
      <w:r>
        <w:rPr>
          <w:b/>
          <w:u w:val="single"/>
        </w:rPr>
        <w:t>739047</w:t>
      </w:r>
    </w:p>
    <w:p>
      <w:r>
        <w:t>@anzebaselj Mi je jasno - sam za popularizacijo ženskega fuzbala pa je tak termin milo rečeno katastrofa</w:t>
      </w:r>
    </w:p>
    <w:p>
      <w:r>
        <w:rPr>
          <w:b/>
          <w:u w:val="single"/>
        </w:rPr>
        <w:t>739048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739049</w:t>
      </w:r>
    </w:p>
    <w:p>
      <w:r>
        <w:t>Jankovići delajo najboljše posle na sodiščih. Milijoni jim padajo, ne da bi imeli kakšen omembe vreden strošek.</w:t>
      </w:r>
    </w:p>
    <w:p>
      <w:r>
        <w:rPr>
          <w:b/>
          <w:u w:val="single"/>
        </w:rPr>
        <w:t>739050</w:t>
      </w:r>
    </w:p>
    <w:p>
      <w:r>
        <w:t>@vinkovasle1 Glede na plakat se sprašujem, kdo sploh njo jebe?! Ročka od plakata😬</w:t>
      </w:r>
    </w:p>
    <w:p>
      <w:r>
        <w:rPr>
          <w:b/>
          <w:u w:val="single"/>
        </w:rPr>
        <w:t>739051</w:t>
      </w:r>
    </w:p>
    <w:p>
      <w:r>
        <w:t>@Bodem43 @petrasovdat @IsmeTsHorjuLa Itak. In pol smo se zle babe z jabkam maščevale. :)</w:t>
      </w:r>
    </w:p>
    <w:p>
      <w:r>
        <w:rPr>
          <w:b/>
          <w:u w:val="single"/>
        </w:rPr>
        <w:t>739052</w:t>
      </w:r>
    </w:p>
    <w:p>
      <w:r>
        <w:t>Newcastle v težavah, Coloccini noče igrati #fuzbal #nogomet #ligaprvakov - http://t.co/nE1pKJOU</w:t>
      </w:r>
    </w:p>
    <w:p>
      <w:r>
        <w:rPr>
          <w:b/>
          <w:u w:val="single"/>
        </w:rPr>
        <w:t>739053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739054</w:t>
      </w:r>
    </w:p>
    <w:p>
      <w:r>
        <w:t>@strankalevica Joj kakšne anemične populistične floskule. Vi pašete v EU parlament kot kravam sedlo.</w:t>
      </w:r>
    </w:p>
    <w:p>
      <w:r>
        <w:rPr>
          <w:b/>
          <w:u w:val="single"/>
        </w:rPr>
        <w:t>739055</w:t>
      </w:r>
    </w:p>
    <w:p>
      <w:r>
        <w:t>@JakaDolinar2 @JJansaSDS Komunjare to znajo, so dokazali v preteklosti ko so delali novega socialističnega človeka</w:t>
      </w:r>
    </w:p>
    <w:p>
      <w:r>
        <w:rPr>
          <w:b/>
          <w:u w:val="single"/>
        </w:rPr>
        <w:t>739056</w:t>
      </w:r>
    </w:p>
    <w:p>
      <w:r>
        <w:t>@Centrifuzija Težak, a zdaj določena, #Slovenija bo pri implementaciji #arbitraža neposredno prizadela.</w:t>
      </w:r>
    </w:p>
    <w:p>
      <w:r>
        <w:rPr>
          <w:b/>
          <w:u w:val="single"/>
        </w:rPr>
        <w:t>739057</w:t>
      </w:r>
    </w:p>
    <w:p>
      <w:r>
        <w:t>Švedska do volitev uvaja mejni nadzor. Na letališčih in v pristaniščih bodo zdaj evidentirali migrante in skušali omejiti kriminal.</w:t>
      </w:r>
    </w:p>
    <w:p>
      <w:r>
        <w:rPr>
          <w:b/>
          <w:u w:val="single"/>
        </w:rPr>
        <w:t>739058</w:t>
      </w:r>
    </w:p>
    <w:p>
      <w:r>
        <w:t>@StatSlovenija Pomembna je absolutna visina dolga, ki pa pod komunisticnimi vladami v RS nepresrano raste.</w:t>
      </w:r>
    </w:p>
    <w:p>
      <w:r>
        <w:rPr>
          <w:b/>
          <w:u w:val="single"/>
        </w:rPr>
        <w:t>739059</w:t>
      </w:r>
    </w:p>
    <w:p>
      <w:r>
        <w:t>Luči so nam zagodle!</w:t>
        <w:br/>
        <w:t xml:space="preserve">Kaj če bi rajš rekl da igrajo za en kurac! </w:t>
        <w:br/>
        <w:t>#srcebije MY ASS!</w:t>
      </w:r>
    </w:p>
    <w:p>
      <w:r>
        <w:rPr>
          <w:b/>
          <w:u w:val="single"/>
        </w:rPr>
        <w:t>739060</w:t>
      </w:r>
    </w:p>
    <w:p>
      <w:r>
        <w:t>A veš tisto k te zjutraj zbudijo ptički in je to zelo romantično? No, ne to! Ker v #Lj te zbudijo samo #vrane in #grlice. To pa #sux</w:t>
      </w:r>
    </w:p>
    <w:p>
      <w:r>
        <w:rPr>
          <w:b/>
          <w:u w:val="single"/>
        </w:rPr>
        <w:t>739061</w:t>
      </w:r>
    </w:p>
    <w:p>
      <w:r>
        <w:t>@KatarinaJenko @cnfrmstA ne bluzita. možat je squash, ker lahko nasprotnika udariš po glavi, ne da bi moral najprel čez mrežo plezat.</w:t>
      </w:r>
    </w:p>
    <w:p>
      <w:r>
        <w:rPr>
          <w:b/>
          <w:u w:val="single"/>
        </w:rPr>
        <w:t>739062</w:t>
      </w:r>
    </w:p>
    <w:p>
      <w:r>
        <w:t>@list_novi @AnzeLog Pazi da ne boš jutri dobil na vhodnih vratih črno roko. Janšisti so zmožni marsikaj.</w:t>
      </w:r>
    </w:p>
    <w:p>
      <w:r>
        <w:rPr>
          <w:b/>
          <w:u w:val="single"/>
        </w:rPr>
        <w:t>739063</w:t>
      </w:r>
    </w:p>
    <w:p>
      <w:r>
        <w:t>{TRAGEDIJA!}</w:t>
        <w:br/>
        <w:br/>
        <w:t>To so obrazi žrtev najbolj smrtonosne nesreče v Evropi. Še bolj šokantna je fotografija viadukta ... https://t.co/d1BJnqPswI</w:t>
      </w:r>
    </w:p>
    <w:p>
      <w:r>
        <w:rPr>
          <w:b/>
          <w:u w:val="single"/>
        </w:rPr>
        <w:t>739064</w:t>
      </w:r>
    </w:p>
    <w:p>
      <w:r>
        <w:t>@RokPustoslemsek @MarkoPavlisic Si jih ne želi, ker potem LMŠ-ja ne bo več v parlamentu.</w:t>
      </w:r>
    </w:p>
    <w:p>
      <w:r>
        <w:rPr>
          <w:b/>
          <w:u w:val="single"/>
        </w:rPr>
        <w:t>739065</w:t>
      </w:r>
    </w:p>
    <w:p>
      <w:r>
        <w:t>@MTVladimirov @fzagorc @suzana_suzy17 @MiroCerar Saj so v vseh bivsi komunisti sam drug nateg prave domoljubne strake sploh se ni</w:t>
      </w:r>
    </w:p>
    <w:p>
      <w:r>
        <w:rPr>
          <w:b/>
          <w:u w:val="single"/>
        </w:rPr>
        <w:t>739066</w:t>
      </w:r>
    </w:p>
    <w:p>
      <w:r>
        <w:t>@JJansaSDS @BorutPahor Ne morem preboleti kako je ga. Kosorjeva nategnil g. Pahorja...za en poljub je pustil Hrvaško v EU.</w:t>
      </w:r>
    </w:p>
    <w:p>
      <w:r>
        <w:rPr>
          <w:b/>
          <w:u w:val="single"/>
        </w:rPr>
        <w:t>739067</w:t>
      </w:r>
    </w:p>
    <w:p>
      <w:r>
        <w:t>ZVEZA NI TAKO POMEMBNA, POMEMBNO JE MOREBITNO LAGANJE IN ZLORABA OBLASTI TER SOVE IN VARNOSTNO TVEGANJE</w:t>
        <w:br/>
        <w:t>https://t.co/TBwCF7ogTl</w:t>
      </w:r>
    </w:p>
    <w:p>
      <w:r>
        <w:rPr>
          <w:b/>
          <w:u w:val="single"/>
        </w:rPr>
        <w:t>739068</w:t>
      </w:r>
    </w:p>
    <w:p>
      <w:r>
        <w:t>@zelenilka @protislovje Upam, da ji nisi kupil sesalnika, predpasnika in krpic za prijemanje vroče posode. 🤣</w:t>
      </w:r>
    </w:p>
    <w:p>
      <w:r>
        <w:rPr>
          <w:b/>
          <w:u w:val="single"/>
        </w:rPr>
        <w:t>739069</w:t>
      </w:r>
    </w:p>
    <w:p>
      <w:r>
        <w:t>Čestitke @Opta_Zabar za odličen intervju na @SiolSPORTAL. Če sem malo zloben, takega prek Trojan nimajo</w:t>
      </w:r>
    </w:p>
    <w:p>
      <w:r>
        <w:rPr>
          <w:b/>
          <w:u w:val="single"/>
        </w:rPr>
        <w:t>739070</w:t>
      </w:r>
    </w:p>
    <w:p>
      <w:r>
        <w:t>@butalskipolicaj @mrevlje Torej je ženska, ki ima menstruacije, detomorilka.  Ni druge.</w:t>
      </w:r>
    </w:p>
    <w:p>
      <w:r>
        <w:rPr>
          <w:b/>
          <w:u w:val="single"/>
        </w:rPr>
        <w:t>739071</w:t>
      </w:r>
    </w:p>
    <w:p>
      <w:r>
        <w:t>BREAKING: Snowdenovi dokumenti razkrili, da je priljubljeni "lol" v resnici simbol za utapljajočega se človeka. Bela hiša molči.</w:t>
      </w:r>
    </w:p>
    <w:p>
      <w:r>
        <w:rPr>
          <w:b/>
          <w:u w:val="single"/>
        </w:rPr>
        <w:t>739072</w:t>
      </w:r>
    </w:p>
    <w:p>
      <w:r>
        <w:t>@Tevilevi @BiggieSLO Imam idejo - vsi blokirani bi mu morali enkrat priti na obisk in vprašati če dobijo skupinski popust</w:t>
      </w:r>
    </w:p>
    <w:p>
      <w:r>
        <w:rPr>
          <w:b/>
          <w:u w:val="single"/>
        </w:rPr>
        <w:t>739073</w:t>
      </w:r>
    </w:p>
    <w:p>
      <w:r>
        <w:t>@KovacRebeka @kjaklic belcki unicevalci slo a bo crkva tudi plaCala pokrADENE MILIJONCKE</w:t>
      </w:r>
    </w:p>
    <w:p>
      <w:r>
        <w:rPr>
          <w:b/>
          <w:u w:val="single"/>
        </w:rPr>
        <w:t>739074</w:t>
      </w:r>
    </w:p>
    <w:p>
      <w:r>
        <w:t>@igslovenia Sam v vednost,  na Zelencih so naštimal nagnusne kletke da turisti ne padajo v vodo.. :/ https://t.co/ojoEY4AlPB</w:t>
      </w:r>
    </w:p>
    <w:p>
      <w:r>
        <w:rPr>
          <w:b/>
          <w:u w:val="single"/>
        </w:rPr>
        <w:t>739075</w:t>
      </w:r>
    </w:p>
    <w:p>
      <w:r>
        <w:t>@BojanPozar RTV valilnica nima dovolj temparature za valit.Če Serpentinšek ne prebije jajčne lupine bo smrdelo</w:t>
      </w:r>
    </w:p>
    <w:p>
      <w:r>
        <w:rPr>
          <w:b/>
          <w:u w:val="single"/>
        </w:rPr>
        <w:t>739076</w:t>
      </w:r>
    </w:p>
    <w:p>
      <w:r>
        <w:t>@Matej3_14159nta @mrevlje @UKCMaribor @MinZdravje Prijavljenim se nic ne zgodi#zilneopornice</w:t>
      </w:r>
    </w:p>
    <w:p>
      <w:r>
        <w:rPr>
          <w:b/>
          <w:u w:val="single"/>
        </w:rPr>
        <w:t>739077</w:t>
      </w:r>
    </w:p>
    <w:p>
      <w:r>
        <w:t>Velik dan za Hrvaško: Zagreb bo končno odstranil trg, poimenovan po množičnem zločincu Titu | Nova24TV https://t.co/1NwKXPZqYL</w:t>
      </w:r>
    </w:p>
    <w:p>
      <w:r>
        <w:rPr>
          <w:b/>
          <w:u w:val="single"/>
        </w:rPr>
        <w:t>739078</w:t>
      </w:r>
    </w:p>
    <w:p>
      <w:r>
        <w:t>Upam da tole gleda čimveč ljudi ,da vidijo kake norce imamo v parlamentu!! https://t.co/CEPM8EhC3y</w:t>
      </w:r>
    </w:p>
    <w:p>
      <w:r>
        <w:rPr>
          <w:b/>
          <w:u w:val="single"/>
        </w:rPr>
        <w:t>739079</w:t>
      </w:r>
    </w:p>
    <w:p>
      <w:r>
        <w:t>@Celjan_master Lej, v zelo kratkem času ratajo vse te baby pesmice en velik beli šum za odrasle🤷‍♀️😁</w:t>
      </w:r>
    </w:p>
    <w:p>
      <w:r>
        <w:rPr>
          <w:b/>
          <w:u w:val="single"/>
        </w:rPr>
        <w:t>739080</w:t>
      </w:r>
    </w:p>
    <w:p>
      <w:r>
        <w:t>Sojenje združbi preprodajalcev: Prevoza mamil ne priznavajo https://t.co/gBM1qfkO8q</w:t>
      </w:r>
    </w:p>
    <w:p>
      <w:r>
        <w:rPr>
          <w:b/>
          <w:u w:val="single"/>
        </w:rPr>
        <w:t>739081</w:t>
      </w:r>
    </w:p>
    <w:p>
      <w:r>
        <w:t>Astrofiziki, možganski kirurgi in vrhunski informatiki..... https://t.co/eg9PvVc7wz</w:t>
      </w:r>
    </w:p>
    <w:p>
      <w:r>
        <w:rPr>
          <w:b/>
          <w:u w:val="single"/>
        </w:rPr>
        <w:t>739082</w:t>
      </w:r>
    </w:p>
    <w:p>
      <w:r>
        <w:t>@tradicijaslo @BineTraven Je res ta stavba bo le globalistična mesarnica umov neumnih in poneumljenih.</w:t>
      </w:r>
    </w:p>
    <w:p>
      <w:r>
        <w:rPr>
          <w:b/>
          <w:u w:val="single"/>
        </w:rPr>
        <w:t>739083</w:t>
      </w:r>
    </w:p>
    <w:p>
      <w:r>
        <w:t>Z donacijami pomagamo PROBONO AMBULANTI! Pridružite se in naredimo svet lažji, tistim, ki si ne morejo pomagati sami. http://t.co/WGITHZtTNE</w:t>
      </w:r>
    </w:p>
    <w:p>
      <w:r>
        <w:rPr>
          <w:b/>
          <w:u w:val="single"/>
        </w:rPr>
        <w:t>739084</w:t>
      </w:r>
    </w:p>
    <w:p>
      <w:r>
        <w:t>@TomazLisec @TarcaRTVSLO Arbitrana sodba aktualne Ustave je veljavna, prav zato je treba #ustava popraviti. Potem pa tisto interpretirajte.</w:t>
      </w:r>
    </w:p>
    <w:p>
      <w:r>
        <w:rPr>
          <w:b/>
          <w:u w:val="single"/>
        </w:rPr>
        <w:t>739085</w:t>
      </w:r>
    </w:p>
    <w:p>
      <w:r>
        <w:t>Med Laškim in Celjem te dni že montirajo levi tir #slozeleznice #prenovaprog https://t.co/7sVjnZ7FjK</w:t>
      </w:r>
    </w:p>
    <w:p>
      <w:r>
        <w:rPr>
          <w:b/>
          <w:u w:val="single"/>
        </w:rPr>
        <w:t>739086</w:t>
      </w:r>
    </w:p>
    <w:p>
      <w:r>
        <w:t>Spremljajte našo stran,ker kmalu pričnemo z super nagradnimi igrami za vse redne stranke,ki uporabljajo izjemne... https://t.co/TL8O0eaKcM</w:t>
      </w:r>
    </w:p>
    <w:p>
      <w:r>
        <w:rPr>
          <w:b/>
          <w:u w:val="single"/>
        </w:rPr>
        <w:t>739087</w:t>
      </w:r>
    </w:p>
    <w:p>
      <w:r>
        <w:t>@BorutPahor @BorutPahor bili ste PV v času pranja iranske milijarde. Spodobilo bi se, da greste na pogreb tega islamističnega morilca.</w:t>
      </w:r>
    </w:p>
    <w:p>
      <w:r>
        <w:rPr>
          <w:b/>
          <w:u w:val="single"/>
        </w:rPr>
        <w:t>739088</w:t>
      </w:r>
    </w:p>
    <w:p>
      <w:r>
        <w:t>Mercator agresivno čisti nepremičninski portfelj: Državni trgovec prodaja parkirišča, poslovne prostore, sklad... http://t.co/Boy7bOrj7S</w:t>
      </w:r>
    </w:p>
    <w:p>
      <w:r>
        <w:rPr>
          <w:b/>
          <w:u w:val="single"/>
        </w:rPr>
        <w:t>739089</w:t>
      </w:r>
    </w:p>
    <w:p>
      <w:r>
        <w:t>@JankoBelin @YouTube Ona je edini (do neke mere) pozitiven lik v stranki kleroliberalcev, oportunizma in laži. Zato pa so jo odrezali.</w:t>
      </w:r>
    </w:p>
    <w:p>
      <w:r>
        <w:rPr>
          <w:b/>
          <w:u w:val="single"/>
        </w:rPr>
        <w:t>739090</w:t>
      </w:r>
    </w:p>
    <w:p>
      <w:r>
        <w:t>Primož Gilha? a folku se je čisto skisalo v možganih. #nzs #srceboljslabobjie</w:t>
      </w:r>
    </w:p>
    <w:p>
      <w:r>
        <w:rPr>
          <w:b/>
          <w:u w:val="single"/>
        </w:rPr>
        <w:t>739091</w:t>
      </w:r>
    </w:p>
    <w:p>
      <w:r>
        <w:t>Bogati borci in “borci”: 660 mio evrov za borčevske penzije! Pozor: 15.253 se jih sploh ni borilo!? https://t.co/qQBZig5O3j</w:t>
      </w:r>
    </w:p>
    <w:p>
      <w:r>
        <w:rPr>
          <w:b/>
          <w:u w:val="single"/>
        </w:rPr>
        <w:t>739092</w:t>
      </w:r>
    </w:p>
    <w:p>
      <w:r>
        <w:t>Temnopolti poljski boksar Izu Ugonoh večkrat uniči levičarsko novinarko - https://t.co/ozqjP8db1G https://t.co/WVHdMpP11Q</w:t>
      </w:r>
    </w:p>
    <w:p>
      <w:r>
        <w:rPr>
          <w:b/>
          <w:u w:val="single"/>
        </w:rPr>
        <w:t>739093</w:t>
      </w:r>
    </w:p>
    <w:p>
      <w:r>
        <w:t>Čudno, da boli, samo ko Olimpiji "pomagajo"... RT @JasaLorencic: To se pač zgodi, ko (cont) https://t.co/Qed6XLhjRG</w:t>
      </w:r>
    </w:p>
    <w:p>
      <w:r>
        <w:rPr>
          <w:b/>
          <w:u w:val="single"/>
        </w:rPr>
        <w:t>739094</w:t>
      </w:r>
    </w:p>
    <w:p>
      <w:r>
        <w:t>@AlexKreb Ne, ne, ne dela se. Aleksander Krebelj je res idiot. In še pokvarjen kot vsi Kreblji.</w:t>
      </w:r>
    </w:p>
    <w:p>
      <w:r>
        <w:rPr>
          <w:b/>
          <w:u w:val="single"/>
        </w:rPr>
        <w:t>739095</w:t>
      </w:r>
    </w:p>
    <w:p>
      <w:r>
        <w:t>1. krog 3.SNL-V</w:t>
        <w:br/>
        <w:t>Rezultati polčasov:</w:t>
        <w:br/>
        <w:t>Lušt Beltinci:Polana 1:0</w:t>
        <w:br/>
        <w:t>Turnišče:Rakičan 1:1</w:t>
        <w:br/>
        <w:t>NŠ Mura:Grad 4:0</w:t>
        <w:br/>
        <w:t>Hotiza:Odranci 1:1</w:t>
      </w:r>
    </w:p>
    <w:p>
      <w:r>
        <w:rPr>
          <w:b/>
          <w:u w:val="single"/>
        </w:rPr>
        <w:t>739096</w:t>
      </w:r>
    </w:p>
    <w:p>
      <w:r>
        <w:t>@Nova24TV Če verješ ? Kot pred časom pri nas ! Kriminalisti padajo z lojter,če jih ne napadejo ostre ošpice . 🤓😷👆</w:t>
      </w:r>
    </w:p>
    <w:p>
      <w:r>
        <w:rPr>
          <w:b/>
          <w:u w:val="single"/>
        </w:rPr>
        <w:t>739097</w:t>
      </w:r>
    </w:p>
    <w:p>
      <w:r>
        <w:t>@petrasovdat Tle so zal vsi kuzki bolj al manj prestraseni. Se hrano se bojijo vzet :(</w:t>
      </w:r>
    </w:p>
    <w:p>
      <w:r>
        <w:rPr>
          <w:b/>
          <w:u w:val="single"/>
        </w:rPr>
        <w:t>739098</w:t>
      </w:r>
    </w:p>
    <w:p>
      <w:r>
        <w:t>'Neizbežna resnica: Ljudje bodo stali v vrsti, da ti bodo lahko soili pamet.' D. Blythe</w:t>
      </w:r>
    </w:p>
    <w:p>
      <w:r>
        <w:rPr>
          <w:b/>
          <w:u w:val="single"/>
        </w:rPr>
        <w:t>739099</w:t>
      </w:r>
    </w:p>
    <w:p>
      <w:r>
        <w:t>Združenje za vrednote ŠVERCANJA OROŽJA @VSO_Slovenija je ovadilo Milana Kučana!</w:t>
        <w:br/>
        <w:t xml:space="preserve">Te mafijski bolniki so brez sramu in brez vesti! </w:t>
        <w:br/>
        <w:t>ZA BRUHAT!</w:t>
      </w:r>
    </w:p>
    <w:p>
      <w:r>
        <w:rPr>
          <w:b/>
          <w:u w:val="single"/>
        </w:rPr>
        <w:t>739100</w:t>
      </w:r>
    </w:p>
    <w:p>
      <w:r>
        <w:t>@Petrasa1 @Alex4aleksandra Evtanazijo si lahko privoščijo samo bogati.. 13.000,00 € za pomoč pri samomoru...,absurd</w:t>
      </w:r>
    </w:p>
    <w:p>
      <w:r>
        <w:rPr>
          <w:b/>
          <w:u w:val="single"/>
        </w:rPr>
        <w:t>739101</w:t>
      </w:r>
    </w:p>
    <w:p>
      <w:r>
        <w:t>@mercator_sl Merkator center Brsljin. Tudi zaloga je 0 vsaj tako mi je bilo rečeno.</w:t>
      </w:r>
    </w:p>
    <w:p>
      <w:r>
        <w:rPr>
          <w:b/>
          <w:u w:val="single"/>
        </w:rPr>
        <w:t>739102</w:t>
      </w:r>
    </w:p>
    <w:p>
      <w:r>
        <w:t>Janša: Sodelovanje z DL je bilo korektno, težave so bile le s predsednikom. Veste, da je posredno v žlahti z Zokijem? #tiskovka</w:t>
      </w:r>
    </w:p>
    <w:p>
      <w:r>
        <w:rPr>
          <w:b/>
          <w:u w:val="single"/>
        </w:rPr>
        <w:t>739103</w:t>
      </w:r>
    </w:p>
    <w:p>
      <w:r>
        <w:t>Kulagin bo danes Beniteju nametal 45 pik. Samo vi menjajte Američane, medtem ko so vam ti Španci/Brazilci največje luknje v obrambi. 😂</w:t>
      </w:r>
    </w:p>
    <w:p>
      <w:r>
        <w:rPr>
          <w:b/>
          <w:u w:val="single"/>
        </w:rPr>
        <w:t>739104</w:t>
      </w:r>
    </w:p>
    <w:p>
      <w:r>
        <w:t>Prodaja se meščansko dupleks stanovanje v centru Ptuja #nepremičnine #ptuj https://t.co/7OVkgZdtWa https://t.co/JLn584u8ev</w:t>
      </w:r>
    </w:p>
    <w:p>
      <w:r>
        <w:rPr>
          <w:b/>
          <w:u w:val="single"/>
        </w:rPr>
        <w:t>739105</w:t>
      </w:r>
    </w:p>
    <w:p>
      <w:r>
        <w:t>@MarkoSket Ne te maškate so prisotne vso leto...</w:t>
        <w:br/>
        <w:t>...letajo od zmage do zmage n....</w:t>
      </w:r>
    </w:p>
    <w:p>
      <w:r>
        <w:rPr>
          <w:b/>
          <w:u w:val="single"/>
        </w:rPr>
        <w:t>739106</w:t>
      </w:r>
    </w:p>
    <w:p>
      <w:r>
        <w:t>@PodnarSimon Pri nas so cesto mimo naše hiše nagnili stran od povozne mulde. Poklical sem župana. "Ja zakaj jih pa nisi opozoril?"</w:t>
      </w:r>
    </w:p>
    <w:p>
      <w:r>
        <w:rPr>
          <w:b/>
          <w:u w:val="single"/>
        </w:rPr>
        <w:t>739107</w:t>
      </w:r>
    </w:p>
    <w:p>
      <w:r>
        <w:t>@Svarun_K komunistični politiki so sebična človeška bitja, pa saj to je vendar nemogoče</w:t>
      </w:r>
    </w:p>
    <w:p>
      <w:r>
        <w:rPr>
          <w:b/>
          <w:u w:val="single"/>
        </w:rPr>
        <w:t>739108</w:t>
      </w:r>
    </w:p>
    <w:p>
      <w:r>
        <w:t>@markobandelli saj če si posranec se itak ne splača delat, če loh blebetas neumnosti... :)</w:t>
      </w:r>
    </w:p>
    <w:p>
      <w:r>
        <w:rPr>
          <w:b/>
          <w:u w:val="single"/>
        </w:rPr>
        <w:t>739109</w:t>
      </w:r>
    </w:p>
    <w:p>
      <w:r>
        <w:t>Veter mi je dvignil krilo nad mejo ....</w:t>
        <w:br/>
        <w:t>... do kjer mam noge pobrite.</w:t>
        <w:br/>
        <w:t>Še dobro, da se mi baš fučka za to.</w:t>
      </w:r>
    </w:p>
    <w:p>
      <w:r>
        <w:rPr>
          <w:b/>
          <w:u w:val="single"/>
        </w:rPr>
        <w:t>739110</w:t>
      </w:r>
    </w:p>
    <w:p>
      <w:r>
        <w:t>@PreglArjan @DC43 Fortifikacija ≠ zaporni zid. Sej ne da se strinjam z bodeco zico na mejah, sam enčit to dvoje je manipulacija...</w:t>
      </w:r>
    </w:p>
    <w:p>
      <w:r>
        <w:rPr>
          <w:b/>
          <w:u w:val="single"/>
        </w:rPr>
        <w:t>739111</w:t>
      </w:r>
    </w:p>
    <w:p>
      <w:r>
        <w:t>Ne prikličeš vsak dan varnostnikov ker zlezeš na zaprt oder in poješ Severino. #lentkanje</w:t>
      </w:r>
    </w:p>
    <w:p>
      <w:r>
        <w:rPr>
          <w:b/>
          <w:u w:val="single"/>
        </w:rPr>
        <w:t>739112</w:t>
      </w:r>
    </w:p>
    <w:p>
      <w:r>
        <w:t>@strankaSDS @AlenkaJerajSDS Le kako?! Kdor pri nas brska za opranim denarjem, prej kot slej trči ob janševike. Ti ga pa volijo.</w:t>
      </w:r>
    </w:p>
    <w:p>
      <w:r>
        <w:rPr>
          <w:b/>
          <w:u w:val="single"/>
        </w:rPr>
        <w:t>739113</w:t>
      </w:r>
    </w:p>
    <w:p>
      <w:r>
        <w:t>@vinkovasle1 @RTV_Slovenija Zgleda, da še vedno uporablja kredo in gobico, pa frnikule na žičkah.</w:t>
      </w:r>
    </w:p>
    <w:p>
      <w:r>
        <w:rPr>
          <w:b/>
          <w:u w:val="single"/>
        </w:rPr>
        <w:t>739114</w:t>
      </w:r>
    </w:p>
    <w:p>
      <w:r>
        <w:t>Kdo točno piše predloge o glasbenih kvotah ministrici za kulturo?!? #kvote #slovenskaglasba #idiotizembrezmeja</w:t>
      </w:r>
    </w:p>
    <w:p>
      <w:r>
        <w:rPr>
          <w:b/>
          <w:u w:val="single"/>
        </w:rPr>
        <w:t>739115</w:t>
      </w:r>
    </w:p>
    <w:p>
      <w:r>
        <w:t>@spagetyuse kako šele meni 41let in pol sem garal,pa imam manj kot ti banditi ,ki so klali ,otroke ženske ,in goloroki narod</w:t>
      </w:r>
    </w:p>
    <w:p>
      <w:r>
        <w:rPr>
          <w:b/>
          <w:u w:val="single"/>
        </w:rPr>
        <w:t>739116</w:t>
      </w:r>
    </w:p>
    <w:p>
      <w:r>
        <w:t>nočem dramatizirat ob tej uri, sam štajerska avtocesta bo moj prezgodnji grob.</w:t>
      </w:r>
    </w:p>
    <w:p>
      <w:r>
        <w:rPr>
          <w:b/>
          <w:u w:val="single"/>
        </w:rPr>
        <w:t>739117</w:t>
      </w:r>
    </w:p>
    <w:p>
      <w:r>
        <w:t>@lucijausaj @vinkovasle1 @zorko_eva Ampak Jansa je tudi fdvjevc. A niste tega vedeli?</w:t>
      </w:r>
    </w:p>
    <w:p>
      <w:r>
        <w:rPr>
          <w:b/>
          <w:u w:val="single"/>
        </w:rPr>
        <w:t>739118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739119</w:t>
      </w:r>
    </w:p>
    <w:p>
      <w:r>
        <w:t>@Nikomus691 Petek in sobota sta rajala v paru in pri nedelji utrujeno obležela 😆😂</w:t>
      </w:r>
    </w:p>
    <w:p>
      <w:r>
        <w:rPr>
          <w:b/>
          <w:u w:val="single"/>
        </w:rPr>
        <w:t>739120</w:t>
      </w:r>
    </w:p>
    <w:p>
      <w:r>
        <w:t>@_MegWhite_ In potem sem zašla na temno stran tviterja #vodebizmi #debilizmi</w:t>
      </w:r>
    </w:p>
    <w:p>
      <w:r>
        <w:rPr>
          <w:b/>
          <w:u w:val="single"/>
        </w:rPr>
        <w:t>739121</w:t>
      </w:r>
    </w:p>
    <w:p>
      <w:r>
        <w:t>@MatevzNovak V nekem trenutku se je obema skeglalo. En je potegnil tiča ven, drugi mu ga je pa odrezal. #Golovec-novice</w:t>
      </w:r>
    </w:p>
    <w:p>
      <w:r>
        <w:rPr>
          <w:b/>
          <w:u w:val="single"/>
        </w:rPr>
        <w:t>739122</w:t>
      </w:r>
    </w:p>
    <w:p>
      <w:r>
        <w:t>@tmoven @ustvarjalec @uros_m Bla sem otrok pri babici v Šiški, ki je imela Küppersbusch na drva in premog. Ampak to je preteklost.</w:t>
      </w:r>
    </w:p>
    <w:p>
      <w:r>
        <w:rPr>
          <w:b/>
          <w:u w:val="single"/>
        </w:rPr>
        <w:t>739123</w:t>
      </w:r>
    </w:p>
    <w:p>
      <w:r>
        <w:t>@Libertarec Potem pa ne vem kaj čaka. Zgrabi naj bajonet, in nažene tega Johnsona v morje.</w:t>
      </w:r>
    </w:p>
    <w:p>
      <w:r>
        <w:rPr>
          <w:b/>
          <w:u w:val="single"/>
        </w:rPr>
        <w:t>739124</w:t>
      </w:r>
    </w:p>
    <w:p>
      <w:r>
        <w:t>Pri SDS radi zmerjajo ljudi zaradi njihovih spodrsljajev. Njihova priljubljena zmerljivka je "faliran študent". Kdo bo takšne volil?</w:t>
      </w:r>
    </w:p>
    <w:p>
      <w:r>
        <w:rPr>
          <w:b/>
          <w:u w:val="single"/>
        </w:rPr>
        <w:t>739125</w:t>
      </w:r>
    </w:p>
    <w:p>
      <w:r>
        <w:t>Je mogoče pomislila, da je lakota tudi zaradi bega možganov. https://t.co/qWuV91zA0M</w:t>
      </w:r>
    </w:p>
    <w:p>
      <w:r>
        <w:rPr>
          <w:b/>
          <w:u w:val="single"/>
        </w:rPr>
        <w:t>739126</w:t>
      </w:r>
    </w:p>
    <w:p>
      <w:r>
        <w:t>Tu so komentarji k voščilu pokvarjene in skorumpirane stranke SAB z rdečo novoletno jelko. https://t.co/ePoDX6SivK</w:t>
      </w:r>
    </w:p>
    <w:p>
      <w:r>
        <w:rPr>
          <w:b/>
          <w:u w:val="single"/>
        </w:rPr>
        <w:t>739127</w:t>
      </w:r>
    </w:p>
    <w:p>
      <w:r>
        <w:t>@kumrova @petrasovdat Koalicijska pogajanja terjala svoj davek - crknil vse ;) vseen je bilo pekoče in vroče :P</w:t>
      </w:r>
    </w:p>
    <w:p>
      <w:r>
        <w:rPr>
          <w:b/>
          <w:u w:val="single"/>
        </w:rPr>
        <w:t>739128</w:t>
      </w:r>
    </w:p>
    <w:p>
      <w:r>
        <w:t>@MMilena @lovorika Meni pa v LJ na terasi endivije &amp;amp; radiči (nezaščiteni) delajo kot zmešani. Ne zmoti jih ne sneg ne mraz.</w:t>
      </w:r>
    </w:p>
    <w:p>
      <w:r>
        <w:rPr>
          <w:b/>
          <w:u w:val="single"/>
        </w:rPr>
        <w:t>739129</w:t>
      </w:r>
    </w:p>
    <w:p>
      <w:r>
        <w:t>Maskota #NPCSlovenia #LevMark sprejema goste gala zaključka 15th #SloveniaOpen @ThermanaLasko #SOTL2018 https://t.co/91Hd5pgxPG</w:t>
      </w:r>
    </w:p>
    <w:p>
      <w:r>
        <w:rPr>
          <w:b/>
          <w:u w:val="single"/>
        </w:rPr>
        <w:t>739130</w:t>
      </w:r>
    </w:p>
    <w:p>
      <w:r>
        <w:t>Vsi ee bojijo takih, ki bi nas popeljali nazaj v srednji vek.</w:t>
        <w:br/>
        <w:t>https://t.co/dCoFMsSwpu</w:t>
      </w:r>
    </w:p>
    <w:p>
      <w:r>
        <w:rPr>
          <w:b/>
          <w:u w:val="single"/>
        </w:rPr>
        <w:t>739131</w:t>
      </w:r>
    </w:p>
    <w:p>
      <w:r>
        <w:t>Kdor sliši, gre v gore po tišino, kdor je gluh, tam najde vizualno tišino In kaj najdete vi?</w:t>
        <w:br/>
        <w:t>https://t.co/Q491McWI32</w:t>
      </w:r>
    </w:p>
    <w:p>
      <w:r>
        <w:rPr>
          <w:b/>
          <w:u w:val="single"/>
        </w:rPr>
        <w:t>739132</w:t>
      </w:r>
    </w:p>
    <w:p>
      <w:r>
        <w:t>@Nachotop @Motorevija Vozne lastnosti povsem primerljive z golfom, prtljažnik večji kot v rapidu #spaceback</w:t>
      </w:r>
    </w:p>
    <w:p>
      <w:r>
        <w:rPr>
          <w:b/>
          <w:u w:val="single"/>
        </w:rPr>
        <w:t>739133</w:t>
      </w:r>
    </w:p>
    <w:p>
      <w:r>
        <w:t>@marioculibrk Depresivni kvintet.</w:t>
        <w:br/>
        <w:t>Fantje štirih žlic.</w:t>
        <w:br/>
        <w:t>Veseli amfetamini.</w:t>
        <w:br/>
        <w:t>Ansambel bratov Heroin.</w:t>
      </w:r>
    </w:p>
    <w:p>
      <w:r>
        <w:rPr>
          <w:b/>
          <w:u w:val="single"/>
        </w:rPr>
        <w:t>739134</w:t>
      </w:r>
    </w:p>
    <w:p>
      <w:r>
        <w:t>Policija_si. Čakate, da občani začnemo sami obračunavat z vardisti? Je to vaš cilj? Povejte!</w:t>
      </w:r>
    </w:p>
    <w:p>
      <w:r>
        <w:rPr>
          <w:b/>
          <w:u w:val="single"/>
        </w:rPr>
        <w:t>739135</w:t>
      </w:r>
    </w:p>
    <w:p>
      <w:r>
        <w:t>Če že morate imet kravato na črno srajco, potem je edina opcija črna ali temno siva kravata.</w:t>
      </w:r>
    </w:p>
    <w:p>
      <w:r>
        <w:rPr>
          <w:b/>
          <w:u w:val="single"/>
        </w:rPr>
        <w:t>739136</w:t>
      </w:r>
    </w:p>
    <w:p>
      <w:r>
        <w:t>@illegall_blonde Z visoko vroćino res ne spremljaš službenih mailov. Tri-štiri dni izklopa je must.</w:t>
      </w:r>
    </w:p>
    <w:p>
      <w:r>
        <w:rPr>
          <w:b/>
          <w:u w:val="single"/>
        </w:rPr>
        <w:t>739137</w:t>
      </w:r>
    </w:p>
    <w:p>
      <w:r>
        <w:t>Nočemo več zime. #zvončki #pomlad #springiscoming #portraitmode #nofilter #noedit https://t.co/JqRWeQu8IE</w:t>
      </w:r>
    </w:p>
    <w:p>
      <w:r>
        <w:rPr>
          <w:b/>
          <w:u w:val="single"/>
        </w:rPr>
        <w:t>739138</w:t>
      </w:r>
    </w:p>
    <w:p>
      <w:r>
        <w:t>@janponiz @FLOTUS ženska sam ima dober okus za oblačila in slab okus za moške 🤷‍♀️</w:t>
      </w:r>
    </w:p>
    <w:p>
      <w:r>
        <w:rPr>
          <w:b/>
          <w:u w:val="single"/>
        </w:rPr>
        <w:t>739139</w:t>
      </w:r>
    </w:p>
    <w:p>
      <w:r>
        <w:t>@JernejaJF Greva pojest nekaj shujševalnega, listek solate polnjen s paradižnikom, takó kot védno.</w:t>
      </w:r>
    </w:p>
    <w:p>
      <w:r>
        <w:rPr>
          <w:b/>
          <w:u w:val="single"/>
        </w:rPr>
        <w:t>739140</w:t>
      </w:r>
    </w:p>
    <w:p>
      <w:r>
        <w:t>Cenjene stranke,</w:t>
        <w:br/>
        <w:t>v prodajo lahko prinesete zimska oblačila. Zimske kombinizone, obutev, jakne, toplejše hlače,...... https://t.co/BP4N9dHmnn</w:t>
      </w:r>
    </w:p>
    <w:p>
      <w:r>
        <w:rPr>
          <w:b/>
          <w:u w:val="single"/>
        </w:rPr>
        <w:t>739141</w:t>
      </w:r>
    </w:p>
    <w:p>
      <w:r>
        <w:t>@friedcell @KatarinaJenko Če jim rata, ja. :) Znajo pa hrano tut čist zafukat. Pa tudi pretirano udoben lokal to ni.</w:t>
      </w:r>
    </w:p>
    <w:p>
      <w:r>
        <w:rPr>
          <w:b/>
          <w:u w:val="single"/>
        </w:rPr>
        <w:t>739142</w:t>
      </w:r>
    </w:p>
    <w:p>
      <w:r>
        <w:t>@tanci82 Ne bi, hvala! Mi je ta prehlad z vročino in kašljem dovolj dober izziv 🙈</w:t>
      </w:r>
    </w:p>
    <w:p>
      <w:r>
        <w:rPr>
          <w:b/>
          <w:u w:val="single"/>
        </w:rPr>
        <w:t>739143</w:t>
      </w:r>
    </w:p>
    <w:p>
      <w:r>
        <w:t>@JozeJerovsek Verjetno jo je dal v pranje...glede na to da je že od ponedeljka na okopih v parlamentu....</w:t>
      </w:r>
    </w:p>
    <w:p>
      <w:r>
        <w:rPr>
          <w:b/>
          <w:u w:val="single"/>
        </w:rPr>
        <w:t>739144</w:t>
      </w:r>
    </w:p>
    <w:p>
      <w:r>
        <w:t>@Lara_TheCookie Ja sj točn to sm pomisnla k sm vidla posnetek!k nam pridejo itak še totalno nedozoreli!</w:t>
      </w:r>
    </w:p>
    <w:p>
      <w:r>
        <w:rPr>
          <w:b/>
          <w:u w:val="single"/>
        </w:rPr>
        <w:t>739145</w:t>
      </w:r>
    </w:p>
    <w:p>
      <w:r>
        <w:t>@gnila_slovenija v novem letu glava manj boli po prepiti noči poceni viskija... Kot kaže se stvari premikajo na bolje</w:t>
      </w:r>
    </w:p>
    <w:p>
      <w:r>
        <w:rPr>
          <w:b/>
          <w:u w:val="single"/>
        </w:rPr>
        <w:t>739146</w:t>
      </w:r>
    </w:p>
    <w:p>
      <w:r>
        <w:t>@JJansaSDS @RevijaReporter "Novinarski" trač iz zakotnega bifeja. Šurla in Kršinar se prodajata kot presstituta.</w:t>
      </w:r>
    </w:p>
    <w:p>
      <w:r>
        <w:rPr>
          <w:b/>
          <w:u w:val="single"/>
        </w:rPr>
        <w:t>739147</w:t>
      </w:r>
    </w:p>
    <w:p>
      <w:r>
        <w:t xml:space="preserve">Lažno izsiljevanje z objavo intimnih posnetkov #internet #varnost </w:t>
        <w:br/>
        <w:br/>
        <w:t>https://t.co/vm0jCovLlA</w:t>
      </w:r>
    </w:p>
    <w:p>
      <w:r>
        <w:rPr>
          <w:b/>
          <w:u w:val="single"/>
        </w:rPr>
        <w:t>739148</w:t>
      </w:r>
    </w:p>
    <w:p>
      <w:r>
        <w:t>@KilgoreSH5 Kaj pa jim potem še preostane? Prebliski @ZigaTurk, da če nigru rečeš nigr še nisi rasist?</w:t>
      </w:r>
    </w:p>
    <w:p>
      <w:r>
        <w:rPr>
          <w:b/>
          <w:u w:val="single"/>
        </w:rPr>
        <w:t>739149</w:t>
      </w:r>
    </w:p>
    <w:p>
      <w:r>
        <w:t>Blondinka. Grem staviti, da ne ve, kaj traktor sploh tanka? Še manj kaj njen kolega! https://t.co/dzHZ0GgsYb</w:t>
      </w:r>
    </w:p>
    <w:p>
      <w:r>
        <w:rPr>
          <w:b/>
          <w:u w:val="single"/>
        </w:rPr>
        <w:t>739150</w:t>
      </w:r>
    </w:p>
    <w:p>
      <w:r>
        <w:t>Alenčica bo popolnoma uničila našo domovino Slovenijo. Preprečimo ji ta zločin!!</w:t>
      </w:r>
    </w:p>
    <w:p>
      <w:r>
        <w:rPr>
          <w:b/>
          <w:u w:val="single"/>
        </w:rPr>
        <w:t>739151</w:t>
      </w:r>
    </w:p>
    <w:p>
      <w:r>
        <w:t>@Jaka__Dolinar In Darko bi rad bil nek bojsni strateg? Še voda skavtov mu ne bi zaupal.</w:t>
      </w:r>
    </w:p>
    <w:p>
      <w:r>
        <w:rPr>
          <w:b/>
          <w:u w:val="single"/>
        </w:rPr>
        <w:t>739152</w:t>
      </w:r>
    </w:p>
    <w:p>
      <w:r>
        <w:t>To je neverjetno! Že zdaj lahko videli, kdo si ogledali moj profil! Uporabite to, da vem, kdo je vohunil v vašem... http://t.co/zG7YYzfTDf</w:t>
      </w:r>
    </w:p>
    <w:p>
      <w:r>
        <w:rPr>
          <w:b/>
          <w:u w:val="single"/>
        </w:rPr>
        <w:t>739153</w:t>
      </w:r>
    </w:p>
    <w:p>
      <w:r>
        <w:t>@mcanzutti Pitje menstrualne krvi, je čisto nekaj običajnega pri satanističnih obredih</w:t>
      </w:r>
    </w:p>
    <w:p>
      <w:r>
        <w:rPr>
          <w:b/>
          <w:u w:val="single"/>
        </w:rPr>
        <w:t>739154</w:t>
      </w:r>
    </w:p>
    <w:p>
      <w:r>
        <w:t>@BoenaSvoabo @lucijausaj Me zanima link,nabijajo tja v tri krasne tk ko zmeri,ko jim zmanka argumentov!!</w:t>
      </w:r>
    </w:p>
    <w:p>
      <w:r>
        <w:rPr>
          <w:b/>
          <w:u w:val="single"/>
        </w:rPr>
        <w:t>739155</w:t>
      </w:r>
    </w:p>
    <w:p>
      <w:r>
        <w:t>Domače, naravne, slovenske izdelke za suho kožo, gubice in povečanje odpornosti! BREZ umetnih konzervansov. DANES -20%http://t.co/dSjKiA7ZPR</w:t>
      </w:r>
    </w:p>
    <w:p>
      <w:r>
        <w:rPr>
          <w:b/>
          <w:u w:val="single"/>
        </w:rPr>
        <w:t>739156</w:t>
      </w:r>
    </w:p>
    <w:p>
      <w:r>
        <w:t>⬇️For rent!⬇️</w:t>
        <w:br/>
        <w:t>Vse jim v rit vtakneš, oni pa nič. Samo pozobajo vse 🙈 https://t.co/peIzvRlR6w</w:t>
      </w:r>
    </w:p>
    <w:p>
      <w:r>
        <w:rPr>
          <w:b/>
          <w:u w:val="single"/>
        </w:rPr>
        <w:t>739157</w:t>
      </w:r>
    </w:p>
    <w:p>
      <w:r>
        <w:t>@seba1337 Delo boš dal nekomu z s.p., kot vsak "normalen" ... pol se pa čudimo.</w:t>
      </w:r>
    </w:p>
    <w:p>
      <w:r>
        <w:rPr>
          <w:b/>
          <w:u w:val="single"/>
        </w:rPr>
        <w:t>739158</w:t>
      </w:r>
    </w:p>
    <w:p>
      <w:r>
        <w:t>Ker je tako zelo neverjetno, da sta Srb in Hrvat prijatelja? Laurenčič, glup si ko kurac. https://t.co/pj9srkYYAx</w:t>
      </w:r>
    </w:p>
    <w:p>
      <w:r>
        <w:rPr>
          <w:b/>
          <w:u w:val="single"/>
        </w:rPr>
        <w:t>739159</w:t>
      </w:r>
    </w:p>
    <w:p>
      <w:r>
        <w:t>@ModernaKmetica Šola v nasem mestu ima to ob 16h in je hudo, vsi so skulirani, nobemu se ne mudi in je res fajn :)</w:t>
      </w:r>
    </w:p>
    <w:p>
      <w:r>
        <w:rPr>
          <w:b/>
          <w:u w:val="single"/>
        </w:rPr>
        <w:t>739160</w:t>
      </w:r>
    </w:p>
    <w:p>
      <w:r>
        <w:t>Korekten prelet, kot v xxl drugih skupin. Akrobacij ni videti. Tako, da novinar neverjetno pretirava. 😎 https://t.co/1Id9ufiggO</w:t>
      </w:r>
    </w:p>
    <w:p>
      <w:r>
        <w:rPr>
          <w:b/>
          <w:u w:val="single"/>
        </w:rPr>
        <w:t>739161</w:t>
      </w:r>
    </w:p>
    <w:p>
      <w:r>
        <w:t xml:space="preserve">Sindikati branijo, kar v DZ nista ubranili Levica in SD </w:t>
        <w:br/>
        <w:t>https://t.co/csKsj9kC3X https://t.co/csKsj9kC3X</w:t>
      </w:r>
    </w:p>
    <w:p>
      <w:r>
        <w:rPr>
          <w:b/>
          <w:u w:val="single"/>
        </w:rPr>
        <w:t>739162</w:t>
      </w:r>
    </w:p>
    <w:p>
      <w:r>
        <w:t>@jelka_godec Pretty plz, with sugar on top, organizirajte Godec, Pezdir, Logar show tudi v Ljubljani, zgodba NLB/žilne opornice odpira oči</w:t>
      </w:r>
    </w:p>
    <w:p>
      <w:r>
        <w:rPr>
          <w:b/>
          <w:u w:val="single"/>
        </w:rPr>
        <w:t>739163</w:t>
      </w:r>
    </w:p>
    <w:p>
      <w:r>
        <w:t>@daresi @mitja @FerdinandPusnik Je me nasmejalo to glede gasilskega udara. Gasilcev nas je res veliko ampak a bomo z brizgalnami izvedli? :)</w:t>
      </w:r>
    </w:p>
    <w:p>
      <w:r>
        <w:rPr>
          <w:b/>
          <w:u w:val="single"/>
        </w:rPr>
        <w:t>739164</w:t>
      </w:r>
    </w:p>
    <w:p>
      <w:r>
        <w:t>@VerdenikAles @SumAndreja saj jim je ni treba jemati, lahko jo kupujejo, sproti, poceni je.</w:t>
      </w:r>
    </w:p>
    <w:p>
      <w:r>
        <w:rPr>
          <w:b/>
          <w:u w:val="single"/>
        </w:rPr>
        <w:t>739165</w:t>
      </w:r>
    </w:p>
    <w:p>
      <w:r>
        <w:t>@annianni246 @FrancBreznikSDS Z javnimi šolami se drži narod naiven in tumpast, to je glaven cilj komijev... Vladanje z manipulacijo...</w:t>
      </w:r>
    </w:p>
    <w:p>
      <w:r>
        <w:rPr>
          <w:b/>
          <w:u w:val="single"/>
        </w:rPr>
        <w:t>739166</w:t>
      </w:r>
    </w:p>
    <w:p>
      <w:r>
        <w:t>Predlog obroka v skladu z najnovejšimi smernicami: solata z lepimi spomini na krškopoljskega prašiča: https://t.co/4CJFmyOjeU</w:t>
      </w:r>
    </w:p>
    <w:p>
      <w:r>
        <w:rPr>
          <w:b/>
          <w:u w:val="single"/>
        </w:rPr>
        <w:t>739167</w:t>
      </w:r>
    </w:p>
    <w:p>
      <w:r>
        <w:t>@BernardBrscic ...L.Mesec ima odprt neomejen kredit - ob režimskem krivosodju lahko bevska do onemoglosti !!!!</w:t>
      </w:r>
    </w:p>
    <w:p>
      <w:r>
        <w:rPr>
          <w:b/>
          <w:u w:val="single"/>
        </w:rPr>
        <w:t>739168</w:t>
      </w:r>
    </w:p>
    <w:p>
      <w:r>
        <w:t>Komentarji po derbiju so zlata vredni. Zogo bi moral zgresiti, samo "okrzniti", pa bi bil gol. 👍</w:t>
      </w:r>
    </w:p>
    <w:p>
      <w:r>
        <w:rPr>
          <w:b/>
          <w:u w:val="single"/>
        </w:rPr>
        <w:t>739169</w:t>
      </w:r>
    </w:p>
    <w:p>
      <w:r>
        <w:t>Za 60.000 se na primorskem podeželju dobi hišo, ne samo stanovanje. Pa še v Ljubljani ne bo več take gužve. #nebuloze</w:t>
      </w:r>
    </w:p>
    <w:p>
      <w:r>
        <w:rPr>
          <w:b/>
          <w:u w:val="single"/>
        </w:rPr>
        <w:t>739170</w:t>
      </w:r>
    </w:p>
    <w:p>
      <w:r>
        <w:t>Vse pedofile nujno kastrirati.</w:t>
        <w:br/>
        <w:t>Perverznost, perverznosti. Znešana pamet. Modrost starih kultur. https://t.co/cDWrhIDd4M</w:t>
      </w:r>
    </w:p>
    <w:p>
      <w:r>
        <w:rPr>
          <w:b/>
          <w:u w:val="single"/>
        </w:rPr>
        <w:t>739171</w:t>
      </w:r>
    </w:p>
    <w:p>
      <w:r>
        <w:t xml:space="preserve">PETICIJA PROTI NASTANITVI MIGRANTOV NA SLOVENSKI OBALI. Jaz bi dodala še - kjerkoli v Sloveniji. </w:t>
        <w:br/>
        <w:t>Delite med ljudi.</w:t>
        <w:br/>
        <w:t>https://t.co/8tOR49uziF</w:t>
      </w:r>
    </w:p>
    <w:p>
      <w:r>
        <w:rPr>
          <w:b/>
          <w:u w:val="single"/>
        </w:rPr>
        <w:t>739172</w:t>
      </w:r>
    </w:p>
    <w:p>
      <w:r>
        <w:t>BEDNIKI na POP-TV se ne opravičujejo,za 'spodrsljaj' GROŽNJE z SMRTJO SDS-u. Drekači!</w:t>
      </w:r>
    </w:p>
    <w:p>
      <w:r>
        <w:rPr>
          <w:b/>
          <w:u w:val="single"/>
        </w:rPr>
        <w:t>739173</w:t>
      </w:r>
    </w:p>
    <w:p>
      <w:r>
        <w:t>@KilgoreSH5 Vecina nas tega ne more, ker nas je kot vsak drug povprecen samozaljubljen narcisist, zablokiral :D</w:t>
      </w:r>
    </w:p>
    <w:p>
      <w:r>
        <w:rPr>
          <w:b/>
          <w:u w:val="single"/>
        </w:rPr>
        <w:t>739174</w:t>
      </w:r>
    </w:p>
    <w:p>
      <w:r>
        <w:t>@novax81 v Boh. Bistrici je Penzion in Restavracija Resje. Ambient sicel mal češki, hrana je pa top. https://t.co/SPC5FE7m1Q</w:t>
      </w:r>
    </w:p>
    <w:p>
      <w:r>
        <w:rPr>
          <w:b/>
          <w:u w:val="single"/>
        </w:rPr>
        <w:t>739175</w:t>
      </w:r>
    </w:p>
    <w:p>
      <w:r>
        <w:t>@lojzi1 @SmiljanPurger Ko se bo dal on avtanazirati, se upokojencem ne bo zdelo potrebno slediti mu. Bo boljše vzdušje !</w:t>
      </w:r>
    </w:p>
    <w:p>
      <w:r>
        <w:rPr>
          <w:b/>
          <w:u w:val="single"/>
        </w:rPr>
        <w:t>739176</w:t>
      </w:r>
    </w:p>
    <w:p>
      <w:r>
        <w:t>@sivanosoroginja @adria_airways Edino smiselno bi bilo imeti omejitev skupne mase oseba+prtljaga.</w:t>
      </w:r>
    </w:p>
    <w:p>
      <w:r>
        <w:rPr>
          <w:b/>
          <w:u w:val="single"/>
        </w:rPr>
        <w:t>739177</w:t>
      </w:r>
    </w:p>
    <w:p>
      <w:r>
        <w:t>@SiolNEWS Podobne zavajajoče obljube kot od "Erhjavca" 1000€ pokojnine..ta bo za povrh mobilizirala še kake para vojaške enote !?</w:t>
      </w:r>
    </w:p>
    <w:p>
      <w:r>
        <w:rPr>
          <w:b/>
          <w:u w:val="single"/>
        </w:rPr>
        <w:t>739178</w:t>
      </w:r>
    </w:p>
    <w:p>
      <w:r>
        <w:t>@TomazLisec @ZidanDejan Ja sej. Vedno sem govoril, ko ugotovijo kako obdavcit kmeta prek katastra bodo to naredil.</w:t>
      </w:r>
    </w:p>
    <w:p>
      <w:r>
        <w:rPr>
          <w:b/>
          <w:u w:val="single"/>
        </w:rPr>
        <w:t>739179</w:t>
      </w:r>
    </w:p>
    <w:p>
      <w:r>
        <w:t>Mnenje o knjigi #zbudiprodajalca. Kakšen izgovor še imaš? #prodaja #posel #uspeh https://t.co/GDTOsUCX8y</w:t>
      </w:r>
    </w:p>
    <w:p>
      <w:r>
        <w:rPr>
          <w:b/>
          <w:u w:val="single"/>
        </w:rPr>
        <w:t>739180</w:t>
      </w:r>
    </w:p>
    <w:p>
      <w:r>
        <w:t>@mojcaskrinjar @UtripLjubljane Peroni so previsoki,marsikje v Sloveniji pri starih progah--ne samo v Ljubljani</w:t>
      </w:r>
    </w:p>
    <w:p>
      <w:r>
        <w:rPr>
          <w:b/>
          <w:u w:val="single"/>
        </w:rPr>
        <w:t>739181</w:t>
      </w:r>
    </w:p>
    <w:p>
      <w:r>
        <w:t>@uporabnastran Sej to. Se ni treba sekirat ce se kaksno limanje zalomi in je treba novga narocit 😁</w:t>
      </w:r>
    </w:p>
    <w:p>
      <w:r>
        <w:rPr>
          <w:b/>
          <w:u w:val="single"/>
        </w:rPr>
        <w:t>739182</w:t>
      </w:r>
    </w:p>
    <w:p>
      <w:r>
        <w:t>@apocalypsemaan Tega jih v komunisticnih solah niso ucili. Zgodovina pa ne pozablja</w:t>
      </w:r>
    </w:p>
    <w:p>
      <w:r>
        <w:rPr>
          <w:b/>
          <w:u w:val="single"/>
        </w:rPr>
        <w:t>739183</w:t>
      </w:r>
    </w:p>
    <w:p>
      <w:r>
        <w:t>#skupebonbonjere Cherry mx speed silver, pa še vrečkica modrih stikal.</w:t>
        <w:br/>
        <w:br/>
        <w:t>Mal bomo spajkali. https://t.co/zBxEC9uHDX</w:t>
      </w:r>
    </w:p>
    <w:p>
      <w:r>
        <w:rPr>
          <w:b/>
          <w:u w:val="single"/>
        </w:rPr>
        <w:t>739184</w:t>
      </w:r>
    </w:p>
    <w:p>
      <w:r>
        <w:t>Kaj mešate zraven politike. Ne to delat. Ne teh ljudi zraven. Ne no !!Budale...pa ne vidite, da jih ne marajo !</w:t>
        <w:br/>
        <w:t>#sprejem #EuroBasket2017</w:t>
      </w:r>
    </w:p>
    <w:p>
      <w:r>
        <w:rPr>
          <w:b/>
          <w:u w:val="single"/>
        </w:rPr>
        <w:t>739185</w:t>
      </w:r>
    </w:p>
    <w:p>
      <w:r>
        <w:t>Družinskim zdravnikom: bolnika s hudo mikrocitno anemijo že vi lahko napotite na endoskopijo. Bolje kot v GE ambulanto.</w:t>
      </w:r>
    </w:p>
    <w:p>
      <w:r>
        <w:rPr>
          <w:b/>
          <w:u w:val="single"/>
        </w:rPr>
        <w:t>739186</w:t>
      </w:r>
    </w:p>
    <w:p>
      <w:r>
        <w:t>Vi se lahko pogovarjate. S takim tonom z mano zagotovo ne. https://t.co/xfyE2DUI9W</w:t>
      </w:r>
    </w:p>
    <w:p>
      <w:r>
        <w:rPr>
          <w:b/>
          <w:u w:val="single"/>
        </w:rPr>
        <w:t>739187</w:t>
      </w:r>
    </w:p>
    <w:p>
      <w:r>
        <w:t>@hrastelj @JJansaSDS @vladaRS On je pa komunistični prisklednik, tem je vse dovoljeno.  Bodo že našli 1001 opravičilo, nič skrbet</w:t>
      </w:r>
    </w:p>
    <w:p>
      <w:r>
        <w:rPr>
          <w:b/>
          <w:u w:val="single"/>
        </w:rPr>
        <w:t>739188</w:t>
      </w:r>
    </w:p>
    <w:p>
      <w:r>
        <w:t>@RokZorko Če ga bodo kapitalisti, ne vem. Vem pa, da ga ne bodo spohanci, aktivisti in demokratični socialisti.</w:t>
      </w:r>
    </w:p>
    <w:p>
      <w:r>
        <w:rPr>
          <w:b/>
          <w:u w:val="single"/>
        </w:rPr>
        <w:t>739189</w:t>
      </w:r>
    </w:p>
    <w:p>
      <w:r>
        <w:t>@alesernecl A klima naprav še niso odstranili, ker so baje seksistične,ker moške baje manj zebe kot ženske.</w:t>
      </w:r>
    </w:p>
    <w:p>
      <w:r>
        <w:rPr>
          <w:b/>
          <w:u w:val="single"/>
        </w:rPr>
        <w:t>739190</w:t>
      </w:r>
    </w:p>
    <w:p>
      <w:r>
        <w:t>novica je, še vedno, zakaj so črnuhi tobačno prodali https://t.co/MQmAxQDDME</w:t>
      </w:r>
    </w:p>
    <w:p>
      <w:r>
        <w:rPr>
          <w:b/>
          <w:u w:val="single"/>
        </w:rPr>
        <w:t>739191</w:t>
      </w:r>
    </w:p>
    <w:p>
      <w:r>
        <w:t>@vinkovasle1 @scdtwister @TVOdmevi Tko butasta, da se še kamni iz nje norce delajo.</w:t>
      </w:r>
    </w:p>
    <w:p>
      <w:r>
        <w:rPr>
          <w:b/>
          <w:u w:val="single"/>
        </w:rPr>
        <w:t>739192</w:t>
      </w:r>
    </w:p>
    <w:p>
      <w:r>
        <w:t>Pobeg zvani Preboj: "en film napišeš, drugega posnameš, tretjega pa zmontiraš" je poudaril izkušeni NOB poznavalec Valič.</w:t>
      </w:r>
    </w:p>
    <w:p>
      <w:r>
        <w:rPr>
          <w:b/>
          <w:u w:val="single"/>
        </w:rPr>
        <w:t>739193</w:t>
      </w:r>
    </w:p>
    <w:p>
      <w:r>
        <w:t>@tfajon @strankaSD @strankaSDS @24UR Tanja v čem bistvenem pa sploh je razlika med "orbanizacijo"n in "bruselizacijo" slovenske družbe?</w:t>
      </w:r>
    </w:p>
    <w:p>
      <w:r>
        <w:rPr>
          <w:b/>
          <w:u w:val="single"/>
        </w:rPr>
        <w:t>739194</w:t>
      </w:r>
    </w:p>
    <w:p>
      <w:r>
        <w:t>@russhie vela :) pa zajčke pogledat ... čeprov bojo takrat že mal večji pa ne več tok luštni :)</w:t>
      </w:r>
    </w:p>
    <w:p>
      <w:r>
        <w:rPr>
          <w:b/>
          <w:u w:val="single"/>
        </w:rPr>
        <w:t>739195</w:t>
      </w:r>
    </w:p>
    <w:p>
      <w:r>
        <w:t>Tatovi posegli tudi po vinu - https://t.co/H7JwaUC0rV https://t.co/LHh60GN0Ua</w:t>
      </w:r>
    </w:p>
    <w:p>
      <w:r>
        <w:rPr>
          <w:b/>
          <w:u w:val="single"/>
        </w:rPr>
        <w:t>739196</w:t>
      </w:r>
    </w:p>
    <w:p>
      <w:r>
        <w:t>To so mariborski svetniki, ki so glasovali za Arsenovičevo trobilo! https://t.co/RDSkMZW4w5 via @Nova24TV</w:t>
      </w:r>
    </w:p>
    <w:p>
      <w:r>
        <w:rPr>
          <w:b/>
          <w:u w:val="single"/>
        </w:rPr>
        <w:t>739197</w:t>
      </w:r>
    </w:p>
    <w:p>
      <w:r>
        <w:t>Ne bomo privili in končali korupcije v zdravstvu.</w:t>
        <w:br/>
        <w:br/>
        <w:t>Šli bomo na teren!</w:t>
        <w:br/>
        <w:br/>
        <w:t>- bolšjaki</w:t>
        <w:br/>
        <w:t>-kmečke tržnice</w:t>
        <w:br/>
        <w:t>-espejčiči</w:t>
        <w:br/>
        <w:t>-regrat bomo vagal pa gobe</w:t>
      </w:r>
    </w:p>
    <w:p>
      <w:r>
        <w:rPr>
          <w:b/>
          <w:u w:val="single"/>
        </w:rPr>
        <w:t>739198</w:t>
      </w:r>
    </w:p>
    <w:p>
      <w:r>
        <w:t>Korejci tako kot Slovenci radi popivajo - a ob zdravici ne gledajo v oči</w:t>
        <w:br/>
        <w:t>https://t.co/VjjLI45kdb https://t.co/6w1J4nEw2O</w:t>
      </w:r>
    </w:p>
    <w:p>
      <w:r>
        <w:rPr>
          <w:b/>
          <w:u w:val="single"/>
        </w:rPr>
        <w:t>739199</w:t>
      </w:r>
    </w:p>
    <w:p>
      <w:r>
        <w:t>@Jure_Bajic paravjio, da je csito veesno v ktaerm vrtsenm rdeu piesmo ckre vnzao, da sta pvra in zanjda parvi. Veijce so prcenjnene.</w:t>
      </w:r>
    </w:p>
    <w:p>
      <w:r>
        <w:rPr>
          <w:b/>
          <w:u w:val="single"/>
        </w:rPr>
        <w:t>739200</w:t>
      </w:r>
    </w:p>
    <w:p>
      <w:r>
        <w:t>Kako si SDS mediji priljubljenost palčujejo z Orbanovim deanrjem https://t.co/QHzWPJe0Jq</w:t>
      </w:r>
    </w:p>
    <w:p>
      <w:r>
        <w:rPr>
          <w:b/>
          <w:u w:val="single"/>
        </w:rPr>
        <w:t>739201</w:t>
      </w:r>
    </w:p>
    <w:p>
      <w:r>
        <w:t>@MDolinar1 @Svarun_K @p_zoran Nak. Manjšinska vlada s podporo (heh!) komunistov :)</w:t>
      </w:r>
    </w:p>
    <w:p>
      <w:r>
        <w:rPr>
          <w:b/>
          <w:u w:val="single"/>
        </w:rPr>
        <w:t>739202</w:t>
      </w:r>
    </w:p>
    <w:p>
      <w:r>
        <w:t>@petrasovdat @PetraSlanic @Mojca84655391 @aleksandertusek Na bolhi en kar za 140 ojrotov ponuja (pa v Kranjsko Goro moraš ponjo). #gorenci</w:t>
      </w:r>
    </w:p>
    <w:p>
      <w:r>
        <w:rPr>
          <w:b/>
          <w:u w:val="single"/>
        </w:rPr>
        <w:t>739203</w:t>
      </w:r>
    </w:p>
    <w:p>
      <w:r>
        <w:t>Jebemti Adrio za odpovedan let. In jebemti Interkontinental v katerega so nas namestili za za to škifo kosilo.</w:t>
      </w:r>
    </w:p>
    <w:p>
      <w:r>
        <w:rPr>
          <w:b/>
          <w:u w:val="single"/>
        </w:rPr>
        <w:t>739204</w:t>
      </w:r>
    </w:p>
    <w:p>
      <w:r>
        <w:t>Zastrupitev je od nekdaj priljubljen način za odstranitev nasprotnikov. https://t.co/LBrmxhvpbQ</w:t>
      </w:r>
    </w:p>
    <w:p>
      <w:r>
        <w:rPr>
          <w:b/>
          <w:u w:val="single"/>
        </w:rPr>
        <w:t>739205</w:t>
      </w:r>
    </w:p>
    <w:p>
      <w:r>
        <w:t>Česa vsega zabavnega se vaši komunisti z vašo drago RVSLO voditeljico ne spomnijo...ma je hec alkaj</w:t>
        <w:br/>
        <w:t>https://t.co/yGA1m5ymlc</w:t>
      </w:r>
    </w:p>
    <w:p>
      <w:r>
        <w:rPr>
          <w:b/>
          <w:u w:val="single"/>
        </w:rPr>
        <w:t>739206</w:t>
      </w:r>
    </w:p>
    <w:p>
      <w:r>
        <w:t>@ModernaKmetica @SladkoKotLimona Ja, grdo popisane. Te v zakladih so pa take pinterest dizajn.</w:t>
      </w:r>
    </w:p>
    <w:p>
      <w:r>
        <w:rPr>
          <w:b/>
          <w:u w:val="single"/>
        </w:rPr>
        <w:t>739207</w:t>
      </w:r>
    </w:p>
    <w:p>
      <w:r>
        <w:t>@ovtsa poznam, taksiral nekaj časa, potem pa povedal, da ima taxi drugo telefonsko in sedaj imam mir...</w:t>
      </w:r>
    </w:p>
    <w:p>
      <w:r>
        <w:rPr>
          <w:b/>
          <w:u w:val="single"/>
        </w:rPr>
        <w:t>739208</w:t>
      </w:r>
    </w:p>
    <w:p>
      <w:r>
        <w:t>@donadaljnjega Na celini imajo kar avtoceste. Samo  se med vikendom ne placujejo, mes tednom pa sele po 8.00.</w:t>
      </w:r>
    </w:p>
    <w:p>
      <w:r>
        <w:rPr>
          <w:b/>
          <w:u w:val="single"/>
        </w:rPr>
        <w:t>739209</w:t>
      </w:r>
    </w:p>
    <w:p>
      <w:r>
        <w:t>@had L. 94 v tisti aferi okoli hruške so bile te inicialke zloglasne. MK = milan kučan, mitja klavora, miha kozinc .... + me 😁</w:t>
      </w:r>
    </w:p>
    <w:p>
      <w:r>
        <w:rPr>
          <w:b/>
          <w:u w:val="single"/>
        </w:rPr>
        <w:t>739210</w:t>
      </w:r>
    </w:p>
    <w:p>
      <w:r>
        <w:t>Ali nekdo spušča ognjemete ali pa strelja. Petkrat. V vsakem primeru pa: wtf?!</w:t>
      </w:r>
    </w:p>
    <w:p>
      <w:r>
        <w:rPr>
          <w:b/>
          <w:u w:val="single"/>
        </w:rPr>
        <w:t>739211</w:t>
      </w:r>
    </w:p>
    <w:p>
      <w:r>
        <w:t>@kajman_ocalar @Tevilevi Janša pa kriminalec, ki bi rad "pošteno" vodil državo.</w:t>
      </w:r>
    </w:p>
    <w:p>
      <w:r>
        <w:rPr>
          <w:b/>
          <w:u w:val="single"/>
        </w:rPr>
        <w:t>739212</w:t>
      </w:r>
    </w:p>
    <w:p>
      <w:r>
        <w:t>V Izoli želijo material iz gradnje drugega tira uporabiti za umetni otok</w:t>
        <w:br/>
        <w:t>https://t.co/NpNqq9ntHk https://t.co/znSQllBh5j</w:t>
      </w:r>
    </w:p>
    <w:p>
      <w:r>
        <w:rPr>
          <w:b/>
          <w:u w:val="single"/>
        </w:rPr>
        <w:t>739213</w:t>
      </w:r>
    </w:p>
    <w:p>
      <w:r>
        <w:t>Slovenci delujemo na način: Kar z glavo naredi, z ritjo podre https://t.co/7OGpDXhtD2</w:t>
      </w:r>
    </w:p>
    <w:p>
      <w:r>
        <w:rPr>
          <w:b/>
          <w:u w:val="single"/>
        </w:rPr>
        <w:t>739214</w:t>
      </w:r>
    </w:p>
    <w:p>
      <w:r>
        <w:t>@TooBigEgo Saj vem... samo mal mi gre vseskup na živce...sploh zavarovalnice... samo za denar se gre... fej in fuj</w:t>
      </w:r>
    </w:p>
    <w:p>
      <w:r>
        <w:rPr>
          <w:b/>
          <w:u w:val="single"/>
        </w:rPr>
        <w:t>739215</w:t>
      </w:r>
    </w:p>
    <w:p>
      <w:r>
        <w:t>@komunistickizl Pa tukaj se še vedno strelja - samo ne ljudi, hvala bogu...Tukaj je eno pomembnejših strelišč SV pa tudi testni poligon...</w:t>
      </w:r>
    </w:p>
    <w:p>
      <w:r>
        <w:rPr>
          <w:b/>
          <w:u w:val="single"/>
        </w:rPr>
        <w:t>739216</w:t>
      </w:r>
    </w:p>
    <w:p>
      <w:r>
        <w:t>@apocalypsemaan Kakrsnokoli tockovanje pa je totalna bedarija. Vsi morajo imeti moznost vrtca.</w:t>
      </w:r>
    </w:p>
    <w:p>
      <w:r>
        <w:rPr>
          <w:b/>
          <w:u w:val="single"/>
        </w:rPr>
        <w:t>739217</w:t>
      </w:r>
    </w:p>
    <w:p>
      <w:r>
        <w:t>@yrennia1 Čas je, da se prenehate javno pričkat, saj stem komunistično sodrgo spravljate v dobro voljo še zlasti 10. oženjenga 1. partizana.</w:t>
      </w:r>
    </w:p>
    <w:p>
      <w:r>
        <w:rPr>
          <w:b/>
          <w:u w:val="single"/>
        </w:rPr>
        <w:t>739218</w:t>
      </w:r>
    </w:p>
    <w:p>
      <w:r>
        <w:t>Da ni dolcajt v hiši, moraš ukrasti eno palačinko še med peko. https://t.co/H4gPkaVuxj</w:t>
      </w:r>
    </w:p>
    <w:p>
      <w:r>
        <w:rPr>
          <w:b/>
          <w:u w:val="single"/>
        </w:rPr>
        <w:t>739219</w:t>
      </w:r>
    </w:p>
    <w:p>
      <w:r>
        <w:t>@davorvrban ko bosanci sodelujejo z vašimi sovražniki postanejo čefurji. definitivno spontano.</w:t>
      </w:r>
    </w:p>
    <w:p>
      <w:r>
        <w:rPr>
          <w:b/>
          <w:u w:val="single"/>
        </w:rPr>
        <w:t>739220</w:t>
      </w:r>
    </w:p>
    <w:p>
      <w:r>
        <w:t>@DarkoMrso Če kje znajo s takimi, znajo v Bosni...z islamisti so se tepli mnogo preden je Trump sploh vedel, da obstajajo.</w:t>
      </w:r>
    </w:p>
    <w:p>
      <w:r>
        <w:rPr>
          <w:b/>
          <w:u w:val="single"/>
        </w:rPr>
        <w:t>739221</w:t>
      </w:r>
    </w:p>
    <w:p>
      <w:r>
        <w:t>@dreychee @nejcd Saj če si dolgo drgnil je črnilo izginilo,... skupaj s papirjem #Strganka</w:t>
      </w:r>
    </w:p>
    <w:p>
      <w:r>
        <w:rPr>
          <w:b/>
          <w:u w:val="single"/>
        </w:rPr>
        <w:t>739222</w:t>
      </w:r>
    </w:p>
    <w:p>
      <w:r>
        <w:t>@Urskitka Tudi ce vsak dan ne bi imel kje avtobusa parkirat, to nima veze z zaracunavanjem vstopa v park.</w:t>
      </w:r>
    </w:p>
    <w:p>
      <w:r>
        <w:rPr>
          <w:b/>
          <w:u w:val="single"/>
        </w:rPr>
        <w:t>739223</w:t>
      </w:r>
    </w:p>
    <w:p>
      <w:r>
        <w:t>To je tisto,  česar se bojijo teroristi in njihovi podporniki..... https://t.co/NenIv1kVUq</w:t>
      </w:r>
    </w:p>
    <w:p>
      <w:r>
        <w:rPr>
          <w:b/>
          <w:u w:val="single"/>
        </w:rPr>
        <w:t>739224</w:t>
      </w:r>
    </w:p>
    <w:p>
      <w:r>
        <w:t>Po prvih posnetkih dvorane sodeč so se gledalci lepo zlili v eno homo-geno celoto. #evrovizija</w:t>
      </w:r>
    </w:p>
    <w:p>
      <w:r>
        <w:rPr>
          <w:b/>
          <w:u w:val="single"/>
        </w:rPr>
        <w:t>739225</w:t>
      </w:r>
    </w:p>
    <w:p>
      <w:r>
        <w:t>@MarkoFratnik Pobije par ljudi, dobi v zaporu zastonj bivanje, hrano, medicinsko pomoč... Kaj češ več za tako opico</w:t>
      </w:r>
    </w:p>
    <w:p>
      <w:r>
        <w:rPr>
          <w:b/>
          <w:u w:val="single"/>
        </w:rPr>
        <w:t>739226</w:t>
      </w:r>
    </w:p>
    <w:p>
      <w:r>
        <w:t>Včasih je dobro imet velik nos.</w:t>
        <w:br/>
        <w:t>Recimo, ko prideš na vrsto za napihovanje 3x2m velikega unicorna in nikakor ne prideš zraven ventila.</w:t>
      </w:r>
    </w:p>
    <w:p>
      <w:r>
        <w:rPr>
          <w:b/>
          <w:u w:val="single"/>
        </w:rPr>
        <w:t>739227</w:t>
      </w:r>
    </w:p>
    <w:p>
      <w:r>
        <w:t>@JozeBizjak Pamet je boljo, kot, da se packa po njej z umazanimi rokami ostane v pametnih glavah. Žal je pa takih glav vedno manj.</w:t>
      </w:r>
    </w:p>
    <w:p>
      <w:r>
        <w:rPr>
          <w:b/>
          <w:u w:val="single"/>
        </w:rPr>
        <w:t>739228</w:t>
      </w:r>
    </w:p>
    <w:p>
      <w:r>
        <w:t>@Urharec mati pdžp so slikani na zadnji strani celjskega - kako si slačijo bundo med gledalci na rokometni tekmi!</w:t>
      </w:r>
    </w:p>
    <w:p>
      <w:r>
        <w:rPr>
          <w:b/>
          <w:u w:val="single"/>
        </w:rPr>
        <w:t>739229</w:t>
      </w:r>
    </w:p>
    <w:p>
      <w:r>
        <w:t>Stanovanje pospravljeno, keksi pečeni..zdaj pa uživamo. #veseli_december #diši #svečka #vztrajam https://t.co/sLcqoDEkhd</w:t>
      </w:r>
    </w:p>
    <w:p>
      <w:r>
        <w:rPr>
          <w:b/>
          <w:u w:val="single"/>
        </w:rPr>
        <w:t>739230</w:t>
      </w:r>
    </w:p>
    <w:p>
      <w:r>
        <w:t>@strankaSDS @BozoPredalic @Nova24TV Tudi preprodaja orožja je izgledala kot veleizdaje.</w:t>
      </w:r>
    </w:p>
    <w:p>
      <w:r>
        <w:rPr>
          <w:b/>
          <w:u w:val="single"/>
        </w:rPr>
        <w:t>739231</w:t>
      </w:r>
    </w:p>
    <w:p>
      <w:r>
        <w:t>@AlanOrlic 2 parkirna mesta sta obvezno poleg. To marsikomu ni preveč po godu.</w:t>
      </w:r>
    </w:p>
    <w:p>
      <w:r>
        <w:rPr>
          <w:b/>
          <w:u w:val="single"/>
        </w:rPr>
        <w:t>739232</w:t>
      </w:r>
    </w:p>
    <w:p>
      <w:r>
        <w:t>Včeraj popoldan, ko se je večina občanov mudila na grobovih, so bili izredno aktivni vlomilci, saj so na območju... https://t.co/SFuVjnM0xl</w:t>
      </w:r>
    </w:p>
    <w:p>
      <w:r>
        <w:rPr>
          <w:b/>
          <w:u w:val="single"/>
        </w:rPr>
        <w:t>739233</w:t>
      </w:r>
    </w:p>
    <w:p>
      <w:r>
        <w:t>Royskopp v Ljubljani za vroč zaključek poletja. Do it again! 💫 #livemusicmatters https://t.co/kHP1diVAYH</w:t>
      </w:r>
    </w:p>
    <w:p>
      <w:r>
        <w:rPr>
          <w:b/>
          <w:u w:val="single"/>
        </w:rPr>
        <w:t>739234</w:t>
      </w:r>
    </w:p>
    <w:p>
      <w:r>
        <w:t>@DomovinskaLiga @Komanovmulc Lepo. Podpiam. Samo čimprej se oddaljite od antijanša koalicije.</w:t>
      </w:r>
    </w:p>
    <w:p>
      <w:r>
        <w:rPr>
          <w:b/>
          <w:u w:val="single"/>
        </w:rPr>
        <w:t>739235</w:t>
      </w:r>
    </w:p>
    <w:p>
      <w:r>
        <w:t>S Firerem kot kreativcem, medlimi novinci in obrambo s povprecjem 1,5 rdecega na tekmo pa ne bo lepe sezone. :/ #celecele @NKCelje</w:t>
      </w:r>
    </w:p>
    <w:p>
      <w:r>
        <w:rPr>
          <w:b/>
          <w:u w:val="single"/>
        </w:rPr>
        <w:t>739236</w:t>
      </w:r>
    </w:p>
    <w:p>
      <w:r>
        <w:t>@MetkaMZ @Delo Raufnk je raufnk - dokler niso pripeli slike hidroelektrarne, je še v redu.</w:t>
        <w:br/>
        <w:t>SI novnarstvo...</w:t>
      </w:r>
    </w:p>
    <w:p>
      <w:r>
        <w:rPr>
          <w:b/>
          <w:u w:val="single"/>
        </w:rPr>
        <w:t>739237</w:t>
      </w:r>
    </w:p>
    <w:p>
      <w:r>
        <w:t>@MzeeMika nisem niti pričakoval da boš impresioniran, sem pa pričakoval, da boš bolj razumen in ne tako prostaški, kot večina nevernikov.</w:t>
      </w:r>
    </w:p>
    <w:p>
      <w:r>
        <w:rPr>
          <w:b/>
          <w:u w:val="single"/>
        </w:rPr>
        <w:t>739238</w:t>
      </w:r>
    </w:p>
    <w:p>
      <w:r>
        <w:t>@Tevilevi @jguaido @maduro_en Maduro jih je tja pripeljal in ne verjetno se ne bodo več dolgo zbirali okrog njega.</w:t>
      </w:r>
    </w:p>
    <w:p>
      <w:r>
        <w:rPr>
          <w:b/>
          <w:u w:val="single"/>
        </w:rPr>
        <w:t>739239</w:t>
      </w:r>
    </w:p>
    <w:p>
      <w:r>
        <w:t>Rečte mi čudak, ampak na novem telefonu ne znam naštimat tviterja tako, da bi mi notifikejšne na ekranu kazal.</w:t>
      </w:r>
    </w:p>
    <w:p>
      <w:r>
        <w:rPr>
          <w:b/>
          <w:u w:val="single"/>
        </w:rPr>
        <w:t>739240</w:t>
      </w:r>
    </w:p>
    <w:p>
      <w:r>
        <w:t>⛔️☪️  Resnica, ki je #Leftardi nočejo slišati, zato so ta video Norme Korošec na fb izbrisali.  #SlovenijaZapriMeje</w:t>
        <w:br/>
        <w:t>https://t.co/82zuvcP9kJ</w:t>
      </w:r>
    </w:p>
    <w:p>
      <w:r>
        <w:rPr>
          <w:b/>
          <w:u w:val="single"/>
        </w:rPr>
        <w:t>739241</w:t>
      </w:r>
    </w:p>
    <w:p>
      <w:r>
        <w:t>Za vrtičke gre!</w:t>
        <w:br/>
        <w:br/>
        <w:t>Pa koncertov se ne bo dalo več gledati iz fondovih blokov.</w:t>
        <w:br/>
        <w:br/>
        <w:t>#Stadion #Plecnik</w:t>
      </w:r>
    </w:p>
    <w:p>
      <w:r>
        <w:rPr>
          <w:b/>
          <w:u w:val="single"/>
        </w:rPr>
        <w:t>739242</w:t>
      </w:r>
    </w:p>
    <w:p>
      <w:r>
        <w:t>@Tevilevi A on to dodatkih za poslance za  katere so se včeraj tako krčevito borili?</w:t>
        <w:br/>
        <w:br/>
        <w:t>Kira debilana je bil ta "zbor".</w:t>
      </w:r>
    </w:p>
    <w:p>
      <w:r>
        <w:rPr>
          <w:b/>
          <w:u w:val="single"/>
        </w:rPr>
        <w:t>739243</w:t>
      </w:r>
    </w:p>
    <w:p>
      <w:r>
        <w:t>@mihamale @BernardBrscic ... zlata teleta so v hoferjih, lidlih, živilih, sparih in tuših</w:t>
      </w:r>
    </w:p>
    <w:p>
      <w:r>
        <w:rPr>
          <w:b/>
          <w:u w:val="single"/>
        </w:rPr>
        <w:t>739244</w:t>
      </w:r>
    </w:p>
    <w:p>
      <w:r>
        <w:t>Že en čas opažam, da Američani kažejo neke čudne bankovce. Jaz na NLB dobivam še vedno tiste, brez zaščite,  iz časa Abrahama.</w:t>
      </w:r>
    </w:p>
    <w:p>
      <w:r>
        <w:rPr>
          <w:b/>
          <w:u w:val="single"/>
        </w:rPr>
        <w:t>739245</w:t>
      </w:r>
    </w:p>
    <w:p>
      <w:r>
        <w:t>@RevijaReporter Zemljarič je zvezda v zatonu. samo greben mu je še ostal. Vse mine, tovariš Zemljarič.</w:t>
      </w:r>
    </w:p>
    <w:p>
      <w:r>
        <w:rPr>
          <w:b/>
          <w:u w:val="single"/>
        </w:rPr>
        <w:t>739246</w:t>
      </w:r>
    </w:p>
    <w:p>
      <w:r>
        <w:t>[Foto] Kabul? Ne! Tako izgleda italijanski Tržič, takoj za slovensko mejo, ob koncu ramazana leta 2019! https://t.co/VPNSoMb3Gh</w:t>
      </w:r>
    </w:p>
    <w:p>
      <w:r>
        <w:rPr>
          <w:b/>
          <w:u w:val="single"/>
        </w:rPr>
        <w:t>739247</w:t>
      </w:r>
    </w:p>
    <w:p>
      <w:r>
        <w:t>Idioti, fašisti in interesi tihotapcev “prebežnikov”  |   Spletni časopis https://t.co/3L0DtNCZO5</w:t>
      </w:r>
    </w:p>
    <w:p>
      <w:r>
        <w:rPr>
          <w:b/>
          <w:u w:val="single"/>
        </w:rPr>
        <w:t>739248</w:t>
      </w:r>
    </w:p>
    <w:p>
      <w:r>
        <w:t>@Stavenskovrhski Janesova. V opomin kdo je najbolj nesposoben PV v zgodovini</w:t>
      </w:r>
    </w:p>
    <w:p>
      <w:r>
        <w:rPr>
          <w:b/>
          <w:u w:val="single"/>
        </w:rPr>
        <w:t>739249</w:t>
      </w:r>
    </w:p>
    <w:p>
      <w:r>
        <w:t>@KatarinaDbr Butast do amena. Zaho je Maribor. Dejmo kar mesto podret, itak je konc, to je to. 🙄</w:t>
      </w:r>
    </w:p>
    <w:p>
      <w:r>
        <w:rPr>
          <w:b/>
          <w:u w:val="single"/>
        </w:rPr>
        <w:t>739250</w:t>
      </w:r>
    </w:p>
    <w:p>
      <w:r>
        <w:t>@MitjaKravanja @rrookk10 Niti ni bila takšna sramota. Finci so bili že v polnem teku, Bišćan pa je 'podedoval' kurjo vojsko takrat.</w:t>
      </w:r>
    </w:p>
    <w:p>
      <w:r>
        <w:rPr>
          <w:b/>
          <w:u w:val="single"/>
        </w:rPr>
        <w:t>739251</w:t>
      </w:r>
    </w:p>
    <w:p>
      <w:r>
        <w:t>Obvestilo!!</w:t>
        <w:br/>
        <w:t>Nastop skupine Drevored zaradi bolezni v skupini, žal ODPADE! Kupci vstopnic dobijo refundacijo na svoje račune!</w:t>
      </w:r>
    </w:p>
    <w:p>
      <w:r>
        <w:rPr>
          <w:b/>
          <w:u w:val="single"/>
        </w:rPr>
        <w:t>739252</w:t>
      </w:r>
    </w:p>
    <w:p>
      <w:r>
        <w:t>@edisuc @WorldIs2Noisy A prebavi več prisesanih naprav hkrati in ali celo zmore več streamov hkrati prebavit?</w:t>
      </w:r>
    </w:p>
    <w:p>
      <w:r>
        <w:rPr>
          <w:b/>
          <w:u w:val="single"/>
        </w:rPr>
        <w:t>739253</w:t>
      </w:r>
    </w:p>
    <w:p>
      <w:r>
        <w:t>@Bond00775328617 @vinkovasle1 @MancaGRenko Saj levičarji še posnet ne znajo in spravit na tvit, je prezahtevno za nihov nivo.</w:t>
      </w:r>
    </w:p>
    <w:p>
      <w:r>
        <w:rPr>
          <w:b/>
          <w:u w:val="single"/>
        </w:rPr>
        <w:t>739254</w:t>
      </w:r>
    </w:p>
    <w:p>
      <w:r>
        <w:t>@Fitzroy1985 @RobertKase1 Veste kako pravijo, če si mlad in desničar imaš trdo srce, če si star in levičar si pa bedak.</w:t>
      </w:r>
    </w:p>
    <w:p>
      <w:r>
        <w:rPr>
          <w:b/>
          <w:u w:val="single"/>
        </w:rPr>
        <w:t>739255</w:t>
      </w:r>
    </w:p>
    <w:p>
      <w:r>
        <w:t>Poučen &amp;amp; romantičen zmenek z mojo ženko ob življenjski zgodbi Verene in Andreja Perka. #dragocenitrenutki https://t.co/xrJsM3Gate</w:t>
      </w:r>
    </w:p>
    <w:p>
      <w:r>
        <w:rPr>
          <w:b/>
          <w:u w:val="single"/>
        </w:rPr>
        <w:t>739256</w:t>
      </w:r>
    </w:p>
    <w:p>
      <w:r>
        <w:t xml:space="preserve">@peterjancic Nismo svinje! Otroci jočejo! </w:t>
        <w:br/>
        <w:t>In sledi podpora daleč najbolj nesposobnemu in neumnemu pv.</w:t>
        <w:br/>
        <w:t>Ma bravo marko!</w:t>
      </w:r>
    </w:p>
    <w:p>
      <w:r>
        <w:rPr>
          <w:b/>
          <w:u w:val="single"/>
        </w:rPr>
        <w:t>739257</w:t>
      </w:r>
    </w:p>
    <w:p>
      <w:r>
        <w:t>@KatarinaDbr @DarjaPot @MiranStajerc To je pa ful promocija, da moraš googlat, da najdeš.</w:t>
      </w:r>
    </w:p>
    <w:p>
      <w:r>
        <w:rPr>
          <w:b/>
          <w:u w:val="single"/>
        </w:rPr>
        <w:t>739258</w:t>
      </w:r>
    </w:p>
    <w:p>
      <w:r>
        <w:t>Vse bolj predrzni migranti. Preveč privilegijev, kot pri razvajenih otrocih ali pri romih. Zaprite pipico in boste videli kaj bo.</w:t>
      </w:r>
    </w:p>
    <w:p>
      <w:r>
        <w:rPr>
          <w:b/>
          <w:u w:val="single"/>
        </w:rPr>
        <w:t>739259</w:t>
      </w:r>
    </w:p>
    <w:p>
      <w:r>
        <w:t>"Milijarda opranih € za iranske teroriste" je rekel Janša." Kako lahko takega modela sploh poslušaš, kaj šele jemlješ resno? #soočenje2018</w:t>
      </w:r>
    </w:p>
    <w:p>
      <w:r>
        <w:rPr>
          <w:b/>
          <w:u w:val="single"/>
        </w:rPr>
        <w:t>739260</w:t>
      </w:r>
    </w:p>
    <w:p>
      <w:r>
        <w:t>Ali je mozno rentati avto brez kreditne kartice? Recimo z debetno. Mogoce @uporabnastran ve kaj o tem?:)</w:t>
      </w:r>
    </w:p>
    <w:p>
      <w:r>
        <w:rPr>
          <w:b/>
          <w:u w:val="single"/>
        </w:rPr>
        <w:t>739261</w:t>
      </w:r>
    </w:p>
    <w:p>
      <w:r>
        <w:t>Bruno je pa car!!;) pol zgornje #Savinjska je z njegovim imenom pocahnjene!!!!;) https://t.co/DC8HYn5qAl</w:t>
      </w:r>
    </w:p>
    <w:p>
      <w:r>
        <w:rPr>
          <w:b/>
          <w:u w:val="single"/>
        </w:rPr>
        <w:t>739262</w:t>
      </w:r>
    </w:p>
    <w:p>
      <w:r>
        <w:t>@crnkovic Od debilk in medijskih morilk do novinarske klišejske tržne niše (v času kislih kumaric) pa še manjši razkorak.</w:t>
      </w:r>
    </w:p>
    <w:p>
      <w:r>
        <w:rPr>
          <w:b/>
          <w:u w:val="single"/>
        </w:rPr>
        <w:t>739263</w:t>
      </w:r>
    </w:p>
    <w:p>
      <w:r>
        <w:t>A se lahko umaknem na kak drug tviter, ker tlele je ratalo samo razno prepucavanje?</w:t>
      </w:r>
    </w:p>
    <w:p>
      <w:r>
        <w:rPr>
          <w:b/>
          <w:u w:val="single"/>
        </w:rPr>
        <w:t>739264</w:t>
      </w:r>
    </w:p>
    <w:p>
      <w:r>
        <w:t>@TankoJoze Govori ugrabljeni Belokranjec. Tanko boj se ! Jutri te imigranti poiščejo ! Imajo SLO vodiče !</w:t>
        <w:br/>
        <w:br/>
        <w:t>https://t.co/Km78MrR0k3</w:t>
      </w:r>
    </w:p>
    <w:p>
      <w:r>
        <w:rPr>
          <w:b/>
          <w:u w:val="single"/>
        </w:rPr>
        <w:t>739265</w:t>
      </w:r>
    </w:p>
    <w:p>
      <w:r>
        <w:t>@p_tadeja Sam na ego mal zašpila, potolaži pa ne.</w:t>
        <w:br/>
        <w:t>Jaz čem, da b mel usi lepe trate travnike in pašnike. Karkol pač kdo hoče met.</w:t>
      </w:r>
    </w:p>
    <w:p>
      <w:r>
        <w:rPr>
          <w:b/>
          <w:u w:val="single"/>
        </w:rPr>
        <w:t>739266</w:t>
      </w:r>
    </w:p>
    <w:p>
      <w:r>
        <w:t>@SpletnaMladina @borutmekina Posnetek na začetku crkne.  Po treh poskusih, bom pač prebral....</w:t>
      </w:r>
    </w:p>
    <w:p>
      <w:r>
        <w:rPr>
          <w:b/>
          <w:u w:val="single"/>
        </w:rPr>
        <w:t>739267</w:t>
      </w:r>
    </w:p>
    <w:p>
      <w:r>
        <w:t>Kar nekaj jih je, ki so včeraj po vsem svetu ob efektu polne modre lune orgazmirali in se usmerjali, obračali,... https://t.co/Hbjb7dDZfp</w:t>
      </w:r>
    </w:p>
    <w:p>
      <w:r>
        <w:rPr>
          <w:b/>
          <w:u w:val="single"/>
        </w:rPr>
        <w:t>739268</w:t>
      </w:r>
    </w:p>
    <w:p>
      <w:r>
        <w:t>@Simon142x @VGrasic @Blaz_88 @MilanZver @RTV_Slovenija Simon veš ,da mi je kak in tebi? Ma če ne zavarujemo ! Še to pol nimam.</w:t>
      </w:r>
    </w:p>
    <w:p>
      <w:r>
        <w:rPr>
          <w:b/>
          <w:u w:val="single"/>
        </w:rPr>
        <w:t>739269</w:t>
      </w:r>
    </w:p>
    <w:p>
      <w:r>
        <w:t>A sem že tvitnil da kjer je Matjaž tam je pizdarija? https://t.co/zGMJivTR7K</w:t>
      </w:r>
    </w:p>
    <w:p>
      <w:r>
        <w:rPr>
          <w:b/>
          <w:u w:val="single"/>
        </w:rPr>
        <w:t>739270</w:t>
      </w:r>
    </w:p>
    <w:p>
      <w:r>
        <w:t>Polcas v Goteborgu. SLO rokometasi ne blestijo, a proti Poljakom vodijo s 13:11. https://t.co/MZvzfpKhKc</w:t>
      </w:r>
    </w:p>
    <w:p>
      <w:r>
        <w:rPr>
          <w:b/>
          <w:u w:val="single"/>
        </w:rPr>
        <w:t>739271</w:t>
      </w:r>
    </w:p>
    <w:p>
      <w:r>
        <w:t>@5RA_5RA_5RA @lucijausaj Zelite povedat, da so vsi isti, torej posplosujete?</w:t>
      </w:r>
    </w:p>
    <w:p>
      <w:r>
        <w:rPr>
          <w:b/>
          <w:u w:val="single"/>
        </w:rPr>
        <w:t>739272</w:t>
      </w:r>
    </w:p>
    <w:p>
      <w:r>
        <w:t>A kdo pripelje pivo kar na dom? "Ja, po novem policaji", se je obregnil moj Butalc. "Ampak samo mladim puncam"; je dodal ...</w:t>
      </w:r>
    </w:p>
    <w:p>
      <w:r>
        <w:rPr>
          <w:b/>
          <w:u w:val="single"/>
        </w:rPr>
        <w:t>739273</w:t>
      </w:r>
    </w:p>
    <w:p>
      <w:r>
        <w:t>Mag. Majda Pučnik Rudl: Škoda komunizma ima ogromno dimenzij in je medgeneracijska https://t.co/tysTBrtSax via @Nova24TV</w:t>
      </w:r>
    </w:p>
    <w:p>
      <w:r>
        <w:rPr>
          <w:b/>
          <w:u w:val="single"/>
        </w:rPr>
        <w:t>739274</w:t>
      </w:r>
    </w:p>
    <w:p>
      <w:r>
        <w:t>Arašidove granola ploščice z malinami https://t.co/pQNlunuNZW https://t.co/TO5K5tHVkH</w:t>
      </w:r>
    </w:p>
    <w:p>
      <w:r>
        <w:rPr>
          <w:b/>
          <w:u w:val="single"/>
        </w:rPr>
        <w:t>739275</w:t>
      </w:r>
    </w:p>
    <w:p>
      <w:r>
        <w:t>Volitve 2018</w:t>
        <w:br/>
        <w:t>Sedanji volilni sistem</w:t>
        <w:br/>
        <w:t xml:space="preserve">Volivci podpirajo, koritarji pa ovirajo. </w:t>
        <w:br/>
        <w:t>Sedaj se vidi, da jih skrbi le lastna rit in ne Slovenija.</w:t>
      </w:r>
    </w:p>
    <w:p>
      <w:r>
        <w:rPr>
          <w:b/>
          <w:u w:val="single"/>
        </w:rPr>
        <w:t>739276</w:t>
      </w:r>
    </w:p>
    <w:p>
      <w:r>
        <w:t>@lucijausaj za slovence očitno niti 1000 ni dovolj. znamo pa demolirati pol države zaradi 10ih radarjev.</w:t>
      </w:r>
    </w:p>
    <w:p>
      <w:r>
        <w:rPr>
          <w:b/>
          <w:u w:val="single"/>
        </w:rPr>
        <w:t>739277</w:t>
      </w:r>
    </w:p>
    <w:p>
      <w:r>
        <w:t>@irmabaloh @KrMa_TZ U, jebela. Res bivakiram po kamnom. Prvič slisim in za eno in za drugo. Hvala lepa obema! Se posluzim.</w:t>
      </w:r>
    </w:p>
    <w:p>
      <w:r>
        <w:rPr>
          <w:b/>
          <w:u w:val="single"/>
        </w:rPr>
        <w:t>739278</w:t>
      </w:r>
    </w:p>
    <w:p>
      <w:r>
        <w:t>@CZCBZ @TeaTeaTeaTea ...in za mizarje, paketarje, vodovodarje, električarje, malarje  in ostale majstre, ki pridejo takoj.</w:t>
      </w:r>
    </w:p>
    <w:p>
      <w:r>
        <w:rPr>
          <w:b/>
          <w:u w:val="single"/>
        </w:rPr>
        <w:t>739279</w:t>
      </w:r>
    </w:p>
    <w:p>
      <w:r>
        <w:t>Sprintal so ji e-napotnico, da jo nese k svoji dr., ker ni prav označeno. In tako šetajo skor 80 letnico pred op.kolena #toninormalno</w:t>
      </w:r>
    </w:p>
    <w:p>
      <w:r>
        <w:rPr>
          <w:b/>
          <w:u w:val="single"/>
        </w:rPr>
        <w:t>739280</w:t>
      </w:r>
    </w:p>
    <w:p>
      <w:r>
        <w:t>Izdelek tedna 25 % ceneje: Kamniško-Savinjske Alpe 1 : 50.000 https://t.co/IvsuGAAQ9H https://t.co/EpWZOhI1pp</w:t>
      </w:r>
    </w:p>
    <w:p>
      <w:r>
        <w:rPr>
          <w:b/>
          <w:u w:val="single"/>
        </w:rPr>
        <w:t>739281</w:t>
      </w:r>
    </w:p>
    <w:p>
      <w:r>
        <w:t>@LjudmilaNovak @EPPGroup Da vstrajate in nas peljete se v en katastrofalen mandat</w:t>
      </w:r>
    </w:p>
    <w:p>
      <w:r>
        <w:rPr>
          <w:b/>
          <w:u w:val="single"/>
        </w:rPr>
        <w:t>739282</w:t>
      </w:r>
    </w:p>
    <w:p>
      <w:r>
        <w:t>@Bojana61654450 Črna...2xžgana ja. Tudi dušo ima temno črno. Ni ji za Slovenijo. Steje Judeževe zlatnike in se nam roga!</w:t>
      </w:r>
    </w:p>
    <w:p>
      <w:r>
        <w:rPr>
          <w:b/>
          <w:u w:val="single"/>
        </w:rPr>
        <w:t>739283</w:t>
      </w:r>
    </w:p>
    <w:p>
      <w:r>
        <w:t>Z ministrom za šolstvo @JernejPikalo na Univerzi na Primorskem odpira nove prostore #Famnit #koper https://t.co/8O3lICTEmM</w:t>
      </w:r>
    </w:p>
    <w:p>
      <w:r>
        <w:rPr>
          <w:b/>
          <w:u w:val="single"/>
        </w:rPr>
        <w:t>739284</w:t>
      </w:r>
    </w:p>
    <w:p>
      <w:r>
        <w:t>Saj je cel ozek!!! Se zlahka v rdečo rit potegne, ker tiste so pa debele... https://t.co/0V6IhraCIr</w:t>
      </w:r>
    </w:p>
    <w:p>
      <w:r>
        <w:rPr>
          <w:b/>
          <w:u w:val="single"/>
        </w:rPr>
        <w:t>739285</w:t>
      </w:r>
    </w:p>
    <w:p>
      <w:r>
        <w:t>@PeterFilec @polikarbonat @EllaTheAngel_ Zemljevid Slovenije in pikado vrečt pa kam pade pade 🙃</w:t>
      </w:r>
    </w:p>
    <w:p>
      <w:r>
        <w:rPr>
          <w:b/>
          <w:u w:val="single"/>
        </w:rPr>
        <w:t>739286</w:t>
      </w:r>
    </w:p>
    <w:p>
      <w:r>
        <w:t>@Urharec zato pa je bolje imeti vikend v barbarigi, ker te že prvi oblaček in piš ne nažene v zamejske trgovine. dvakrat premisliš prej...</w:t>
      </w:r>
    </w:p>
    <w:p>
      <w:r>
        <w:rPr>
          <w:b/>
          <w:u w:val="single"/>
        </w:rPr>
        <w:t>739287</w:t>
      </w:r>
    </w:p>
    <w:p>
      <w:r>
        <w:t>Uraden odgovor SURS: Rudarjenje kriptovalut sodi pod Drugo podjetniško in poslovno svetovanje. https://t.co/Oa91YsQCKY via @data_doo</w:t>
      </w:r>
    </w:p>
    <w:p>
      <w:r>
        <w:rPr>
          <w:b/>
          <w:u w:val="single"/>
        </w:rPr>
        <w:t>739288</w:t>
      </w:r>
    </w:p>
    <w:p>
      <w:r>
        <w:t>Kompostiranje trupel za gnojilo? V Washingtonu bo to odslej dovoljeno https://t.co/vTy7G7x1F0</w:t>
      </w:r>
    </w:p>
    <w:p>
      <w:r>
        <w:rPr>
          <w:b/>
          <w:u w:val="single"/>
        </w:rPr>
        <w:t>739289</w:t>
      </w:r>
    </w:p>
    <w:p>
      <w:r>
        <w:t>So naši prvošolčki preobremenjeni? To so urniki državnih in zasebnih šol: katoliških, Waldorfske, Montessori https://t.co/7wsKKKFl9T</w:t>
      </w:r>
    </w:p>
    <w:p>
      <w:r>
        <w:rPr>
          <w:b/>
          <w:u w:val="single"/>
        </w:rPr>
        <w:t>739290</w:t>
      </w:r>
    </w:p>
    <w:p>
      <w:r>
        <w:t>@Bodem43 Upam da se bodo lopovi oglasli in posodli napravo /bombomet/ če je trenutno še ne rabijo...hvala v imenu biatloncev...😃</w:t>
      </w:r>
    </w:p>
    <w:p>
      <w:r>
        <w:rPr>
          <w:b/>
          <w:u w:val="single"/>
        </w:rPr>
        <w:t>739291</w:t>
      </w:r>
    </w:p>
    <w:p>
      <w:r>
        <w:t>@peterjancic Patološki iztirjenci, ki jih treba držat vstran od smodnika in svinca!</w:t>
      </w:r>
    </w:p>
    <w:p>
      <w:r>
        <w:rPr>
          <w:b/>
          <w:u w:val="single"/>
        </w:rPr>
        <w:t>739292</w:t>
      </w:r>
    </w:p>
    <w:p>
      <w:r>
        <w:t>Požar je že pod nadzorom. Največja škoda, ki je nastala, sta dve uničeni gasilski vozili.</w:t>
      </w:r>
    </w:p>
    <w:p>
      <w:r>
        <w:rPr>
          <w:b/>
          <w:u w:val="single"/>
        </w:rPr>
        <w:t>739293</w:t>
      </w:r>
    </w:p>
    <w:p>
      <w:r>
        <w:t>Dobra stran Janše je, da je skoraj ves čas v opoziciji, slaba plat pa, da je ves čas v parlamentu.</w:t>
      </w:r>
    </w:p>
    <w:p>
      <w:r>
        <w:rPr>
          <w:b/>
          <w:u w:val="single"/>
        </w:rPr>
        <w:t>739294</w:t>
      </w:r>
    </w:p>
    <w:p>
      <w:r>
        <w:t>Zrušil je napihnjeno ceno žilnih opornic, zdaj pa je sistem zrušil njega https://t.co/sfTQFjh8hZ</w:t>
      </w:r>
    </w:p>
    <w:p>
      <w:r>
        <w:rPr>
          <w:b/>
          <w:u w:val="single"/>
        </w:rPr>
        <w:t>739295</w:t>
      </w:r>
    </w:p>
    <w:p>
      <w:r>
        <w:t>@scharlatanja aha...no potem je bilo slikano izven sotora. A se rdecih zvezd ne ustrasis ravno tako kot haklkrajcev..jaz se jih</w:t>
      </w:r>
    </w:p>
    <w:p>
      <w:r>
        <w:rPr>
          <w:b/>
          <w:u w:val="single"/>
        </w:rPr>
        <w:t>739296</w:t>
      </w:r>
    </w:p>
    <w:p>
      <w:r>
        <w:t>@barjanski Eh, to je multifunkcijski čaronalnik, ker je poleg tega še ventilator in radiator!</w:t>
      </w:r>
    </w:p>
    <w:p>
      <w:r>
        <w:rPr>
          <w:b/>
          <w:u w:val="single"/>
        </w:rPr>
        <w:t>739297</w:t>
      </w:r>
    </w:p>
    <w:p>
      <w:r>
        <w:t>@had A se ti da s to golaznijo ukvarjat? Nehi no, metka niso vredni. Naj pocrkajo na suho, golazen farška ☠</w:t>
      </w:r>
    </w:p>
    <w:p>
      <w:r>
        <w:rPr>
          <w:b/>
          <w:u w:val="single"/>
        </w:rPr>
        <w:t>739298</w:t>
      </w:r>
    </w:p>
    <w:p>
      <w:r>
        <w:t>@kizidor Lej, rdečko s stolpnice sem pogrešala, k je ugasnila. Prostor je za dva, ti rečem!</w:t>
      </w:r>
    </w:p>
    <w:p>
      <w:r>
        <w:rPr>
          <w:b/>
          <w:u w:val="single"/>
        </w:rPr>
        <w:t>739299</w:t>
      </w:r>
    </w:p>
    <w:p>
      <w:r>
        <w:t>Strici iz izadja se oklepajo še zadnje bilke rešitve. A zdi se, da travna bilka ne bo zdržala teže tolikih debelih stricev.</w:t>
      </w:r>
    </w:p>
    <w:p>
      <w:r>
        <w:rPr>
          <w:b/>
          <w:u w:val="single"/>
        </w:rPr>
        <w:t>739300</w:t>
      </w:r>
    </w:p>
    <w:p>
      <w:r>
        <w:t>@magrateja Bil je preblisk, v resnici se mi ni dalo guglat. Pa itak mi primankjuje materiala za tweetanje. 😁</w:t>
      </w:r>
    </w:p>
    <w:p>
      <w:r>
        <w:rPr>
          <w:b/>
          <w:u w:val="single"/>
        </w:rPr>
        <w:t>739301</w:t>
      </w:r>
    </w:p>
    <w:p>
      <w:r>
        <w:t>@zlatkosagaj Isto izgledajo, kot skupina zombijev v trendovski nadaljevankah. Kot da je pogoj grozen videz, da si lahko antifa serator.</w:t>
      </w:r>
    </w:p>
    <w:p>
      <w:r>
        <w:rPr>
          <w:b/>
          <w:u w:val="single"/>
        </w:rPr>
        <w:t>739302</w:t>
      </w:r>
    </w:p>
    <w:p>
      <w:r>
        <w:t>#10yearchallenge razstava Bombe na Celje #hisapisanihspominov @ Zgodovinski arhiv Celje https://t.co/inycy1tLHG</w:t>
      </w:r>
    </w:p>
    <w:p>
      <w:r>
        <w:rPr>
          <w:b/>
          <w:u w:val="single"/>
        </w:rPr>
        <w:t>739303</w:t>
      </w:r>
    </w:p>
    <w:p>
      <w:r>
        <w:t>V Srbiji vojska  prakticira te prakse in brez težav sodeluje / tudi ne poznajo tako idiotskih predlogov poslancev https://t.co/VcXFdbqJg3</w:t>
      </w:r>
    </w:p>
    <w:p>
      <w:r>
        <w:rPr>
          <w:b/>
          <w:u w:val="single"/>
        </w:rPr>
        <w:t>739304</w:t>
      </w:r>
    </w:p>
    <w:p>
      <w:r>
        <w:t>@kriznimenedzer Kuža k nogi! Priden kuža... Nizka je penzija, pa bi mal priviligirane! #bolnica</w:t>
      </w:r>
    </w:p>
    <w:p>
      <w:r>
        <w:rPr>
          <w:b/>
          <w:u w:val="single"/>
        </w:rPr>
        <w:t>739305</w:t>
      </w:r>
    </w:p>
    <w:p>
      <w:r>
        <w:t>@serlah2017 @Medeja_7 @rtvslo Komunisti so vedno delali spiske "fašistov". Če je bila priložnost, so te spiske nato spravili v Barbarin rov.</w:t>
      </w:r>
    </w:p>
    <w:p>
      <w:r>
        <w:rPr>
          <w:b/>
          <w:u w:val="single"/>
        </w:rPr>
        <w:t>739306</w:t>
      </w:r>
    </w:p>
    <w:p>
      <w:r>
        <w:t>V Sloveniji živi večina zanikovalcev holokavsta na tem planetu.</w:t>
        <w:br/>
        <w:t>Reče se jim komunistični partizani.</w:t>
      </w:r>
    </w:p>
    <w:p>
      <w:r>
        <w:rPr>
          <w:b/>
          <w:u w:val="single"/>
        </w:rPr>
        <w:t>739307</w:t>
      </w:r>
    </w:p>
    <w:p>
      <w:r>
        <w:t>STRICI: Dedka Mraza danes ni bilo v Maribor. Analtiki potrjujejo, da se na komunajzarje ne gre več zanesti.</w:t>
      </w:r>
    </w:p>
    <w:p>
      <w:r>
        <w:rPr>
          <w:b/>
          <w:u w:val="single"/>
        </w:rPr>
        <w:t>739308</w:t>
      </w:r>
    </w:p>
    <w:p>
      <w:r>
        <w:t>Kulturno marksistična indoktrinacija že kaže efekte na otroke v UK ⬇️</w:t>
        <w:br/>
        <w:t>https://t.co/BAAfSL4xzP</w:t>
      </w:r>
    </w:p>
    <w:p>
      <w:r>
        <w:rPr>
          <w:b/>
          <w:u w:val="single"/>
        </w:rPr>
        <w:t>739309</w:t>
      </w:r>
    </w:p>
    <w:p>
      <w:r>
        <w:t>Počasi bodo taki incidenti postali tako pogosti kot rop banke. Posledice bodo veliko hujše. https://t.co/m0ZFrFDuZA</w:t>
      </w:r>
    </w:p>
    <w:p>
      <w:r>
        <w:rPr>
          <w:b/>
          <w:u w:val="single"/>
        </w:rPr>
        <w:t>739310</w:t>
      </w:r>
    </w:p>
    <w:p>
      <w:r>
        <w:t>Novartis je sredi naložbe v Lekov obrat na Prevaljah  povsem ustavil investicijo vredno 105 mio €. Se je za ta korak odločil, ker</w:t>
      </w:r>
    </w:p>
    <w:p>
      <w:r>
        <w:rPr>
          <w:b/>
          <w:u w:val="single"/>
        </w:rPr>
        <w:t>739311</w:t>
      </w:r>
    </w:p>
    <w:p>
      <w:r>
        <w:t>@SLOSpy @nogometnet V Dekanih dez in burja, ma igrisce zgleda solidno in se bo igralo po planu #pokalslovenije #fuzbal #PLTS</w:t>
      </w:r>
    </w:p>
    <w:p>
      <w:r>
        <w:rPr>
          <w:b/>
          <w:u w:val="single"/>
        </w:rPr>
        <w:t>739312</w:t>
      </w:r>
    </w:p>
    <w:p>
      <w:r>
        <w:t>@Bodem43 @p_palsonia Eh.. Ti ne ves za kaj zivis.. 🙄</w:t>
        <w:br/>
        <w:t>Bujta repa.. Lepo z nogicami.. Fajn papricirana.. Mmm.. Prste si lizes..</w:t>
      </w:r>
    </w:p>
    <w:p>
      <w:r>
        <w:rPr>
          <w:b/>
          <w:u w:val="single"/>
        </w:rPr>
        <w:t>739313</w:t>
      </w:r>
    </w:p>
    <w:p>
      <w:r>
        <w:t>@dratpirsna Mogoce je vredno za @vezje, pa se oni ne vem ce sprejemajo namizne kiste.</w:t>
      </w:r>
    </w:p>
    <w:p>
      <w:r>
        <w:rPr>
          <w:b/>
          <w:u w:val="single"/>
        </w:rPr>
        <w:t>739314</w:t>
      </w:r>
    </w:p>
    <w:p>
      <w:r>
        <w:t>To je to, decembra se obnavlja vrocevod. #bravo #guzva https://t.co/kiVPl7NFzw</w:t>
      </w:r>
    </w:p>
    <w:p>
      <w:r>
        <w:rPr>
          <w:b/>
          <w:u w:val="single"/>
        </w:rPr>
        <w:t>739315</w:t>
      </w:r>
    </w:p>
    <w:p>
      <w:r>
        <w:t>@Mauhlerca @pozitivanonstop Mejkap je za ženske je podobno kot (pre)drag avto na lizing za moške.</w:t>
        <w:br/>
        <w:t>LP.</w:t>
      </w:r>
    </w:p>
    <w:p>
      <w:r>
        <w:rPr>
          <w:b/>
          <w:u w:val="single"/>
        </w:rPr>
        <w:t>739316</w:t>
      </w:r>
    </w:p>
    <w:p>
      <w:r>
        <w:t>Ne vem kaj ti mora biti kot staršu, da otroku za Miklavža kupuješ puške, pištole, itd.  #danesvLJ</w:t>
      </w:r>
    </w:p>
    <w:p>
      <w:r>
        <w:rPr>
          <w:b/>
          <w:u w:val="single"/>
        </w:rPr>
        <w:t>739317</w:t>
      </w:r>
    </w:p>
    <w:p>
      <w:r>
        <w:t>@mrevlje @potepuski Jasno je, če ni prisotno dovolj policistov in vojakov, je poskusov tihotapljenja več.</w:t>
      </w:r>
    </w:p>
    <w:p>
      <w:r>
        <w:rPr>
          <w:b/>
          <w:u w:val="single"/>
        </w:rPr>
        <w:t>739318</w:t>
      </w:r>
    </w:p>
    <w:p>
      <w:r>
        <w:t>@DarjaTomanic Viš, pišuka, pa ponarejat pa... krucifiks k so starši pri vzgoji zafrknal 😂</w:t>
      </w:r>
    </w:p>
    <w:p>
      <w:r>
        <w:rPr>
          <w:b/>
          <w:u w:val="single"/>
        </w:rPr>
        <w:t>739319</w:t>
      </w:r>
    </w:p>
    <w:p>
      <w:r>
        <w:t>Tak švoh penal se proti Angležem preprosto mora soditi. Kolonialistom se mora pokazati, da je karma prekrasna plaža... #eng #tun #WorldCup</w:t>
      </w:r>
    </w:p>
    <w:p>
      <w:r>
        <w:rPr>
          <w:b/>
          <w:u w:val="single"/>
        </w:rPr>
        <w:t>739320</w:t>
      </w:r>
    </w:p>
    <w:p>
      <w:r>
        <w:t>@Rok5rovcic @PetraGreiner Tovrstnih napitkov, čajev, kapsul za raztrupljevanje, hujšanje itd ne potrebujemo.</w:t>
      </w:r>
    </w:p>
    <w:p>
      <w:r>
        <w:rPr>
          <w:b/>
          <w:u w:val="single"/>
        </w:rPr>
        <w:t>739321</w:t>
      </w:r>
    </w:p>
    <w:p>
      <w:r>
        <w:t>@KovacicMlinar Take neumnosti so med II SV. vojno zelo dobro reševale nočne trojke. Edini mogoč komentar je bil: " Uzela  jih magla"</w:t>
      </w:r>
    </w:p>
    <w:p>
      <w:r>
        <w:rPr>
          <w:b/>
          <w:u w:val="single"/>
        </w:rPr>
        <w:t>739322</w:t>
      </w:r>
    </w:p>
    <w:p>
      <w:r>
        <w:t>V devisnkem Conadu imajo vrhunska pečena svinjska rebra.  #spareribs , brez 3. slojev masti in žvarovne, kot je to pogosto pri nas. 🔝</w:t>
      </w:r>
    </w:p>
    <w:p>
      <w:r>
        <w:rPr>
          <w:b/>
          <w:u w:val="single"/>
        </w:rPr>
        <w:t>739323</w:t>
      </w:r>
    </w:p>
    <w:p>
      <w:r>
        <w:t>@JozeBiscak saj ste zanimivi, zdrav človek bi svojo sramoto skrival, vi jo celo oglašate</w:t>
      </w:r>
    </w:p>
    <w:p>
      <w:r>
        <w:rPr>
          <w:b/>
          <w:u w:val="single"/>
        </w:rPr>
        <w:t>739324</w:t>
      </w:r>
    </w:p>
    <w:p>
      <w:r>
        <w:t>@vinkovasle1 Temu se je čisto sfuzlalo. Imajo že sedaj odprto pot, da sestavijo kontra desnico! Manjka jim karizmatična oseba.</w:t>
      </w:r>
    </w:p>
    <w:p>
      <w:r>
        <w:rPr>
          <w:b/>
          <w:u w:val="single"/>
        </w:rPr>
        <w:t>739325</w:t>
      </w:r>
    </w:p>
    <w:p>
      <w:r>
        <w:t>@DamijanZrim @strankaSD @Mladiforum @omerzelandrej @ZidanDejan Zvezda vam matrna, rdeča!</w:t>
      </w:r>
    </w:p>
    <w:p>
      <w:r>
        <w:rPr>
          <w:b/>
          <w:u w:val="single"/>
        </w:rPr>
        <w:t>739326</w:t>
      </w:r>
    </w:p>
    <w:p>
      <w:r>
        <w:t>@alespoltikis Srh  me spreleti, ko na TV opazim Židana - Loleka in Juršo - Boleka.  Še za čistilca  v DZ nista sposobna.</w:t>
      </w:r>
    </w:p>
    <w:p>
      <w:r>
        <w:rPr>
          <w:b/>
          <w:u w:val="single"/>
        </w:rPr>
        <w:t>739327</w:t>
      </w:r>
    </w:p>
    <w:p>
      <w:r>
        <w:t>386 pa 1 mega rama ...</w:t>
        <w:br/>
        <w:t>ko gre naš sodelavc u penzijon #SRCInfonet https://t.co/IPlIcWXpBq</w:t>
      </w:r>
    </w:p>
    <w:p>
      <w:r>
        <w:rPr>
          <w:b/>
          <w:u w:val="single"/>
        </w:rPr>
        <w:t>739328</w:t>
      </w:r>
    </w:p>
    <w:p>
      <w:r>
        <w:t>moški, če že pretepate ženske, jih dajte podnevi, da jim bo lahko kdo nudil prvo pomoč. #shittyprotip</w:t>
      </w:r>
    </w:p>
    <w:p>
      <w:r>
        <w:rPr>
          <w:b/>
          <w:u w:val="single"/>
        </w:rPr>
        <w:t>739329</w:t>
      </w:r>
    </w:p>
    <w:p>
      <w:r>
        <w:t>Reverz: ob Udetovi razlagi o ukradenih premičninah sem se skoraj po.... od smeha in hvala g.Hribarju za lepo in vsem razumno obrazložitev.</w:t>
      </w:r>
    </w:p>
    <w:p>
      <w:r>
        <w:rPr>
          <w:b/>
          <w:u w:val="single"/>
        </w:rPr>
        <w:t>739330</w:t>
      </w:r>
    </w:p>
    <w:p>
      <w:r>
        <w:t>Ej, vozniki bmw-ja smo čist ok, glihkar z andahtjo odfural ptujski krog s svakovim X3, serijaM, športni. Levo nogo bi komot imel amputirano.</w:t>
      </w:r>
    </w:p>
    <w:p>
      <w:r>
        <w:rPr>
          <w:b/>
          <w:u w:val="single"/>
        </w:rPr>
        <w:t>739331</w:t>
      </w:r>
    </w:p>
    <w:p>
      <w:r>
        <w:t>Serpentinšek odstopil takoj, ko so na FDV-ju protiustavno demontirali pisuarje.</w:t>
      </w:r>
    </w:p>
    <w:p>
      <w:r>
        <w:rPr>
          <w:b/>
          <w:u w:val="single"/>
        </w:rPr>
        <w:t>739332</w:t>
      </w:r>
    </w:p>
    <w:p>
      <w:r>
        <w:t>@EdoHabe @Margu501 @MarcTris Radensko brez mehurčkov in #coffee z čisto malo mleka...</w:t>
      </w:r>
    </w:p>
    <w:p>
      <w:r>
        <w:rPr>
          <w:b/>
          <w:u w:val="single"/>
        </w:rPr>
        <w:t>739333</w:t>
      </w:r>
    </w:p>
    <w:p>
      <w:r>
        <w:t>@t_celestina also glava me boli ker okol mojga bloka ze cel dan cela ljubljana trobi ko prfuk**na 🤕</w:t>
      </w:r>
    </w:p>
    <w:p>
      <w:r>
        <w:rPr>
          <w:b/>
          <w:u w:val="single"/>
        </w:rPr>
        <w:t>739334</w:t>
      </w:r>
    </w:p>
    <w:p>
      <w:r>
        <w:t>Otroci tečejo kroge. Enemu fantku tek res ne gre, sošolčki pa so, dokler ni prišel do cilja (minuto za ostalimi) ful glasno navijali. LEPO!</w:t>
      </w:r>
    </w:p>
    <w:p>
      <w:r>
        <w:rPr>
          <w:b/>
          <w:u w:val="single"/>
        </w:rPr>
        <w:t>739335</w:t>
      </w:r>
    </w:p>
    <w:p>
      <w:r>
        <w:t>@NovicaMihajlo Nope!! Oni so točno vedeli kaj se bo zgodilo! "Znam te puška od kad si pištolj bila"</w:t>
      </w:r>
    </w:p>
    <w:p>
      <w:r>
        <w:rPr>
          <w:b/>
          <w:u w:val="single"/>
        </w:rPr>
        <w:t>739336</w:t>
      </w:r>
    </w:p>
    <w:p>
      <w:r>
        <w:t>@AleksKrejci še to ne.. sploh ne poročajo..za njih so ilegalci ubožčki..ki imajo pravico priti v ZDA in delat kar hočejo... nekaznovano!</w:t>
      </w:r>
    </w:p>
    <w:p>
      <w:r>
        <w:rPr>
          <w:b/>
          <w:u w:val="single"/>
        </w:rPr>
        <w:t>739337</w:t>
      </w:r>
    </w:p>
    <w:p>
      <w:r>
        <w:t>@JanezPogorelec Kaj ste vi nek politik? Stranke? Naj se sončijo v gozdu, kot na plaži. A ne nabirajo gob.</w:t>
      </w:r>
    </w:p>
    <w:p>
      <w:r>
        <w:rPr>
          <w:b/>
          <w:u w:val="single"/>
        </w:rPr>
        <w:t>739338</w:t>
      </w:r>
    </w:p>
    <w:p>
      <w:r>
        <w:t>TEMU SE REČE 1KG CVETAČE.</w:t>
        <w:br/>
        <w:t xml:space="preserve">Cvetača ima 648g.Zelenje 442g. </w:t>
        <w:br/>
        <w:t>Še dobro,da ni še lopata zemlje zraven. https://t.co/Pky5zPDexs</w:t>
      </w:r>
    </w:p>
    <w:p>
      <w:r>
        <w:rPr>
          <w:b/>
          <w:u w:val="single"/>
        </w:rPr>
        <w:t>739339</w:t>
      </w:r>
    </w:p>
    <w:p>
      <w:r>
        <w:t>VIDEO: V strmoglavljenju helikopterja v New Yorku dva mrtva https://t.co/aUNDveH27a</w:t>
      </w:r>
    </w:p>
    <w:p>
      <w:r>
        <w:rPr>
          <w:b/>
          <w:u w:val="single"/>
        </w:rPr>
        <w:t>739340</w:t>
      </w:r>
    </w:p>
    <w:p>
      <w:r>
        <w:t>Arsenal - Bayern!Manj kot 10min igre pa smo vidl več nogometa kot učer celo tekmo bednga Citya in bedne Barce. #nogomet #fuzbal #ligaprvakov</w:t>
      </w:r>
    </w:p>
    <w:p>
      <w:r>
        <w:rPr>
          <w:b/>
          <w:u w:val="single"/>
        </w:rPr>
        <w:t>739341</w:t>
      </w:r>
    </w:p>
    <w:p>
      <w:r>
        <w:t>@DKosir7 @GregorVirant1 @Fitzroy1985 @alescasar @JernejStromajer Pravičen kapotalizem kot je kurba nedolžna.</w:t>
      </w:r>
    </w:p>
    <w:p>
      <w:r>
        <w:rPr>
          <w:b/>
          <w:u w:val="single"/>
        </w:rPr>
        <w:t>739342</w:t>
      </w:r>
    </w:p>
    <w:p>
      <w:r>
        <w:t>@peterjancic @DobraMrha lani so lahko namesto zasebnikov poslali sodne policiste,</w:t>
      </w:r>
    </w:p>
    <w:p>
      <w:r>
        <w:rPr>
          <w:b/>
          <w:u w:val="single"/>
        </w:rPr>
        <w:t>739343</w:t>
      </w:r>
    </w:p>
    <w:p>
      <w:r>
        <w:t>@sivanosoroginja Manjkata opciji "delam doma" in "intermittend fasting - kaksna malca"</w:t>
      </w:r>
    </w:p>
    <w:p>
      <w:r>
        <w:rPr>
          <w:b/>
          <w:u w:val="single"/>
        </w:rPr>
        <w:t>739344</w:t>
      </w:r>
    </w:p>
    <w:p>
      <w:r>
        <w:t>@zorko_eva @strankaSDS Reče se bolno ne bolano. Dajmo socialisti, izobražujte se, da boste kredibilni.</w:t>
      </w:r>
    </w:p>
    <w:p>
      <w:r>
        <w:rPr>
          <w:b/>
          <w:u w:val="single"/>
        </w:rPr>
        <w:t>739345</w:t>
      </w:r>
    </w:p>
    <w:p>
      <w:r>
        <w:t>Toenniesova hiša ob Koseškem bajerju v sijaju sobotnega popoldneva. https://t.co/lhb4KcmlK3</w:t>
      </w:r>
    </w:p>
    <w:p>
      <w:r>
        <w:rPr>
          <w:b/>
          <w:u w:val="single"/>
        </w:rPr>
        <w:t>739346</w:t>
      </w:r>
    </w:p>
    <w:p>
      <w:r>
        <w:t>@mitjast @dkosen @Zdenc @Matej_Klaric Zgleda je tebi marsikaj tuje... Pardon domače... Ojoj tuje.... Al domače... 😂😂😂😂</w:t>
      </w:r>
    </w:p>
    <w:p>
      <w:r>
        <w:rPr>
          <w:b/>
          <w:u w:val="single"/>
        </w:rPr>
        <w:t>739347</w:t>
      </w:r>
    </w:p>
    <w:p>
      <w:r>
        <w:t>Kva je zdej kljukci s Tomšičeve 5. Ste se naspal al pa ste sanjal Jankovića k vm je dal tinte pit. Drekarji.</w:t>
      </w:r>
    </w:p>
    <w:p>
      <w:r>
        <w:rPr>
          <w:b/>
          <w:u w:val="single"/>
        </w:rPr>
        <w:t>739348</w:t>
      </w:r>
    </w:p>
    <w:p>
      <w:r>
        <w:t>@greenwi90277467 Ne mi več mazat ekrana s takim slikam. Zdej ga bom moral dva dni pucat!</w:t>
      </w:r>
    </w:p>
    <w:p>
      <w:r>
        <w:rPr>
          <w:b/>
          <w:u w:val="single"/>
        </w:rPr>
        <w:t>739349</w:t>
      </w:r>
    </w:p>
    <w:p>
      <w:r>
        <w:t>Vedno sem fasciniran, ko komunisti v SLO govorijo o fašizmu v tujini. Sploh ultra levi novinarji.</w:t>
      </w:r>
    </w:p>
    <w:p>
      <w:r>
        <w:rPr>
          <w:b/>
          <w:u w:val="single"/>
        </w:rPr>
        <w:t>739350</w:t>
      </w:r>
    </w:p>
    <w:p>
      <w:r>
        <w:t>Za bruhat, ko jih pogledas in ko preberes clanek. Gnojka https://t.co/r6Y4LVDLg2</w:t>
      </w:r>
    </w:p>
    <w:p>
      <w:r>
        <w:rPr>
          <w:b/>
          <w:u w:val="single"/>
        </w:rPr>
        <w:t>739351</w:t>
      </w:r>
    </w:p>
    <w:p>
      <w:r>
        <w:t>@petrasovdat Cel dan v kratkih hlačah in japankah hodim naokoli. In zmrzujem. Iz inata. Ni še konc poletja!</w:t>
      </w:r>
    </w:p>
    <w:p>
      <w:r>
        <w:rPr>
          <w:b/>
          <w:u w:val="single"/>
        </w:rPr>
        <w:t>739352</w:t>
      </w:r>
    </w:p>
    <w:p>
      <w:r>
        <w:t>Razstrupljanje ledvic: napitki, ki spodbudijo proces prečiščevanja https://t.co/KNIbB9beFv via @@bodieko</w:t>
      </w:r>
    </w:p>
    <w:p>
      <w:r>
        <w:rPr>
          <w:b/>
          <w:u w:val="single"/>
        </w:rPr>
        <w:t>739353</w:t>
      </w:r>
    </w:p>
    <w:p>
      <w:r>
        <w:t>Dvomim,da je leva koalicija tako butasta (čeprav je tudi možno), a vse bolj se zdi,da namenoma pelje Slovenijo v spor z zahodom .UPOR!!</w:t>
      </w:r>
    </w:p>
    <w:p>
      <w:r>
        <w:rPr>
          <w:b/>
          <w:u w:val="single"/>
        </w:rPr>
        <w:t>739354</w:t>
      </w:r>
    </w:p>
    <w:p>
      <w:r>
        <w:t>@fzagorc @dr_Olaj @annianni246 Edini minister doslej, ki sem ga ozmerjal in blokiral. Gnoj od gnoja!</w:t>
      </w:r>
    </w:p>
    <w:p>
      <w:r>
        <w:rPr>
          <w:b/>
          <w:u w:val="single"/>
        </w:rPr>
        <w:t>739355</w:t>
      </w:r>
    </w:p>
    <w:p>
      <w:r>
        <w:t>@martinvalic Doživeti, da semena svobode izražanja in duhovitosti padajo na plodna tla, je privilegij dobrega vzgojitelja.</w:t>
      </w:r>
    </w:p>
    <w:p>
      <w:r>
        <w:rPr>
          <w:b/>
          <w:u w:val="single"/>
        </w:rPr>
        <w:t>739356</w:t>
      </w:r>
    </w:p>
    <w:p>
      <w:r>
        <w:t xml:space="preserve">@Medeja_7 @LajnarEU @strankaSDS Zadetek v črno!!!!!!!!!!!!!!!!!!!!!! </w:t>
        <w:br/>
        <w:t>Ali pa taki, ki niti ne vedo, da volitve sploh obstojajo.</w:t>
      </w:r>
    </w:p>
    <w:p>
      <w:r>
        <w:rPr>
          <w:b/>
          <w:u w:val="single"/>
        </w:rPr>
        <w:t>739357</w:t>
      </w:r>
    </w:p>
    <w:p>
      <w:r>
        <w:t>Prodajajo se Poslovni prostori v centru Pirana &amp;gt;&amp;gt; https://t.co/YHrDblPLE4</w:t>
      </w:r>
    </w:p>
    <w:p>
      <w:r>
        <w:rPr>
          <w:b/>
          <w:u w:val="single"/>
        </w:rPr>
        <w:t>739358</w:t>
      </w:r>
    </w:p>
    <w:p>
      <w:r>
        <w:t>Sedim v kuhinji ob opoldanski kavi in si ogledujem svoj plastični bazenček na balkonu ter tuhtam, ali bi skočil ali ne.</w:t>
      </w:r>
    </w:p>
    <w:p>
      <w:r>
        <w:rPr>
          <w:b/>
          <w:u w:val="single"/>
        </w:rPr>
        <w:t>739359</w:t>
      </w:r>
    </w:p>
    <w:p>
      <w:r>
        <w:t>@MarkoFerluga Marko sodniki niso poslanci in si tako le težko privoščijo neumen odločitve!</w:t>
      </w:r>
    </w:p>
    <w:p>
      <w:r>
        <w:rPr>
          <w:b/>
          <w:u w:val="single"/>
        </w:rPr>
        <w:t>739360</w:t>
      </w:r>
    </w:p>
    <w:p>
      <w:r>
        <w:t>@D_Jasmina Namerno laganje, ki mu lahko prijazno rečemo zavajanje ali kratko marketing. Klera, seveda. Samo, a ni ena od zapovedi "Ne laži"?</w:t>
      </w:r>
    </w:p>
    <w:p>
      <w:r>
        <w:rPr>
          <w:b/>
          <w:u w:val="single"/>
        </w:rPr>
        <w:t>739361</w:t>
      </w:r>
    </w:p>
    <w:p>
      <w:r>
        <w:t>Končno spackamo skupaj še kar dostojno predstavo, pa Ciper istočasno tepe Bugare😁 #srcebije #bašsmobaksuzi</w:t>
      </w:r>
    </w:p>
    <w:p>
      <w:r>
        <w:rPr>
          <w:b/>
          <w:u w:val="single"/>
        </w:rPr>
        <w:t>739362</w:t>
      </w:r>
    </w:p>
    <w:p>
      <w:r>
        <w:t>So pa pogumni novinarji #tarca, da vrtajo v študentske organizacije. Kot vidimo, bi jih znal kak "študent" kar "na gobec".</w:t>
      </w:r>
    </w:p>
    <w:p>
      <w:r>
        <w:rPr>
          <w:b/>
          <w:u w:val="single"/>
        </w:rPr>
        <w:t>739363</w:t>
      </w:r>
    </w:p>
    <w:p>
      <w:r>
        <w:t>@Svarun_K Mediji = Reporter. Naklada 15.000. Dajte se zresniti no.</w:t>
        <w:br/>
        <w:br/>
        <w:t>Ni to POPtv, kjer lahko do tedaj obskurno stranko spravijo v parlament.</w:t>
      </w:r>
    </w:p>
    <w:p>
      <w:r>
        <w:rPr>
          <w:b/>
          <w:u w:val="single"/>
        </w:rPr>
        <w:t>739364</w:t>
      </w:r>
    </w:p>
    <w:p>
      <w:r>
        <w:t xml:space="preserve">MB je tud to: greš po pici na en jegerček, ti da dvojnega... In pol ti častijo še 3 take runde. 😅 </w:t>
        <w:br/>
        <w:t>*tvitam med hojo domou* 😁</w:t>
      </w:r>
    </w:p>
    <w:p>
      <w:r>
        <w:rPr>
          <w:b/>
          <w:u w:val="single"/>
        </w:rPr>
        <w:t>739365</w:t>
      </w:r>
    </w:p>
    <w:p>
      <w:r>
        <w:t>@Nova24TV @IgorZavrsnik Ta je smešna Planet TV in ultra desničarski novinar- me prav zanima kdo je to</w:t>
      </w:r>
    </w:p>
    <w:p>
      <w:r>
        <w:rPr>
          <w:b/>
          <w:u w:val="single"/>
        </w:rPr>
        <w:t>739366</w:t>
      </w:r>
    </w:p>
    <w:p>
      <w:r>
        <w:t>Prvi igralni monitor QLED z razmerjem slike 32:9 - pravkar predstavljen v Berlinu @SamsungSLO https://t.co/GLIy0AfO6N</w:t>
      </w:r>
    </w:p>
    <w:p>
      <w:r>
        <w:rPr>
          <w:b/>
          <w:u w:val="single"/>
        </w:rPr>
        <w:t>739367</w:t>
      </w:r>
    </w:p>
    <w:p>
      <w:r>
        <w:t>Komunistična kohorta bi rada Vojvodo spravila v komunistični kazamat. Kaj smo se za to borili ? Gamad komunjarska. https://t.co/qyJgRP9JOC</w:t>
      </w:r>
    </w:p>
    <w:p>
      <w:r>
        <w:rPr>
          <w:b/>
          <w:u w:val="single"/>
        </w:rPr>
        <w:t>739368</w:t>
      </w:r>
    </w:p>
    <w:p>
      <w:r>
        <w:t>@FrancBreznikSDS @SpletnaMladina Ne bo šlo. Opornice je treba na nekaj opreti. V vakuumu to ni mogoče.</w:t>
      </w:r>
    </w:p>
    <w:p>
      <w:r>
        <w:rPr>
          <w:b/>
          <w:u w:val="single"/>
        </w:rPr>
        <w:t>739369</w:t>
      </w:r>
    </w:p>
    <w:p>
      <w:r>
        <w:t>@madpixel Lepo! Kaj odrasel moški za zaprtimi vrati počne s svojo klobaso se drugih ne tiče.</w:t>
      </w:r>
    </w:p>
    <w:p>
      <w:r>
        <w:rPr>
          <w:b/>
          <w:u w:val="single"/>
        </w:rPr>
        <w:t>739370</w:t>
      </w:r>
    </w:p>
    <w:p>
      <w:r>
        <w:t>Z JJ. v  spanje, z Šarcom v neumnost, z Karlom v zid, z Cerarjem v neresnost, z Židanom v Brusl, z Mescom in navzočim pa na luno!</w:t>
      </w:r>
    </w:p>
    <w:p>
      <w:r>
        <w:rPr>
          <w:b/>
          <w:u w:val="single"/>
        </w:rPr>
        <w:t>739371</w:t>
      </w:r>
    </w:p>
    <w:p>
      <w:r>
        <w:t>Ostro obsojam spolno nadlegovanje. Do teh zavržnih dejanj moramo imeti ničelno toleranco in pred tem si ne smemo zatiskati oči! #EU #MeToo</w:t>
      </w:r>
    </w:p>
    <w:p>
      <w:r>
        <w:rPr>
          <w:b/>
          <w:u w:val="single"/>
        </w:rPr>
        <w:t>739372</w:t>
      </w:r>
    </w:p>
    <w:p>
      <w:r>
        <w:t>@ciro_ciril Čujti  balkaneze, v tvojih balkanskih šprahah pa ne bomo. Spizdi na balkan od kod si prišel.</w:t>
      </w:r>
    </w:p>
    <w:p>
      <w:r>
        <w:rPr>
          <w:b/>
          <w:u w:val="single"/>
        </w:rPr>
        <w:t>739373</w:t>
      </w:r>
    </w:p>
    <w:p>
      <w:r>
        <w:t>Sladki krompir: privoščite si ga brez slabe vesti https://t.co/lOSSeWOuLm https://t.co/zRfg8kaSxx</w:t>
      </w:r>
    </w:p>
    <w:p>
      <w:r>
        <w:rPr>
          <w:b/>
          <w:u w:val="single"/>
        </w:rPr>
        <w:t>739374</w:t>
      </w:r>
    </w:p>
    <w:p>
      <w:r>
        <w:t>Takega obiska na Blokah še nisem imela. Nič hudega.... https://t.co/hqrK4Riten</w:t>
      </w:r>
    </w:p>
    <w:p>
      <w:r>
        <w:rPr>
          <w:b/>
          <w:u w:val="single"/>
        </w:rPr>
        <w:t>739375</w:t>
      </w:r>
    </w:p>
    <w:p>
      <w:r>
        <w:t>Pride dan, ko namesto po wusthofovem chefvem, raje posežeš po omv masterchef santoku. Za rezanje čebule za bolonjsko.</w:t>
      </w:r>
    </w:p>
    <w:p>
      <w:r>
        <w:rPr>
          <w:b/>
          <w:u w:val="single"/>
        </w:rPr>
        <w:t>739376</w:t>
      </w:r>
    </w:p>
    <w:p>
      <w:r>
        <w:t>@Jinxovje kako imam lepo soimenjakinjo (najprej sem mela natipkan sopomenko. mislm, da loh zaključm za dons, da nam še kake škode nardila.)</w:t>
      </w:r>
    </w:p>
    <w:p>
      <w:r>
        <w:rPr>
          <w:b/>
          <w:u w:val="single"/>
        </w:rPr>
        <w:t>739377</w:t>
      </w:r>
    </w:p>
    <w:p>
      <w:r>
        <w:t>@BojanSkec Pod to oblastjo si dobil solsko izobrazbo in tvoji starsi stanovanje ali ugoden kredit za hiso.</w:t>
      </w:r>
    </w:p>
    <w:p>
      <w:r>
        <w:rPr>
          <w:b/>
          <w:u w:val="single"/>
        </w:rPr>
        <w:t>739378</w:t>
      </w:r>
    </w:p>
    <w:p>
      <w:r>
        <w:t>#ljuljka</w:t>
        <w:br/>
        <w:t>Post plesnum.</w:t>
        <w:br/>
        <w:t>Post fertilizator.</w:t>
        <w:br/>
        <w:br/>
        <w:t>Dec rajt, bičez! https://t.co/HrQNZu7pIu</w:t>
      </w:r>
    </w:p>
    <w:p>
      <w:r>
        <w:rPr>
          <w:b/>
          <w:u w:val="single"/>
        </w:rPr>
        <w:t>739379</w:t>
      </w:r>
    </w:p>
    <w:p>
      <w:r>
        <w:t>Ne poznam nobene "grde" naravno zgubane babice, vidim pa veliko grdih, napumpanih z botoksom in silikonom 30, 40 in 50+ let starih</w:t>
      </w:r>
    </w:p>
    <w:p>
      <w:r>
        <w:rPr>
          <w:b/>
          <w:u w:val="single"/>
        </w:rPr>
        <w:t>739380</w:t>
      </w:r>
    </w:p>
    <w:p>
      <w:r>
        <w:t>@tiskraba @Centrifuzija @onozemaljska @MihaMazzini Tu so jih začeli vgrajevati šele pred kratkim, odkar se (spet) gredo tramvaj.</w:t>
      </w:r>
    </w:p>
    <w:p>
      <w:r>
        <w:rPr>
          <w:b/>
          <w:u w:val="single"/>
        </w:rPr>
        <w:t>739381</w:t>
      </w:r>
    </w:p>
    <w:p>
      <w:r>
        <w:t>@zelenilka @MartinaKenda Joj dami, pravkar ste me spomnili, da smo še pred 30-imi leti imeli budillke na fedre 🤓</w:t>
      </w:r>
    </w:p>
    <w:p>
      <w:r>
        <w:rPr>
          <w:b/>
          <w:u w:val="single"/>
        </w:rPr>
        <w:t>739382</w:t>
      </w:r>
    </w:p>
    <w:p>
      <w:r>
        <w:t>@noobzor99 @JJansaSDS @trotz_dessen Verjetno ta nacist ni postal varuh človekovih pravic v Sloveniji? če smo v istem kontekstu.</w:t>
      </w:r>
    </w:p>
    <w:p>
      <w:r>
        <w:rPr>
          <w:b/>
          <w:u w:val="single"/>
        </w:rPr>
        <w:t>739383</w:t>
      </w:r>
    </w:p>
    <w:p>
      <w:r>
        <w:t>@MitjaIrsic @TarcaRTVSLO @RTV_Slovenija A komu še danes ni jasno, koga vse ima Golubič na špagci???</w:t>
      </w:r>
    </w:p>
    <w:p>
      <w:r>
        <w:rPr>
          <w:b/>
          <w:u w:val="single"/>
        </w:rPr>
        <w:t>739384</w:t>
      </w:r>
    </w:p>
    <w:p>
      <w:r>
        <w:t>@PametnaRit Dajmo jih v vojsko, da se naučijo preživeti z 1 parom hlač in 5 pari nogavic.</w:t>
      </w:r>
    </w:p>
    <w:p>
      <w:r>
        <w:rPr>
          <w:b/>
          <w:u w:val="single"/>
        </w:rPr>
        <w:t>739385</w:t>
      </w:r>
    </w:p>
    <w:p>
      <w:r>
        <w:t>@BernardBrscic K plači za delo prištej še plače za fakedela, pa bo cena za m2 v sloveniji najnižja v EU.</w:t>
      </w:r>
    </w:p>
    <w:p>
      <w:r>
        <w:rPr>
          <w:b/>
          <w:u w:val="single"/>
        </w:rPr>
        <w:t>739386</w:t>
      </w:r>
    </w:p>
    <w:p>
      <w:r>
        <w:t>Gurmanski recept ~ Žlikrofi (z mesnim nadevom)</w:t>
        <w:br/>
        <w:br/>
        <w:t>Idrija je kraj, od koder izhaja prva slovenska jed, ki je bila v... https://t.co/5VBKPQeyoG</w:t>
      </w:r>
    </w:p>
    <w:p>
      <w:r>
        <w:rPr>
          <w:b/>
          <w:u w:val="single"/>
        </w:rPr>
        <w:t>739387</w:t>
      </w:r>
    </w:p>
    <w:p>
      <w:r>
        <w:t>@ZigaTurk partizanstva in domobranstva v politiki zgleda ni dovolj, je treba začet še močvirništvo vpletat... ajme...</w:t>
      </w:r>
    </w:p>
    <w:p>
      <w:r>
        <w:rPr>
          <w:b/>
          <w:u w:val="single"/>
        </w:rPr>
        <w:t>739388</w:t>
      </w:r>
    </w:p>
    <w:p>
      <w:r>
        <w:t>@MatijaStepisnik Iz enega podcasta sta nastala dva? Ofsajd in Polcajt. Samo še Avtmigec fali.</w:t>
      </w:r>
    </w:p>
    <w:p>
      <w:r>
        <w:rPr>
          <w:b/>
          <w:u w:val="single"/>
        </w:rPr>
        <w:t>739389</w:t>
      </w:r>
    </w:p>
    <w:p>
      <w:r>
        <w:t>Zaenkrat testiral brezalkoholna piva:</w:t>
        <w:br/>
        <w:t>-erdinger</w:t>
        <w:br/>
        <w:t>-union</w:t>
        <w:br/>
        <w:t>-clausthaler</w:t>
        <w:br/>
        <w:t>-heineken</w:t>
        <w:br/>
        <w:br/>
        <w:t>Po okusu zmaga clausthaler, po pitnosti heineken.</w:t>
      </w:r>
    </w:p>
    <w:p>
      <w:r>
        <w:rPr>
          <w:b/>
          <w:u w:val="single"/>
        </w:rPr>
        <w:t>739390</w:t>
      </w:r>
    </w:p>
    <w:p>
      <w:r>
        <w:t>@agortaa Ja, pri PD smo sedaj iznačeni, toda pri PV pa močno vodimo. Takšnega bedaka, kot imamo mi, ga bodo Hrvatje težko našli.</w:t>
      </w:r>
    </w:p>
    <w:p>
      <w:r>
        <w:rPr>
          <w:b/>
          <w:u w:val="single"/>
        </w:rPr>
        <w:t>739391</w:t>
      </w:r>
    </w:p>
    <w:p>
      <w:r>
        <w:t>@rehacij Dej fotke, pa frekvenco košnje, mesečni proračun za arcnije za travo, površino trate, pa želje. #ljuljka</w:t>
      </w:r>
    </w:p>
    <w:p>
      <w:r>
        <w:rPr>
          <w:b/>
          <w:u w:val="single"/>
        </w:rPr>
        <w:t>739392</w:t>
      </w:r>
    </w:p>
    <w:p>
      <w:r>
        <w:t>#F1 #f1si Video: Nesreče obiskovalcev dirkališča Nordschleife v letu 2019 - https://t.co/rowPYgbLhY</w:t>
      </w:r>
    </w:p>
    <w:p>
      <w:r>
        <w:rPr>
          <w:b/>
          <w:u w:val="single"/>
        </w:rPr>
        <w:t>739393</w:t>
      </w:r>
    </w:p>
    <w:p>
      <w:r>
        <w:t>@lenci53 ...kaj, kadilca ustrelit? #kadilska prohibicija in free bosanski tobak</w:t>
      </w:r>
    </w:p>
    <w:p>
      <w:r>
        <w:rPr>
          <w:b/>
          <w:u w:val="single"/>
        </w:rPr>
        <w:t>739394</w:t>
      </w:r>
    </w:p>
    <w:p>
      <w:r>
        <w:t>@Kombinatke @TjasaZavrh Sloveniastan! Pa če si kupi tartufe &amp;amp; kaviar. Jbela cesta Slovenija.</w:t>
      </w:r>
    </w:p>
    <w:p>
      <w:r>
        <w:rPr>
          <w:b/>
          <w:u w:val="single"/>
        </w:rPr>
        <w:t>739395</w:t>
      </w:r>
    </w:p>
    <w:p>
      <w:r>
        <w:t>@DKopse @PortalPolitikis On pa v jok,pa na drevo. Se bo treba jutri peljat čez Šmarco,če se je zataknil za kakšno vejo.</w:t>
      </w:r>
    </w:p>
    <w:p>
      <w:r>
        <w:rPr>
          <w:b/>
          <w:u w:val="single"/>
        </w:rPr>
        <w:t>739396</w:t>
      </w:r>
    </w:p>
    <w:p>
      <w:r>
        <w:t>@DKopse Bravo ata počasi bo treba za peč se usest, komentirajo pa naj tamlad.</w:t>
      </w:r>
    </w:p>
    <w:p>
      <w:r>
        <w:rPr>
          <w:b/>
          <w:u w:val="single"/>
        </w:rPr>
        <w:t>739397</w:t>
      </w:r>
    </w:p>
    <w:p>
      <w:r>
        <w:t>Če ste vznemirjeni ali pa vas prevevajo čudni občutki je tu za vas Svet za nacionalno varnost. https://t.co/5SbDKjQ5qw</w:t>
      </w:r>
    </w:p>
    <w:p>
      <w:r>
        <w:rPr>
          <w:b/>
          <w:u w:val="single"/>
        </w:rPr>
        <w:t>739398</w:t>
      </w:r>
    </w:p>
    <w:p>
      <w:r>
        <w:t>Na smučišču je naenkrat začel pihati orkanski veter, zaradi katerega je žičnica obstala, smučarji pa obtičali.</w:t>
        <w:br/>
        <w:t>https://t.co/z49BpUm6L7</w:t>
      </w:r>
    </w:p>
    <w:p>
      <w:r>
        <w:rPr>
          <w:b/>
          <w:u w:val="single"/>
        </w:rPr>
        <w:t>739399</w:t>
      </w:r>
    </w:p>
    <w:p>
      <w:r>
        <w:t>Kleti Istenič in @MOVIAwines sta bili povabljeni v ekskluzivni klub 20 najboljših mehurčkarjev izven Šampanje! https://t.co/kjRmJCnmH2</w:t>
      </w:r>
    </w:p>
    <w:p>
      <w:r>
        <w:rPr>
          <w:b/>
          <w:u w:val="single"/>
        </w:rPr>
        <w:t>739400</w:t>
      </w:r>
    </w:p>
    <w:p>
      <w:r>
        <w:t>@pipermanaus @_wupe Moj point pa je samo, da se ne rabimo bat masovnega eksodusa indijcev in karibčanov v EU, sploh pa ne v Slo.</w:t>
      </w:r>
    </w:p>
    <w:p>
      <w:r>
        <w:rPr>
          <w:b/>
          <w:u w:val="single"/>
        </w:rPr>
        <w:t>739401</w:t>
      </w:r>
    </w:p>
    <w:p>
      <w:r>
        <w:t>Ni čudno, da levičarji podpirajo uvoz migrantov...njim dvigujejo povprečje IQ-ja...</w:t>
      </w:r>
    </w:p>
    <w:p>
      <w:r>
        <w:rPr>
          <w:b/>
          <w:u w:val="single"/>
        </w:rPr>
        <w:t>739402</w:t>
      </w:r>
    </w:p>
    <w:p>
      <w:r>
        <w:t>Jeba, če si bunkeraš, pa ovi drugi tud bunker špilajo, ti pa napadat ne znaš #portugal</w:t>
      </w:r>
    </w:p>
    <w:p>
      <w:r>
        <w:rPr>
          <w:b/>
          <w:u w:val="single"/>
        </w:rPr>
        <w:t>739403</w:t>
      </w:r>
    </w:p>
    <w:p>
      <w:r>
        <w:t>@BernardBrscic glede na to,da so zvesto še na digitrončkih, jim je vse digitalno #možeigenitalno #analnoitak https://t.co/trwkl4NY3I</w:t>
      </w:r>
    </w:p>
    <w:p>
      <w:r>
        <w:rPr>
          <w:b/>
          <w:u w:val="single"/>
        </w:rPr>
        <w:t>739404</w:t>
      </w:r>
    </w:p>
    <w:p>
      <w:r>
        <w:t>@STA_novice Smo navajeni nasedlih naložb iz bivše Yuge.Komi fašisti so isti,nas pa po 75 letih še ni nič izučilo!!#Vivakomunizmu</w:t>
      </w:r>
    </w:p>
    <w:p>
      <w:r>
        <w:rPr>
          <w:b/>
          <w:u w:val="single"/>
        </w:rPr>
        <w:t>739405</w:t>
      </w:r>
    </w:p>
    <w:p>
      <w:r>
        <w:t>@hrastelj Zjutraj vrabčki kavsljajo vse stare zaloge na balkonu. Golobi grulijo na ves glas. Še kos je prišel od nekod...☺</w:t>
      </w:r>
    </w:p>
    <w:p>
      <w:r>
        <w:rPr>
          <w:b/>
          <w:u w:val="single"/>
        </w:rPr>
        <w:t>739406</w:t>
      </w:r>
    </w:p>
    <w:p>
      <w:r>
        <w:t>@Jaka__Dolinar Plin za množično pobijanje je zastrupil ciljno samo dva. Res neverjetna tehnologija.</w:t>
      </w:r>
    </w:p>
    <w:p>
      <w:r>
        <w:rPr>
          <w:b/>
          <w:u w:val="single"/>
        </w:rPr>
        <w:t>739407</w:t>
      </w:r>
    </w:p>
    <w:p>
      <w:r>
        <w:t xml:space="preserve">to ni nič. </w:t>
        <w:br/>
        <w:t>ivo godnič, ki je na rtvslo in FB-ju pošiljal ljudi v hudo jamo, je dobil 36 mesecev aplavza z levice https://t.co/w7pOY0VHnW</w:t>
      </w:r>
    </w:p>
    <w:p>
      <w:r>
        <w:rPr>
          <w:b/>
          <w:u w:val="single"/>
        </w:rPr>
        <w:t>739408</w:t>
      </w:r>
    </w:p>
    <w:p>
      <w:r>
        <w:t>uživajte...čez štiri leta boste miro cmerar v borbi za parlamentarni prag- https://t.co/2Wscapc5Mh</w:t>
      </w:r>
    </w:p>
    <w:p>
      <w:r>
        <w:rPr>
          <w:b/>
          <w:u w:val="single"/>
        </w:rPr>
        <w:t>739409</w:t>
      </w:r>
    </w:p>
    <w:p>
      <w:r>
        <w:t>Samozvani »antifašisti« tretjega tisočletja se večkrat izkazujejo kot stražni psi liberalno-imperialistične (prevladujoče) misli.</w:t>
      </w:r>
    </w:p>
    <w:p>
      <w:r>
        <w:rPr>
          <w:b/>
          <w:u w:val="single"/>
        </w:rPr>
        <w:t>739410</w:t>
      </w:r>
    </w:p>
    <w:p>
      <w:r>
        <w:t>@DC43 @tamaravonta @DKosir7 @illegall_blonde @NadaPavsin Kar ulet! Pri nas bo veselo! Piknik pop pa cevapcici do vecera pol pa platno pa gas</w:t>
      </w:r>
    </w:p>
    <w:p>
      <w:r>
        <w:rPr>
          <w:b/>
          <w:u w:val="single"/>
        </w:rPr>
        <w:t>739411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739412</w:t>
      </w:r>
    </w:p>
    <w:p>
      <w:r>
        <w:t>@mojcaskrinjar @IvanKrzisnik Kaj resi P+R? Nic! In potem gres na avtobus ki rabi uro in pol da te prpelje v sluzbo.</w:t>
      </w:r>
    </w:p>
    <w:p>
      <w:r>
        <w:rPr>
          <w:b/>
          <w:u w:val="single"/>
        </w:rPr>
        <w:t>739413</w:t>
      </w:r>
    </w:p>
    <w:p>
      <w:r>
        <w:t>@BineTraven Če bi prodajali še kondome razen RIS Zagreb, nam marsikatere neumnosti ne bi bilo treba poslušati</w:t>
      </w:r>
    </w:p>
    <w:p>
      <w:r>
        <w:rPr>
          <w:b/>
          <w:u w:val="single"/>
        </w:rPr>
        <w:t>739414</w:t>
      </w:r>
    </w:p>
    <w:p>
      <w:r>
        <w:t>@DamjanTo Vsaj kdo se čuti še pristojnega, pa čeprav ne domačin.. #piranskizaliv</w:t>
      </w:r>
    </w:p>
    <w:p>
      <w:r>
        <w:rPr>
          <w:b/>
          <w:u w:val="single"/>
        </w:rPr>
        <w:t>739415</w:t>
      </w:r>
    </w:p>
    <w:p>
      <w:r>
        <w:t>Haloze: V projektu Življenje traviščem pašna oprema že pošla https://t.co/8j9ziYqHbc</w:t>
      </w:r>
    </w:p>
    <w:p>
      <w:r>
        <w:rPr>
          <w:b/>
          <w:u w:val="single"/>
        </w:rPr>
        <w:t>739416</w:t>
      </w:r>
    </w:p>
    <w:p>
      <w:r>
        <w:t>Tale vandalizem migrantov iz Maroka na bruseljskih ulicah pa verjetno spada v rubriko #refugeeswelcome https://t.co/OjxaSKF4RK via @SiolNEWS</w:t>
      </w:r>
    </w:p>
    <w:p>
      <w:r>
        <w:rPr>
          <w:b/>
          <w:u w:val="single"/>
        </w:rPr>
        <w:t>739417</w:t>
      </w:r>
    </w:p>
    <w:p>
      <w:r>
        <w:t>V studiu @TVOdmevi Zajc in Medved o odstrelu volkov in medvedov. 😂 #tvodmevi</w:t>
      </w:r>
    </w:p>
    <w:p>
      <w:r>
        <w:rPr>
          <w:b/>
          <w:u w:val="single"/>
        </w:rPr>
        <w:t>739418</w:t>
      </w:r>
    </w:p>
    <w:p>
      <w:r>
        <w:t>Si predstavljaš, da ti famozni ruski hekerji trojanca v sekret uturijo? https://t.co/NppQ27XtNZ</w:t>
      </w:r>
    </w:p>
    <w:p>
      <w:r>
        <w:rPr>
          <w:b/>
          <w:u w:val="single"/>
        </w:rPr>
        <w:t>739419</w:t>
      </w:r>
    </w:p>
    <w:p>
      <w:r>
        <w:t>@ZCernac @BozoPredalic @vladaRS @sarecmarjan Pa naj še kdo reče, dani stricev iz ozadja, ki nastavljajo marionete!</w:t>
      </w:r>
    </w:p>
    <w:p>
      <w:r>
        <w:rPr>
          <w:b/>
          <w:u w:val="single"/>
        </w:rPr>
        <w:t>739420</w:t>
      </w:r>
    </w:p>
    <w:p>
      <w:r>
        <w:t>@RenskeSvetlin @MarkoSket Navadna traparija in kvazi bedarije trap podpore in bedakov glede spomenika Tita v Velenju.</w:t>
      </w:r>
    </w:p>
    <w:p>
      <w:r>
        <w:rPr>
          <w:b/>
          <w:u w:val="single"/>
        </w:rPr>
        <w:t>739421</w:t>
      </w:r>
    </w:p>
    <w:p>
      <w:r>
        <w:t>"Dandanes se otroci med odmori ne igrajo več." Je treba še kaj dodati?</w:t>
        <w:br/>
        <w:br/>
        <w:t>https://t.co/8yKKPjYXCE</w:t>
      </w:r>
    </w:p>
    <w:p>
      <w:r>
        <w:rPr>
          <w:b/>
          <w:u w:val="single"/>
        </w:rPr>
        <w:t>739422</w:t>
      </w:r>
    </w:p>
    <w:p>
      <w:r>
        <w:t>@matjaz_jansa A v demokraciji se je izgubil ta čredni nagon? Po mojem ne, samo da je razdeljen med več političnih opcij.</w:t>
      </w:r>
    </w:p>
    <w:p>
      <w:r>
        <w:rPr>
          <w:b/>
          <w:u w:val="single"/>
        </w:rPr>
        <w:t>739423</w:t>
      </w:r>
    </w:p>
    <w:p>
      <w:r>
        <w:t>@JanezPogorelec @Slavcpanigaz @bojansimm @zaslovenijo2 @MatejTonin @NovaSlovenija @JernejVrtovec Kakšne komuniatične pa ti tolčeš!!!</w:t>
      </w:r>
    </w:p>
    <w:p>
      <w:r>
        <w:rPr>
          <w:b/>
          <w:u w:val="single"/>
        </w:rPr>
        <w:t>739424</w:t>
      </w:r>
    </w:p>
    <w:p>
      <w:r>
        <w:t>Boter pravi..če hočemo zaustaviti beg mladih iz SLO..je prvo..da povišamo penzije..</w:t>
      </w:r>
    </w:p>
    <w:p>
      <w:r>
        <w:rPr>
          <w:b/>
          <w:u w:val="single"/>
        </w:rPr>
        <w:t>739425</w:t>
      </w:r>
    </w:p>
    <w:p>
      <w:r>
        <w:t>@deturnsek @NKDomzale On ni tam zato da igra fuzbal ampak da se peča z agentskimi posli...</w:t>
      </w:r>
    </w:p>
    <w:p>
      <w:r>
        <w:rPr>
          <w:b/>
          <w:u w:val="single"/>
        </w:rPr>
        <w:t>739426</w:t>
      </w:r>
    </w:p>
    <w:p>
      <w:r>
        <w:t>Še danes požvižgavamo melodijo iz uvodne špice.</w:t>
        <w:br/>
        <w:br/>
        <w:t>DANES ŽE 38 LET OD PREMIERE NEPOZABNE ŠPANSKE SERIJE MODRO POLETJE! https://t.co/7QAm6hkQRZ</w:t>
      </w:r>
    </w:p>
    <w:p>
      <w:r>
        <w:rPr>
          <w:b/>
          <w:u w:val="single"/>
        </w:rPr>
        <w:t>739427</w:t>
      </w:r>
    </w:p>
    <w:p>
      <w:r>
        <w:t>Detektivi se ne samo kuhamo, marveč pečemo v vročih avtomobilih... Pridite k nam v avto na 30+ stopinj za en dan.. http://t.co/bbPdAwkUY0</w:t>
      </w:r>
    </w:p>
    <w:p>
      <w:r>
        <w:rPr>
          <w:b/>
          <w:u w:val="single"/>
        </w:rPr>
        <w:t>739428</w:t>
      </w:r>
    </w:p>
    <w:p>
      <w:r>
        <w:t>@zanimiva Marel je letos toliko, da same skačejo v košaro...kak je pa kaj z jurčki...🍄🍄🍄😉</w:t>
      </w:r>
    </w:p>
    <w:p>
      <w:r>
        <w:rPr>
          <w:b/>
          <w:u w:val="single"/>
        </w:rPr>
        <w:t>739429</w:t>
      </w:r>
    </w:p>
    <w:p>
      <w:r>
        <w:t>@MitjaIrsic @VincSLO Ej stari, jaz ne vem, a si ti tolk rdeč v obraz, ker si tolk glup, al zato ker ti je nerodno, da si tolk glup.</w:t>
      </w:r>
    </w:p>
    <w:p>
      <w:r>
        <w:rPr>
          <w:b/>
          <w:u w:val="single"/>
        </w:rPr>
        <w:t>739430</w:t>
      </w:r>
    </w:p>
    <w:p>
      <w:r>
        <w:t>Ne moti me deževno jutro,temveč dejstvo,da živim v primežu rdečih komunistov,s polno kriminala,kraje,laži,pranja,poniževanja;ni demokracije</w:t>
      </w:r>
    </w:p>
    <w:p>
      <w:r>
        <w:rPr>
          <w:b/>
          <w:u w:val="single"/>
        </w:rPr>
        <w:t>739431</w:t>
      </w:r>
    </w:p>
    <w:p>
      <w:r>
        <w:t>Lucija, ko dvigneš gotovino na banki, ali bankomatu si že registrirana, nadzorovana. https://t.co/pueKbpx7ZV</w:t>
      </w:r>
    </w:p>
    <w:p>
      <w:r>
        <w:rPr>
          <w:b/>
          <w:u w:val="single"/>
        </w:rPr>
        <w:t>739432</w:t>
      </w:r>
    </w:p>
    <w:p>
      <w:r>
        <w:t>@BarrioFinito Sam se pa zaženejo tko, da mi res dvignejo pričakovanja o tem kaj vse skrivajo v možganih 😁</w:t>
      </w:r>
    </w:p>
    <w:p>
      <w:r>
        <w:rPr>
          <w:b/>
          <w:u w:val="single"/>
        </w:rPr>
        <w:t>739433</w:t>
      </w:r>
    </w:p>
    <w:p>
      <w:r>
        <w:t>Erjavec: zaradi politične stabilnosti smo se v IO Desusa odločili podpreti vladni komprisni predlog nepremičninskega davka.</w:t>
      </w:r>
    </w:p>
    <w:p>
      <w:r>
        <w:rPr>
          <w:b/>
          <w:u w:val="single"/>
        </w:rPr>
        <w:t>739434</w:t>
      </w:r>
    </w:p>
    <w:p>
      <w:r>
        <w:t>@GregorVirant1 @viollamb Die hard fundamentalist ne bo nikoli videl, v kakšne kretenizme ga pripelje njegova ideologija.</w:t>
      </w:r>
    </w:p>
    <w:p>
      <w:r>
        <w:rPr>
          <w:b/>
          <w:u w:val="single"/>
        </w:rPr>
        <w:t>739435</w:t>
      </w:r>
    </w:p>
    <w:p>
      <w:r>
        <w:t>@lucijausaj Sumim, da ima moj pralni stroj črvino in črno luknjo, v katero potegne po eno nogavico iz para.</w:t>
      </w:r>
    </w:p>
    <w:p>
      <w:r>
        <w:rPr>
          <w:b/>
          <w:u w:val="single"/>
        </w:rPr>
        <w:t>739436</w:t>
      </w:r>
    </w:p>
    <w:p>
      <w:r>
        <w:t>Da bi se izognili poškodbam sušilnega stroja ali uničenju superg, jih sušite na zraku. https://t.co/hjPdHxSPlq</w:t>
      </w:r>
    </w:p>
    <w:p>
      <w:r>
        <w:rPr>
          <w:b/>
          <w:u w:val="single"/>
        </w:rPr>
        <w:t>739437</w:t>
      </w:r>
    </w:p>
    <w:p>
      <w:r>
        <w:t>Na dan žensk si na Kitajskem, kljub vladi komunistične partije, nabolj manejo roke trgovci.</w:t>
        <w:br/>
        <w:t>https://t.co/SNivfPFJ30</w:t>
      </w:r>
    </w:p>
    <w:p>
      <w:r>
        <w:rPr>
          <w:b/>
          <w:u w:val="single"/>
        </w:rPr>
        <w:t>739438</w:t>
      </w:r>
    </w:p>
    <w:p>
      <w:r>
        <w:t>@PreglArjan S takšnimi packarijami, ki niso na nivoju 5-letnika spodobno živiš, ker te režim financira. Pa desničarjem se bo strgalo!</w:t>
      </w:r>
    </w:p>
    <w:p>
      <w:r>
        <w:rPr>
          <w:b/>
          <w:u w:val="single"/>
        </w:rPr>
        <w:t>739439</w:t>
      </w:r>
    </w:p>
    <w:p>
      <w:r>
        <w:t>@oscarstarejsi Sej tudi Todoricu se nebi nic zgodilo ce se nebi pri mafijskih bankah pufal, pa bi radi denar nazaj</w:t>
      </w:r>
    </w:p>
    <w:p>
      <w:r>
        <w:rPr>
          <w:b/>
          <w:u w:val="single"/>
        </w:rPr>
        <w:t>739440</w:t>
      </w:r>
    </w:p>
    <w:p>
      <w:r>
        <w:t>@badabumbadabum @Andrazus Nimaš pojma. Stare zimske gume so ravno prav trde za poletne temperature. Pa še boljši oprijem imajo na snegu.</w:t>
      </w:r>
    </w:p>
    <w:p>
      <w:r>
        <w:rPr>
          <w:b/>
          <w:u w:val="single"/>
        </w:rPr>
        <w:t>739441</w:t>
      </w:r>
    </w:p>
    <w:p>
      <w:r>
        <w:t>Kata poje! Če doslej še niste bili vanjo, boste zdej. K.A.T. - "Secret Messiah" @katarinacas #zdajsevrti #newmusic https://t.co/OHynCM5rZC</w:t>
      </w:r>
    </w:p>
    <w:p>
      <w:r>
        <w:rPr>
          <w:b/>
          <w:u w:val="single"/>
        </w:rPr>
        <w:t>739442</w:t>
      </w:r>
    </w:p>
    <w:p>
      <w:r>
        <w:t>Levičarski zmazrk @illegall_blonde bi imela komunistične dneve frej. Saj si lahko vzameš vse frej dneve. Na žalah. Ti sam reci!</w:t>
      </w:r>
    </w:p>
    <w:p>
      <w:r>
        <w:rPr>
          <w:b/>
          <w:u w:val="single"/>
        </w:rPr>
        <w:t>739443</w:t>
      </w:r>
    </w:p>
    <w:p>
      <w:r>
        <w:t>Nekateri ga pa še vedno slavijo. Njegove simbole in njegove totalitarne voditelje. https://t.co/tDnpV11ZJH</w:t>
      </w:r>
    </w:p>
    <w:p>
      <w:r>
        <w:rPr>
          <w:b/>
          <w:u w:val="single"/>
        </w:rPr>
        <w:t>739444</w:t>
      </w:r>
    </w:p>
    <w:p>
      <w:r>
        <w:t>@kalanderq @tyschew @PlanetTV Ta nove dele v nedeljo po goveji župci in pečenki, da lahko sladko zaspiš 😴</w:t>
      </w:r>
    </w:p>
    <w:p>
      <w:r>
        <w:rPr>
          <w:b/>
          <w:u w:val="single"/>
        </w:rPr>
        <w:t>739445</w:t>
      </w:r>
    </w:p>
    <w:p>
      <w:r>
        <w:t>Tarnajo, da se "ne morejo svobodno gibati na svojem dvorišču". https://t.co/BKGqMF7DhS</w:t>
      </w:r>
    </w:p>
    <w:p>
      <w:r>
        <w:rPr>
          <w:b/>
          <w:u w:val="single"/>
        </w:rPr>
        <w:t>739446</w:t>
      </w:r>
    </w:p>
    <w:p>
      <w:r>
        <w:t>@andrazk Respect. Men se vsak poskus klavrno zaključi s hudim glavobolom in nezmožnostjo koncentracije. @_aney @MadSquidd</w:t>
      </w:r>
    </w:p>
    <w:p>
      <w:r>
        <w:rPr>
          <w:b/>
          <w:u w:val="single"/>
        </w:rPr>
        <w:t>739447</w:t>
      </w:r>
    </w:p>
    <w:p>
      <w:r>
        <w:t>@petrasovdat @PetraKodra A bojna ladja Triglav pa ni sodelovala? Pa zavarovalnica...?</w:t>
      </w:r>
    </w:p>
    <w:p>
      <w:r>
        <w:rPr>
          <w:b/>
          <w:u w:val="single"/>
        </w:rPr>
        <w:t>739448</w:t>
      </w:r>
    </w:p>
    <w:p>
      <w:r>
        <w:t>@FranciKek No, dokler ne zaćno pozivat, da je gamadi pedofilski vsem treba orodje ..., potem se mi zdi, da ni čisto primerljivo.</w:t>
      </w:r>
    </w:p>
    <w:p>
      <w:r>
        <w:rPr>
          <w:b/>
          <w:u w:val="single"/>
        </w:rPr>
        <w:t>739449</w:t>
      </w:r>
    </w:p>
    <w:p>
      <w:r>
        <w:t>@ZigaTurk Presenecen, da ima zadnja opcija tako malo podpore! Verjetno samo nocejo direkt povedat. :)</w:t>
      </w:r>
    </w:p>
    <w:p>
      <w:r>
        <w:rPr>
          <w:b/>
          <w:u w:val="single"/>
        </w:rPr>
        <w:t>739450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739451</w:t>
      </w:r>
    </w:p>
    <w:p>
      <w:r>
        <w:t>@DKopse Sedaj ste začeli še otroke politično zlorabljat in prati možgane. Pa tako vam gre za otroke..</w:t>
      </w:r>
    </w:p>
    <w:p>
      <w:r>
        <w:rPr>
          <w:b/>
          <w:u w:val="single"/>
        </w:rPr>
        <w:t>739452</w:t>
      </w:r>
    </w:p>
    <w:p>
      <w:r>
        <w:t>@VerdenikAles @cikibucka @sarecmarjan z takimi stvarmi se mu samo pomaga. to je idiotsko pisat...</w:t>
      </w:r>
    </w:p>
    <w:p>
      <w:r>
        <w:rPr>
          <w:b/>
          <w:u w:val="single"/>
        </w:rPr>
        <w:t>739453</w:t>
      </w:r>
    </w:p>
    <w:p>
      <w:r>
        <w:t>@jelka_godec @MarjetaKuhar Napuh je prvi naglavni greh lepše mi je SUPERBIA in njegov demon je LUCIFER</w:t>
      </w:r>
    </w:p>
    <w:p>
      <w:r>
        <w:rPr>
          <w:b/>
          <w:u w:val="single"/>
        </w:rPr>
        <w:t>739454</w:t>
      </w:r>
    </w:p>
    <w:p>
      <w:r>
        <w:t>Ani wablubleje, medruj sma ga pa že pastajl! Blok za mlade, ka ma dast zelenih pawršin mpa parkiernih mist! =) https://t.co/DSDwXVCKks</w:t>
      </w:r>
    </w:p>
    <w:p>
      <w:r>
        <w:rPr>
          <w:b/>
          <w:u w:val="single"/>
        </w:rPr>
        <w:t>739455</w:t>
      </w:r>
    </w:p>
    <w:p>
      <w:r>
        <w:t>@petrasovdat To je v primeru ko so še na sušilu in s tem najbližje roki. V omari so seveda poparjeni.</w:t>
      </w:r>
    </w:p>
    <w:p>
      <w:r>
        <w:rPr>
          <w:b/>
          <w:u w:val="single"/>
        </w:rPr>
        <w:t>739456</w:t>
      </w:r>
    </w:p>
    <w:p>
      <w:r>
        <w:t>NOVI ZAPOR V DOBRUNJAH-</w:t>
        <w:br/>
        <w:t>a si gradijo modernega za sebe ko bodo zaprti po volitvah rdečuhi https://t.co/LM0fvJ5baK</w:t>
      </w:r>
    </w:p>
    <w:p>
      <w:r>
        <w:rPr>
          <w:b/>
          <w:u w:val="single"/>
        </w:rPr>
        <w:t>739457</w:t>
      </w:r>
    </w:p>
    <w:p>
      <w:r>
        <w:t>Merkur se 22. 3. obrne v retrogradno gibanje v znamenju ovna. https://t.co/04rIEfP4VZ</w:t>
      </w:r>
    </w:p>
    <w:p>
      <w:r>
        <w:rPr>
          <w:b/>
          <w:u w:val="single"/>
        </w:rPr>
        <w:t>739458</w:t>
      </w:r>
    </w:p>
    <w:p>
      <w:r>
        <w:t>Torej. Cist logicno vprasanje:</w:t>
        <w:br/>
        <w:t>Ce @petrol prodaja namazane bagelse, a to pomeni, da prodajajo tudi vrecke nenamazanih?</w:t>
      </w:r>
    </w:p>
    <w:p>
      <w:r>
        <w:rPr>
          <w:b/>
          <w:u w:val="single"/>
        </w:rPr>
        <w:t>739459</w:t>
      </w:r>
    </w:p>
    <w:p>
      <w:r>
        <w:t>@rokijesmoki V juhi, pečeno, ali kot marelo, ocvrto. Borova gliva je zame ena najboljših gob.</w:t>
      </w:r>
    </w:p>
    <w:p>
      <w:r>
        <w:rPr>
          <w:b/>
          <w:u w:val="single"/>
        </w:rPr>
        <w:t>739460</w:t>
      </w:r>
    </w:p>
    <w:p>
      <w:r>
        <w:t>@jkmcnk @tvitermin mikroklime so res, ampak ni tako hudo. 30 je kvečjemu v missionu, ampak kdo pri zdravi pameti bi silil v ta cesspool.</w:t>
      </w:r>
    </w:p>
    <w:p>
      <w:r>
        <w:rPr>
          <w:b/>
          <w:u w:val="single"/>
        </w:rPr>
        <w:t>739461</w:t>
      </w:r>
    </w:p>
    <w:p>
      <w:r>
        <w:t>@_Goldrake_ @BernardBrscic Pa kaj ti misliš, da sem titov pionirček, da mi boš prodajal te neumnosti?</w:t>
      </w:r>
    </w:p>
    <w:p>
      <w:r>
        <w:rPr>
          <w:b/>
          <w:u w:val="single"/>
        </w:rPr>
        <w:t>739462</w:t>
      </w:r>
    </w:p>
    <w:p>
      <w:r>
        <w:t>V nedeljo, 29.3.2015 vabljeni ob 16h v Pekarna Mišmaš​ v Hotel Rute v Gozd Martuljek! @GozdMartuljek #PekarnaMišmaš http://t.co/HqAEIvpAwE</w:t>
      </w:r>
    </w:p>
    <w:p>
      <w:r>
        <w:rPr>
          <w:b/>
          <w:u w:val="single"/>
        </w:rPr>
        <w:t>739463</w:t>
      </w:r>
    </w:p>
    <w:p>
      <w:r>
        <w:t>@GregaCiglar @MareAndi Seveda, vendar le za komisocialistično kasto! Raja je pa crkavala.</w:t>
      </w:r>
    </w:p>
    <w:p>
      <w:r>
        <w:rPr>
          <w:b/>
          <w:u w:val="single"/>
        </w:rPr>
        <w:t>739464</w:t>
      </w:r>
    </w:p>
    <w:p>
      <w:r>
        <w:t xml:space="preserve">vedno ko mi telefon javi "Network busy", kar je ful redko, pogledam čez okno, če iz kje prihaja kak giganstki val. </w:t>
        <w:br/>
        <w:t>kt v filmih.</w:t>
      </w:r>
    </w:p>
    <w:p>
      <w:r>
        <w:rPr>
          <w:b/>
          <w:u w:val="single"/>
        </w:rPr>
        <w:t>739465</w:t>
      </w:r>
    </w:p>
    <w:p>
      <w:r>
        <w:t>Na @Ljubljanskigrad ne hodit.</w:t>
        <w:br/>
        <w:t>V enmu kafiču jih je presenetilo pa še obnavljajo.</w:t>
        <w:br/>
        <w:t>V drugem pa jih presenečajo gosti.</w:t>
        <w:br/>
        <w:t>#podn</w:t>
      </w:r>
    </w:p>
    <w:p>
      <w:r>
        <w:rPr>
          <w:b/>
          <w:u w:val="single"/>
        </w:rPr>
        <w:t>739466</w:t>
      </w:r>
    </w:p>
    <w:p>
      <w:r>
        <w:t>@JanezMeznarec @ciro_ciril @aleshojs Bogi..pametni lasje že zapuščajo neumno glavo...</w:t>
      </w:r>
    </w:p>
    <w:p>
      <w:r>
        <w:rPr>
          <w:b/>
          <w:u w:val="single"/>
        </w:rPr>
        <w:t>739467</w:t>
      </w:r>
    </w:p>
    <w:p>
      <w:r>
        <w:t>@NejkoWejko Pojdi do nje z bukvo in ji zrihtej četrti izpust na ksihtu, bo vsaj vedela od kje. 😉</w:t>
      </w:r>
    </w:p>
    <w:p>
      <w:r>
        <w:rPr>
          <w:b/>
          <w:u w:val="single"/>
        </w:rPr>
        <w:t>739468</w:t>
      </w:r>
    </w:p>
    <w:p>
      <w:r>
        <w:t xml:space="preserve">Če me sosedi opazujejo k nosim cunje v nov flet si pomoje mislejo, da selim 6 člansko družino. </w:t>
        <w:br/>
        <w:br/>
        <w:t>Ubistvu je pa vse sam moje🤷🏽‍♀️</w:t>
      </w:r>
    </w:p>
    <w:p>
      <w:r>
        <w:rPr>
          <w:b/>
          <w:u w:val="single"/>
        </w:rPr>
        <w:t>739469</w:t>
      </w:r>
    </w:p>
    <w:p>
      <w:r>
        <w:t>popravljen zaslon ud telefona:</w:t>
        <w:br/>
        <w:t>IT’S SHOWTIME!!!*</w:t>
        <w:br/>
        <w:br/>
        <w:t>*začne puščat random komentarje na tw, dokler je nekdo ne blokira</w:t>
      </w:r>
    </w:p>
    <w:p>
      <w:r>
        <w:rPr>
          <w:b/>
          <w:u w:val="single"/>
        </w:rPr>
        <w:t>739470</w:t>
      </w:r>
    </w:p>
    <w:p>
      <w:r>
        <w:t>@streetof @IFSlovenie @MGMLj Francoski inštitut - preverjeno imajo v njihovi mediateki</w:t>
      </w:r>
    </w:p>
    <w:p>
      <w:r>
        <w:rPr>
          <w:b/>
          <w:u w:val="single"/>
        </w:rPr>
        <w:t>739471</w:t>
      </w:r>
    </w:p>
    <w:p>
      <w:r>
        <w:t>So Američani farbenblind? Ni bil zelen, temveč rdeč. https://t.co/bZI6pBke3W</w:t>
      </w:r>
    </w:p>
    <w:p>
      <w:r>
        <w:rPr>
          <w:b/>
          <w:u w:val="single"/>
        </w:rPr>
        <w:t>739472</w:t>
      </w:r>
    </w:p>
    <w:p>
      <w:r>
        <w:t>Ogorčeni policisti: Njihov počitniški kamp bo namenjen migrantom https://t.co/5ChTNWMdx8</w:t>
      </w:r>
    </w:p>
    <w:p>
      <w:r>
        <w:rPr>
          <w:b/>
          <w:u w:val="single"/>
        </w:rPr>
        <w:t>739473</w:t>
      </w:r>
    </w:p>
    <w:p>
      <w:r>
        <w:t>@LolekTheGreat ko to rdeče babše postaviš pred dejstvo te pa blokira, #strahopetni_komunist</w:t>
      </w:r>
    </w:p>
    <w:p>
      <w:r>
        <w:rPr>
          <w:b/>
          <w:u w:val="single"/>
        </w:rPr>
        <w:t>739474</w:t>
      </w:r>
    </w:p>
    <w:p>
      <w:r>
        <w:t>@klitomaz @Dnevnik_si Tega filma ne bo. Zanesljivo pa bo zdaj iz smeri SDS spet na polno padalo po Klemenčiču.</w:t>
      </w:r>
    </w:p>
    <w:p>
      <w:r>
        <w:rPr>
          <w:b/>
          <w:u w:val="single"/>
        </w:rPr>
        <w:t>739475</w:t>
      </w:r>
    </w:p>
    <w:p>
      <w:r>
        <w:t>@indijanec točno tako, na dopust, izlet, prej navadna zdaj električna. meni se to ne zdi napredek</w:t>
      </w:r>
    </w:p>
    <w:p>
      <w:r>
        <w:rPr>
          <w:b/>
          <w:u w:val="single"/>
        </w:rPr>
        <w:t>739476</w:t>
      </w:r>
    </w:p>
    <w:p>
      <w:r>
        <w:t>@IgorPribac Od tovariša Mrcela Štefančiča spet pride vabilo v studio city,ker za butasta vprašanja morajo biti vrhunski odgovori-FDV❗️</w:t>
      </w:r>
    </w:p>
    <w:p>
      <w:r>
        <w:rPr>
          <w:b/>
          <w:u w:val="single"/>
        </w:rPr>
        <w:t>739477</w:t>
      </w:r>
    </w:p>
    <w:p>
      <w:r>
        <w:t>@BozidarBiscan @JJansaSDS @ZanMahnic Komunjare ne morejo svojih morilcev tozit, ker je njihov svet zasnovan ta teh krvavih temeljih.</w:t>
      </w:r>
    </w:p>
    <w:p>
      <w:r>
        <w:rPr>
          <w:b/>
          <w:u w:val="single"/>
        </w:rPr>
        <w:t>739478</w:t>
      </w:r>
    </w:p>
    <w:p>
      <w:r>
        <w:t>@ATBeatris @blagovestGB Plastično orožje za paradiranje bi člane VSO žalilo. Nismo otroci.</w:t>
      </w:r>
    </w:p>
    <w:p>
      <w:r>
        <w:rPr>
          <w:b/>
          <w:u w:val="single"/>
        </w:rPr>
        <w:t>739479</w:t>
      </w:r>
    </w:p>
    <w:p>
      <w:r>
        <w:t>@FranciKek @symru @SpletnaMladina Ajoj! Na kakšno sranje za Slovenijo je zopet pristal, da nam kot distrakcijo servira atletinjo???</w:t>
      </w:r>
    </w:p>
    <w:p>
      <w:r>
        <w:rPr>
          <w:b/>
          <w:u w:val="single"/>
        </w:rPr>
        <w:t>739480</w:t>
      </w:r>
    </w:p>
    <w:p>
      <w:r>
        <w:t>#gazela Dobrega kruha še dolgo ne bo brez skrbnih pekovih rok</w:t>
        <w:br/>
        <w:t>https://t.co/W9YAEFCItx https://t.co/8Ixqp4oILY</w:t>
      </w:r>
    </w:p>
    <w:p>
      <w:r>
        <w:rPr>
          <w:b/>
          <w:u w:val="single"/>
        </w:rPr>
        <w:t>739481</w:t>
      </w:r>
    </w:p>
    <w:p>
      <w:r>
        <w:t>@Margu501 @Paganini_1782 Prisluhni niso nič dokazovali, zato so jih uničili.</w:t>
      </w:r>
    </w:p>
    <w:p>
      <w:r>
        <w:rPr>
          <w:b/>
          <w:u w:val="single"/>
        </w:rPr>
        <w:t>739482</w:t>
      </w:r>
    </w:p>
    <w:p>
      <w:r>
        <w:t>@serlah2017 @VehovarAljaz @NovaSlovenija @strankaSDS Ja saj zato ne razumeš kaksne neumnosti kvasiš.</w:t>
      </w:r>
    </w:p>
    <w:p>
      <w:r>
        <w:rPr>
          <w:b/>
          <w:u w:val="single"/>
        </w:rPr>
        <w:t>739483</w:t>
      </w:r>
    </w:p>
    <w:p>
      <w:r>
        <w:t>Našemljeni v partizane vihtijo mitraljeze https://t.co/d2dMj0b2CK via @Nova24TV</w:t>
      </w:r>
    </w:p>
    <w:p>
      <w:r>
        <w:rPr>
          <w:b/>
          <w:u w:val="single"/>
        </w:rPr>
        <w:t>739484</w:t>
      </w:r>
    </w:p>
    <w:p>
      <w:r>
        <w:t>Je #Praljak popil strup, potem ko so mu sodniki v #Haag potrdili 20letno kazen? Branje sodbe prekinjeno</w:t>
      </w:r>
    </w:p>
    <w:p>
      <w:r>
        <w:rPr>
          <w:b/>
          <w:u w:val="single"/>
        </w:rPr>
        <w:t>739485</w:t>
      </w:r>
    </w:p>
    <w:p>
      <w:r>
        <w:t>@JozeBiscak @TVOdmevi Pa saj Drnovšek ni Jezus Kristus da bi od mrtvih vstal. Nisem na drogah in ne haluciniram. WTF</w:t>
      </w:r>
    </w:p>
    <w:p>
      <w:r>
        <w:rPr>
          <w:b/>
          <w:u w:val="single"/>
        </w:rPr>
        <w:t>739486</w:t>
      </w:r>
    </w:p>
    <w:p>
      <w:r>
        <w:t>Prometni kaos v LJ od 1.9. za znoret. Čestitke zaslužnim! A lahko prosim nekdo dovolj inteligenten zdaj nekaj naredi s tem? Pls.</w:t>
      </w:r>
    </w:p>
    <w:p>
      <w:r>
        <w:rPr>
          <w:b/>
          <w:u w:val="single"/>
        </w:rPr>
        <w:t>739487</w:t>
      </w:r>
    </w:p>
    <w:p>
      <w:r>
        <w:t>Saj ni res, pa je: kirurg odprl lobanjo in operiral možgane, a napačnemu pacientu https://t.co/p1m55zaH2R https://t.co/9Sj8TEwggY</w:t>
      </w:r>
    </w:p>
    <w:p>
      <w:r>
        <w:rPr>
          <w:b/>
          <w:u w:val="single"/>
        </w:rPr>
        <w:t>739488</w:t>
      </w:r>
    </w:p>
    <w:p>
      <w:r>
        <w:t>@MatjazJazbar če bo vse po sreči...prvoligaški fuzbal v ajdovščini...kmalu...</w:t>
      </w:r>
    </w:p>
    <w:p>
      <w:r>
        <w:rPr>
          <w:b/>
          <w:u w:val="single"/>
        </w:rPr>
        <w:t>739489</w:t>
      </w:r>
    </w:p>
    <w:p>
      <w:r>
        <w:t>Ziheraške čestitke @AdriaAirways za komuniciranje z javnostjo. Zdaj ste gotovo odgnali še zadnje potnike v Zagreb. @24ur_com</w:t>
      </w:r>
    </w:p>
    <w:p>
      <w:r>
        <w:rPr>
          <w:b/>
          <w:u w:val="single"/>
        </w:rPr>
        <w:t>739490</w:t>
      </w:r>
    </w:p>
    <w:p>
      <w:r>
        <w:t>Felaini idiot - kaksen primitivec...ne morem verjet da tud rumenga ni dobu #MUNARS</w:t>
      </w:r>
    </w:p>
    <w:p>
      <w:r>
        <w:rPr>
          <w:b/>
          <w:u w:val="single"/>
        </w:rPr>
        <w:t>739491</w:t>
      </w:r>
    </w:p>
    <w:p>
      <w:r>
        <w:t>@MatevzNovak O hudooo...vero je pa izpustil...mogoče pozabil...dnkpresss...🕭🤔🦍😠😎</w:t>
      </w:r>
    </w:p>
    <w:p>
      <w:r>
        <w:rPr>
          <w:b/>
          <w:u w:val="single"/>
        </w:rPr>
        <w:t>739492</w:t>
      </w:r>
    </w:p>
    <w:p>
      <w:r>
        <w:t>@novax81 Zna bit, da finančno, to mora še vedno delat nekdo, ki ima državni štempl. Aaampak ja, zgleda čudno.</w:t>
      </w:r>
    </w:p>
    <w:p>
      <w:r>
        <w:rPr>
          <w:b/>
          <w:u w:val="single"/>
        </w:rPr>
        <w:t>739493</w:t>
      </w:r>
    </w:p>
    <w:p>
      <w:r>
        <w:t>Po 2000+km ugotovim da moj avtoradio prebavlja MP3je \o/</w:t>
        <w:br/>
        <w:br/>
        <w:t>#srecnsm</w:t>
        <w:br/>
        <w:t>#kokmaljetrebadajeotroksrecn https://t.co/srdJYucECY</w:t>
      </w:r>
    </w:p>
    <w:p>
      <w:r>
        <w:rPr>
          <w:b/>
          <w:u w:val="single"/>
        </w:rPr>
        <w:t>739494</w:t>
      </w:r>
    </w:p>
    <w:p>
      <w:r>
        <w:t>@Lupo_inc @PGantar @JureLeben Hsjdrihova  28 nima nič a postrvmi, razen ARRS proračuna, tako da mlatiš prazne marnje.</w:t>
      </w:r>
    </w:p>
    <w:p>
      <w:r>
        <w:rPr>
          <w:b/>
          <w:u w:val="single"/>
        </w:rPr>
        <w:t>739495</w:t>
      </w:r>
    </w:p>
    <w:p>
      <w:r>
        <w:t>Če bi se Židan ali kdo drug spravil na novinarje Nove24Tv, bi bil 1000% oproščen https://t.co/HF3VTrDNir</w:t>
      </w:r>
    </w:p>
    <w:p>
      <w:r>
        <w:rPr>
          <w:b/>
          <w:u w:val="single"/>
        </w:rPr>
        <w:t>739496</w:t>
      </w:r>
    </w:p>
    <w:p>
      <w:r>
        <w:t>@Libertarec kaj bi se zgodilo, če bi (kar ne bi) v javnost prišla taka mafijska komunikacija proti ministru janševe vlade?</w:t>
      </w:r>
    </w:p>
    <w:p>
      <w:r>
        <w:rPr>
          <w:b/>
          <w:u w:val="single"/>
        </w:rPr>
        <w:t>739497</w:t>
      </w:r>
    </w:p>
    <w:p>
      <w:r>
        <w:t>@PStendler @sarecmarjan Kdo pa kaj joka,povedal je,da ga najbolj blati "medij" blagoslovljenega komunista Janše</w:t>
      </w:r>
    </w:p>
    <w:p>
      <w:r>
        <w:rPr>
          <w:b/>
          <w:u w:val="single"/>
        </w:rPr>
        <w:t>739498</w:t>
      </w:r>
    </w:p>
    <w:p>
      <w:r>
        <w:t>Komentar na novico: #MMCdebata: "Sindikat je sklenil gnil kompromis z delodajalci" ... https://t.co/jjuZXYY3xG</w:t>
      </w:r>
    </w:p>
    <w:p>
      <w:r>
        <w:rPr>
          <w:b/>
          <w:u w:val="single"/>
        </w:rPr>
        <w:t>739499</w:t>
      </w:r>
    </w:p>
    <w:p>
      <w:r>
        <w:t>Ko Pribci po medijih opravičujejo grožnje s posilstvom,</w:t>
        <w:br/>
        <w:t>se najde &amp;gt;&amp;gt;pijani lovec&amp;lt;&amp;lt;,ki ima &amp;gt;&amp;gt;puško&amp;lt;&amp;lt;</w:t>
        <w:br/>
        <w:t>in &amp;gt;&amp;gt;v zavetju teme&amp;lt;&amp;lt;</w:t>
        <w:br/>
        <w:t>to ......</w:t>
      </w:r>
    </w:p>
    <w:p>
      <w:r>
        <w:rPr>
          <w:b/>
          <w:u w:val="single"/>
        </w:rPr>
        <w:t>739500</w:t>
      </w:r>
    </w:p>
    <w:p>
      <w:r>
        <w:t>Vse ta velike verske praznike v dela proste dni. Takoj pobuda v parlamentu za popolno enakost ver. https://t.co/mbYpqg8lmw</w:t>
      </w:r>
    </w:p>
    <w:p>
      <w:r>
        <w:rPr>
          <w:b/>
          <w:u w:val="single"/>
        </w:rPr>
        <w:t>739501</w:t>
      </w:r>
    </w:p>
    <w:p>
      <w:r>
        <w:t>Novica dneva, z velikim NE... jeba je tale utrujenost + prevelika pozornost na takšno novico... kavč selektorji pa v luft..</w:t>
      </w:r>
    </w:p>
    <w:p>
      <w:r>
        <w:rPr>
          <w:b/>
          <w:u w:val="single"/>
        </w:rPr>
        <w:t>739502</w:t>
      </w:r>
    </w:p>
    <w:p>
      <w:r>
        <w:t>@AurelioJuri Leftardiranci, nehajte se igrati "zemljo krast", ker tudi tega ne znate.</w:t>
      </w:r>
    </w:p>
    <w:p>
      <w:r>
        <w:rPr>
          <w:b/>
          <w:u w:val="single"/>
        </w:rPr>
        <w:t>739503</w:t>
      </w:r>
    </w:p>
    <w:p>
      <w:r>
        <w:t>@24ur_com in kje je bil takrat TV klub, ko smo stali v 7km koloni in cakali da se tovarnjaki umaknejo</w:t>
      </w:r>
    </w:p>
    <w:p>
      <w:r>
        <w:rPr>
          <w:b/>
          <w:u w:val="single"/>
        </w:rPr>
        <w:t>739504</w:t>
      </w:r>
    </w:p>
    <w:p>
      <w:r>
        <w:t>@NormaMKorosec Nazadnje sem pred kakšnim letom po nuji tankal na Petrolu za 20€ . So mi morali pucati DPF filter...</w:t>
      </w:r>
    </w:p>
    <w:p>
      <w:r>
        <w:rPr>
          <w:b/>
          <w:u w:val="single"/>
        </w:rPr>
        <w:t>739505</w:t>
      </w:r>
    </w:p>
    <w:p>
      <w:r>
        <w:t>Prvi krog slovenskega nogometnega prvenstva #fuzbal #nogomet #ligaprvakov - http://t.co/7cEY7wGmkC</w:t>
      </w:r>
    </w:p>
    <w:p>
      <w:r>
        <w:rPr>
          <w:b/>
          <w:u w:val="single"/>
        </w:rPr>
        <w:t>739506</w:t>
      </w:r>
    </w:p>
    <w:p>
      <w:r>
        <w:t>@bkcrri Bojim se jih. Prišel bom tja in me bo kaka debela sestra nadrla kot idiota.</w:t>
      </w:r>
    </w:p>
    <w:p>
      <w:r>
        <w:rPr>
          <w:b/>
          <w:u w:val="single"/>
        </w:rPr>
        <w:t>739507</w:t>
      </w:r>
    </w:p>
    <w:p>
      <w:r>
        <w:t>Zamolčano: streljali na kmeta, pretep, poškodovani - https://t.co/zNGb6AKQXM</w:t>
      </w:r>
    </w:p>
    <w:p>
      <w:r>
        <w:rPr>
          <w:b/>
          <w:u w:val="single"/>
        </w:rPr>
        <w:t>739508</w:t>
      </w:r>
    </w:p>
    <w:p>
      <w:r>
        <w:t>@MladenPrajdic @sivanosoroginja Vprašanje je, če bi bolečina v možganih kakorkoli pomagala k boljšemu rezultatu fittnes funkcije</w:t>
      </w:r>
    </w:p>
    <w:p>
      <w:r>
        <w:rPr>
          <w:b/>
          <w:u w:val="single"/>
        </w:rPr>
        <w:t>739509</w:t>
      </w:r>
    </w:p>
    <w:p>
      <w:r>
        <w:t>@tviterBOSS @SumAndreja @AlenkaJerajSDS @AllBriefs Hahaha. Ti izdajalec. Slovenija je del Alp, ne pa balkana. Sedi cvek</w:t>
      </w:r>
    </w:p>
    <w:p>
      <w:r>
        <w:rPr>
          <w:b/>
          <w:u w:val="single"/>
        </w:rPr>
        <w:t>739510</w:t>
      </w:r>
    </w:p>
    <w:p>
      <w:r>
        <w:t>@AnzeLog @EvaIrglL @policija_si Zakonodajna oblast roke stran od policije, kaj vam ni jasno</w:t>
      </w:r>
    </w:p>
    <w:p>
      <w:r>
        <w:rPr>
          <w:b/>
          <w:u w:val="single"/>
        </w:rPr>
        <w:t>739511</w:t>
      </w:r>
    </w:p>
    <w:p>
      <w:r>
        <w:t>@DKosterca @MitjaIrsic @BlogSlovenija Dost je še prostora za vse , ki prisegajo na fičke in trabante.</w:t>
      </w:r>
    </w:p>
    <w:p>
      <w:r>
        <w:rPr>
          <w:b/>
          <w:u w:val="single"/>
        </w:rPr>
        <w:t>739512</w:t>
      </w:r>
    </w:p>
    <w:p>
      <w:r>
        <w:t xml:space="preserve">La komunikado, ĝiaj lokoj kaj instrumentoj kuntrenis plivastigon de horizontoj por multaj personoj. </w:t>
        <w:br/>
        <w:br/>
        <w:t>https://t.co/Vg2xDk4GmL</w:t>
      </w:r>
    </w:p>
    <w:p>
      <w:r>
        <w:rPr>
          <w:b/>
          <w:u w:val="single"/>
        </w:rPr>
        <w:t>739513</w:t>
      </w:r>
    </w:p>
    <w:p>
      <w:r>
        <w:t>@had V SLO pa otroke glede na oglase podjetij še vedno obiskuje Dedek Mraz. Sedaj se vsaj vidi koliko let smo za razvitim svetom...</w:t>
      </w:r>
    </w:p>
    <w:p>
      <w:r>
        <w:rPr>
          <w:b/>
          <w:u w:val="single"/>
        </w:rPr>
        <w:t>739514</w:t>
      </w:r>
    </w:p>
    <w:p>
      <w:r>
        <w:t>@JJansaSDS @sarecmarjan Janez, a se ti je potrebno spuščati na tak nivo, s tem samo zguljaš. ŠKODA!!!!!!!</w:t>
      </w:r>
    </w:p>
    <w:p>
      <w:r>
        <w:rPr>
          <w:b/>
          <w:u w:val="single"/>
        </w:rPr>
        <w:t>739515</w:t>
      </w:r>
    </w:p>
    <w:p>
      <w:r>
        <w:t>@prisrcna1 Butec pac. Naj so kupi letalsko karto in ogleda te komunisticne drzave in bo videl da so dalec od tega kar kvasi.</w:t>
      </w:r>
    </w:p>
    <w:p>
      <w:r>
        <w:rPr>
          <w:b/>
          <w:u w:val="single"/>
        </w:rPr>
        <w:t>739516</w:t>
      </w:r>
    </w:p>
    <w:p>
      <w:r>
        <w:t>Končno PV MC z jajci. Bravo. Še enkrat: naj preds. BP že odstopi, ker je le še za pred objektive in tearer</w:t>
      </w:r>
    </w:p>
    <w:p>
      <w:r>
        <w:rPr>
          <w:b/>
          <w:u w:val="single"/>
        </w:rPr>
        <w:t>739517</w:t>
      </w:r>
    </w:p>
    <w:p>
      <w:r>
        <w:t>@JozeBizjak Pajac Cirman je jezen in užaljen, ker je velik kot pravljično bitje iz Sneguljčice in sedem Cirmanov. #ataKučan</w:t>
      </w:r>
    </w:p>
    <w:p>
      <w:r>
        <w:rPr>
          <w:b/>
          <w:u w:val="single"/>
        </w:rPr>
        <w:t>739518</w:t>
      </w:r>
    </w:p>
    <w:p>
      <w:r>
        <w:t>@KovacRebeka Mali mož na prste stopi: Glej ga, glej, glavica bistra!</w:t>
        <w:br/>
        <w:t>Sčasoma boš še za ministra, ako vedno priden boš!!</w:t>
      </w:r>
    </w:p>
    <w:p>
      <w:r>
        <w:rPr>
          <w:b/>
          <w:u w:val="single"/>
        </w:rPr>
        <w:t>739519</w:t>
      </w:r>
    </w:p>
    <w:p>
      <w:r>
        <w:t>@TarcaRTVSLO Pohvalno, eni imajo priroritete v dodatnem dobremu izobraževanju in prihodnosti svojih otrok, drugi v "plehu". #spodbudno</w:t>
      </w:r>
    </w:p>
    <w:p>
      <w:r>
        <w:rPr>
          <w:b/>
          <w:u w:val="single"/>
        </w:rPr>
        <w:t>739520</w:t>
      </w:r>
    </w:p>
    <w:p>
      <w:r>
        <w:t>Na njivi najdena topovska granata iz druge svetovne vojne https://t.co/E2VchIDlGD</w:t>
      </w:r>
    </w:p>
    <w:p>
      <w:r>
        <w:rPr>
          <w:b/>
          <w:u w:val="single"/>
        </w:rPr>
        <w:t>739521</w:t>
      </w:r>
    </w:p>
    <w:p>
      <w:r>
        <w:t>@Tevilevi Uradnim porocilom...lepo te prosim. Vse pod taktirko Kardelja in Ribicica. Zal mi je zate, ker si tako zastrupljen. Skoda.</w:t>
      </w:r>
    </w:p>
    <w:p>
      <w:r>
        <w:rPr>
          <w:b/>
          <w:u w:val="single"/>
        </w:rPr>
        <w:t>739522</w:t>
      </w:r>
    </w:p>
    <w:p>
      <w:r>
        <w:t>Marionete trdolevičarskih vlad se niti ne zavedajo, da te dni sejejo seme slovenskih džihadističnih nebes https://t.co/fyafNiHgIP</w:t>
      </w:r>
    </w:p>
    <w:p>
      <w:r>
        <w:rPr>
          <w:b/>
          <w:u w:val="single"/>
        </w:rPr>
        <w:t>739523</w:t>
      </w:r>
    </w:p>
    <w:p>
      <w:r>
        <w:t>@StendlerBostjan Zatakne se ti naj v gobcu gnoj nemarni taki kreteni kot si ti mi res dvignejo pokrov</w:t>
      </w:r>
    </w:p>
    <w:p>
      <w:r>
        <w:rPr>
          <w:b/>
          <w:u w:val="single"/>
        </w:rPr>
        <w:t>739524</w:t>
      </w:r>
    </w:p>
    <w:p>
      <w:r>
        <w:t>Tedenski novičnik 📫 je prinesel nagrajence naše nagradne igre. Poglejmo si komu je bila namenjena sreča v žrebu.... https://t.co/mkoB7OdIT7</w:t>
      </w:r>
    </w:p>
    <w:p>
      <w:r>
        <w:rPr>
          <w:b/>
          <w:u w:val="single"/>
        </w:rPr>
        <w:t>739525</w:t>
      </w:r>
    </w:p>
    <w:p>
      <w:r>
        <w:t>Ni čudno, da so tak sitni, če imajo ves čas eno mrežo čez oči... https://t.co/TREuvc5o6A</w:t>
      </w:r>
    </w:p>
    <w:p>
      <w:r>
        <w:rPr>
          <w:b/>
          <w:u w:val="single"/>
        </w:rPr>
        <w:t>739526</w:t>
      </w:r>
    </w:p>
    <w:p>
      <w:r>
        <w:t>Retweeted Alojz Kovšca (@AlojzKovsca):</w:t>
        <w:br/>
        <w:br/>
        <w:t>Arbitraža=ena sama blamaža. Po Jerneju Sekolcu maska padla še Mihi... https://t.co/2HQ3uSJ7Lt</w:t>
      </w:r>
    </w:p>
    <w:p>
      <w:r>
        <w:rPr>
          <w:b/>
          <w:u w:val="single"/>
        </w:rPr>
        <w:t>739527</w:t>
      </w:r>
    </w:p>
    <w:p>
      <w:r>
        <w:t>@BrankoGrims1 Vi ste tako prepojeni z sovraštvom do islama, da vedno vidite krivdo. Drugače ste pa sramota slovenske politike</w:t>
      </w:r>
    </w:p>
    <w:p>
      <w:r>
        <w:rPr>
          <w:b/>
          <w:u w:val="single"/>
        </w:rPr>
        <w:t>739528</w:t>
      </w:r>
    </w:p>
    <w:p>
      <w:r>
        <w:t>@borutjanc Poslanec v vaski gostilni soseda na gobec in mu povzroci lahko telesno poskodbo?</w:t>
      </w:r>
    </w:p>
    <w:p>
      <w:r>
        <w:rPr>
          <w:b/>
          <w:u w:val="single"/>
        </w:rPr>
        <w:t>739529</w:t>
      </w:r>
    </w:p>
    <w:p>
      <w:r>
        <w:t>@oscarstarejsi vlada nebi pustila , ker Petrič (Kolektor) nebi mogel nič v žep napolnit za sebe in F21</w:t>
      </w:r>
    </w:p>
    <w:p>
      <w:r>
        <w:rPr>
          <w:b/>
          <w:u w:val="single"/>
        </w:rPr>
        <w:t>739530</w:t>
      </w:r>
    </w:p>
    <w:p>
      <w:r>
        <w:t>{GROZLJIVKA NA DOLENJSKEM!}</w:t>
        <w:br/>
        <w:br/>
        <w:t>Policisti so dve uri po streljanju v nedeljo v gozdu v bližini kraja Šentjošt na... https://t.co/KeVhIJ0W0N</w:t>
      </w:r>
    </w:p>
    <w:p>
      <w:r>
        <w:rPr>
          <w:b/>
          <w:u w:val="single"/>
        </w:rPr>
        <w:t>739531</w:t>
      </w:r>
    </w:p>
    <w:p>
      <w:r>
        <w:t>@stanka_d Na unga sindikalista si pozabila, ta jih bo fural z jaguarjem.....</w:t>
      </w:r>
    </w:p>
    <w:p>
      <w:r>
        <w:rPr>
          <w:b/>
          <w:u w:val="single"/>
        </w:rPr>
        <w:t>739532</w:t>
      </w:r>
    </w:p>
    <w:p>
      <w:r>
        <w:t>Miro Munda, vinogradnik in vinar : Feniks iz Jastrebcev, ki dela vino za umret @JancisRobinson https://t.co/LjIn2c66JF via @Dnevnik_si</w:t>
      </w:r>
    </w:p>
    <w:p>
      <w:r>
        <w:rPr>
          <w:b/>
          <w:u w:val="single"/>
        </w:rPr>
        <w:t>739533</w:t>
      </w:r>
    </w:p>
    <w:p>
      <w:r>
        <w:t>@umijosek Včasih so bili smetarji, danes so pa manipulanti z odpadki (vrtnarji so pa strokovnjaki za hortikulturo in vizualne umetnosti).</w:t>
      </w:r>
    </w:p>
    <w:p>
      <w:r>
        <w:rPr>
          <w:b/>
          <w:u w:val="single"/>
        </w:rPr>
        <w:t>739534</w:t>
      </w:r>
    </w:p>
    <w:p>
      <w:r>
        <w:t>@C_Mirkic 12 platojev piva in 25 litrov vina in 10 litrov travarice. #napalc</w:t>
      </w:r>
    </w:p>
    <w:p>
      <w:r>
        <w:rPr>
          <w:b/>
          <w:u w:val="single"/>
        </w:rPr>
        <w:t>739535</w:t>
      </w:r>
    </w:p>
    <w:p>
      <w:r>
        <w:t>@ZigaTurk Kaj pa če zavore v MB ne primejo, potem se ta vlak po 40 min. lahko ustavi na Dunaju !?</w:t>
      </w:r>
    </w:p>
    <w:p>
      <w:r>
        <w:rPr>
          <w:b/>
          <w:u w:val="single"/>
        </w:rPr>
        <w:t>739536</w:t>
      </w:r>
    </w:p>
    <w:p>
      <w:r>
        <w:t>@Demokracija1 @JJansaSDS So korajzni, ker je bilo okrog 400 policajev, drugače se bi usrali.</w:t>
      </w:r>
    </w:p>
    <w:p>
      <w:r>
        <w:rPr>
          <w:b/>
          <w:u w:val="single"/>
        </w:rPr>
        <w:t>739537</w:t>
      </w:r>
    </w:p>
    <w:p>
      <w:r>
        <w:t>@donadaljnjega @frelih_igor Prodano :) Ampak s tako igro nam tud kompenzirat sodniki ne bodo mogli..</w:t>
      </w:r>
    </w:p>
    <w:p>
      <w:r>
        <w:rPr>
          <w:b/>
          <w:u w:val="single"/>
        </w:rPr>
        <w:t>739538</w:t>
      </w:r>
    </w:p>
    <w:p>
      <w:r>
        <w:t>@NusaZajc @pikaosa Najboljše je pa to, da jih @LidlSLO  reklamira nakupujeta pa v Leclercu . . .</w:t>
      </w:r>
    </w:p>
    <w:p>
      <w:r>
        <w:rPr>
          <w:b/>
          <w:u w:val="single"/>
        </w:rPr>
        <w:t>739539</w:t>
      </w:r>
    </w:p>
    <w:p>
      <w:r>
        <w:t>@BernardBrscic Menih Drnovšek je v tandemu z Janšo uničeval pravno državo po dolgem in po čez, da je lahko LDS falanga pokradla državo!</w:t>
      </w:r>
    </w:p>
    <w:p>
      <w:r>
        <w:rPr>
          <w:b/>
          <w:u w:val="single"/>
        </w:rPr>
        <w:t>739540</w:t>
      </w:r>
    </w:p>
    <w:p>
      <w:r>
        <w:t>@Rudimentarnik @KonsKritika Slovenci (so bili in) bodo v avstrijskih očeh vedno vindiši, čefurji. Nič več. Face it. Vsak ima svoje južnjake.</w:t>
      </w:r>
    </w:p>
    <w:p>
      <w:r>
        <w:rPr>
          <w:b/>
          <w:u w:val="single"/>
        </w:rPr>
        <w:t>739541</w:t>
      </w:r>
    </w:p>
    <w:p>
      <w:r>
        <w:t>Huda nesreča! Avto popolnoma uničen, voznik ukleščen v njem in hudo poškodovan https://t.co/wpBPWhXzNu</w:t>
      </w:r>
    </w:p>
    <w:p>
      <w:r>
        <w:rPr>
          <w:b/>
          <w:u w:val="single"/>
        </w:rPr>
        <w:t>739542</w:t>
      </w:r>
    </w:p>
    <w:p>
      <w:r>
        <w:t>Hitlerjev program iztrebljanja invalidov srhljivo podoben današnji evtanaziji https://t.co/EVADOUXTdm via @Časnik</w:t>
      </w:r>
    </w:p>
    <w:p>
      <w:r>
        <w:rPr>
          <w:b/>
          <w:u w:val="single"/>
        </w:rPr>
        <w:t>739543</w:t>
      </w:r>
    </w:p>
    <w:p>
      <w:r>
        <w:t>@dragnslyr_ds V Ljubljani je bil takrat fašizem podprt s farško inteligenco in denuncianti!</w:t>
      </w:r>
    </w:p>
    <w:p>
      <w:r>
        <w:rPr>
          <w:b/>
          <w:u w:val="single"/>
        </w:rPr>
        <w:t>739544</w:t>
      </w:r>
    </w:p>
    <w:p>
      <w:r>
        <w:t>@Chuppacadabra Torej avti se bodo celo prazni vozili sem ter tja. Čisti nesmisel in še več prometa. Ne manj.</w:t>
      </w:r>
    </w:p>
    <w:p>
      <w:r>
        <w:rPr>
          <w:b/>
          <w:u w:val="single"/>
        </w:rPr>
        <w:t>739545</w:t>
      </w:r>
    </w:p>
    <w:p>
      <w:r>
        <w:t>@aleshojs Mdediji jih dosti ne sprašujejo in ne vztrajaja, mediji jih delajo enako kot fotra zvezde. In naš folk pa pele !</w:t>
      </w:r>
    </w:p>
    <w:p>
      <w:r>
        <w:rPr>
          <w:b/>
          <w:u w:val="single"/>
        </w:rPr>
        <w:t>739546</w:t>
      </w:r>
    </w:p>
    <w:p>
      <w:r>
        <w:t>@BrankoGrims1 Kdo pa je sprejemal to zakonodajo, si bil zraven ata Grims? 😋😎</w:t>
      </w:r>
    </w:p>
    <w:p>
      <w:r>
        <w:rPr>
          <w:b/>
          <w:u w:val="single"/>
        </w:rPr>
        <w:t>739547</w:t>
      </w:r>
    </w:p>
    <w:p>
      <w:r>
        <w:t>@MarjeticaM @gfajdi @sodnik @xmp125a Prav vsako vojsko sestavljajo presrani mulci. Kaj ta Fajdiga misli da pehoto sestavljajo abrahamovci?</w:t>
      </w:r>
    </w:p>
    <w:p>
      <w:r>
        <w:rPr>
          <w:b/>
          <w:u w:val="single"/>
        </w:rPr>
        <w:t>739548</w:t>
      </w:r>
    </w:p>
    <w:p>
      <w:r>
        <w:t>@MasaButara @Matino667 Tudi ona. Sploh če greš iz Črnuške gmajne, maš zelo lep sprehod po ravnem, za finiš pa še v hrib. :P</w:t>
      </w:r>
    </w:p>
    <w:p>
      <w:r>
        <w:rPr>
          <w:b/>
          <w:u w:val="single"/>
        </w:rPr>
        <w:t>739549</w:t>
      </w:r>
    </w:p>
    <w:p>
      <w:r>
        <w:t>@Kobrowsky @IsmeTsHorjuLa @anzet Kupil bos Moj tlf in mi ga dal nazaj za moj bday?? Zmenjeno! :D</w:t>
      </w:r>
    </w:p>
    <w:p>
      <w:r>
        <w:rPr>
          <w:b/>
          <w:u w:val="single"/>
        </w:rPr>
        <w:t>739550</w:t>
      </w:r>
    </w:p>
    <w:p>
      <w:r>
        <w:t>@strankalevica Zreli ste za kazenski pregon. Tudi pred Hitlerjem in Mussolinijem so si oblasti zatiskale oči.</w:t>
      </w:r>
    </w:p>
    <w:p>
      <w:r>
        <w:rPr>
          <w:b/>
          <w:u w:val="single"/>
        </w:rPr>
        <w:t>739551</w:t>
      </w:r>
    </w:p>
    <w:p>
      <w:r>
        <w:t>@tekvsakdan @NatasaMulec @praprotnix Jaz sem pač bila mokra. Pa še dinamo na kolesu v dežju slabo dela. Tako da sem morala malo bolj paziti.</w:t>
      </w:r>
    </w:p>
    <w:p>
      <w:r>
        <w:rPr>
          <w:b/>
          <w:u w:val="single"/>
        </w:rPr>
        <w:t>739552</w:t>
      </w:r>
    </w:p>
    <w:p>
      <w:r>
        <w:t>Mucki zavrženi sredi gozda potrebujejo varne namestitve!!</w:t>
        <w:br/>
        <w:t>Pomagajmo jim in delimo album, da doseže čimvečje... http://t.co/8A2AeNUwYv</w:t>
      </w:r>
    </w:p>
    <w:p>
      <w:r>
        <w:rPr>
          <w:b/>
          <w:u w:val="single"/>
        </w:rPr>
        <w:t>739553</w:t>
      </w:r>
    </w:p>
    <w:p>
      <w:r>
        <w:t>njihov klub osvoji  super bowl... pol gredo pa od veselja razbiti lastno mesto... jaoo.. kakšni idioti..</w:t>
      </w:r>
    </w:p>
    <w:p>
      <w:r>
        <w:rPr>
          <w:b/>
          <w:u w:val="single"/>
        </w:rPr>
        <w:t>739554</w:t>
      </w:r>
    </w:p>
    <w:p>
      <w:r>
        <w:t>@bostjan_voje Evo jo uno na desni...ta komunistični izmeček je pa res narcisoiden. Na vseh slikah rdečih pasjih procesij jo je videti.</w:t>
      </w:r>
    </w:p>
    <w:p>
      <w:r>
        <w:rPr>
          <w:b/>
          <w:u w:val="single"/>
        </w:rPr>
        <w:t>739555</w:t>
      </w:r>
    </w:p>
    <w:p>
      <w:r>
        <w:t>Tuji mediji svarijo: Ne dotikajte se migrantov - okuženi so s paraziti!       https://t.co/H7F6uGtFQu</w:t>
      </w:r>
    </w:p>
    <w:p>
      <w:r>
        <w:rPr>
          <w:b/>
          <w:u w:val="single"/>
        </w:rPr>
        <w:t>739556</w:t>
      </w:r>
    </w:p>
    <w:p>
      <w:r>
        <w:t>POLETJE SE PRIBLIŽUJE! KAKO FIT SI? 💋 TE VAJE BODO DELOVALE DO POLETJA! 💪  Več: https://t.co/pFWHXqGC9S</w:t>
      </w:r>
    </w:p>
    <w:p>
      <w:r>
        <w:rPr>
          <w:b/>
          <w:u w:val="single"/>
        </w:rPr>
        <w:t>739557</w:t>
      </w:r>
    </w:p>
    <w:p>
      <w:r>
        <w:t>Iz te elektrarne izvira skoraj četrtina za Slovenijo proizvedene električne energije. @ Krsko https://t.co/8Mrae8afLj</w:t>
      </w:r>
    </w:p>
    <w:p>
      <w:r>
        <w:rPr>
          <w:b/>
          <w:u w:val="single"/>
        </w:rPr>
        <w:t>739558</w:t>
      </w:r>
    </w:p>
    <w:p>
      <w:r>
        <w:t xml:space="preserve">Močvirje. Pogovarjata se mali pa velki žabec. </w:t>
        <w:br/>
        <w:t>- Ata, marec je, midva pa led špukava.</w:t>
        <w:br/>
        <w:t>- Sine tiho, -9 so nam Štajerci zrihtali 😡</w:t>
      </w:r>
    </w:p>
    <w:p>
      <w:r>
        <w:rPr>
          <w:b/>
          <w:u w:val="single"/>
        </w:rPr>
        <w:t>739559</w:t>
      </w:r>
    </w:p>
    <w:p>
      <w:r>
        <w:t>@monster189 Non stop poslušam, da nas zeblo sploh ne bo, da bo daleč največja jebica, kako se ne prešvicati. Niti malo.</w:t>
      </w:r>
    </w:p>
    <w:p>
      <w:r>
        <w:rPr>
          <w:b/>
          <w:u w:val="single"/>
        </w:rPr>
        <w:t>739560</w:t>
      </w:r>
    </w:p>
    <w:p>
      <w:r>
        <w:t>@strankaSDS @RomanaTomc Poln kufer imamo partizanov,kjer govorijo odsluženi z težkimi kolajnami na prsih</w:t>
      </w:r>
    </w:p>
    <w:p>
      <w:r>
        <w:rPr>
          <w:b/>
          <w:u w:val="single"/>
        </w:rPr>
        <w:t>739561</w:t>
      </w:r>
    </w:p>
    <w:p>
      <w:r>
        <w:t>@JoeBlack444 @viktor_viktorh @Luis31066813 Grožnja anonimneža... Fižolčkova para.</w:t>
      </w:r>
    </w:p>
    <w:p>
      <w:r>
        <w:rPr>
          <w:b/>
          <w:u w:val="single"/>
        </w:rPr>
        <w:t>739562</w:t>
      </w:r>
    </w:p>
    <w:p>
      <w:r>
        <w:t xml:space="preserve">@gorska_koza @tfajon @strankaSD Komaj čakam dan, ko bo padel Rog. </w:t>
        <w:br/>
        <w:t>Takšne sramote si res ne smemo privoščiti v prestolnici.</w:t>
      </w:r>
    </w:p>
    <w:p>
      <w:r>
        <w:rPr>
          <w:b/>
          <w:u w:val="single"/>
        </w:rPr>
        <w:t>739563</w:t>
      </w:r>
    </w:p>
    <w:p>
      <w:r>
        <w:t>@PeterSvetina Ne, ne, ne, ne....vse narobe....z verigo jih moraš zvezati.....štekaš??? Sicer je samo blok....</w:t>
      </w:r>
    </w:p>
    <w:p>
      <w:r>
        <w:rPr>
          <w:b/>
          <w:u w:val="single"/>
        </w:rPr>
        <w:t>739564</w:t>
      </w:r>
    </w:p>
    <w:p>
      <w:r>
        <w:t>Zaposlimo zavarovalne zastopnike ali pomožne zavarovalne zastopnike za več območij. https://t.co/BYrqdXn19N #zaposlitev</w:t>
      </w:r>
    </w:p>
    <w:p>
      <w:r>
        <w:rPr>
          <w:b/>
          <w:u w:val="single"/>
        </w:rPr>
        <w:t>739565</w:t>
      </w:r>
    </w:p>
    <w:p>
      <w:r>
        <w:t>Pospravljam stare dokumente.</w:t>
        <w:br/>
        <w:t>Najdem 250 Eur.</w:t>
        <w:br/>
        <w:t>*lahko si bom plačala račun za telefon, ki sem ga sproducirala zaradi prometne nesreče v bosni*</w:t>
      </w:r>
    </w:p>
    <w:p>
      <w:r>
        <w:rPr>
          <w:b/>
          <w:u w:val="single"/>
        </w:rPr>
        <w:t>739566</w:t>
      </w:r>
    </w:p>
    <w:p>
      <w:r>
        <w:t>res je, mahničev tvit o posvojitvi se mi je zdel neprimeren, ampak, kako pa zdaj levica onanira na to temo, je pa ogabno</w:t>
      </w:r>
    </w:p>
    <w:p>
      <w:r>
        <w:rPr>
          <w:b/>
          <w:u w:val="single"/>
        </w:rPr>
        <w:t>739567</w:t>
      </w:r>
    </w:p>
    <w:p>
      <w:r>
        <w:t>@NeMaramButlov @JJansaSDS Baje so nepregledne kolone za vstop v S. Korejo.</w:t>
        <w:br/>
        <w:t>Sam nam blokirajo informacije.😀😀😀</w:t>
      </w:r>
    </w:p>
    <w:p>
      <w:r>
        <w:rPr>
          <w:b/>
          <w:u w:val="single"/>
        </w:rPr>
        <w:t>739568</w:t>
      </w:r>
    </w:p>
    <w:p>
      <w:r>
        <w:t>Nordstrand dosegel izjemen zadetek! video #fuzbal #nogomet #ligaprvakov - http://t.co/UrpSi4V5Te</w:t>
      </w:r>
    </w:p>
    <w:p>
      <w:r>
        <w:rPr>
          <w:b/>
          <w:u w:val="single"/>
        </w:rPr>
        <w:t>739569</w:t>
      </w:r>
    </w:p>
    <w:p>
      <w:r>
        <w:t>Pahor je blefer,a večinoma neškodljiv blefer. 34 rusofilnih,islamofilnih jugo intelektualcev pa je tako intelektualnih kot so 3XJJ umetniški</w:t>
      </w:r>
    </w:p>
    <w:p>
      <w:r>
        <w:rPr>
          <w:b/>
          <w:u w:val="single"/>
        </w:rPr>
        <w:t>739570</w:t>
      </w:r>
    </w:p>
    <w:p>
      <w:r>
        <w:t>Ampak ne ceni pa elite Slovenskega naroda. Domobrancev, ki so pomagali Hitlerju. Do gdaj še?????? https://t.co/6jVmLQuJVf</w:t>
      </w:r>
    </w:p>
    <w:p>
      <w:r>
        <w:rPr>
          <w:b/>
          <w:u w:val="single"/>
        </w:rPr>
        <w:t>739571</w:t>
      </w:r>
    </w:p>
    <w:p>
      <w:r>
        <w:t>Gatlin spet v središču dopinške afere - https://t.co/mkDGmSSCVe https://t.co/J0w3pcyURE</w:t>
      </w:r>
    </w:p>
    <w:p>
      <w:r>
        <w:rPr>
          <w:b/>
          <w:u w:val="single"/>
        </w:rPr>
        <w:t>739572</w:t>
      </w:r>
    </w:p>
    <w:p>
      <w:r>
        <w:t>Herbalife srečanja so novi AG partyi 😌😌😌😂 hardcore tehnak+vsi ploskajo in skačejo.</w:t>
      </w:r>
    </w:p>
    <w:p>
      <w:r>
        <w:rPr>
          <w:b/>
          <w:u w:val="single"/>
        </w:rPr>
        <w:t>739573</w:t>
      </w:r>
    </w:p>
    <w:p>
      <w:r>
        <w:t>@Tevilevi @Mlinar72 @MatejKmatej42 @excalibur_d @AnLiDoAn @peterjancic To je bil cinizem, ki ga seveda nisi dojel.</w:t>
      </w:r>
    </w:p>
    <w:p>
      <w:r>
        <w:rPr>
          <w:b/>
          <w:u w:val="single"/>
        </w:rPr>
        <w:t>739574</w:t>
      </w:r>
    </w:p>
    <w:p>
      <w:r>
        <w:t>Tisti, ki zagovarjajo teorije zarote o koncu sveta bodo utihnili, ko se bodo njihove napovedi uresničile. #konecsveta #kmalu #fake</w:t>
      </w:r>
    </w:p>
    <w:p>
      <w:r>
        <w:rPr>
          <w:b/>
          <w:u w:val="single"/>
        </w:rPr>
        <w:t>739575</w:t>
      </w:r>
    </w:p>
    <w:p>
      <w:r>
        <w:t>@kksixtprimorska @ABA_League @kkcrvenazvezda @PartizanBC Kdaj začnete prodajati sezonske vstopnice? #dejmotigri</w:t>
      </w:r>
    </w:p>
    <w:p>
      <w:r>
        <w:rPr>
          <w:b/>
          <w:u w:val="single"/>
        </w:rPr>
        <w:t>739576</w:t>
      </w:r>
    </w:p>
    <w:p>
      <w:r>
        <w:t>.@ZidanDejan bi gradil stanovanja za mlade, Erjavec jih pošilja v domače garaže... #volitve2018 #NovZacetek</w:t>
      </w:r>
    </w:p>
    <w:p>
      <w:r>
        <w:rPr>
          <w:b/>
          <w:u w:val="single"/>
        </w:rPr>
        <w:t>739577</w:t>
      </w:r>
    </w:p>
    <w:p>
      <w:r>
        <w:t>@BozoPredalic Schengenska meja na bosanski meji koristna? A migranti so pa padalci in priletijo iz Bosne direkt do Slovenije?</w:t>
      </w:r>
    </w:p>
    <w:p>
      <w:r>
        <w:rPr>
          <w:b/>
          <w:u w:val="single"/>
        </w:rPr>
        <w:t>739578</w:t>
      </w:r>
    </w:p>
    <w:p>
      <w:r>
        <w:t>@JankoVeberTw Davek na nepremičnine je davek na bogastvo. Vi pa raje obdavčujete revščino minimalnih in podpovprečnih plač.</w:t>
      </w:r>
    </w:p>
    <w:p>
      <w:r>
        <w:rPr>
          <w:b/>
          <w:u w:val="single"/>
        </w:rPr>
        <w:t>739579</w:t>
      </w:r>
    </w:p>
    <w:p>
      <w:r>
        <w:t>O glej, spuzikvadratek aka mah nič me je dal na block, od žalosti grem jokat v kot</w:t>
      </w:r>
    </w:p>
    <w:p>
      <w:r>
        <w:rPr>
          <w:b/>
          <w:u w:val="single"/>
        </w:rPr>
        <w:t>739580</w:t>
      </w:r>
    </w:p>
    <w:p>
      <w:r>
        <w:t>@jalen_vita Prekleti! Kdaj nas bo srečala pamet, ad bomo uvideli, da njihovi moralni standardi niso takšni, kot naši?!</w:t>
      </w:r>
    </w:p>
    <w:p>
      <w:r>
        <w:rPr>
          <w:b/>
          <w:u w:val="single"/>
        </w:rPr>
        <w:t>739581</w:t>
      </w:r>
    </w:p>
    <w:p>
      <w:r>
        <w:t>@ZanMahnic @DragoZad @strankaSDS @RomanaTomc Sam še kufri dnarja, manipulacije owčic in alko vs je 🤔</w:t>
      </w:r>
    </w:p>
    <w:p>
      <w:r>
        <w:rPr>
          <w:b/>
          <w:u w:val="single"/>
        </w:rPr>
        <w:t>739582</w:t>
      </w:r>
    </w:p>
    <w:p>
      <w:r>
        <w:t>@JazbarMatjaz @24ur_com Zmrznila baterija. Sej še piha, bom šel še enkrat danes, pokličem Pop da pridejo snemat</w:t>
      </w:r>
    </w:p>
    <w:p>
      <w:r>
        <w:rPr>
          <w:b/>
          <w:u w:val="single"/>
        </w:rPr>
        <w:t>739583</w:t>
      </w:r>
    </w:p>
    <w:p>
      <w:r>
        <w:t>Rešilni jopič Prolimit: Prodam brezhibno ohranjen rešini jopič Prolimit. 030 311 557 https://t.co/SQfs09LVrf https://t.co/ASew0qUXq0</w:t>
      </w:r>
    </w:p>
    <w:p>
      <w:r>
        <w:rPr>
          <w:b/>
          <w:u w:val="single"/>
        </w:rPr>
        <w:t>739584</w:t>
      </w:r>
    </w:p>
    <w:p>
      <w:r>
        <w:t>@sspacapan Takih občanov je veliko.Eni ne razumejo nič, eni pa nočejo razumeti, zato pa nam vladajo komunisti.</w:t>
      </w:r>
    </w:p>
    <w:p>
      <w:r>
        <w:rPr>
          <w:b/>
          <w:u w:val="single"/>
        </w:rPr>
        <w:t>739585</w:t>
      </w:r>
    </w:p>
    <w:p>
      <w:r>
        <w:t>Branžne stranke so virusna gripa za politični prostor in rakasto tkivo za stranke širine; po imenu pa samo prozoren izgovor za nastanek.</w:t>
      </w:r>
    </w:p>
    <w:p>
      <w:r>
        <w:rPr>
          <w:b/>
          <w:u w:val="single"/>
        </w:rPr>
        <w:t>739586</w:t>
      </w:r>
    </w:p>
    <w:p>
      <w:r>
        <w:t>@MatevzNovak @ArcanSimona Novcev je zadnje čase kot kaže ogromno ... v napačnih rokah.</w:t>
      </w:r>
    </w:p>
    <w:p>
      <w:r>
        <w:rPr>
          <w:b/>
          <w:u w:val="single"/>
        </w:rPr>
        <w:t>739587</w:t>
      </w:r>
    </w:p>
    <w:p>
      <w:r>
        <w:t>@SlovenijaVsrcu @Markodraxler @Jelena_Ascic Ampak res, Matjaž, ne morem in ne morem razumeti, kako delujejo možgani teh žensk.</w:t>
      </w:r>
    </w:p>
    <w:p>
      <w:r>
        <w:rPr>
          <w:b/>
          <w:u w:val="single"/>
        </w:rPr>
        <w:t>739588</w:t>
      </w:r>
    </w:p>
    <w:p>
      <w:r>
        <w:t>HOROSKOP: Pokrijte se z odejo in spite naprej. Planeti so tam, kjer ponavadi.</w:t>
      </w:r>
    </w:p>
    <w:p>
      <w:r>
        <w:rPr>
          <w:b/>
          <w:u w:val="single"/>
        </w:rPr>
        <w:t>739589</w:t>
      </w:r>
    </w:p>
    <w:p>
      <w:r>
        <w:t>Bralec ima težave z obrtniki, ki so se povsem neustrezno odzvali na reklamacijo v zvezi s slabo delujočimi in... https://t.co/kDDkWv6p01</w:t>
      </w:r>
    </w:p>
    <w:p>
      <w:r>
        <w:rPr>
          <w:b/>
          <w:u w:val="single"/>
        </w:rPr>
        <w:t>739590</w:t>
      </w:r>
    </w:p>
    <w:p>
      <w:r>
        <w:t>Medtem bo Slovenija baje crknila zaradi načrtovane povišice. LOL. https://t.co/wDFkRLrp2d</w:t>
      </w:r>
    </w:p>
    <w:p>
      <w:r>
        <w:rPr>
          <w:b/>
          <w:u w:val="single"/>
        </w:rPr>
        <w:t>739591</w:t>
      </w:r>
    </w:p>
    <w:p>
      <w:r>
        <w:t>Nova pridobitev za Švedski multu-kulti Učenec posilil svojo učiteljico, medijo morajo biti politično korektni.</w:t>
        <w:br/>
        <w:br/>
        <w:t>https://t.co/GeyA9gBGfR</w:t>
      </w:r>
    </w:p>
    <w:p>
      <w:r>
        <w:rPr>
          <w:b/>
          <w:u w:val="single"/>
        </w:rPr>
        <w:t>739592</w:t>
      </w:r>
    </w:p>
    <w:p>
      <w:r>
        <w:t>..sem že prek Trojan.grem glasovat ❌in napolnit baterije...v pon. pa nazaj proti primorski ker me vežejo fajn vibracije...čutim da ni daleč😉</w:t>
      </w:r>
    </w:p>
    <w:p>
      <w:r>
        <w:rPr>
          <w:b/>
          <w:u w:val="single"/>
        </w:rPr>
        <w:t>739593</w:t>
      </w:r>
    </w:p>
    <w:p>
      <w:r>
        <w:t>@BojanPozar Povedal je prav tako da se spozna samo na mleko. Tako da vemo zakaj lahko magna reče, da ne da nič zraven za kanalizacijo!</w:t>
      </w:r>
    </w:p>
    <w:p>
      <w:r>
        <w:rPr>
          <w:b/>
          <w:u w:val="single"/>
        </w:rPr>
        <w:t>739594</w:t>
      </w:r>
    </w:p>
    <w:p>
      <w:r>
        <w:t>Pogrešana je terapevtska psička Maza https://t.co/OaO1e2Mgic via @KamnikInfo Pomoč!</w:t>
      </w:r>
    </w:p>
    <w:p>
      <w:r>
        <w:rPr>
          <w:b/>
          <w:u w:val="single"/>
        </w:rPr>
        <w:t>739595</w:t>
      </w:r>
    </w:p>
    <w:p>
      <w:r>
        <w:t>Vlaka še ni. Mirno lahko ležimo na tirih. Bomo ukrepali pet minut za tem ko nas povozi. #Butale https://t.co/UqZLD6ixBK</w:t>
      </w:r>
    </w:p>
    <w:p>
      <w:r>
        <w:rPr>
          <w:b/>
          <w:u w:val="single"/>
        </w:rPr>
        <w:t>739596</w:t>
      </w:r>
    </w:p>
    <w:p>
      <w:r>
        <w:t>@JelenaJal Ob tem pa so mnogo starejsih in bolnih so oropali zdravila ter jim povecali stroske</w:t>
      </w:r>
    </w:p>
    <w:p>
      <w:r>
        <w:rPr>
          <w:b/>
          <w:u w:val="single"/>
        </w:rPr>
        <w:t>739597</w:t>
      </w:r>
    </w:p>
    <w:p>
      <w:r>
        <w:t>Zavod za zdravstveno zavarovanje Slovenije (ZZZS) že začel izvajati zamenjavo kartic https://t.co/3WgKzbHTmA via @portal_os</w:t>
      </w:r>
    </w:p>
    <w:p>
      <w:r>
        <w:rPr>
          <w:b/>
          <w:u w:val="single"/>
        </w:rPr>
        <w:t>739598</w:t>
      </w:r>
    </w:p>
    <w:p>
      <w:r>
        <w:t>Edinost sreča sprava prelepe žlahtne rožice Otrok kar ima Slava naprej naj bo Slovencev dom; da rojak naj živi jo srčno branit klical čas</w:t>
      </w:r>
    </w:p>
    <w:p>
      <w:r>
        <w:rPr>
          <w:b/>
          <w:u w:val="single"/>
        </w:rPr>
        <w:t>739599</w:t>
      </w:r>
    </w:p>
    <w:p>
      <w:r>
        <w:t>Medalja za idiota meseca. 🎖</w:t>
        <w:br/>
        <w:br/>
        <w:t>Tud kak Normin anticepilski biser ga ne premaga. https://t.co/yGbAj13Qr4</w:t>
      </w:r>
    </w:p>
    <w:p>
      <w:r>
        <w:rPr>
          <w:b/>
          <w:u w:val="single"/>
        </w:rPr>
        <w:t>739600</w:t>
      </w:r>
    </w:p>
    <w:p>
      <w:r>
        <w:t>@rokjarc Pardon, ne blokiraj, odsledi me.</w:t>
        <w:br/>
        <w:t>Ne vem zakaj me slediš, molitvice polagaj drugim v usta.</w:t>
      </w:r>
    </w:p>
    <w:p>
      <w:r>
        <w:rPr>
          <w:b/>
          <w:u w:val="single"/>
        </w:rPr>
        <w:t>739601</w:t>
      </w:r>
    </w:p>
    <w:p>
      <w:r>
        <w:t>@ZanMahnic @strankaSDS Močno vodijo proti Butalcem,ki niso bili nikoli od muh! Šprinca Marogla vé kaj dela.</w:t>
      </w:r>
    </w:p>
    <w:p>
      <w:r>
        <w:rPr>
          <w:b/>
          <w:u w:val="single"/>
        </w:rPr>
        <w:t>739602</w:t>
      </w:r>
    </w:p>
    <w:p>
      <w:r>
        <w:t>@LapSaso @VerdenikAles @R_Rakus po njenem obrazu sodeč, res, hvala bogu, bog vse vidi</w:t>
      </w:r>
    </w:p>
    <w:p>
      <w:r>
        <w:rPr>
          <w:b/>
          <w:u w:val="single"/>
        </w:rPr>
        <w:t>739603</w:t>
      </w:r>
    </w:p>
    <w:p>
      <w:r>
        <w:t xml:space="preserve">Mačke, njihovo plezanje na ljudi in vse tiste strganine. </w:t>
        <w:br/>
        <w:br/>
        <w:t>Človek jih res mora imeti rad ali kaj?</w:t>
      </w:r>
    </w:p>
    <w:p>
      <w:r>
        <w:rPr>
          <w:b/>
          <w:u w:val="single"/>
        </w:rPr>
        <w:t>739604</w:t>
      </w:r>
    </w:p>
    <w:p>
      <w:r>
        <w:t>@AndrejSustersi1 @MatjaNemec @strankaSD ustaški in belogardistični mrhovini se klanja, kaj bi še rad hujšega?</w:t>
      </w:r>
    </w:p>
    <w:p>
      <w:r>
        <w:rPr>
          <w:b/>
          <w:u w:val="single"/>
        </w:rPr>
        <w:t>739605</w:t>
      </w:r>
    </w:p>
    <w:p>
      <w:r>
        <w:t>Psihopat. @kc, kje se da naročit prisilno hospitalizacijo? #kc #kliničnicenter #psihiatrična #bolnik @SDS_Ljubljana https://t.co/My9gfuufl7</w:t>
      </w:r>
    </w:p>
    <w:p>
      <w:r>
        <w:rPr>
          <w:b/>
          <w:u w:val="single"/>
        </w:rPr>
        <w:t>739606</w:t>
      </w:r>
    </w:p>
    <w:p>
      <w:r>
        <w:t>@agortaa Ti iz Amnesty so okuženi z neko čudno bakterijo, ki je hujša od Ebole. Niti Infekcijska klinika jim ne more pomagati!</w:t>
      </w:r>
    </w:p>
    <w:p>
      <w:r>
        <w:rPr>
          <w:b/>
          <w:u w:val="single"/>
        </w:rPr>
        <w:t>739607</w:t>
      </w:r>
    </w:p>
    <w:p>
      <w:r>
        <w:t>@tomcee_4_mdd_L "Kaj to še kar naprej nabijate?..."</w:t>
        <w:br/>
        <w:br/>
        <w:t>Obljubim da bomo nehali,..........ko odstopita Štromajer in Pikalo!</w:t>
      </w:r>
    </w:p>
    <w:p>
      <w:r>
        <w:rPr>
          <w:b/>
          <w:u w:val="single"/>
        </w:rPr>
        <w:t>739608</w:t>
      </w:r>
    </w:p>
    <w:p>
      <w:r>
        <w:t>@termie1 Samo v avtu je sedela. Naj uredi fant sam. Če je fant pameten, mu bo tole šola in si bo zapomnil.</w:t>
      </w:r>
    </w:p>
    <w:p>
      <w:r>
        <w:rPr>
          <w:b/>
          <w:u w:val="single"/>
        </w:rPr>
        <w:t>739609</w:t>
      </w:r>
    </w:p>
    <w:p>
      <w:r>
        <w:t>@TankoJoze Klinc, če se pa Janša ni mogel zdilat s Sanaderjem, ki za svojo nadpoštenost čepi v Remetincu.</w:t>
      </w:r>
    </w:p>
    <w:p>
      <w:r>
        <w:rPr>
          <w:b/>
          <w:u w:val="single"/>
        </w:rPr>
        <w:t>739610</w:t>
      </w:r>
    </w:p>
    <w:p>
      <w:r>
        <w:t xml:space="preserve">Po 1. četrtini, ko je bilo 32 : 7 za Srbijo, so drugo dobili Američani s 33 : 12. </w:t>
        <w:br/>
        <w:t>Pa se pejt!</w:t>
      </w:r>
    </w:p>
    <w:p>
      <w:r>
        <w:rPr>
          <w:b/>
          <w:u w:val="single"/>
        </w:rPr>
        <w:t>739611</w:t>
      </w:r>
    </w:p>
    <w:p>
      <w:r>
        <w:t>Smučarski krosist Filip Flisar s pretresom možganov pristal v bolnici :-( #skikros https://t.co/cVzqcU6Jzs</w:t>
      </w:r>
    </w:p>
    <w:p>
      <w:r>
        <w:rPr>
          <w:b/>
          <w:u w:val="single"/>
        </w:rPr>
        <w:t>739612</w:t>
      </w:r>
    </w:p>
    <w:p>
      <w:r>
        <w:t>@javniprevoz @GCerinsek @Pizama Mojstrsko maskiran panč. Po svoje res žalostno, da Murč ne dela več standupa.</w:t>
      </w:r>
    </w:p>
    <w:p>
      <w:r>
        <w:rPr>
          <w:b/>
          <w:u w:val="single"/>
        </w:rPr>
        <w:t>739613</w:t>
      </w:r>
    </w:p>
    <w:p>
      <w:r>
        <w:t>Otroški abobma Šodrček:</w:t>
        <w:br/>
        <w:t>Gledališče Smejček - "OSTRŽEK".</w:t>
        <w:br/>
        <w:t>Sreda, 11.1., ob 18h. 🎭</w:t>
      </w:r>
    </w:p>
    <w:p>
      <w:r>
        <w:rPr>
          <w:b/>
          <w:u w:val="single"/>
        </w:rPr>
        <w:t>739614</w:t>
      </w:r>
    </w:p>
    <w:p>
      <w:r>
        <w:t>@karmennovak @petrasovdat @tekvsakdan Mož slišal, da bodo #krofi do 15. Danes dobil direkt iz pečice 😌😋👍 #poročam #rašica</w:t>
      </w:r>
    </w:p>
    <w:p>
      <w:r>
        <w:rPr>
          <w:b/>
          <w:u w:val="single"/>
        </w:rPr>
        <w:t>739615</w:t>
      </w:r>
    </w:p>
    <w:p>
      <w:r>
        <w:t>Poglejte to, en kup nebuloz in nacelnega nabijanja. Zdaj sem preprican, da je AAG politicno motivirana. Se ve cigava https://t.co/1Tb8xxQgpN</w:t>
      </w:r>
    </w:p>
    <w:p>
      <w:r>
        <w:rPr>
          <w:b/>
          <w:u w:val="single"/>
        </w:rPr>
        <w:t>739616</w:t>
      </w:r>
    </w:p>
    <w:p>
      <w:r>
        <w:t>To je ta sfejkan, bolno dolgočasno zatrolan profil. 🤓🙄 https://t.co/G2WtodbfuU</w:t>
      </w:r>
    </w:p>
    <w:p>
      <w:r>
        <w:rPr>
          <w:b/>
          <w:u w:val="single"/>
        </w:rPr>
        <w:t>739617</w:t>
      </w:r>
    </w:p>
    <w:p>
      <w:r>
        <w:t>@KlemenMesarec Žal ne razumem. Povejte tako, da bomo razumeli tudi telebani.</w:t>
      </w:r>
    </w:p>
    <w:p>
      <w:r>
        <w:rPr>
          <w:b/>
          <w:u w:val="single"/>
        </w:rPr>
        <w:t>739618</w:t>
      </w:r>
    </w:p>
    <w:p>
      <w:r>
        <w:t>Ko parkiraš v prvi vrsti pred #gradotocec #weding #bestman #mazda3 #skodasuperb @ Otočec, Brezovica, Slovenia https://t.co/luWfzW9AIV</w:t>
      </w:r>
    </w:p>
    <w:p>
      <w:r>
        <w:rPr>
          <w:b/>
          <w:u w:val="single"/>
        </w:rPr>
        <w:t>739619</w:t>
      </w:r>
    </w:p>
    <w:p>
      <w:r>
        <w:t>@jernejv @anzet hmm... torej kaj, rabis neki, kar je dovolj debelo in dovolj propustno za IR, da ne dobijo prevec lepe slike nazaj?</w:t>
      </w:r>
    </w:p>
    <w:p>
      <w:r>
        <w:rPr>
          <w:b/>
          <w:u w:val="single"/>
        </w:rPr>
        <w:t>739620</w:t>
      </w:r>
    </w:p>
    <w:p>
      <w:r>
        <w:t>@Matino667 @had En protest je za ohranitev okolja, en pa za streljanje ogroženih živalskih vrst. Ampak glavno, da se štrajka.</w:t>
      </w:r>
    </w:p>
    <w:p>
      <w:r>
        <w:rPr>
          <w:b/>
          <w:u w:val="single"/>
        </w:rPr>
        <w:t>739621</w:t>
      </w:r>
    </w:p>
    <w:p>
      <w:r>
        <w:t>Pogosto so ti dogodki v prostorih, kjer niti WC ne dela tako kot bi moral (Udarnik, Pekarna).</w:t>
      </w:r>
    </w:p>
    <w:p>
      <w:r>
        <w:rPr>
          <w:b/>
          <w:u w:val="single"/>
        </w:rPr>
        <w:t>739622</w:t>
      </w:r>
    </w:p>
    <w:p>
      <w:r>
        <w:t>@mcanzutti @schelker_maja @Max970 Kakšno butasto vprašanje. Resnica določa kaj je resnica ne pa nek Mare</w:t>
      </w:r>
    </w:p>
    <w:p>
      <w:r>
        <w:rPr>
          <w:b/>
          <w:u w:val="single"/>
        </w:rPr>
        <w:t>739623</w:t>
      </w:r>
    </w:p>
    <w:p>
      <w:r>
        <w:t xml:space="preserve">Moi: "te kavbojke mi prinašajo srečo." </w:t>
        <w:br/>
        <w:t>Bff "tvoja rit v teh kavbojkah ti prinaša srečo."</w:t>
        <w:br/>
        <w:br/>
        <w:t>Hešteg: bffs forevaaaaaaa! 💚</w:t>
      </w:r>
    </w:p>
    <w:p>
      <w:r>
        <w:rPr>
          <w:b/>
          <w:u w:val="single"/>
        </w:rPr>
        <w:t>739624</w:t>
      </w:r>
    </w:p>
    <w:p>
      <w:r>
        <w:t>@Urska_ A lahko samo nekaj rečem? FUJ! Žive žabe ne morem videt... Kaj šele mrtve!</w:t>
      </w:r>
    </w:p>
    <w:p>
      <w:r>
        <w:rPr>
          <w:b/>
          <w:u w:val="single"/>
        </w:rPr>
        <w:t>739625</w:t>
      </w:r>
    </w:p>
    <w:p>
      <w:r>
        <w:t>Dimnikarji: Pojasnila Ministrstva za okolje in prostor so netočna https://t.co/uX2fVKRf5o</w:t>
      </w:r>
    </w:p>
    <w:p>
      <w:r>
        <w:rPr>
          <w:b/>
          <w:u w:val="single"/>
        </w:rPr>
        <w:t>739626</w:t>
      </w:r>
    </w:p>
    <w:p>
      <w:r>
        <w:t>Po parkrat na dan nalagam 10-20£ na Revolut kartico... nekak sem presenecen, da me se niso klicali iz banke, ce gre za zlorabo.</w:t>
      </w:r>
    </w:p>
    <w:p>
      <w:r>
        <w:rPr>
          <w:b/>
          <w:u w:val="single"/>
        </w:rPr>
        <w:t>739627</w:t>
      </w:r>
    </w:p>
    <w:p>
      <w:r>
        <w:t>Bolano! Predno pišete bedarije ne bi škodilo če bi si pogledali kako je voščil vsem  Slovencem in Slovenkam. https://t.co/wmc07DTKKS</w:t>
      </w:r>
    </w:p>
    <w:p>
      <w:r>
        <w:rPr>
          <w:b/>
          <w:u w:val="single"/>
        </w:rPr>
        <w:t>739628</w:t>
      </w:r>
    </w:p>
    <w:p>
      <w:r>
        <w:t>@MetkaSmole V socialistični @strankalevica vukojebini vse plačaš najmanj dvakrat.</w:t>
      </w:r>
    </w:p>
    <w:p>
      <w:r>
        <w:rPr>
          <w:b/>
          <w:u w:val="single"/>
        </w:rPr>
        <w:t>739629</w:t>
      </w:r>
    </w:p>
    <w:p>
      <w:r>
        <w:t>@MSrebre @petra_jansa Tudi od drugega, od leve, nam  snaha še vedno poskušata prati možgane. https://t.co/tCVKHJdNKh</w:t>
      </w:r>
    </w:p>
    <w:p>
      <w:r>
        <w:rPr>
          <w:b/>
          <w:u w:val="single"/>
        </w:rPr>
        <w:t>739630</w:t>
      </w:r>
    </w:p>
    <w:p>
      <w:r>
        <w:t>@gregorbeslic @KatarinaDbr @KatarinaJenko @KajaCiglic @mat3ja saj, ravno zato, ker je čisto vse razen manikure neprimerno dražje kot v slo.</w:t>
      </w:r>
    </w:p>
    <w:p>
      <w:r>
        <w:rPr>
          <w:b/>
          <w:u w:val="single"/>
        </w:rPr>
        <w:t>739631</w:t>
      </w:r>
    </w:p>
    <w:p>
      <w:r>
        <w:t>@LahovnikMatej Ofsajda pa ni bilo pri prve golu RM...potek tekme bi popolnoma spremenil.</w:t>
      </w:r>
    </w:p>
    <w:p>
      <w:r>
        <w:rPr>
          <w:b/>
          <w:u w:val="single"/>
        </w:rPr>
        <w:t>739632</w:t>
      </w:r>
    </w:p>
    <w:p>
      <w:r>
        <w:t>Mimogrede, v tanov hotel se že lahko gre na kavo. Sam mal je draga. 2 kavi s smetano, ena z mlekom = 12,90€. Sendvič caprese 10€.</w:t>
      </w:r>
    </w:p>
    <w:p>
      <w:r>
        <w:rPr>
          <w:b/>
          <w:u w:val="single"/>
        </w:rPr>
        <w:t>739633</w:t>
      </w:r>
    </w:p>
    <w:p>
      <w:r>
        <w:t>@JLongyka @RobertSifrer @taborniki Skavti pa res, čeprav so taborniki(sam sem še vedno) dokaj dober približek.</w:t>
      </w:r>
    </w:p>
    <w:p>
      <w:r>
        <w:rPr>
          <w:b/>
          <w:u w:val="single"/>
        </w:rPr>
        <w:t>739634</w:t>
      </w:r>
    </w:p>
    <w:p>
      <w:r>
        <w:t>@had @TjasaZavrh janez bi rabil kak konc možganov. Niti ni važn kakšna so. Vsaka so boljša kot jih ima zdaj</w:t>
      </w:r>
    </w:p>
    <w:p>
      <w:r>
        <w:rPr>
          <w:b/>
          <w:u w:val="single"/>
        </w:rPr>
        <w:t>739635</w:t>
      </w:r>
    </w:p>
    <w:p>
      <w:r>
        <w:t>@DKopse @Nova24TV Zdaj si lahko v parlamentu kmalu bo pa itak v ustavo južnjaški in albanski jezik https://t.co/HuOBynh1jS jim je cilj</w:t>
      </w:r>
    </w:p>
    <w:p>
      <w:r>
        <w:rPr>
          <w:b/>
          <w:u w:val="single"/>
        </w:rPr>
        <w:t>739636</w:t>
      </w:r>
    </w:p>
    <w:p>
      <w:r>
        <w:t>@petrasovdat @strankaSDS @miro5ek Bi se jim obrestovalo, če bi profija najeli</w:t>
      </w:r>
    </w:p>
    <w:p>
      <w:r>
        <w:rPr>
          <w:b/>
          <w:u w:val="single"/>
        </w:rPr>
        <w:t>739637</w:t>
      </w:r>
    </w:p>
    <w:p>
      <w:r>
        <w:t>Goričko v nedeljo v dežju, cvetenju in prebujanju narave.</w:t>
        <w:br/>
        <w:br/>
        <w:t>@VisitPomurje @SloveniaInfo https://t.co/Y9R0tmtOAR</w:t>
      </w:r>
    </w:p>
    <w:p>
      <w:r>
        <w:rPr>
          <w:b/>
          <w:u w:val="single"/>
        </w:rPr>
        <w:t>739638</w:t>
      </w:r>
    </w:p>
    <w:p>
      <w:r>
        <w:t>@MajaBentura Janša ni spremenil svojega prepričanja:OBLAST za vsako ceno- klanjal se je Titu, delal za Nemce, Hrvate, Alb., posloval z Rusi!</w:t>
      </w:r>
    </w:p>
    <w:p>
      <w:r>
        <w:rPr>
          <w:b/>
          <w:u w:val="single"/>
        </w:rPr>
        <w:t>739639</w:t>
      </w:r>
    </w:p>
    <w:p>
      <w:r>
        <w:t>@AMiloshoski Zaev, e ko mrsul, oti za niv si mrsulko....begaj vo Murtino gevreci da jadeš...kakov Hjuston piperkaru nizaeden!!</w:t>
      </w:r>
    </w:p>
    <w:p>
      <w:r>
        <w:rPr>
          <w:b/>
          <w:u w:val="single"/>
        </w:rPr>
        <w:t>739640</w:t>
      </w:r>
    </w:p>
    <w:p>
      <w:r>
        <w:t>Maja pred jutrišnjo tekmo v Oberstdorfu podpisuje kartice. Jutri pa navijamo za naše orlice. https://t.co/madYRYGf4q</w:t>
      </w:r>
    </w:p>
    <w:p>
      <w:r>
        <w:rPr>
          <w:b/>
          <w:u w:val="single"/>
        </w:rPr>
        <w:t>739641</w:t>
      </w:r>
    </w:p>
    <w:p>
      <w:r>
        <w:t>@PerunKladvoroki Super ideja. Nadgradnja dizel motorja na elektromotor z dizel agregatom.  Pa zeleno nalepko gor obvezno. 👍</w:t>
      </w:r>
    </w:p>
    <w:p>
      <w:r>
        <w:rPr>
          <w:b/>
          <w:u w:val="single"/>
        </w:rPr>
        <w:t>739642</w:t>
      </w:r>
    </w:p>
    <w:p>
      <w:r>
        <w:t>@MajaBentura Janez, me je sram biti Slovenec in to zaradi taksnih gnojev kot si ti, zlovenc.</w:t>
      </w:r>
    </w:p>
    <w:p>
      <w:r>
        <w:rPr>
          <w:b/>
          <w:u w:val="single"/>
        </w:rPr>
        <w:t>739643</w:t>
      </w:r>
    </w:p>
    <w:p>
      <w:r>
        <w:t>@PeterKlepec7 @yrennia1 @SrdanKuret @drVinkoGorenak @strankaSDS @JJansaSDS Ne vem, kakšne vrste tič ste, je to vaš prvi tvit ? 🤪</w:t>
      </w:r>
    </w:p>
    <w:p>
      <w:r>
        <w:rPr>
          <w:b/>
          <w:u w:val="single"/>
        </w:rPr>
        <w:t>739644</w:t>
      </w:r>
    </w:p>
    <w:p>
      <w:r>
        <w:t>@indijanec @Matej_Klaric Klarič, ti res tak bumbar, da je škoda elektrike za nadaljno debato.</w:t>
      </w:r>
    </w:p>
    <w:p>
      <w:r>
        <w:rPr>
          <w:b/>
          <w:u w:val="single"/>
        </w:rPr>
        <w:t>739645</w:t>
      </w:r>
    </w:p>
    <w:p>
      <w:r>
        <w:t>@DaniloGrasic @sgsonjasg Bolnikom svetujem,da sprejmejo ponujeno,sicer imajo oni še en adut v rokavu-evtanazijo!</w:t>
      </w:r>
    </w:p>
    <w:p>
      <w:r>
        <w:rPr>
          <w:b/>
          <w:u w:val="single"/>
        </w:rPr>
        <w:t>739646</w:t>
      </w:r>
    </w:p>
    <w:p>
      <w:r>
        <w:t>@hrastelj @PSkaluc Porocaj kako grize. Morem v nabavo. Pa bi prvic huslo probau</w:t>
      </w:r>
    </w:p>
    <w:p>
      <w:r>
        <w:rPr>
          <w:b/>
          <w:u w:val="single"/>
        </w:rPr>
        <w:t>739647</w:t>
      </w:r>
    </w:p>
    <w:p>
      <w:r>
        <w:t>Vrtna gugalnica | Gugalnica višjega razreda - SCAB DUCA P.044 https://t.co/0yRPRVMe0G</w:t>
      </w:r>
    </w:p>
    <w:p>
      <w:r>
        <w:rPr>
          <w:b/>
          <w:u w:val="single"/>
        </w:rPr>
        <w:t>739648</w:t>
      </w:r>
    </w:p>
    <w:p>
      <w:r>
        <w:t>@excalibur_d S tem monopolom, je partija zapečatila delitev naroda in proizvajala "izdajalce" po svoji meri. To je bil nejvečji zločin KP!</w:t>
      </w:r>
    </w:p>
    <w:p>
      <w:r>
        <w:rPr>
          <w:b/>
          <w:u w:val="single"/>
        </w:rPr>
        <w:t>739649</w:t>
      </w:r>
    </w:p>
    <w:p>
      <w:r>
        <w:t>V razmislek - ali bomo pomagali  Gozdarji pogozditi in daomestiti kar je uničilo vreme..Indijci si takole... https://t.co/32FCkNbYkY</w:t>
      </w:r>
    </w:p>
    <w:p>
      <w:r>
        <w:rPr>
          <w:b/>
          <w:u w:val="single"/>
        </w:rPr>
        <w:t>739650</w:t>
      </w:r>
    </w:p>
    <w:p>
      <w:r>
        <w:t>@SmiljanPurger Ja, pogruntal. Ampak zato ti še ni treba konkurence šimfat, še posebej, če ni kaj dosti kriva.</w:t>
      </w:r>
    </w:p>
    <w:p>
      <w:r>
        <w:rPr>
          <w:b/>
          <w:u w:val="single"/>
        </w:rPr>
        <w:t>739651</w:t>
      </w:r>
    </w:p>
    <w:p>
      <w:r>
        <w:t>(DAN PO NAPADIH NA ŠRILANKI) Nabirajo se pričevanja, to je pod nalepko sreča v nesreči.</w:t>
        <w:br/>
        <w:t>https://t.co/ipqIJAY2fb</w:t>
      </w:r>
    </w:p>
    <w:p>
      <w:r>
        <w:rPr>
          <w:b/>
          <w:u w:val="single"/>
        </w:rPr>
        <w:t>739652</w:t>
      </w:r>
    </w:p>
    <w:p>
      <w:r>
        <w:t>V Koprivni, na Ludranskem vrhu in na pobočjih Olševe je uničenih 150 hektarov gozdov. https://t.co/K3HZXIqNFe</w:t>
      </w:r>
    </w:p>
    <w:p>
      <w:r>
        <w:rPr>
          <w:b/>
          <w:u w:val="single"/>
        </w:rPr>
        <w:t>739653</w:t>
      </w:r>
    </w:p>
    <w:p>
      <w:r>
        <w:t>@laurakriznik Upam, da gre čimprej iz zapora na Povšetovi. Ne v drug zapor. Domov!</w:t>
      </w:r>
    </w:p>
    <w:p>
      <w:r>
        <w:rPr>
          <w:b/>
          <w:u w:val="single"/>
        </w:rPr>
        <w:t>739654</w:t>
      </w:r>
    </w:p>
    <w:p>
      <w:r>
        <w:t>@AlanOrlic @davidkovic Jaz pa popoldne. Čas zabijam med družinsko taksi službo.</w:t>
      </w:r>
    </w:p>
    <w:p>
      <w:r>
        <w:rPr>
          <w:b/>
          <w:u w:val="single"/>
        </w:rPr>
        <w:t>739655</w:t>
      </w:r>
    </w:p>
    <w:p>
      <w:r>
        <w:t>Ob nakupu nove posode za kuhanje je smiselno premisliti, čemu bo namenjena in kaj bomo pripravljali v njej. https://t.co/TqCLFSgPEj</w:t>
      </w:r>
    </w:p>
    <w:p>
      <w:r>
        <w:rPr>
          <w:b/>
          <w:u w:val="single"/>
        </w:rPr>
        <w:t>739656</w:t>
      </w:r>
    </w:p>
    <w:p>
      <w:r>
        <w:t>Interpelacija Hik ministra..stavim 100:1 da se mu ne bo niti 1 las na glavi skrivil...😁</w:t>
      </w:r>
    </w:p>
    <w:p>
      <w:r>
        <w:rPr>
          <w:b/>
          <w:u w:val="single"/>
        </w:rPr>
        <w:t>739657</w:t>
      </w:r>
    </w:p>
    <w:p>
      <w:r>
        <w:t>@PreglArjan okelpati? mialite reci, biti izvoljen. kaksen rdeckarski bebec ste. se hujsi prisklednik kot fotr ste.</w:t>
      </w:r>
    </w:p>
    <w:p>
      <w:r>
        <w:rPr>
          <w:b/>
          <w:u w:val="single"/>
        </w:rPr>
        <w:t>739658</w:t>
      </w:r>
    </w:p>
    <w:p>
      <w:r>
        <w:t>@lukavalas jah sam zdej je šešelj prorusk ,vučič pa proevropsk oba iz istega gnezda</w:t>
      </w:r>
    </w:p>
    <w:p>
      <w:r>
        <w:rPr>
          <w:b/>
          <w:u w:val="single"/>
        </w:rPr>
        <w:t>739659</w:t>
      </w:r>
    </w:p>
    <w:p>
      <w:r>
        <w:t>@Skravzlana Hehehe uživajte! Mejbi pa morski zrak vsaj na eno dete čudežno vpliva 😊</w:t>
      </w:r>
    </w:p>
    <w:p>
      <w:r>
        <w:rPr>
          <w:b/>
          <w:u w:val="single"/>
        </w:rPr>
        <w:t>739660</w:t>
      </w:r>
    </w:p>
    <w:p>
      <w:r>
        <w:t>@excalibur_d @MitjaIrsic Model, ti si ven privlekel iphona. Sem pa 100% da ga je tvoj deda kupil že leta 81.</w:t>
      </w:r>
    </w:p>
    <w:p>
      <w:r>
        <w:rPr>
          <w:b/>
          <w:u w:val="single"/>
        </w:rPr>
        <w:t>739661</w:t>
      </w:r>
    </w:p>
    <w:p>
      <w:r>
        <w:t>@BernardBrscic Sumim da si  propagandist pivovarne Laško. Takšno reklamo si marsikdo lahko samo želi!</w:t>
      </w:r>
    </w:p>
    <w:p>
      <w:r>
        <w:rPr>
          <w:b/>
          <w:u w:val="single"/>
        </w:rPr>
        <w:t>739662</w:t>
      </w:r>
    </w:p>
    <w:p>
      <w:r>
        <w:t>@leaathenatabako  Naj te zapustijo prehladi,virusi in bakterije,ki zasedajo tvoj sinus,da nas boš še naprej skuštrana zjutraj budila s☕️.</w:t>
      </w:r>
    </w:p>
    <w:p>
      <w:r>
        <w:rPr>
          <w:b/>
          <w:u w:val="single"/>
        </w:rPr>
        <w:t>739663</w:t>
      </w:r>
    </w:p>
    <w:p>
      <w:r>
        <w:t>@Che27Che @MarjeticaM @luksuz Ce javno solstvo pomeni taka omejevanja potem nihce normalen noce javnega solstva.</w:t>
      </w:r>
    </w:p>
    <w:p>
      <w:r>
        <w:rPr>
          <w:b/>
          <w:u w:val="single"/>
        </w:rPr>
        <w:t>739664</w:t>
      </w:r>
    </w:p>
    <w:p>
      <w:r>
        <w:t>@nejkom Vem, večkrat streljam tam. Ti zaklonilniki so izkopani po okoliških gozdovih. Ostali še iz naborniških časov.</w:t>
      </w:r>
    </w:p>
    <w:p>
      <w:r>
        <w:rPr>
          <w:b/>
          <w:u w:val="single"/>
        </w:rPr>
        <w:t>739665</w:t>
      </w:r>
    </w:p>
    <w:p>
      <w:r>
        <w:t>5 začimb iz ekološke pridelave za kuharska ustvarjanja-origano,paprika,bazilika,rožmarin in curry--&amp;gt;po akcijski ceni http://t.co/3MDLJC4sx9</w:t>
      </w:r>
    </w:p>
    <w:p>
      <w:r>
        <w:rPr>
          <w:b/>
          <w:u w:val="single"/>
        </w:rPr>
        <w:t>739666</w:t>
      </w:r>
    </w:p>
    <w:p>
      <w:r>
        <w:t>@SiskoAndrej @BorutPahor @sarecmarjan Bi moral postati general teritorialne varde?   Zberi glasove za referendum!</w:t>
      </w:r>
    </w:p>
    <w:p>
      <w:r>
        <w:rPr>
          <w:b/>
          <w:u w:val="single"/>
        </w:rPr>
        <w:t>739667</w:t>
      </w:r>
    </w:p>
    <w:p>
      <w:r>
        <w:t>@GregorVirant1 @Libertarec Tako dela elita, za ovce doma so samoupravljanje, NOB, partizani, rdeča zvezda in podobno dovolj dobri</w:t>
      </w:r>
    </w:p>
    <w:p>
      <w:r>
        <w:rPr>
          <w:b/>
          <w:u w:val="single"/>
        </w:rPr>
        <w:t>739668</w:t>
      </w:r>
    </w:p>
    <w:p>
      <w:r>
        <w:t>Jutranji in popoldanski izbor novic z @Delo Ekspres za redne ljubljanske študente zdaj</w:t>
        <w:br/>
        <w:t>brezplačen https://t.co/uC3U5KwNHi</w:t>
      </w:r>
    </w:p>
    <w:p>
      <w:r>
        <w:rPr>
          <w:b/>
          <w:u w:val="single"/>
        </w:rPr>
        <w:t>739669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739670</w:t>
      </w:r>
    </w:p>
    <w:p>
      <w:r>
        <w:t>Sneak peek prve avdicijske oddaje #gostilna http://t.co/MrSb3sFtum več nocoj ob 20h na POP TV</w:t>
      </w:r>
    </w:p>
    <w:p>
      <w:r>
        <w:rPr>
          <w:b/>
          <w:u w:val="single"/>
        </w:rPr>
        <w:t>739671</w:t>
      </w:r>
    </w:p>
    <w:p>
      <w:r>
        <w:t>@Val202 Kako vas ni sram to sploh vprašati? Le čevlje sodi naj kopitar! #blef@Val202</w:t>
      </w:r>
    </w:p>
    <w:p>
      <w:r>
        <w:rPr>
          <w:b/>
          <w:u w:val="single"/>
        </w:rPr>
        <w:t>739672</w:t>
      </w:r>
    </w:p>
    <w:p>
      <w:r>
        <w:t>Dr.Mikola: l.2007 knjiga o komunističnih koncentracijskih taboriščih povzroči veliko razburjenja. Teharje, Šentvid, Hrastovec, Petriček...</w:t>
      </w:r>
    </w:p>
    <w:p>
      <w:r>
        <w:rPr>
          <w:b/>
          <w:u w:val="single"/>
        </w:rPr>
        <w:t>739673</w:t>
      </w:r>
    </w:p>
    <w:p>
      <w:r>
        <w:t>@PoglajenJoze Težko odgovorimo, saj ne sledimo njihovim objavam in ne vemo, kakšen "cirkus" zganjajo.</w:t>
      </w:r>
    </w:p>
    <w:p>
      <w:r>
        <w:rPr>
          <w:b/>
          <w:u w:val="single"/>
        </w:rPr>
        <w:t>739674</w:t>
      </w:r>
    </w:p>
    <w:p>
      <w:r>
        <w:t>Grem na upravno enoto. Sem se rajš ornk najedla, da za 30% preprečim možnost koleričnega izpada 5. stopnje.</w:t>
      </w:r>
    </w:p>
    <w:p>
      <w:r>
        <w:rPr>
          <w:b/>
          <w:u w:val="single"/>
        </w:rPr>
        <w:t>739675</w:t>
      </w:r>
    </w:p>
    <w:p>
      <w:r>
        <w:t>Zahvaljujem se vam vsem za lepe želje ! Objavil sem 21.obletnico iz principa,kajti bolj ste iskreni in prijateljski,kot sorodstvo!</w:t>
      </w:r>
    </w:p>
    <w:p>
      <w:r>
        <w:rPr>
          <w:b/>
          <w:u w:val="single"/>
        </w:rPr>
        <w:t>739676</w:t>
      </w:r>
    </w:p>
    <w:p>
      <w:r>
        <w:t>@KatarinaJenko @RMazi Pizda, sam jst pa kr mal cenim to, da ljudje poskrbijo, da drugi nimajo dela z njimi. 🙈</w:t>
      </w:r>
    </w:p>
    <w:p>
      <w:r>
        <w:rPr>
          <w:b/>
          <w:u w:val="single"/>
        </w:rPr>
        <w:t>739677</w:t>
      </w:r>
    </w:p>
    <w:p>
      <w:r>
        <w:t>@Mauhlerca @KatarinaDbr @drfilomena @andrazk Če si pri 35 še samska si itak gnil paradižnik. Ok js sem 34,tak da mam še slabo leto cajta 😂</w:t>
      </w:r>
    </w:p>
    <w:p>
      <w:r>
        <w:rPr>
          <w:b/>
          <w:u w:val="single"/>
        </w:rPr>
        <w:t>739678</w:t>
      </w:r>
    </w:p>
    <w:p>
      <w:r>
        <w:t>A po novem je islamska vojska "begunci"? Na turške vpade pa pozabljate. Tipično #Leftardi - zgodovina vas hebe.</w:t>
        <w:br/>
        <w:t>https://t.co/bQQUA762xr</w:t>
      </w:r>
    </w:p>
    <w:p>
      <w:r>
        <w:rPr>
          <w:b/>
          <w:u w:val="single"/>
        </w:rPr>
        <w:t>739679</w:t>
      </w:r>
    </w:p>
    <w:p>
      <w:r>
        <w:t>@Podjetnistvo @finance_si Običajno je zmagovalec že znan, ostalo pa je 'cirkus'.</w:t>
      </w:r>
    </w:p>
    <w:p>
      <w:r>
        <w:rPr>
          <w:b/>
          <w:u w:val="single"/>
        </w:rPr>
        <w:t>739680</w:t>
      </w:r>
    </w:p>
    <w:p>
      <w:r>
        <w:t>Se je začela prebujati vest v sodstvu, ali pa gre zgolj za naključje? https://t.co/anTkHRl707</w:t>
      </w:r>
    </w:p>
    <w:p>
      <w:r>
        <w:rPr>
          <w:b/>
          <w:u w:val="single"/>
        </w:rPr>
        <w:t>739681</w:t>
      </w:r>
    </w:p>
    <w:p>
      <w:r>
        <w:t>Če danes poveš resnico, te globoka država in mohamdanci s skupnimi močmi zaprejo. Danes mi, jutri vi!</w:t>
        <w:br/>
        <w:t>Nedopustno https://t.co/IKHPPKuBh9</w:t>
      </w:r>
    </w:p>
    <w:p>
      <w:r>
        <w:rPr>
          <w:b/>
          <w:u w:val="single"/>
        </w:rPr>
        <w:t>739682</w:t>
      </w:r>
    </w:p>
    <w:p>
      <w:r>
        <w:t>Nism se znala ne oblečt ne obut ne našminkat in za zajtrk mi ni nihče sadne solate naredil.</w:t>
      </w:r>
    </w:p>
    <w:p>
      <w:r>
        <w:rPr>
          <w:b/>
          <w:u w:val="single"/>
        </w:rPr>
        <w:t>739683</w:t>
      </w:r>
    </w:p>
    <w:p>
      <w:r>
        <w:t>Sreča v nesreči: Voznica se je z avtom prevrnila in izgubila še psa. Oba sta jo odnesla brez poškodb. https://t.co/jAxA18CK4L</w:t>
      </w:r>
    </w:p>
    <w:p>
      <w:r>
        <w:rPr>
          <w:b/>
          <w:u w:val="single"/>
        </w:rPr>
        <w:t>739684</w:t>
      </w:r>
    </w:p>
    <w:p>
      <w:r>
        <w:t>@Alex4aleksandra @metkav1 To se mi sliši kot bi v sili vsak  še muhe žrl. Čas je za novo stranko TRETJA POT.</w:t>
      </w:r>
    </w:p>
    <w:p>
      <w:r>
        <w:rPr>
          <w:b/>
          <w:u w:val="single"/>
        </w:rPr>
        <w:t>739685</w:t>
      </w:r>
    </w:p>
    <w:p>
      <w:r>
        <w:t>@uros_m Ko boš menjal brkslanik, če ti @th0r-ov FireFox ne bo všeč, poskusi Brave :)</w:t>
      </w:r>
    </w:p>
    <w:p>
      <w:r>
        <w:rPr>
          <w:b/>
          <w:u w:val="single"/>
        </w:rPr>
        <w:t>739686</w:t>
      </w:r>
    </w:p>
    <w:p>
      <w:r>
        <w:t>V primeru zadostne večine v parlamentu nameravajo konservativci državo popeljati iz EU do konca januarja https://t.co/i7Z1uhRwXp</w:t>
      </w:r>
    </w:p>
    <w:p>
      <w:r>
        <w:rPr>
          <w:b/>
          <w:u w:val="single"/>
        </w:rPr>
        <w:t>739687</w:t>
      </w:r>
    </w:p>
    <w:p>
      <w:r>
        <w:t>@EffeV @Lara_TheCookie Hvala obema!zdj spet cmeram,tokrat od bolecine in zrd lepih tvitou🤗🤗</w:t>
      </w:r>
    </w:p>
    <w:p>
      <w:r>
        <w:rPr>
          <w:b/>
          <w:u w:val="single"/>
        </w:rPr>
        <w:t>739688</w:t>
      </w:r>
    </w:p>
    <w:p>
      <w:r>
        <w:t>@exKleMenCicka A kaj..ko ni pomagalo...niti efektivnega exorcizma ni sposoben izpeljati. #nesposobnostdoamena</w:t>
      </w:r>
    </w:p>
    <w:p>
      <w:r>
        <w:rPr>
          <w:b/>
          <w:u w:val="single"/>
        </w:rPr>
        <w:t>739689</w:t>
      </w:r>
    </w:p>
    <w:p>
      <w:r>
        <w:t>@mat3ja Lenovo. Glede na zahteve bo to najboljsa opcija. Kupil za babi, dela, enostavno, se mi zdi da je bil okrog 400</w:t>
      </w:r>
    </w:p>
    <w:p>
      <w:r>
        <w:rPr>
          <w:b/>
          <w:u w:val="single"/>
        </w:rPr>
        <w:t>739690</w:t>
      </w:r>
    </w:p>
    <w:p>
      <w:r>
        <w:t>@schmid56 Mercatorja na Tržaški in Celovški sta oba zaprta? Če ja, potem Sandi v Zupančičevi jami. :)</w:t>
      </w:r>
    </w:p>
    <w:p>
      <w:r>
        <w:rPr>
          <w:b/>
          <w:u w:val="single"/>
        </w:rPr>
        <w:t>739691</w:t>
      </w:r>
    </w:p>
    <w:p>
      <w:r>
        <w:t>@Val202 @toplovodar Pa namenjati proračunska sredstva v tako zanimivo investicijsko panogo je tudi nebuloza.</w:t>
      </w:r>
    </w:p>
    <w:p>
      <w:r>
        <w:rPr>
          <w:b/>
          <w:u w:val="single"/>
        </w:rPr>
        <w:t>739692</w:t>
      </w:r>
    </w:p>
    <w:p>
      <w:r>
        <w:t>Manjka samo še revizor nadzornik, ki bo tegale (10 let prepozno) nadziral... https://t.co/Oz8FTwRTE6</w:t>
      </w:r>
    </w:p>
    <w:p>
      <w:r>
        <w:rPr>
          <w:b/>
          <w:u w:val="single"/>
        </w:rPr>
        <w:t>739693</w:t>
      </w:r>
    </w:p>
    <w:p>
      <w:r>
        <w:t>Barišić, upam, da si spipal 3 sezone, ker od tega mas fix 2.5 sezoni plačanih počitnic. #butlbiznis #izgubišdvaputaišuknute #olimpijaole</w:t>
      </w:r>
    </w:p>
    <w:p>
      <w:r>
        <w:rPr>
          <w:b/>
          <w:u w:val="single"/>
        </w:rPr>
        <w:t>739694</w:t>
      </w:r>
    </w:p>
    <w:p>
      <w:r>
        <w:t>Če bi namesto koruze na njivah gojili eno drugo rasltino bi lahko meli fse ceste ogrevane in sploh ne bi blo treba plužit.</w:t>
      </w:r>
    </w:p>
    <w:p>
      <w:r>
        <w:rPr>
          <w:b/>
          <w:u w:val="single"/>
        </w:rPr>
        <w:t>739695</w:t>
      </w:r>
    </w:p>
    <w:p>
      <w:r>
        <w:t>Ko prvo leto vlade mine, vsa politična preračunljivost izgine in naš Šarec hvata zgolj še – krivine https://t.co/ioFSpEbaSQ</w:t>
      </w:r>
    </w:p>
    <w:p>
      <w:r>
        <w:rPr>
          <w:b/>
          <w:u w:val="single"/>
        </w:rPr>
        <w:t>739696</w:t>
      </w:r>
    </w:p>
    <w:p>
      <w:r>
        <w:t>@PKocbek Pavle, daj že ta akumulator v reciklažo. Sometimes you gotta let those hard-to-reach chips go. :D https://t.co/32w9Mkc26P</w:t>
      </w:r>
    </w:p>
    <w:p>
      <w:r>
        <w:rPr>
          <w:b/>
          <w:u w:val="single"/>
        </w:rPr>
        <w:t>739697</w:t>
      </w:r>
    </w:p>
    <w:p>
      <w:r>
        <w:t>Bomba je nevtralizirana, Maribor pa še zdavnaj ni rešen. Vprašanje, če kdaj sploh bo. https://t.co/FJffwoHfYA</w:t>
      </w:r>
    </w:p>
    <w:p>
      <w:r>
        <w:rPr>
          <w:b/>
          <w:u w:val="single"/>
        </w:rPr>
        <w:t>739698</w:t>
      </w:r>
    </w:p>
    <w:p>
      <w:r>
        <w:t>@edvardkadic Pa harmonka in huda veselica, pa dekleta jokajo na postaho LPP 😂😂😂. Dej nehite z obvbeznim služenjem. 🙄</w:t>
      </w:r>
    </w:p>
    <w:p>
      <w:r>
        <w:rPr>
          <w:b/>
          <w:u w:val="single"/>
        </w:rPr>
        <w:t>739699</w:t>
      </w:r>
    </w:p>
    <w:p>
      <w:r>
        <w:t xml:space="preserve">@had Si. Unga modela, k ob 5h zjutri pride v kiosk, cel dan peče pomfri, pa zvečer ob 22h zmatran pade v posteljo. </w:t>
        <w:br/>
        <w:t>Aja, čak ne...</w:t>
      </w:r>
    </w:p>
    <w:p>
      <w:r>
        <w:rPr>
          <w:b/>
          <w:u w:val="single"/>
        </w:rPr>
        <w:t>739700</w:t>
      </w:r>
    </w:p>
    <w:p>
      <w:r>
        <w:t>ti si butl. ker ne ločiš med "posilstvo" in "kultura posilstev" https://t.co/1jT1q0vUlk</w:t>
      </w:r>
    </w:p>
    <w:p>
      <w:r>
        <w:rPr>
          <w:b/>
          <w:u w:val="single"/>
        </w:rPr>
        <w:t>739701</w:t>
      </w:r>
    </w:p>
    <w:p>
      <w:r>
        <w:t>@Primoz_Kovacic @zelenilka Ali pa v živo poročajo na tviter o zapletih, preobratih in toaletah. :P</w:t>
      </w:r>
    </w:p>
    <w:p>
      <w:r>
        <w:rPr>
          <w:b/>
          <w:u w:val="single"/>
        </w:rPr>
        <w:t>739702</w:t>
      </w:r>
    </w:p>
    <w:p>
      <w:r>
        <w:t>Kaj "Zadnji naj luč ugasne", če varovalko ven meče. 😁😄 https://t.co/zUjuHXd8fz</w:t>
      </w:r>
    </w:p>
    <w:p>
      <w:r>
        <w:rPr>
          <w:b/>
          <w:u w:val="single"/>
        </w:rPr>
        <w:t>739703</w:t>
      </w:r>
    </w:p>
    <w:p>
      <w:r>
        <w:t>@AltR_Paulin @vladaRS Počasi uvajajo skrite nadzorne postopke totalitarizma,...</w:t>
      </w:r>
    </w:p>
    <w:p>
      <w:r>
        <w:rPr>
          <w:b/>
          <w:u w:val="single"/>
        </w:rPr>
        <w:t>739704</w:t>
      </w:r>
    </w:p>
    <w:p>
      <w:r>
        <w:t>@RevijaReporter A po tem je znana,  če so pa govorili, da je svetovno znana operna pevka.</w:t>
      </w:r>
    </w:p>
    <w:p>
      <w:r>
        <w:rPr>
          <w:b/>
          <w:u w:val="single"/>
        </w:rPr>
        <w:t>739705</w:t>
      </w:r>
    </w:p>
    <w:p>
      <w:r>
        <w:t>@mrevlje @ZanMahnic Torej moški pedri lahko tudi rodijo, ker imajo maternico.</w:t>
      </w:r>
    </w:p>
    <w:p>
      <w:r>
        <w:rPr>
          <w:b/>
          <w:u w:val="single"/>
        </w:rPr>
        <w:t>739706</w:t>
      </w:r>
    </w:p>
    <w:p>
      <w:r>
        <w:t>@vladaRS Gazo raketirajo. Mediji molčijo. Mi bomo pa malce peli  z njimi....</w:t>
        <w:br/>
        <w:t>https://t.co/DFQpiGuETX</w:t>
      </w:r>
    </w:p>
    <w:p>
      <w:r>
        <w:rPr>
          <w:b/>
          <w:u w:val="single"/>
        </w:rPr>
        <w:t>739707</w:t>
      </w:r>
    </w:p>
    <w:p>
      <w:r>
        <w:t>@strankalevica kaj jamrate. dobro veste da tako zahtevajo naši demokratični gospodarji</w:t>
      </w:r>
    </w:p>
    <w:p>
      <w:r>
        <w:rPr>
          <w:b/>
          <w:u w:val="single"/>
        </w:rPr>
        <w:t>739708</w:t>
      </w:r>
    </w:p>
    <w:p>
      <w:r>
        <w:t>@Bodem43 @zaslovenijo2 More pa bit ledeno mrzl, da ne čutiš kak je za en kurc.</w:t>
      </w:r>
    </w:p>
    <w:p>
      <w:r>
        <w:rPr>
          <w:b/>
          <w:u w:val="single"/>
        </w:rPr>
        <w:t>739709</w:t>
      </w:r>
    </w:p>
    <w:p>
      <w:r>
        <w:t>Prva med našimi na cestni dirki je Karin Penko. Pod budnim očesom očeta Gorazda. Popoldan še moški U23. @Val202 https://t.co/z6YaQEjAAR</w:t>
      </w:r>
    </w:p>
    <w:p>
      <w:r>
        <w:rPr>
          <w:b/>
          <w:u w:val="single"/>
        </w:rPr>
        <w:t>739710</w:t>
      </w:r>
    </w:p>
    <w:p>
      <w:r>
        <w:t>@BorutPahor #NotMyPresident ... Če bi imeli vsaj malo spoštovanja do Slovenije, bi že zdavnaj odstopili in se umaknili ... #razočaranje</w:t>
      </w:r>
    </w:p>
    <w:p>
      <w:r>
        <w:rPr>
          <w:b/>
          <w:u w:val="single"/>
        </w:rPr>
        <w:t>739711</w:t>
      </w:r>
    </w:p>
    <w:p>
      <w:r>
        <w:t>@BojanDraksic @MuriMursic Kako, a imajo lasten električni priključek???</w:t>
        <w:br/>
        <w:t>#ovce</w:t>
      </w:r>
    </w:p>
    <w:p>
      <w:r>
        <w:rPr>
          <w:b/>
          <w:u w:val="single"/>
        </w:rPr>
        <w:t>739712</w:t>
      </w:r>
    </w:p>
    <w:p>
      <w:r>
        <w:t>@StendlerBostjan poglej kaj so gobarji nasli na Voglu, kjer si pasel krave! https://t.co/dX8oOtvEE6</w:t>
      </w:r>
    </w:p>
    <w:p>
      <w:r>
        <w:rPr>
          <w:b/>
          <w:u w:val="single"/>
        </w:rPr>
        <w:t>739713</w:t>
      </w:r>
    </w:p>
    <w:p>
      <w:r>
        <w:t>"Na našo pevko! Za zvečer!"</w:t>
        <w:br/>
        <w:br/>
        <w:t>#zdaj🍷v vinotoču tržnice Koseze</w:t>
        <w:br/>
        <w:br/>
        <w:t>#scena #Eurovision</w:t>
      </w:r>
    </w:p>
    <w:p>
      <w:r>
        <w:rPr>
          <w:b/>
          <w:u w:val="single"/>
        </w:rPr>
        <w:t>739714</w:t>
      </w:r>
    </w:p>
    <w:p>
      <w:r>
        <w:t>danes sem prijazen. vsem, ki se rinejo v krizisce, zaploskam. so ultracarji. oni so not. pustimo, da so blokirali nasprotne pasove.</w:t>
      </w:r>
    </w:p>
    <w:p>
      <w:r>
        <w:rPr>
          <w:b/>
          <w:u w:val="single"/>
        </w:rPr>
        <w:t>739715</w:t>
      </w:r>
    </w:p>
    <w:p>
      <w:r>
        <w:t>VSEM LEPO IN NEPOZABNO SILVESTROVANJE TER ČIM MANJ PETARD NAJ SE KUŽKI PRAZNUJEJO IN UZIVAJO</w:t>
      </w:r>
    </w:p>
    <w:p>
      <w:r>
        <w:rPr>
          <w:b/>
          <w:u w:val="single"/>
        </w:rPr>
        <w:t>739716</w:t>
      </w:r>
    </w:p>
    <w:p>
      <w:r>
        <w:t>@crico111 ... v rusiji so v 19.stol. nastali boljševiki/komunisti iz socialdemokratov</w:t>
      </w:r>
    </w:p>
    <w:p>
      <w:r>
        <w:rPr>
          <w:b/>
          <w:u w:val="single"/>
        </w:rPr>
        <w:t>739717</w:t>
      </w:r>
    </w:p>
    <w:p>
      <w:r>
        <w:t>@MihaOresnik @Svet_KanalA @MiroCerar @strankaSDS @strankaSLS V tretje gre rado. #neuspešno</w:t>
      </w:r>
    </w:p>
    <w:p>
      <w:r>
        <w:rPr>
          <w:b/>
          <w:u w:val="single"/>
        </w:rPr>
        <w:t>739718</w:t>
      </w:r>
    </w:p>
    <w:p>
      <w:r>
        <w:t>@KajaDraksler aja...da jih zascitijo...da jim kaksen komet ne pade na betico..efekt v njej je ze zdej porazen..da jih ni sram!!</w:t>
      </w:r>
    </w:p>
    <w:p>
      <w:r>
        <w:rPr>
          <w:b/>
          <w:u w:val="single"/>
        </w:rPr>
        <w:t>739719</w:t>
      </w:r>
    </w:p>
    <w:p>
      <w:r>
        <w:t>@MarkoSket @GPreac @LeskovecNot @psychocandy71 @protoreakcionar @strankaSDS Fant, ko boš mož boš kulturnejši, do takrat pa molči.</w:t>
      </w:r>
    </w:p>
    <w:p>
      <w:r>
        <w:rPr>
          <w:b/>
          <w:u w:val="single"/>
        </w:rPr>
        <w:t>739720</w:t>
      </w:r>
    </w:p>
    <w:p>
      <w:r>
        <w:t>@FrekvencaX @Val202 Zvok mopeda raznasalca casopisov ob 5h zjutraj. Ob odprtem oknu se zdi kot vzlet boeinga. Podezelje, mimogrede.</w:t>
      </w:r>
    </w:p>
    <w:p>
      <w:r>
        <w:rPr>
          <w:b/>
          <w:u w:val="single"/>
        </w:rPr>
        <w:t>739721</w:t>
      </w:r>
    </w:p>
    <w:p>
      <w:r>
        <w:t>šment, na zotter sem pozabila! vse ostalo odkljukano (saherca, dunajc/ figlmilerju, štefans plac, še kufe sem spila ob čiku... Dunaj pač)</w:t>
      </w:r>
    </w:p>
    <w:p>
      <w:r>
        <w:rPr>
          <w:b/>
          <w:u w:val="single"/>
        </w:rPr>
        <w:t>739722</w:t>
      </w:r>
    </w:p>
    <w:p>
      <w:r>
        <w:t>@ekst_emigracija @xmp125a @JunckerEU @finance_si VB si je sama nafurala svoje kolonije not. Cccc</w:t>
      </w:r>
    </w:p>
    <w:p>
      <w:r>
        <w:rPr>
          <w:b/>
          <w:u w:val="single"/>
        </w:rPr>
        <w:t>739723</w:t>
      </w:r>
    </w:p>
    <w:p>
      <w:r>
        <w:t>Sezona granatnih jabolk, ki ji tule zelo primerno pravijo čas menjave plomb. #zobozdravstvo #dalmatiannews https://t.co/BxZMZLtdvJ</w:t>
      </w:r>
    </w:p>
    <w:p>
      <w:r>
        <w:rPr>
          <w:b/>
          <w:u w:val="single"/>
        </w:rPr>
        <w:t>739724</w:t>
      </w:r>
    </w:p>
    <w:p>
      <w:r>
        <w:t>@MATJADRAKSLER zanimivo, da se na TV ni slišalo žvižganja, so ga zadušili...</w:t>
      </w:r>
    </w:p>
    <w:p>
      <w:r>
        <w:rPr>
          <w:b/>
          <w:u w:val="single"/>
        </w:rPr>
        <w:t>739725</w:t>
      </w:r>
    </w:p>
    <w:p>
      <w:r>
        <w:t>#DJI pada, #BTC pada, #NI225 pada ... zgleda, da bo najbolj zihr, če vložim v lista @sarecmarjan ta bo zihr zrastla! ;)</w:t>
      </w:r>
    </w:p>
    <w:p>
      <w:r>
        <w:rPr>
          <w:b/>
          <w:u w:val="single"/>
        </w:rPr>
        <w:t>739726</w:t>
      </w:r>
    </w:p>
    <w:p>
      <w:r>
        <w:t>Si se kdaj vprašal zakaj imamo pamete telefone in umetno inteligenco, a se zanašamo pa zgolj na kmečko pamet?</w:t>
      </w:r>
    </w:p>
    <w:p>
      <w:r>
        <w:rPr>
          <w:b/>
          <w:u w:val="single"/>
        </w:rPr>
        <w:t>739727</w:t>
      </w:r>
    </w:p>
    <w:p>
      <w:r>
        <w:t>@staneC Pri njih vsak otrok dobi takoj nesnemni otrodontski aparat na račun zavarovalnice?</w:t>
      </w:r>
    </w:p>
    <w:p>
      <w:r>
        <w:rPr>
          <w:b/>
          <w:u w:val="single"/>
        </w:rPr>
        <w:t>739728</w:t>
      </w:r>
    </w:p>
    <w:p>
      <w:r>
        <w:t>Svež belgijski radič (vitlof), tako karameliziran, da ne potrebuje niti sladice. https://t.co/rBYfwT71RW #solaokusov https://t.co/GULMaZuSv2</w:t>
      </w:r>
    </w:p>
    <w:p>
      <w:r>
        <w:rPr>
          <w:b/>
          <w:u w:val="single"/>
        </w:rPr>
        <w:t>739729</w:t>
      </w:r>
    </w:p>
    <w:p>
      <w:r>
        <w:t>Mancini: Pogrešam Italijo, Balotelli ostaja #fuzbal #nogomet #ligaprvakov - http://t.co/hYNfkk03</w:t>
      </w:r>
    </w:p>
    <w:p>
      <w:r>
        <w:rPr>
          <w:b/>
          <w:u w:val="single"/>
        </w:rPr>
        <w:t>739730</w:t>
      </w:r>
    </w:p>
    <w:p>
      <w:r>
        <w:t>@_MegWhite_ Zatipkal. Asshole pri marsikomu prej dobi drugo šanso kot dolgočasnež. Pač.. osli, led itd.</w:t>
      </w:r>
    </w:p>
    <w:p>
      <w:r>
        <w:rPr>
          <w:b/>
          <w:u w:val="single"/>
        </w:rPr>
        <w:t>739731</w:t>
      </w:r>
    </w:p>
    <w:p>
      <w:r>
        <w:t>@GregorKos Pozdravljeni, do volitev. Vse kaže, da se bližajo, saj skače Kučan izpod vsakega kamna. LP Matija</w:t>
      </w:r>
    </w:p>
    <w:p>
      <w:r>
        <w:rPr>
          <w:b/>
          <w:u w:val="single"/>
        </w:rPr>
        <w:t>739732</w:t>
      </w:r>
    </w:p>
    <w:p>
      <w:r>
        <w:t>@karfjolca Ja seveda, je treba malo meglo spuščat. Da se ne vidi totalen razpad sistema.</w:t>
      </w:r>
    </w:p>
    <w:p>
      <w:r>
        <w:rPr>
          <w:b/>
          <w:u w:val="single"/>
        </w:rPr>
        <w:t>739733</w:t>
      </w:r>
    </w:p>
    <w:p>
      <w:r>
        <w:t>@anitandrensek @TelekomSlo message je, da pejta čimprej v posteljo ... dokler se vama še da.</w:t>
      </w:r>
    </w:p>
    <w:p>
      <w:r>
        <w:rPr>
          <w:b/>
          <w:u w:val="single"/>
        </w:rPr>
        <w:t>739734</w:t>
      </w:r>
    </w:p>
    <w:p>
      <w:r>
        <w:t>@Nova24TV Bravo Tonin! Naj ti sledijo še ostali poslanci in zavrnejo levičarja Orbana!</w:t>
      </w:r>
    </w:p>
    <w:p>
      <w:r>
        <w:rPr>
          <w:b/>
          <w:u w:val="single"/>
        </w:rPr>
        <w:t>739735</w:t>
      </w:r>
    </w:p>
    <w:p>
      <w:r>
        <w:t>@zeljko_novak Nima smisla sploh s tem rdečim provokatorjem luciferjem  Pribcem-zgubljat energije</w:t>
      </w:r>
    </w:p>
    <w:p>
      <w:r>
        <w:rPr>
          <w:b/>
          <w:u w:val="single"/>
        </w:rPr>
        <w:t>739736</w:t>
      </w:r>
    </w:p>
    <w:p>
      <w:r>
        <w:t>jst sem za to,da se Romanu Leljaku prepove tudi vrnitev nazaj v Slovenijo..</w:t>
        <w:br/>
        <w:br/>
        <w:t>on je samo za Bujicu tv..dva debila..</w:t>
      </w:r>
    </w:p>
    <w:p>
      <w:r>
        <w:rPr>
          <w:b/>
          <w:u w:val="single"/>
        </w:rPr>
        <w:t>739737</w:t>
      </w:r>
    </w:p>
    <w:p>
      <w:r>
        <w:t>In po vsem tem si nam levičarji še vedno upajo očitati ignoranco.</w:t>
        <w:br/>
        <w:br/>
        <w:t>Višek arogance.</w:t>
      </w:r>
    </w:p>
    <w:p>
      <w:r>
        <w:rPr>
          <w:b/>
          <w:u w:val="single"/>
        </w:rPr>
        <w:t>739738</w:t>
      </w:r>
    </w:p>
    <w:p>
      <w:r>
        <w:t>@Mlinar72 Babičevi dam še nekaj časa da to stori, nad "lepotanom" sem pa že zdavnaj obupal. 🙃</w:t>
      </w:r>
    </w:p>
    <w:p>
      <w:r>
        <w:rPr>
          <w:b/>
          <w:u w:val="single"/>
        </w:rPr>
        <w:t>739739</w:t>
      </w:r>
    </w:p>
    <w:p>
      <w:r>
        <w:t>@Hrastnikov @petrasovdat Kristancic je pogost briski priimek😉 lahko je@pa tudi subvencionirano.</w:t>
      </w:r>
    </w:p>
    <w:p>
      <w:r>
        <w:rPr>
          <w:b/>
          <w:u w:val="single"/>
        </w:rPr>
        <w:t>739740</w:t>
      </w:r>
    </w:p>
    <w:p>
      <w:r>
        <w:t>@EPameten Če bi glede tega sam imel kako besedo, bi zapovedal žrebanje in končal za cirkus.</w:t>
      </w:r>
    </w:p>
    <w:p>
      <w:r>
        <w:rPr>
          <w:b/>
          <w:u w:val="single"/>
        </w:rPr>
        <w:t>739741</w:t>
      </w:r>
    </w:p>
    <w:p>
      <w:r>
        <w:t>Opazujem Popoviča že nekaj dni in nikjer kakšnega tipa z defibrilatorjem... #zdravkodren</w:t>
      </w:r>
    </w:p>
    <w:p>
      <w:r>
        <w:rPr>
          <w:b/>
          <w:u w:val="single"/>
        </w:rPr>
        <w:t>739742</w:t>
      </w:r>
    </w:p>
    <w:p>
      <w:r>
        <w:t>@BojanPozar Prej bomo verjetno še dočakali, da bodo Hrvati kak čuden pornič objavili. Pa kriv bo Požar, če ne pa Janša.</w:t>
      </w:r>
    </w:p>
    <w:p>
      <w:r>
        <w:rPr>
          <w:b/>
          <w:u w:val="single"/>
        </w:rPr>
        <w:t>739743</w:t>
      </w:r>
    </w:p>
    <w:p>
      <w:r>
        <w:t>@Bodem43 Mi smo enkrat negda tam zaključek meli. Samo eden je notni padna, pa ne zanalašč. #čistozares</w:t>
      </w:r>
    </w:p>
    <w:p>
      <w:r>
        <w:rPr>
          <w:b/>
          <w:u w:val="single"/>
        </w:rPr>
        <w:t>739744</w:t>
      </w:r>
    </w:p>
    <w:p>
      <w:r>
        <w:t>Promet v Ho Chi Minhu je norisnica. Miguela je zbil motor - na sreco brez posledic, le modrica.</w:t>
      </w:r>
    </w:p>
    <w:p>
      <w:r>
        <w:rPr>
          <w:b/>
          <w:u w:val="single"/>
        </w:rPr>
        <w:t>739745</w:t>
      </w:r>
    </w:p>
    <w:p>
      <w:r>
        <w:t>Pipike rastejo pri nas predvsem na brstišču prevratništva in koristi ! https://t.co/Qd3iTC1yf6</w:t>
      </w:r>
    </w:p>
    <w:p>
      <w:r>
        <w:rPr>
          <w:b/>
          <w:u w:val="single"/>
        </w:rPr>
        <w:t>739746</w:t>
      </w:r>
    </w:p>
    <w:p>
      <w:r>
        <w:t>@SmiljanPurger Ja ja tresla se bo gora; zgodilo pa se ne bo nič...Na gori bo z drevja odpadlo listje; jesen pač..</w:t>
        <w:br/>
        <w:t>miši&amp;amp;podganepress</w:t>
      </w:r>
    </w:p>
    <w:p>
      <w:r>
        <w:rPr>
          <w:b/>
          <w:u w:val="single"/>
        </w:rPr>
        <w:t>739747</w:t>
      </w:r>
    </w:p>
    <w:p>
      <w:r>
        <w:t>@mzi_rs kaj pa bohinjska/soška proga?! nič posodobitev, nič elektrifikacije, nič novih vlakov?! @slozeleznice @javniprevoz</w:t>
      </w:r>
    </w:p>
    <w:p>
      <w:r>
        <w:rPr>
          <w:b/>
          <w:u w:val="single"/>
        </w:rPr>
        <w:t>739748</w:t>
      </w:r>
    </w:p>
    <w:p>
      <w:r>
        <w:t>Sveta dejanja...!?  Na bruhanje mi gre. #zlorabe #cerkev https://t.co/GOv44xJbac</w:t>
      </w:r>
    </w:p>
    <w:p>
      <w:r>
        <w:rPr>
          <w:b/>
          <w:u w:val="single"/>
        </w:rPr>
        <w:t>739749</w:t>
      </w:r>
    </w:p>
    <w:p>
      <w:r>
        <w:t>Če so te face prihodnost Slovenije.... potem nimamo prihodnosti. Pokat kufre in adijo! Nesnaga nesposobna! https://t.co/glbXDdHlK6</w:t>
      </w:r>
    </w:p>
    <w:p>
      <w:r>
        <w:rPr>
          <w:b/>
          <w:u w:val="single"/>
        </w:rPr>
        <w:t>739750</w:t>
      </w:r>
    </w:p>
    <w:p>
      <w:r>
        <w:t>Migracije: Bo vlada zaprla mejo proti Hrvaški https://t.co/wgMXEuvBGD https://t.co/3e75kTdOL0</w:t>
      </w:r>
    </w:p>
    <w:p>
      <w:r>
        <w:rPr>
          <w:b/>
          <w:u w:val="single"/>
        </w:rPr>
        <w:t>739751</w:t>
      </w:r>
    </w:p>
    <w:p>
      <w:r>
        <w:t>#ZdajSeVrti #PetkovaCentrifuga</w:t>
        <w:br/>
        <w:br/>
        <w:t>Komentar preteklega tedna vrti Miha Švalj. 👇</w:t>
        <w:br/>
        <w:t>https://t.co/ZLbZyvSreH</w:t>
      </w:r>
    </w:p>
    <w:p>
      <w:r>
        <w:rPr>
          <w:b/>
          <w:u w:val="single"/>
        </w:rPr>
        <w:t>739752</w:t>
      </w:r>
    </w:p>
    <w:p>
      <w:r>
        <w:t>@Skolobrinski @pikapoka_jelen jankovič, bi bil dober za Kurza, tako rad stoji🐷</w:t>
      </w:r>
    </w:p>
    <w:p>
      <w:r>
        <w:rPr>
          <w:b/>
          <w:u w:val="single"/>
        </w:rPr>
        <w:t>739753</w:t>
      </w:r>
    </w:p>
    <w:p>
      <w:r>
        <w:t>@meteoriterain @janeztu To so! Partija špicljev, vsak vohlja za vsakim, pa še mal naokrog! #udbaoldschool</w:t>
      </w:r>
    </w:p>
    <w:p>
      <w:r>
        <w:rPr>
          <w:b/>
          <w:u w:val="single"/>
        </w:rPr>
        <w:t>739754</w:t>
      </w:r>
    </w:p>
    <w:p>
      <w:r>
        <w:t>Edini, ki se Janše še bolj bojijo od rdeče mafije je NSi. Verjetno imajo razlog za to. https://t.co/VKiGzSovfB</w:t>
      </w:r>
    </w:p>
    <w:p>
      <w:r>
        <w:rPr>
          <w:b/>
          <w:u w:val="single"/>
        </w:rPr>
        <w:t>739755</w:t>
      </w:r>
    </w:p>
    <w:p>
      <w:r>
        <w:t>Tisto, ko naročiš nov parket, naslednji dan pridejo mojstri, vržejo ven stara tla in je spodaj perfect parket. Grem se ustrelit. Lp</w:t>
      </w:r>
    </w:p>
    <w:p>
      <w:r>
        <w:rPr>
          <w:b/>
          <w:u w:val="single"/>
        </w:rPr>
        <w:t>739756</w:t>
      </w:r>
    </w:p>
    <w:p>
      <w:r>
        <w:t>@ZidanDejan @PS_DeSUS @JJansaSDS @strankaSD Ni zvenelo kot napad na vas, ne.</w:t>
      </w:r>
    </w:p>
    <w:p>
      <w:r>
        <w:rPr>
          <w:b/>
          <w:u w:val="single"/>
        </w:rPr>
        <w:t>739757</w:t>
      </w:r>
    </w:p>
    <w:p>
      <w:r>
        <w:t>@tamejhna Embalaza je karton + celofan (celuloza), za aromaticne pa pogledam, kaj je na zalogi in sporocim jutri zjutraj.</w:t>
      </w:r>
    </w:p>
    <w:p>
      <w:r>
        <w:rPr>
          <w:b/>
          <w:u w:val="single"/>
        </w:rPr>
        <w:t>739758</w:t>
      </w:r>
    </w:p>
    <w:p>
      <w:r>
        <w:t>@LukaMesec Na eni strani nenafukani starci in milfice na drugi pa mazoljasti mulc. Vodiji jih pa kloven.......🤷‍♂️</w:t>
      </w:r>
    </w:p>
    <w:p>
      <w:r>
        <w:rPr>
          <w:b/>
          <w:u w:val="single"/>
        </w:rPr>
        <w:t>739759</w:t>
      </w:r>
    </w:p>
    <w:p>
      <w:r>
        <w:t>@MatevzNovak Več kot 60% uspešnost obrambe in Ukrajinci to imenujejo kot neuspeh. Metode zavajanja so povsod enake. lol</w:t>
      </w:r>
    </w:p>
    <w:p>
      <w:r>
        <w:rPr>
          <w:b/>
          <w:u w:val="single"/>
        </w:rPr>
        <w:t>739760</w:t>
      </w:r>
    </w:p>
    <w:p>
      <w:r>
        <w:t xml:space="preserve">So se v @strankaSD odpovedali @JernejStromajer ?! Razkrivamo, kaj so mu naredili po paradi v Dražgošah.  </w:t>
        <w:br/>
        <w:t>https://t.co/vEmJqFvnPw</w:t>
      </w:r>
    </w:p>
    <w:p>
      <w:r>
        <w:rPr>
          <w:b/>
          <w:u w:val="single"/>
        </w:rPr>
        <w:t>739761</w:t>
      </w:r>
    </w:p>
    <w:p>
      <w:r>
        <w:t>@D_Jasmina Teli pacienti bi si zaslužil en poseben hešteg, tko ko ma npr @had za registrske</w:t>
      </w:r>
    </w:p>
    <w:p>
      <w:r>
        <w:rPr>
          <w:b/>
          <w:u w:val="single"/>
        </w:rPr>
        <w:t>739762</w:t>
      </w:r>
    </w:p>
    <w:p>
      <w:r>
        <w:t>@tomltoml SZDL demokracija dela s polno hitrostjo. SDS je pa špil frderbar. Zato pa mora v oslovsko klop.</w:t>
      </w:r>
    </w:p>
    <w:p>
      <w:r>
        <w:rPr>
          <w:b/>
          <w:u w:val="single"/>
        </w:rPr>
        <w:t>739763</w:t>
      </w:r>
    </w:p>
    <w:p>
      <w:r>
        <w:t>@AndrazLogar @Zigggmund meni je čudno, da operaterji ne ponujajo prometa z nižjo prioriteto po nižji ceni.</w:t>
      </w:r>
    </w:p>
    <w:p>
      <w:r>
        <w:rPr>
          <w:b/>
          <w:u w:val="single"/>
        </w:rPr>
        <w:t>739764</w:t>
      </w:r>
    </w:p>
    <w:p>
      <w:r>
        <w:t>@Pika_So @JoAnnaOfArT Pravi oce bu mu primazal se dve. Slabic pac gre nad uciteljico</w:t>
      </w:r>
    </w:p>
    <w:p>
      <w:r>
        <w:rPr>
          <w:b/>
          <w:u w:val="single"/>
        </w:rPr>
        <w:t>739765</w:t>
      </w:r>
    </w:p>
    <w:p>
      <w:r>
        <w:t>@MajaBentura Ti pa si hodil v Kumrovec in peš v Jajce, sedaj pa na Dob, v Prijedor in v Prištino. https://t.co/J7ZJioBIfZ</w:t>
      </w:r>
    </w:p>
    <w:p>
      <w:r>
        <w:rPr>
          <w:b/>
          <w:u w:val="single"/>
        </w:rPr>
        <w:t>739766</w:t>
      </w:r>
    </w:p>
    <w:p>
      <w:r>
        <w:t>@SpletnaMladina @borutmekina Ampak esdeesu ne bo pomagalo dva milijona. Njemu niti 200 milijonov ne bo pomagalo. Preveč slovencev ni ovc.</w:t>
      </w:r>
    </w:p>
    <w:p>
      <w:r>
        <w:rPr>
          <w:b/>
          <w:u w:val="single"/>
        </w:rPr>
        <w:t>739767</w:t>
      </w:r>
    </w:p>
    <w:p>
      <w:r>
        <w:t>@BlazBabic Vsak dan višje številke. Dajte se enkrat zmenit koliko so jih komunisti pobili.</w:t>
      </w:r>
    </w:p>
    <w:p>
      <w:r>
        <w:rPr>
          <w:b/>
          <w:u w:val="single"/>
        </w:rPr>
        <w:t>739768</w:t>
      </w:r>
    </w:p>
    <w:p>
      <w:r>
        <w:t>@JelenaJal Plavi Orkestar, v petem razredu, v dvorani Bonifika v KP. #prvikoncert</w:t>
      </w:r>
    </w:p>
    <w:p>
      <w:r>
        <w:rPr>
          <w:b/>
          <w:u w:val="single"/>
        </w:rPr>
        <w:t>739769</w:t>
      </w:r>
    </w:p>
    <w:p>
      <w:r>
        <w:t>@jdamijan Odlično. Razliko v zmanjšanem prilivu v proračun pa bi kompenzirali z zmanjšanjem sredstev za univerze.</w:t>
      </w:r>
    </w:p>
    <w:p>
      <w:r>
        <w:rPr>
          <w:b/>
          <w:u w:val="single"/>
        </w:rPr>
        <w:t>739770</w:t>
      </w:r>
    </w:p>
    <w:p>
      <w:r>
        <w:t>Ko prebereš RTV komentarje pod objavo na temo spolnega nadlegovanja v Hollywoodu, veš da smo še daleč. #samesokrive</w:t>
      </w:r>
    </w:p>
    <w:p>
      <w:r>
        <w:rPr>
          <w:b/>
          <w:u w:val="single"/>
        </w:rPr>
        <w:t>739771</w:t>
      </w:r>
    </w:p>
    <w:p>
      <w:r>
        <w:t>@polikarbonat @t_celestina @Urskitka Štrik je izjemen nadomestek govejega repa pri kuhanju veganske goveje juhe.</w:t>
      </w:r>
    </w:p>
    <w:p>
      <w:r>
        <w:rPr>
          <w:b/>
          <w:u w:val="single"/>
        </w:rPr>
        <w:t>739772</w:t>
      </w:r>
    </w:p>
    <w:p>
      <w:r>
        <w:t>@roksa007 če se babe z mesarjem igrajo igrice-moš mislit kaj šele delajo pomorcu😁😁😁</w:t>
      </w:r>
    </w:p>
    <w:p>
      <w:r>
        <w:rPr>
          <w:b/>
          <w:u w:val="single"/>
        </w:rPr>
        <w:t>739773</w:t>
      </w:r>
    </w:p>
    <w:p>
      <w:r>
        <w:t>ODPOKLIC: V igrači našli sporne ftalate! Izdelek nemudoma vrnite! https://t.co/RfNckHEkLP #odpoklic</w:t>
      </w:r>
    </w:p>
    <w:p>
      <w:r>
        <w:rPr>
          <w:b/>
          <w:u w:val="single"/>
        </w:rPr>
        <w:t>739774</w:t>
      </w:r>
    </w:p>
    <w:p>
      <w:r>
        <w:t>Mali rakavi bolniki imajo v revnih državah le 30 odstotkov možnosti za preživetje https://t.co/WtLP3YIZRr https://t.co/6GQ4j6oamC</w:t>
      </w:r>
    </w:p>
    <w:p>
      <w:r>
        <w:rPr>
          <w:b/>
          <w:u w:val="single"/>
        </w:rPr>
        <w:t>739775</w:t>
      </w:r>
    </w:p>
    <w:p>
      <w:r>
        <w:t>Okoli 100 prebivalcev Krima je v zadnjih dneh zbezalo s svojih domov v Lviv. Najvec je zensk z otroki. @barbaraerzen @Zurnal_24</w:t>
      </w:r>
    </w:p>
    <w:p>
      <w:r>
        <w:rPr>
          <w:b/>
          <w:u w:val="single"/>
        </w:rPr>
        <w:t>739776</w:t>
      </w:r>
    </w:p>
    <w:p>
      <w:r>
        <w:t>@madpixel pa take vozičke motorizirane so imela ljubljanski postreščki in mlekarice</w:t>
      </w:r>
    </w:p>
    <w:p>
      <w:r>
        <w:rPr>
          <w:b/>
          <w:u w:val="single"/>
        </w:rPr>
        <w:t>739777</w:t>
      </w:r>
    </w:p>
    <w:p>
      <w:r>
        <w:t>Rok Ferengja in njegov kitarist pravita, da bojo in jagode in čokolada, mi smo pa tudi dal že mehurčke na led,... https://t.co/EF4HZucnc7</w:t>
      </w:r>
    </w:p>
    <w:p>
      <w:r>
        <w:rPr>
          <w:b/>
          <w:u w:val="single"/>
        </w:rPr>
        <w:t>739778</w:t>
      </w:r>
    </w:p>
    <w:p>
      <w:r>
        <w:t>@JJansaSDS Komunistom se vedno bolj toži po srbski JLA. To je intimna opcija</w:t>
      </w:r>
    </w:p>
    <w:p>
      <w:r>
        <w:rPr>
          <w:b/>
          <w:u w:val="single"/>
        </w:rPr>
        <w:t>739779</w:t>
      </w:r>
    </w:p>
    <w:p>
      <w:r>
        <w:t>@JureBrankovic Indeks srece je ucinkovitejsi od BDP. To ti lahko potrdi vsak Butanec, obratno ne bo 100% podpore.</w:t>
      </w:r>
    </w:p>
    <w:p>
      <w:r>
        <w:rPr>
          <w:b/>
          <w:u w:val="single"/>
        </w:rPr>
        <w:t>739780</w:t>
      </w:r>
    </w:p>
    <w:p>
      <w:r>
        <w:t>@ErikaPlaninsec @Medeja_7 @dimitrisega @bojansimm @GPreac Upam,da bo Pučnikov sin Šegi izprašil rit!</w:t>
      </w:r>
    </w:p>
    <w:p>
      <w:r>
        <w:rPr>
          <w:b/>
          <w:u w:val="single"/>
        </w:rPr>
        <w:t>739781</w:t>
      </w:r>
    </w:p>
    <w:p>
      <w:r>
        <w:t>Gostilna Pustov mlin, 21. in 22. maj: 10% popust na sveže postrvi iz domače ribogojnice: https://t.co/BRHskQWwTH https://t.co/CMo4IKoJWe</w:t>
      </w:r>
    </w:p>
    <w:p>
      <w:r>
        <w:rPr>
          <w:b/>
          <w:u w:val="single"/>
        </w:rPr>
        <w:t>739782</w:t>
      </w:r>
    </w:p>
    <w:p>
      <w:r>
        <w:t>"Heja, heja Rogla!" vpije voditelj sprejema v LJ. Da sm js Rogla, bi ga ugasnu, k bi pršu na oder.</w:t>
      </w:r>
    </w:p>
    <w:p>
      <w:r>
        <w:rPr>
          <w:b/>
          <w:u w:val="single"/>
        </w:rPr>
        <w:t>739783</w:t>
      </w:r>
    </w:p>
    <w:p>
      <w:r>
        <w:t>Še dobro da ni Venezuela...</w:t>
        <w:br/>
        <w:br/>
        <w:t>Izpad elektrike Manhattan za nekaj ur pahnil v temo, https://t.co/Djq9a1A5rp https://t.co/RWHIHQpXoz</w:t>
      </w:r>
    </w:p>
    <w:p>
      <w:r>
        <w:rPr>
          <w:b/>
          <w:u w:val="single"/>
        </w:rPr>
        <w:t>739784</w:t>
      </w:r>
    </w:p>
    <w:p>
      <w:r>
        <w:t>@AljosaNovakovic @TKovsca @davidcrmelj No, tokrat si ga pa malce pihnil mimo... 😳</w:t>
      </w:r>
    </w:p>
    <w:p>
      <w:r>
        <w:rPr>
          <w:b/>
          <w:u w:val="single"/>
        </w:rPr>
        <w:t>739785</w:t>
      </w:r>
    </w:p>
    <w:p>
      <w:r>
        <w:t>Isis-ovci izgubili Rako in se predali. Zdaj pa pot pod noge in v Slovenijo. Levaki s kupom NVO vas že pričakujejo. https://t.co/3Nqs4gVh0d</w:t>
      </w:r>
    </w:p>
    <w:p>
      <w:r>
        <w:rPr>
          <w:b/>
          <w:u w:val="single"/>
        </w:rPr>
        <w:t>739786</w:t>
      </w:r>
    </w:p>
    <w:p>
      <w:r>
        <w:t>@UrosEsih pa že mu je bil čaš ,jebote 98 let ,pa vnuki so mu že v penziji ....</w:t>
      </w:r>
    </w:p>
    <w:p>
      <w:r>
        <w:rPr>
          <w:b/>
          <w:u w:val="single"/>
        </w:rPr>
        <w:t>739787</w:t>
      </w:r>
    </w:p>
    <w:p>
      <w:r>
        <w:t>Molk oblasti ob vaških stražah in njegova eksplozivna narava https://t.co/8fGsfx7bYf https://t.co/2Uv61WaGTY</w:t>
      </w:r>
    </w:p>
    <w:p>
      <w:r>
        <w:rPr>
          <w:b/>
          <w:u w:val="single"/>
        </w:rPr>
        <w:t>739788</w:t>
      </w:r>
    </w:p>
    <w:p>
      <w:r>
        <w:t>@lucijausaj Tu je potem mali Plavi pokazal, da v poslu ni zamer. Kot pravoverni komunist je brez sramu in zadržkov prodajal orožje Aliji...</w:t>
      </w:r>
    </w:p>
    <w:p>
      <w:r>
        <w:rPr>
          <w:b/>
          <w:u w:val="single"/>
        </w:rPr>
        <w:t>739789</w:t>
      </w:r>
    </w:p>
    <w:p>
      <w:r>
        <w:t>Ooooo ti luba Angela. A to ljudje prostovoljno hodijo pit v Bar in džuskat na terasa hite, da jih folk vidi na tv? The end is near...</w:t>
      </w:r>
    </w:p>
    <w:p>
      <w:r>
        <w:rPr>
          <w:b/>
          <w:u w:val="single"/>
        </w:rPr>
        <w:t>739790</w:t>
      </w:r>
    </w:p>
    <w:p>
      <w:r>
        <w:t>@br00dah @AlanOrlic Sedaj postaja bolj pomembno, kaksen fotoaparat ima in jo vlaci okoli po hribih 😈</w:t>
      </w:r>
    </w:p>
    <w:p>
      <w:r>
        <w:rPr>
          <w:b/>
          <w:u w:val="single"/>
        </w:rPr>
        <w:t>739791</w:t>
      </w:r>
    </w:p>
    <w:p>
      <w:r>
        <w:t>@SSN_pr @JernejPikalo A boš desničarske idiote ala Janša in Podobnik nastavil. To je iz dežja pod kap</w:t>
      </w:r>
    </w:p>
    <w:p>
      <w:r>
        <w:rPr>
          <w:b/>
          <w:u w:val="single"/>
        </w:rPr>
        <w:t>739792</w:t>
      </w:r>
    </w:p>
    <w:p>
      <w:r>
        <w:t>Kolk bedni od 0 do "doma z vročino pa nek žnj fuzbal mi špila na tv" ste pa vi na ta petek?</w:t>
      </w:r>
    </w:p>
    <w:p>
      <w:r>
        <w:rPr>
          <w:b/>
          <w:u w:val="single"/>
        </w:rPr>
        <w:t>739793</w:t>
      </w:r>
    </w:p>
    <w:p>
      <w:r>
        <w:t>@R_Rakus Po dreku praviloma ne tolčem, ampak tega pa bi ... furo mu vun obrnem</w:t>
      </w:r>
    </w:p>
    <w:p>
      <w:r>
        <w:rPr>
          <w:b/>
          <w:u w:val="single"/>
        </w:rPr>
        <w:t>739794</w:t>
      </w:r>
    </w:p>
    <w:p>
      <w:r>
        <w:t>Kakšen pogum,dosežek,navdušenje&amp;amp;zadoščenje..ko izstreliš z razdalje naboj s hitrostjo X/km proti slonu.Vau,heroji.. https://t.co/9sm9j6kejW</w:t>
      </w:r>
    </w:p>
    <w:p>
      <w:r>
        <w:rPr>
          <w:b/>
          <w:u w:val="single"/>
        </w:rPr>
        <w:t>739795</w:t>
      </w:r>
    </w:p>
    <w:p>
      <w:r>
        <w:t>Vedno pride prav:</w:t>
        <w:br/>
        <w:t>25 načinov za zavajanje javnosti ;)</w:t>
        <w:br/>
        <w:t xml:space="preserve">https://t.co/vmucHKmwu9 </w:t>
        <w:br/>
        <w:t>#komunikacija #manipulacija</w:t>
      </w:r>
    </w:p>
    <w:p>
      <w:r>
        <w:rPr>
          <w:b/>
          <w:u w:val="single"/>
        </w:rPr>
        <w:t>739796</w:t>
      </w:r>
    </w:p>
    <w:p>
      <w:r>
        <w:t>@petrol_olimpija se danes da tolk igrat basket kot se gre bolanmu srat...brez volje in ideje ...za kurac!</w:t>
      </w:r>
    </w:p>
    <w:p>
      <w:r>
        <w:rPr>
          <w:b/>
          <w:u w:val="single"/>
        </w:rPr>
        <w:t>739797</w:t>
      </w:r>
    </w:p>
    <w:p>
      <w:r>
        <w:t>Prek sto milijard evrov v električni pogon, ki bo upokojil dizel https://t.co/es54lcbQzG</w:t>
      </w:r>
    </w:p>
    <w:p>
      <w:r>
        <w:rPr>
          <w:b/>
          <w:u w:val="single"/>
        </w:rPr>
        <w:t>739798</w:t>
      </w:r>
    </w:p>
    <w:p>
      <w:r>
        <w:t>Aleš Mikeln: Z novim zakonom o zdravilih se bodo lahko zavarovalnice kot plačnik lahko začele pogajati. #zdravstvenapolemika</w:t>
      </w:r>
    </w:p>
    <w:p>
      <w:r>
        <w:rPr>
          <w:b/>
          <w:u w:val="single"/>
        </w:rPr>
        <w:t>739799</w:t>
      </w:r>
    </w:p>
    <w:p>
      <w:r>
        <w:t>Ni prvega šolskega dne brez fotk prisilno nasmejanih mulcev! Prvi september #allovertheplace #yolo</w:t>
      </w:r>
    </w:p>
    <w:p>
      <w:r>
        <w:rPr>
          <w:b/>
          <w:u w:val="single"/>
        </w:rPr>
        <w:t>739800</w:t>
      </w:r>
    </w:p>
    <w:p>
      <w:r>
        <w:t>@m_bostjan @GregorVirant1 Po načinu komuniciranja med @strankaSDS in ZZB do nas preostalih “opic” ni razlike.</w:t>
      </w:r>
    </w:p>
    <w:p>
      <w:r>
        <w:rPr>
          <w:b/>
          <w:u w:val="single"/>
        </w:rPr>
        <w:t>739801</w:t>
      </w:r>
    </w:p>
    <w:p>
      <w:r>
        <w:t>@vinkovasle1 Le kaj si misli g. Leban, ko gleda tako količino nesnage sredi naj mesta🤣</w:t>
      </w:r>
    </w:p>
    <w:p>
      <w:r>
        <w:rPr>
          <w:b/>
          <w:u w:val="single"/>
        </w:rPr>
        <w:t>739802</w:t>
      </w:r>
    </w:p>
    <w:p>
      <w:r>
        <w:t>@PIA_GOR @cirilmenart Plastični kirurg, ki jo je obdelal, se gotovo imenuje Frankenštajn.</w:t>
      </w:r>
    </w:p>
    <w:p>
      <w:r>
        <w:rPr>
          <w:b/>
          <w:u w:val="single"/>
        </w:rPr>
        <w:t>739803</w:t>
      </w:r>
    </w:p>
    <w:p>
      <w:r>
        <w:t>Zaradi neupoštevanja požarne ogroženosti je po državi izbruhnilo več manjših požarov trave in grmičevja https://t.co/0hyyiTTJre</w:t>
      </w:r>
    </w:p>
    <w:p>
      <w:r>
        <w:rPr>
          <w:b/>
          <w:u w:val="single"/>
        </w:rPr>
        <w:t>739804</w:t>
      </w:r>
    </w:p>
    <w:p>
      <w:r>
        <w:t>@lahkl @IvankaKoprivc Ja sendviče so delili, jih vozili z avtobusi v Avstrijo</w:t>
      </w:r>
    </w:p>
    <w:p>
      <w:r>
        <w:rPr>
          <w:b/>
          <w:u w:val="single"/>
        </w:rPr>
        <w:t>739805</w:t>
      </w:r>
    </w:p>
    <w:p>
      <w:r>
        <w:t>@vinkovasle1 @PrinasalkaZlata @STA_novice Čisto pričakovani podatki, glede nato, da vsa ta leta kmetijstvo vodijo agrarni komunisti.</w:t>
      </w:r>
    </w:p>
    <w:p>
      <w:r>
        <w:rPr>
          <w:b/>
          <w:u w:val="single"/>
        </w:rPr>
        <w:t>739806</w:t>
      </w:r>
    </w:p>
    <w:p>
      <w:r>
        <w:t>@InfoTVSLO @RTV_Slovenija To, da sta si sami poslali bodo najbrž zamolčali. JJ bo pa še eno tožbo fasal. Dežurni krivec pač.</w:t>
      </w:r>
    </w:p>
    <w:p>
      <w:r>
        <w:rPr>
          <w:b/>
          <w:u w:val="single"/>
        </w:rPr>
        <w:t>739807</w:t>
      </w:r>
    </w:p>
    <w:p>
      <w:r>
        <w:t>@LukaSvetina Mentalni invalidi, sprevrženci. Dedek pa šest ur trpel neznosne muke in strahove.</w:t>
      </w:r>
    </w:p>
    <w:p>
      <w:r>
        <w:rPr>
          <w:b/>
          <w:u w:val="single"/>
        </w:rPr>
        <w:t>739808</w:t>
      </w:r>
    </w:p>
    <w:p>
      <w:r>
        <w:t>Naslov novice na Nova24TV: "Nekateri otroci so pač hudi!" https://t.co/C9kQyM0FYQ</w:t>
      </w:r>
    </w:p>
    <w:p>
      <w:r>
        <w:rPr>
          <w:b/>
          <w:u w:val="single"/>
        </w:rPr>
        <w:t>739809</w:t>
      </w:r>
    </w:p>
    <w:p>
      <w:r>
        <w:t>Ajjej.. zahvaljujoč @ToneMartinjak popravljam napako.. seveda gre za Vogrinca ;) https://t.co/prCigrGEiS</w:t>
      </w:r>
    </w:p>
    <w:p>
      <w:r>
        <w:rPr>
          <w:b/>
          <w:u w:val="single"/>
        </w:rPr>
        <w:t>739810</w:t>
      </w:r>
    </w:p>
    <w:p>
      <w:r>
        <w:t>@NormaMKorosec Se strinjam z vami ampak vsi ti ne morejo narediti toliko sranja kot SD s Fajonovo na čelu.</w:t>
      </w:r>
    </w:p>
    <w:p>
      <w:r>
        <w:rPr>
          <w:b/>
          <w:u w:val="single"/>
        </w:rPr>
        <w:t>739811</w:t>
      </w:r>
    </w:p>
    <w:p>
      <w:r>
        <w:t>@sgsonjasg @jojoangel1311 Sama od sebe sigurno ne bo; ji je prelepo vsak mesec...bo treba dregniti v to in jo z dokazi odstavit</w:t>
      </w:r>
    </w:p>
    <w:p>
      <w:r>
        <w:rPr>
          <w:b/>
          <w:u w:val="single"/>
        </w:rPr>
        <w:t>739812</w:t>
      </w:r>
    </w:p>
    <w:p>
      <w:r>
        <w:t>@AlzheimerUltra @zaslovenijo2 Krščanstvo in Islam so leglo pedofilov in teroristov.</w:t>
      </w:r>
    </w:p>
    <w:p>
      <w:r>
        <w:rPr>
          <w:b/>
          <w:u w:val="single"/>
        </w:rPr>
        <w:t>739813</w:t>
      </w:r>
    </w:p>
    <w:p>
      <w:r>
        <w:t>@reform_si Čudi me, zakaj feministke želijo, da se spremenijo moški. Spremeniti bi se morale vendar ženske.</w:t>
      </w:r>
    </w:p>
    <w:p>
      <w:r>
        <w:rPr>
          <w:b/>
          <w:u w:val="single"/>
        </w:rPr>
        <w:t>739814</w:t>
      </w:r>
    </w:p>
    <w:p>
      <w:r>
        <w:t>Ponoči bo na Primorskem precej jasno, pihala bo večinoma šibka burja. Drugod se bo oblačnost trgala, po nekaterih kotlinah bo nastala megla</w:t>
      </w:r>
    </w:p>
    <w:p>
      <w:r>
        <w:rPr>
          <w:b/>
          <w:u w:val="single"/>
        </w:rPr>
        <w:t>739815</w:t>
      </w:r>
    </w:p>
    <w:p>
      <w:r>
        <w:t>@_mishek najprej vse skrbno dokumentiraj. ko bo dovolj dokazov naj ti pomaga sindikalist.</w:t>
      </w:r>
    </w:p>
    <w:p>
      <w:r>
        <w:rPr>
          <w:b/>
          <w:u w:val="single"/>
        </w:rPr>
        <w:t>739816</w:t>
      </w:r>
    </w:p>
    <w:p>
      <w:r>
        <w:t>V povezavi z bombnimi pošiljkami aretirali eno osebo https://t.co/xkm7pCb1qm</w:t>
      </w:r>
    </w:p>
    <w:p>
      <w:r>
        <w:rPr>
          <w:b/>
          <w:u w:val="single"/>
        </w:rPr>
        <w:t>739817</w:t>
      </w:r>
    </w:p>
    <w:p>
      <w:r>
        <w:t>Dizel bo jutri cenejši za 2,6 centa, 95-oktanski bencin za 2,1 centa https://t.co/kTevN3MVK9</w:t>
      </w:r>
    </w:p>
    <w:p>
      <w:r>
        <w:rPr>
          <w:b/>
          <w:u w:val="single"/>
        </w:rPr>
        <w:t>739818</w:t>
      </w:r>
    </w:p>
    <w:p>
      <w:r>
        <w:t>@BCestnik Pa še ni se za bat, da bi ga bogoslovci kaj biksali in ostajajo v svojih "celicah" :).</w:t>
      </w:r>
    </w:p>
    <w:p>
      <w:r>
        <w:rPr>
          <w:b/>
          <w:u w:val="single"/>
        </w:rPr>
        <w:t>739819</w:t>
      </w:r>
    </w:p>
    <w:p>
      <w:r>
        <w:t>@spagetyuse @VaneGosnik Bo treba spet ustavo spremenit, imamo nove drzavne simbole... #psihiatrija</w:t>
      </w:r>
    </w:p>
    <w:p>
      <w:r>
        <w:rPr>
          <w:b/>
          <w:u w:val="single"/>
        </w:rPr>
        <w:t>739820</w:t>
      </w:r>
    </w:p>
    <w:p>
      <w:r>
        <w:t>@KatarinaDbr pri nas je ziher neobičajno skombinirat njoke s kislim zeljem :)</w:t>
      </w:r>
    </w:p>
    <w:p>
      <w:r>
        <w:rPr>
          <w:b/>
          <w:u w:val="single"/>
        </w:rPr>
        <w:t>739821</w:t>
      </w:r>
    </w:p>
    <w:p>
      <w:r>
        <w:t>@bmz9453 Odstraniti vse krvosese ,ki cakajo v ozadju, da napadejo novince..pips sprej 😁</w:t>
      </w:r>
    </w:p>
    <w:p>
      <w:r>
        <w:rPr>
          <w:b/>
          <w:u w:val="single"/>
        </w:rPr>
        <w:t>739822</w:t>
      </w:r>
    </w:p>
    <w:p>
      <w:r>
        <w:t>@mrevlje Tole, g. doktor, je pa pod Vašim nivojem...</w:t>
        <w:br/>
        <w:br/>
        <w:t>To je nivo primitivnih ljudi.</w:t>
        <w:br/>
        <w:br/>
        <w:t>Tudi sam sem nad predlagano vlado razočaran, ampak....</w:t>
      </w:r>
    </w:p>
    <w:p>
      <w:r>
        <w:rPr>
          <w:b/>
          <w:u w:val="single"/>
        </w:rPr>
        <w:t>739823</w:t>
      </w:r>
    </w:p>
    <w:p>
      <w:r>
        <w:t>@LahovnikMatej @MinZdravje Takoj bi ga moral umakniti, danes. Potem pa razmisliti.</w:t>
      </w:r>
    </w:p>
    <w:p>
      <w:r>
        <w:rPr>
          <w:b/>
          <w:u w:val="single"/>
        </w:rPr>
        <w:t>739824</w:t>
      </w:r>
    </w:p>
    <w:p>
      <w:r>
        <w:t>Najbolj butaste so pa tiste "A zobarja se bojiš? Kaj pa pirsingi pa tetovaže? Tega pa te ni strah, a." Mrš.</w:t>
      </w:r>
    </w:p>
    <w:p>
      <w:r>
        <w:rPr>
          <w:b/>
          <w:u w:val="single"/>
        </w:rPr>
        <w:t>739825</w:t>
      </w:r>
    </w:p>
    <w:p>
      <w:r>
        <w:t>@Metod_Berlec @JJansaSDS Te fotke je treba poslati v Bruxelles in Trumpu.Nujno!!!Naj svet ve kaj imamo v SLO</w:t>
      </w:r>
    </w:p>
    <w:p>
      <w:r>
        <w:rPr>
          <w:b/>
          <w:u w:val="single"/>
        </w:rPr>
        <w:t>739826</w:t>
      </w:r>
    </w:p>
    <w:p>
      <w:r>
        <w:t>Che se Denise Dame izkazhe kot stunt za Primark, bom razocharana. #hochmotrole</w:t>
      </w:r>
    </w:p>
    <w:p>
      <w:r>
        <w:rPr>
          <w:b/>
          <w:u w:val="single"/>
        </w:rPr>
        <w:t>739827</w:t>
      </w:r>
    </w:p>
    <w:p>
      <w:r>
        <w:t>Prvenci : Peka ciganskih pečenk - prireditev z dobrodelnim značajem https://t.co/loQ6hsCAwh</w:t>
      </w:r>
    </w:p>
    <w:p>
      <w:r>
        <w:rPr>
          <w:b/>
          <w:u w:val="single"/>
        </w:rPr>
        <w:t>739828</w:t>
      </w:r>
    </w:p>
    <w:p>
      <w:r>
        <w:t>@t_andrej @petrasovdat Ampak on je za ekološko, dokler se sam lahko vozi, mi pa bi morali s cugom 2 uri na 100 km.</w:t>
        <w:br/>
        <w:t>#licemerci</w:t>
      </w:r>
    </w:p>
    <w:p>
      <w:r>
        <w:rPr>
          <w:b/>
          <w:u w:val="single"/>
        </w:rPr>
        <w:t>739829</w:t>
      </w:r>
    </w:p>
    <w:p>
      <w:r>
        <w:t>#maribor</w:t>
        <w:br/>
        <w:t>Start:up Müsli: Komunikacija v poslu – kaj je ključ do uspeha v</w:t>
        <w:br/>
        <w:t xml:space="preserve">@KIDKIBLA </w:t>
        <w:br/>
        <w:br/>
        <w:t>https://t.co/giiASOXSv9</w:t>
      </w:r>
    </w:p>
    <w:p>
      <w:r>
        <w:rPr>
          <w:b/>
          <w:u w:val="single"/>
        </w:rPr>
        <w:t>739830</w:t>
      </w:r>
    </w:p>
    <w:p>
      <w:r>
        <w:t>@vinkovasle1 Morda bomo pa furali konje z ročaji. Kot ati. #nepismeniodvetnik</w:t>
      </w:r>
    </w:p>
    <w:p>
      <w:r>
        <w:rPr>
          <w:b/>
          <w:u w:val="single"/>
        </w:rPr>
        <w:t>739831</w:t>
      </w:r>
    </w:p>
    <w:p>
      <w:r>
        <w:t>pravijo</w:t>
        <w:br/>
        <w:t>da jih caka dolga in tezka borba za knin</w:t>
        <w:br/>
        <w:t>to pomeni klanje in posiljevanje otrok..spet??????</w:t>
      </w:r>
    </w:p>
    <w:p>
      <w:r>
        <w:rPr>
          <w:b/>
          <w:u w:val="single"/>
        </w:rPr>
        <w:t>739832</w:t>
      </w:r>
    </w:p>
    <w:p>
      <w:r>
        <w:t>To je tista svoboda in pravicnost, h kateri strmi Levica. Žensko koncetracijsko taborišče OZNe na otoku Grgur... https://t.co/kXTmKoGdUM</w:t>
      </w:r>
    </w:p>
    <w:p>
      <w:r>
        <w:rPr>
          <w:b/>
          <w:u w:val="single"/>
        </w:rPr>
        <w:t>739833</w:t>
      </w:r>
    </w:p>
    <w:p>
      <w:r>
        <w:t>@Nova24TV čefur odloča o usodi slovencev....koliko časa bomo še trpeli to sranje</w:t>
      </w:r>
    </w:p>
    <w:p>
      <w:r>
        <w:rPr>
          <w:b/>
          <w:u w:val="single"/>
        </w:rPr>
        <w:t>739834</w:t>
      </w:r>
    </w:p>
    <w:p>
      <w:r>
        <w:t>Kaj je zdaj to? Zakaj se s twitterja poslavljajo le desni? In ne primitivni skrajni levičarji? #VinkoVrniSe</w:t>
      </w:r>
    </w:p>
    <w:p>
      <w:r>
        <w:rPr>
          <w:b/>
          <w:u w:val="single"/>
        </w:rPr>
        <w:t>739835</w:t>
      </w:r>
    </w:p>
    <w:p>
      <w:r>
        <w:t>KPK je naredil ogromno škode. In je komunistični organ za uničevanje demokratičnih politikov! https://t.co/wP834O5T4h</w:t>
      </w:r>
    </w:p>
    <w:p>
      <w:r>
        <w:rPr>
          <w:b/>
          <w:u w:val="single"/>
        </w:rPr>
        <w:t>739836</w:t>
      </w:r>
    </w:p>
    <w:p>
      <w:r>
        <w:t>LEVAoblast,pred 8leti, je vedela za teroriste opranih 1000 mio€ preko NLB. So KRIVI za EU TEROR !?</w:t>
      </w:r>
    </w:p>
    <w:p>
      <w:r>
        <w:rPr>
          <w:b/>
          <w:u w:val="single"/>
        </w:rPr>
        <w:t>739837</w:t>
      </w:r>
    </w:p>
    <w:p>
      <w:r>
        <w:t>Tak shizofren dan, saj so fejst tile britanci, po drugi strani pa : mater a jim še ni zmanjkalo municije za strele v koleno?</w:t>
      </w:r>
    </w:p>
    <w:p>
      <w:r>
        <w:rPr>
          <w:b/>
          <w:u w:val="single"/>
        </w:rPr>
        <w:t>739838</w:t>
      </w:r>
    </w:p>
    <w:p>
      <w:r>
        <w:t>V sovražnike z oblakov kozarec zase vzdignimo Ni take je mladenke naprej naj bo Slovencev dom; brate vse vse skrbi si spone ki jim še teže</w:t>
      </w:r>
    </w:p>
    <w:p>
      <w:r>
        <w:rPr>
          <w:b/>
          <w:u w:val="single"/>
        </w:rPr>
        <w:t>739839</w:t>
      </w:r>
    </w:p>
    <w:p>
      <w:r>
        <w:t>Priča: Oče koroških dečkov je bil odpuščen zaradi nasilja nad ženskami https://t.co/Ni8t61z1ke https://t.co/jPe6XI7Bw6</w:t>
      </w:r>
    </w:p>
    <w:p>
      <w:r>
        <w:rPr>
          <w:b/>
          <w:u w:val="single"/>
        </w:rPr>
        <w:t>739840</w:t>
      </w:r>
    </w:p>
    <w:p>
      <w:r>
        <w:t>@Iviume Strah je neupravičen, to je produkt levice in  medijev.</w:t>
        <w:br/>
        <w:t>Čas je za #rumenakoalicija</w:t>
      </w:r>
    </w:p>
    <w:p>
      <w:r>
        <w:rPr>
          <w:b/>
          <w:u w:val="single"/>
        </w:rPr>
        <w:t>739841</w:t>
      </w:r>
    </w:p>
    <w:p>
      <w:r>
        <w:t>Dober Fokus o slovenskih fotoreporterjih in o odnosu naših medijev do dokumentarne fotografije.</w:t>
      </w:r>
    </w:p>
    <w:p>
      <w:r>
        <w:rPr>
          <w:b/>
          <w:u w:val="single"/>
        </w:rPr>
        <w:t>739842</w:t>
      </w:r>
    </w:p>
    <w:p>
      <w:r>
        <w:t>@AntonTomazic @RobertKase1 @ZigaTurk Še eno murgelsko trobilo v ovčji preobleki ali zgolj Pogorelčev virus?</w:t>
      </w:r>
    </w:p>
    <w:p>
      <w:r>
        <w:rPr>
          <w:b/>
          <w:u w:val="single"/>
        </w:rPr>
        <w:t>739843</w:t>
      </w:r>
    </w:p>
    <w:p>
      <w:r>
        <w:t>@Alea41867475 @PLegije To so govorili za fašizem in komunizem raja je rajala ljudje so pa jebal ježa. Za običajnega človeka se mi zdi da ne.</w:t>
      </w:r>
    </w:p>
    <w:p>
      <w:r>
        <w:rPr>
          <w:b/>
          <w:u w:val="single"/>
        </w:rPr>
        <w:t>739844</w:t>
      </w:r>
    </w:p>
    <w:p>
      <w:r>
        <w:t>Dobro jutro prijatelji, podpirniki, borci, stari prdci, nergaci, predantnezi in hik i.</w:t>
        <w:br/>
        <w:br/>
        <w:t>Motam klobase, pol grem... https://t.co/0qqIKygiHj</w:t>
      </w:r>
    </w:p>
    <w:p>
      <w:r>
        <w:rPr>
          <w:b/>
          <w:u w:val="single"/>
        </w:rPr>
        <w:t>739845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739846</w:t>
      </w:r>
    </w:p>
    <w:p>
      <w:r>
        <w:t>@rtvslo Kemikalije so ga že?...naslov je naravovarstveno butast in dokazuje lobistično naravnanost RTV.</w:t>
      </w:r>
    </w:p>
    <w:p>
      <w:r>
        <w:rPr>
          <w:b/>
          <w:u w:val="single"/>
        </w:rPr>
        <w:t>739847</w:t>
      </w:r>
    </w:p>
    <w:p>
      <w:r>
        <w:t>Komunisti se že dolgo norčujejo iz bogatih kapitalistov, torej so komunisti bogati. https://t.co/nTjdXVLbb6</w:t>
      </w:r>
    </w:p>
    <w:p>
      <w:r>
        <w:rPr>
          <w:b/>
          <w:u w:val="single"/>
        </w:rPr>
        <w:t>739848</w:t>
      </w:r>
    </w:p>
    <w:p>
      <w:r>
        <w:t>Parižani se še kako zanimajo za Tutankamonove zaklade https://t.co/IByrqAEpE8 https://t.co/lIQtEGy4L1</w:t>
      </w:r>
    </w:p>
    <w:p>
      <w:r>
        <w:rPr>
          <w:b/>
          <w:u w:val="single"/>
        </w:rPr>
        <w:t>739849</w:t>
      </w:r>
    </w:p>
    <w:p>
      <w:r>
        <w:t xml:space="preserve">Novice iz raja za totalitarce, https://t.co/ZJ6Fk2qTva,  </w:t>
        <w:br/>
        <w:t>https://t.co/x5OLoq5NMj. Mogoče bo novi ustavni sodnik dobil kakšo idejo.</w:t>
      </w:r>
    </w:p>
    <w:p>
      <w:r>
        <w:rPr>
          <w:b/>
          <w:u w:val="single"/>
        </w:rPr>
        <w:t>739850</w:t>
      </w:r>
    </w:p>
    <w:p>
      <w:r>
        <w:t>Naj kdo zvečer gleda #faktor in pokliče rešilca, če bo Lucija usekala Bernarda na gobec. Jaz ne bom gledal.</w:t>
      </w:r>
    </w:p>
    <w:p>
      <w:r>
        <w:rPr>
          <w:b/>
          <w:u w:val="single"/>
        </w:rPr>
        <w:t>739851</w:t>
      </w:r>
    </w:p>
    <w:p>
      <w:r>
        <w:t>@rafzih @GobaFunk To so tisti Koprčani s Semedele, k nimajo denarja za BMWje. 🤣</w:t>
      </w:r>
    </w:p>
    <w:p>
      <w:r>
        <w:rPr>
          <w:b/>
          <w:u w:val="single"/>
        </w:rPr>
        <w:t>739852</w:t>
      </w:r>
    </w:p>
    <w:p>
      <w:r>
        <w:t>@AfneGunca16 @IphigenieNoemi Pozno opazila. Upala, da so samo na vrhu. Potem je pa nenadoma začelo eksponentno rasti. V 3 dneh pizdarija.</w:t>
      </w:r>
    </w:p>
    <w:p>
      <w:r>
        <w:rPr>
          <w:b/>
          <w:u w:val="single"/>
        </w:rPr>
        <w:t>739853</w:t>
      </w:r>
    </w:p>
    <w:p>
      <w:r>
        <w:t>V takih trenutkih so bili včasih najbolj obremenjeni rezalniki papirja. Kako se pa v digitalni dobi skrivajo dokazi?</w:t>
      </w:r>
    </w:p>
    <w:p>
      <w:r>
        <w:rPr>
          <w:b/>
          <w:u w:val="single"/>
        </w:rPr>
        <w:t>739854</w:t>
      </w:r>
    </w:p>
    <w:p>
      <w:r>
        <w:t>@symru Poznam jih, imajo magnetne za na steno, ki so mi no-go. Namizni blok iščem.</w:t>
      </w:r>
    </w:p>
    <w:p>
      <w:r>
        <w:rPr>
          <w:b/>
          <w:u w:val="single"/>
        </w:rPr>
        <w:t>739855</w:t>
      </w:r>
    </w:p>
    <w:p>
      <w:r>
        <w:t>@PKocbek Dabadabadžizas... kaj šele zanikovalci zgodovinskih dokumentov!!!!!</w:t>
      </w:r>
    </w:p>
    <w:p>
      <w:r>
        <w:rPr>
          <w:b/>
          <w:u w:val="single"/>
        </w:rPr>
        <w:t>739856</w:t>
      </w:r>
    </w:p>
    <w:p>
      <w:r>
        <w:t>Kdor ve iz katerega gnezda prihaja se ne bi smel čuditi https://t.co/Ropw0itRcS</w:t>
      </w:r>
    </w:p>
    <w:p>
      <w:r>
        <w:rPr>
          <w:b/>
          <w:u w:val="single"/>
        </w:rPr>
        <w:t>739857</w:t>
      </w:r>
    </w:p>
    <w:p>
      <w:r>
        <w:t>@BozoPredalic Tudi  mene je blokiral...tale Mutec, pardon nemec, k si domišlja da je Nemec</w:t>
      </w:r>
    </w:p>
    <w:p>
      <w:r>
        <w:rPr>
          <w:b/>
          <w:u w:val="single"/>
        </w:rPr>
        <w:t>739858</w:t>
      </w:r>
    </w:p>
    <w:p>
      <w:r>
        <w:t>@stanka_d Katerega, pod Erjavcem? Z razlogom. A Polnar je v svoji tirnici ne glede na ljudi okoli sebe. Psihiatri bi najbrž znali razložiti.</w:t>
      </w:r>
    </w:p>
    <w:p>
      <w:r>
        <w:rPr>
          <w:b/>
          <w:u w:val="single"/>
        </w:rPr>
        <w:t>739859</w:t>
      </w:r>
    </w:p>
    <w:p>
      <w:r>
        <w:t>@gfajdi Za povprečno 6000€? Dobiš z zlato nitko izvezeno knjižico s papirji iz baobab-ovega lesa?</w:t>
      </w:r>
    </w:p>
    <w:p>
      <w:r>
        <w:rPr>
          <w:b/>
          <w:u w:val="single"/>
        </w:rPr>
        <w:t>739860</w:t>
      </w:r>
    </w:p>
    <w:p>
      <w:r>
        <w:t>Dej Branko, ne seri, tvoj šef ni bil sposoben sestaviti legitimne vlade, pa nehaj že jokat</w:t>
      </w:r>
    </w:p>
    <w:p>
      <w:r>
        <w:rPr>
          <w:b/>
          <w:u w:val="single"/>
        </w:rPr>
        <w:t>739861</w:t>
      </w:r>
    </w:p>
    <w:p>
      <w:r>
        <w:t>Sezula sem skornje in raje izbrala fine cipelice. In druge neumnosti  mokrega ponedeljkovega jutra.</w:t>
      </w:r>
    </w:p>
    <w:p>
      <w:r>
        <w:rPr>
          <w:b/>
          <w:u w:val="single"/>
        </w:rPr>
        <w:t>739862</w:t>
      </w:r>
    </w:p>
    <w:p>
      <w:r>
        <w:t>@symru @Orleanska1 @JanezMeznarec @DKosir7 Med drugim boste lahko izbirali med Jankovičem in Logarjem. Kdo se vam zdi baraba.</w:t>
      </w:r>
    </w:p>
    <w:p>
      <w:r>
        <w:rPr>
          <w:b/>
          <w:u w:val="single"/>
        </w:rPr>
        <w:t>739863</w:t>
      </w:r>
    </w:p>
    <w:p>
      <w:r>
        <w:t>Nizka rodnost je posledica idiotov na oblasti. Naravna zakonitost je, da v nestabilnih razmerah ni priraščaja. https://t.co/iELXYIdODN</w:t>
      </w:r>
    </w:p>
    <w:p>
      <w:r>
        <w:rPr>
          <w:b/>
          <w:u w:val="single"/>
        </w:rPr>
        <w:t>739864</w:t>
      </w:r>
    </w:p>
    <w:p>
      <w:r>
        <w:t>Ako mas catj, si v Beli krajini, pridi ob 19 na Suhor pri Metliki. Prevzem novega kamijona in veselico mamo.</w:t>
      </w:r>
    </w:p>
    <w:p>
      <w:r>
        <w:rPr>
          <w:b/>
          <w:u w:val="single"/>
        </w:rPr>
        <w:t>739865</w:t>
      </w:r>
    </w:p>
    <w:p>
      <w:r>
        <w:t>Na Grosupljem se obetajo spremembe; zdaj bo "talal Šarec" ...  "Itak!", je zamomljal moj Butalc. "Je treba vštric s časom ...!"</w:t>
      </w:r>
    </w:p>
    <w:p>
      <w:r>
        <w:rPr>
          <w:b/>
          <w:u w:val="single"/>
        </w:rPr>
        <w:t>739866</w:t>
      </w:r>
    </w:p>
    <w:p>
      <w:r>
        <w:t>Se bodo politiki streznili in se začeli reso pogovarjati v dobro ljudi ali še naprej otročje kuhali mulo? https://t.co/oxYmoIUhe5</w:t>
      </w:r>
    </w:p>
    <w:p>
      <w:r>
        <w:rPr>
          <w:b/>
          <w:u w:val="single"/>
        </w:rPr>
        <w:t>739867</w:t>
      </w:r>
    </w:p>
    <w:p>
      <w:r>
        <w:t>@Medeja_7 A še tam mu bodo rihtali samice? V redu ga zapret, pa suh kruh pa vodo, pa desanka šakić mogoče kdaj....</w:t>
      </w:r>
    </w:p>
    <w:p>
      <w:r>
        <w:rPr>
          <w:b/>
          <w:u w:val="single"/>
        </w:rPr>
        <w:t>739868</w:t>
      </w:r>
    </w:p>
    <w:p>
      <w:r>
        <w:t>@ZigaTurk Padla je večina železne zavese. Nekateri na Balkanu jo še mukoma držijo svoj del, da ne pade.</w:t>
      </w:r>
    </w:p>
    <w:p>
      <w:r>
        <w:rPr>
          <w:b/>
          <w:u w:val="single"/>
        </w:rPr>
        <w:t>739869</w:t>
      </w:r>
    </w:p>
    <w:p>
      <w:r>
        <w:t>@DarkoMrso @JernejStromajer @nkmaribor To s sredstvi za LV je 'long story'. In obnove ne bo ne v '18, ne v '19. Papirji niso 'perajt'.</w:t>
      </w:r>
    </w:p>
    <w:p>
      <w:r>
        <w:rPr>
          <w:b/>
          <w:u w:val="single"/>
        </w:rPr>
        <w:t>739870</w:t>
      </w:r>
    </w:p>
    <w:p>
      <w:r>
        <w:t>Neee... to se sploh ne dogaja. 30+ letnik, azilant v srednji soli med ostalimi ucenci. https://t.co/N5yvXyMWF1</w:t>
      </w:r>
    </w:p>
    <w:p>
      <w:r>
        <w:rPr>
          <w:b/>
          <w:u w:val="single"/>
        </w:rPr>
        <w:t>739871</w:t>
      </w:r>
    </w:p>
    <w:p>
      <w:r>
        <w:t>V deželi ni več mraka</w:t>
        <w:br/>
        <w:t>In vsi se mamo radi</w:t>
        <w:br/>
        <w:t>Ringa ringa - raja</w:t>
        <w:br/>
        <w:t>Z ministranti v vladi https://t.co/CkpTE0jQqK</w:t>
      </w:r>
    </w:p>
    <w:p>
      <w:r>
        <w:rPr>
          <w:b/>
          <w:u w:val="single"/>
        </w:rPr>
        <w:t>739872</w:t>
      </w:r>
    </w:p>
    <w:p>
      <w:r>
        <w:t>@dratpirsna Ma dej rajs rit dvigni pa pomagaj drugič pliz.....ker lahko je moja hčerka spet k pol luknjo v zadnjih vratih nardi 🙄</w:t>
      </w:r>
    </w:p>
    <w:p>
      <w:r>
        <w:rPr>
          <w:b/>
          <w:u w:val="single"/>
        </w:rPr>
        <w:t>739873</w:t>
      </w:r>
    </w:p>
    <w:p>
      <w:r>
        <w:t>@mclion Res je, še vedno namreč masturbiram na mamo iz Simobilove reklame "Halo, Nina".</w:t>
      </w:r>
    </w:p>
    <w:p>
      <w:r>
        <w:rPr>
          <w:b/>
          <w:u w:val="single"/>
        </w:rPr>
        <w:t>739874</w:t>
      </w:r>
    </w:p>
    <w:p>
      <w:r>
        <w:t>@GregaLJ Prosimo vas, da nam v DM ali na pr()vzajemna(pika)si posljete svoje podatke, da pogledamo.</w:t>
      </w:r>
    </w:p>
    <w:p>
      <w:r>
        <w:rPr>
          <w:b/>
          <w:u w:val="single"/>
        </w:rPr>
        <w:t>739875</w:t>
      </w:r>
    </w:p>
    <w:p>
      <w:r>
        <w:t>Mimogrede: razmerje v številu protestnikov: v Budimpešti cca 8000, samo v Parizu cca 50.000, po celi Franciji več kot 100 tisoč.</w:t>
      </w:r>
    </w:p>
    <w:p>
      <w:r>
        <w:rPr>
          <w:b/>
          <w:u w:val="single"/>
        </w:rPr>
        <w:t>739876</w:t>
      </w:r>
    </w:p>
    <w:p>
      <w:r>
        <w:t>@symru Saj vem, da mi ne verjameš, ampak sem reees zaspana :P upam, da me alarm zbudi, da se mi v pečici ne zažge.</w:t>
      </w:r>
    </w:p>
    <w:p>
      <w:r>
        <w:rPr>
          <w:b/>
          <w:u w:val="single"/>
        </w:rPr>
        <w:t>739877</w:t>
      </w:r>
    </w:p>
    <w:p>
      <w:r>
        <w:t>Exit-i se v zadnjem obdobju kar vrstijo...najprej Brexit, nato Megsit (iz Britanskega dvora), sedaj pa še begsit (naše vojske iz Iraka)...</w:t>
      </w:r>
    </w:p>
    <w:p>
      <w:r>
        <w:rPr>
          <w:b/>
          <w:u w:val="single"/>
        </w:rPr>
        <w:t>739878</w:t>
      </w:r>
    </w:p>
    <w:p>
      <w:r>
        <w:t>Sodeč po  prvih odzivih z Gregorčičeve bomo v bližnji prihodnosti postali dežela rastafarjancev.</w:t>
      </w:r>
    </w:p>
    <w:p>
      <w:r>
        <w:rPr>
          <w:b/>
          <w:u w:val="single"/>
        </w:rPr>
        <w:t>739879</w:t>
      </w:r>
    </w:p>
    <w:p>
      <w:r>
        <w:t>In ta golazen je na državnih jaslih. Do kdaj bomo to še mirno gledali????? https://t.co/LWedQd5lBL</w:t>
      </w:r>
    </w:p>
    <w:p>
      <w:r>
        <w:rPr>
          <w:b/>
          <w:u w:val="single"/>
        </w:rPr>
        <w:t>739880</w:t>
      </w:r>
    </w:p>
    <w:p>
      <w:r>
        <w:t>@adDrapi @indijanec Prostovoljnost v zdr. zavarovanju se najlepše vidi v ZDA. Tam se mu reče GoFundMe</w:t>
      </w:r>
    </w:p>
    <w:p>
      <w:r>
        <w:rPr>
          <w:b/>
          <w:u w:val="single"/>
        </w:rPr>
        <w:t>739881</w:t>
      </w:r>
    </w:p>
    <w:p>
      <w:r>
        <w:t>@barjanski @seba1337 @007_delic sem sam tako mislil in se s skladi nategnil.. pol nam je pa se Bajuk prodal svoje.. od takrat se ne grem več</w:t>
      </w:r>
    </w:p>
    <w:p>
      <w:r>
        <w:rPr>
          <w:b/>
          <w:u w:val="single"/>
        </w:rPr>
        <w:t>739882</w:t>
      </w:r>
    </w:p>
    <w:p>
      <w:r>
        <w:t>moji profesorci s sredne ko ni verjela v mene in mi rekla da bom delo v mekdonaldsu - začnem f pondelek, prav ste mela</w:t>
      </w:r>
    </w:p>
    <w:p>
      <w:r>
        <w:rPr>
          <w:b/>
          <w:u w:val="single"/>
        </w:rPr>
        <w:t>739883</w:t>
      </w:r>
    </w:p>
    <w:p>
      <w:r>
        <w:t>@SpelaRotar če si dovolj globoko potisnemo prst v rit in prdnemo, ja, nam morda celo uspe ...hihihihi</w:t>
      </w:r>
    </w:p>
    <w:p>
      <w:r>
        <w:rPr>
          <w:b/>
          <w:u w:val="single"/>
        </w:rPr>
        <w:t>739884</w:t>
      </w:r>
    </w:p>
    <w:p>
      <w:r>
        <w:t>Plezalci moteči za ptice pri gnezdenju https://t.co/MATTBdyOk0 https://t.co/kn9PQXtm50</w:t>
      </w:r>
    </w:p>
    <w:p>
      <w:r>
        <w:rPr>
          <w:b/>
          <w:u w:val="single"/>
        </w:rPr>
        <w:t>739885</w:t>
      </w:r>
    </w:p>
    <w:p>
      <w:r>
        <w:t>@KlavdyOp @vesterrrr @AndrejaKatic @vladaRS @sarecmarjan Stavim 100:1 da se ne bo opravičila. Saj komunisti se nikoli ne oporavičijo.</w:t>
      </w:r>
    </w:p>
    <w:p>
      <w:r>
        <w:rPr>
          <w:b/>
          <w:u w:val="single"/>
        </w:rPr>
        <w:t>739886</w:t>
      </w:r>
    </w:p>
    <w:p>
      <w:r>
        <w:t>Progresivka in progresivec in njun odziv: "Sob, sob, ampak, bzzz, pozabljam vsebino, bip bop, rekel je peder." https://t.co/UtB2YEQS72</w:t>
      </w:r>
    </w:p>
    <w:p>
      <w:r>
        <w:rPr>
          <w:b/>
          <w:u w:val="single"/>
        </w:rPr>
        <w:t>739887</w:t>
      </w:r>
    </w:p>
    <w:p>
      <w:r>
        <w:t>@ErikaPlaninsec Zdaj bosta z Bratuškovo lahko spet skupaj probali spraviti večji krogec v manjšega.😉</w:t>
      </w:r>
    </w:p>
    <w:p>
      <w:r>
        <w:rPr>
          <w:b/>
          <w:u w:val="single"/>
        </w:rPr>
        <w:t>739888</w:t>
      </w:r>
    </w:p>
    <w:p>
      <w:r>
        <w:t>Akterji v Čisti temi, naši novi nalogi so res v čisti temi. Ne vidijo popolnoma nič. #vsejemogoce https://t.co/Q49WoD3axd</w:t>
      </w:r>
    </w:p>
    <w:p>
      <w:r>
        <w:rPr>
          <w:b/>
          <w:u w:val="single"/>
        </w:rPr>
        <w:t>739889</w:t>
      </w:r>
    </w:p>
    <w:p>
      <w:r>
        <w:t>@MTurjan @scdtwister Mhm. S čim boste filali električne avtomobile? Z dinamom iz vašega pecikla?</w:t>
      </w:r>
    </w:p>
    <w:p>
      <w:r>
        <w:rPr>
          <w:b/>
          <w:u w:val="single"/>
        </w:rPr>
        <w:t>739890</w:t>
      </w:r>
    </w:p>
    <w:p>
      <w:r>
        <w:t>Mična je klepetala s slovenskim frizerjem, ki skrbi za pričeske svetovnih zvezdnikov. https://t.co/07U4Pq3rlZ</w:t>
      </w:r>
    </w:p>
    <w:p>
      <w:r>
        <w:rPr>
          <w:b/>
          <w:u w:val="single"/>
        </w:rPr>
        <w:t>739891</w:t>
      </w:r>
    </w:p>
    <w:p>
      <w:r>
        <w:t>Peticija v podporo katalonskemu narodu https://t.co/DCOVDJLTI5 via @wordpressdotcom</w:t>
      </w:r>
    </w:p>
    <w:p>
      <w:r>
        <w:rPr>
          <w:b/>
          <w:u w:val="single"/>
        </w:rPr>
        <w:t>739892</w:t>
      </w:r>
    </w:p>
    <w:p>
      <w:r>
        <w:t>@MiranStajerc Prijazno se ti zahvaljujem za izrečeno skrb in z veseljem sporočam, da je vse kot mora biti.</w:t>
      </w:r>
    </w:p>
    <w:p>
      <w:r>
        <w:rPr>
          <w:b/>
          <w:u w:val="single"/>
        </w:rPr>
        <w:t>739893</w:t>
      </w:r>
    </w:p>
    <w:p>
      <w:r>
        <w:t>Republika Slovenija bo v Srbijo poslala pomoč ob katastrofalnih poplavah. http://t.co/9vU00Zc0mm</w:t>
      </w:r>
    </w:p>
    <w:p>
      <w:r>
        <w:rPr>
          <w:b/>
          <w:u w:val="single"/>
        </w:rPr>
        <w:t>739894</w:t>
      </w:r>
    </w:p>
    <w:p>
      <w:r>
        <w:t>V Marezige prihajajo kinetična svetlobna instalacija in glasbeni performansi https://t.co/SSoFYwtGw2 di @Ekoper</w:t>
      </w:r>
    </w:p>
    <w:p>
      <w:r>
        <w:rPr>
          <w:b/>
          <w:u w:val="single"/>
        </w:rPr>
        <w:t>739895</w:t>
      </w:r>
    </w:p>
    <w:p>
      <w:r>
        <w:t xml:space="preserve">@Komar4442 Od kje ti komunisti?  </w:t>
        <w:br/>
        <w:t>A tisti ki so se borili proti ojupatorju so bili zglj komunisti, al kako?</w:t>
      </w:r>
    </w:p>
    <w:p>
      <w:r>
        <w:rPr>
          <w:b/>
          <w:u w:val="single"/>
        </w:rPr>
        <w:t>739896</w:t>
      </w:r>
    </w:p>
    <w:p>
      <w:r>
        <w:t>@tim_felle @drVinkoGorenak @strankaSDS Pubec, po sliki sodeč star 20 let o povojnih pobojih.... pa saj vici se kar sami pišejo 😂😂😂😂</w:t>
      </w:r>
    </w:p>
    <w:p>
      <w:r>
        <w:rPr>
          <w:b/>
          <w:u w:val="single"/>
        </w:rPr>
        <w:t>739897</w:t>
      </w:r>
    </w:p>
    <w:p>
      <w:r>
        <w:t>Tito nekje v naravi,ko je pekel krompir. Mogoče celo meso ? Narod pa je lačen v vrsti čakal za kruh. Nezaslišano. https://t.co/RAbJaJKXqQ</w:t>
      </w:r>
    </w:p>
    <w:p>
      <w:r>
        <w:rPr>
          <w:b/>
          <w:u w:val="single"/>
        </w:rPr>
        <w:t>739898</w:t>
      </w:r>
    </w:p>
    <w:p>
      <w:r>
        <w:t>... BREZ BESED ...</w:t>
        <w:br/>
        <w:br/>
        <w:t>... Veliko "Resnice" Ali - Bistvo Je Skrito Očem ... https://t.co/ytNOApZUtJ</w:t>
      </w:r>
    </w:p>
    <w:p>
      <w:r>
        <w:rPr>
          <w:b/>
          <w:u w:val="single"/>
        </w:rPr>
        <w:t>739899</w:t>
      </w:r>
    </w:p>
    <w:p>
      <w:r>
        <w:t>Pizda majo Avstrijci porihtane stvari. Ceste, bajte, okolje. Mi smo seljoti.</w:t>
      </w:r>
    </w:p>
    <w:p>
      <w:r>
        <w:rPr>
          <w:b/>
          <w:u w:val="single"/>
        </w:rPr>
        <w:t>739900</w:t>
      </w:r>
    </w:p>
    <w:p>
      <w:r>
        <w:t>@supermravlja @AltR_Paulin Se mi zdi, da Repe vsako jutro na Milanovo fotko onanira, šele potem gre v dan.</w:t>
      </w:r>
    </w:p>
    <w:p>
      <w:r>
        <w:rPr>
          <w:b/>
          <w:u w:val="single"/>
        </w:rPr>
        <w:t>739901</w:t>
      </w:r>
    </w:p>
    <w:p>
      <w:r>
        <w:t>@protoreakcionar Rešitev: vaške straže naj se preimenujejo v partizanske patrulje!</w:t>
      </w:r>
    </w:p>
    <w:p>
      <w:r>
        <w:rPr>
          <w:b/>
          <w:u w:val="single"/>
        </w:rPr>
        <w:t>739902</w:t>
      </w:r>
    </w:p>
    <w:p>
      <w:r>
        <w:t>»Kdor ljubi življenje, stoji vedno s puško pri oknu, da ga brani.«</w:t>
        <w:br/>
        <w:t>#OrianaFallaci</w:t>
      </w:r>
    </w:p>
    <w:p>
      <w:r>
        <w:rPr>
          <w:b/>
          <w:u w:val="single"/>
        </w:rPr>
        <w:t>739903</w:t>
      </w:r>
    </w:p>
    <w:p>
      <w:r>
        <w:t>@petrasovdat @Diagonalec @petracj Sej mogoče (verjetno) bojo pa še na preostali del klopi dal remlne.</w:t>
      </w:r>
    </w:p>
    <w:p>
      <w:r>
        <w:rPr>
          <w:b/>
          <w:u w:val="single"/>
        </w:rPr>
        <w:t>739904</w:t>
      </w:r>
    </w:p>
    <w:p>
      <w:r>
        <w:t>Facebookova kriptovaluta ali kako pred davčno skriti še več prihodkov. #justsayin</w:t>
      </w:r>
    </w:p>
    <w:p>
      <w:r>
        <w:rPr>
          <w:b/>
          <w:u w:val="single"/>
        </w:rPr>
        <w:t>739905</w:t>
      </w:r>
    </w:p>
    <w:p>
      <w:r>
        <w:t>@SanjaLT @t_celestina So ga še skenslal? Če je tko, so kar učinkoviti. Sam niti ne morem preverit, ker so me očitno zblokirali.</w:t>
      </w:r>
    </w:p>
    <w:p>
      <w:r>
        <w:rPr>
          <w:b/>
          <w:u w:val="single"/>
        </w:rPr>
        <w:t>739906</w:t>
      </w:r>
    </w:p>
    <w:p>
      <w:r>
        <w:t>Pravi tihotapec ilegalcev. #pravnadržava @policija_si https://t.co/9ml0oVu5pl</w:t>
      </w:r>
    </w:p>
    <w:p>
      <w:r>
        <w:rPr>
          <w:b/>
          <w:u w:val="single"/>
        </w:rPr>
        <w:t>739907</w:t>
      </w:r>
    </w:p>
    <w:p>
      <w:r>
        <w:t>Cel ppdan se vrti ko prdec v hlačah-pàše mu &amp;amp; čaka še da bo noč mirna.#jobperversion</w:t>
        <w:br/>
        <w:t>No šip on tjusdaj!</w:t>
      </w:r>
    </w:p>
    <w:p>
      <w:r>
        <w:rPr>
          <w:b/>
          <w:u w:val="single"/>
        </w:rPr>
        <w:t>739908</w:t>
      </w:r>
    </w:p>
    <w:p>
      <w:r>
        <w:t>@yrennia1 @Medeja_7 @DKopse Kandidat za blok! Ljudi,ki zalijo,ne poznajo manir ,blokiram! Taksni skodijo VSAKI stranki!</w:t>
      </w:r>
    </w:p>
    <w:p>
      <w:r>
        <w:rPr>
          <w:b/>
          <w:u w:val="single"/>
        </w:rPr>
        <w:t>739909</w:t>
      </w:r>
    </w:p>
    <w:p>
      <w:r>
        <w:t>Nima večje igrače. In to vlači danes s sabo že od jutra! #mesasemi https://t.co/0FJNEUngpp</w:t>
      </w:r>
    </w:p>
    <w:p>
      <w:r>
        <w:rPr>
          <w:b/>
          <w:u w:val="single"/>
        </w:rPr>
        <w:t>739910</w:t>
      </w:r>
    </w:p>
    <w:p>
      <w:r>
        <w:t>Samo veliko vprašanje je. kako je s čistočo možganov tega tipa? https://t.co/AXx4pRx0Rc</w:t>
      </w:r>
    </w:p>
    <w:p>
      <w:r>
        <w:rPr>
          <w:b/>
          <w:u w:val="single"/>
        </w:rPr>
        <w:t>739911</w:t>
      </w:r>
    </w:p>
    <w:p>
      <w:r>
        <w:t>@KilgoreSH5 @JozeBiscak @BrankoBani @juretepina @novinarSI ja poglej ga debila, spet se oglaša</w:t>
      </w:r>
    </w:p>
    <w:p>
      <w:r>
        <w:rPr>
          <w:b/>
          <w:u w:val="single"/>
        </w:rPr>
        <w:t>739912</w:t>
      </w:r>
    </w:p>
    <w:p>
      <w:r>
        <w:t>@rtvslo Ma dej ne nabijejte tolk okol tega komika če bojo še ene volitve ga ne bo nikjer več še župan ne bo več!</w:t>
      </w:r>
    </w:p>
    <w:p>
      <w:r>
        <w:rPr>
          <w:b/>
          <w:u w:val="single"/>
        </w:rPr>
        <w:t>739913</w:t>
      </w:r>
    </w:p>
    <w:p>
      <w:r>
        <w:t>@altright_si Toso, pač premožni seksualno blazni pedri-saj kot pravijo, ko se cigo bejega kruha preobje mu tudi žemlja niveč dobra</w:t>
      </w:r>
    </w:p>
    <w:p>
      <w:r>
        <w:rPr>
          <w:b/>
          <w:u w:val="single"/>
        </w:rPr>
        <w:t>739914</w:t>
      </w:r>
    </w:p>
    <w:p>
      <w:r>
        <w:t>Orban trdi, da ima spisek 2.000 plačancev, ki ga želijo zrušiti na parlamentarnih volitvah - https://t.co/j1orFagwx7 https://t.co/yKC5EfJIzT</w:t>
      </w:r>
    </w:p>
    <w:p>
      <w:r>
        <w:rPr>
          <w:b/>
          <w:u w:val="single"/>
        </w:rPr>
        <w:t>739915</w:t>
      </w:r>
    </w:p>
    <w:p>
      <w:r>
        <w:t>@ISterbenc @BojanPozar @TV3_SI @GregorVirant1 Rdeča že rdeča. Ne pa prasica.</w:t>
      </w:r>
    </w:p>
    <w:p>
      <w:r>
        <w:rPr>
          <w:b/>
          <w:u w:val="single"/>
        </w:rPr>
        <w:t>739916</w:t>
      </w:r>
    </w:p>
    <w:p>
      <w:r>
        <w:t>@ZigaTurk WTF je ta Skela Savic? Vidim, da me je blokirala, Pa nisem niti enkrat komuniciral s njo? Neverjetni so, res</w:t>
      </w:r>
    </w:p>
    <w:p>
      <w:r>
        <w:rPr>
          <w:b/>
          <w:u w:val="single"/>
        </w:rPr>
        <w:t>739917</w:t>
      </w:r>
    </w:p>
    <w:p>
      <w:r>
        <w:t>@JanezMeznarec @Nova24TV Kdaj ga skenslamo. Nic mu ne pomaga. S paradižnikom, v gobec!</w:t>
      </w:r>
    </w:p>
    <w:p>
      <w:r>
        <w:rPr>
          <w:b/>
          <w:u w:val="single"/>
        </w:rPr>
        <w:t>739918</w:t>
      </w:r>
    </w:p>
    <w:p>
      <w:r>
        <w:t>@Matej_Klaric Dečko, Adrie ni več. Ostali so samo še avioni in papirji. Nihče ne kupuje Adrie.</w:t>
      </w:r>
    </w:p>
    <w:p>
      <w:r>
        <w:rPr>
          <w:b/>
          <w:u w:val="single"/>
        </w:rPr>
        <w:t>739919</w:t>
      </w:r>
    </w:p>
    <w:p>
      <w:r>
        <w:t>@MajaBentura @Nova24TV Sindikati, ste že nabavili svinjske polovice? S tem se raje ukvarjajte!</w:t>
      </w:r>
    </w:p>
    <w:p>
      <w:r>
        <w:rPr>
          <w:b/>
          <w:u w:val="single"/>
        </w:rPr>
        <w:t>739920</w:t>
      </w:r>
    </w:p>
    <w:p>
      <w:r>
        <w:t>@JernejMesko @Sportinfosi Fotru ni bilo nič jasno, skoraj se je pogreznil od sramu.</w:t>
      </w:r>
    </w:p>
    <w:p>
      <w:r>
        <w:rPr>
          <w:b/>
          <w:u w:val="single"/>
        </w:rPr>
        <w:t>739921</w:t>
      </w:r>
    </w:p>
    <w:p>
      <w:r>
        <w:t>Pitbulli bili izbrani kot najbolj krotki psi. Čivave bolj agresivne... - Megasvet https://t.co/kGpIH5R3JY</w:t>
      </w:r>
    </w:p>
    <w:p>
      <w:r>
        <w:rPr>
          <w:b/>
          <w:u w:val="single"/>
        </w:rPr>
        <w:t>739922</w:t>
      </w:r>
    </w:p>
    <w:p>
      <w:r>
        <w:t>@Chuppacadabra @petrasovdat @bmz9453 ti si mi pa zdaj resno užalila Prav prizadet sem</w:t>
      </w:r>
    </w:p>
    <w:p>
      <w:r>
        <w:rPr>
          <w:b/>
          <w:u w:val="single"/>
        </w:rPr>
        <w:t>739923</w:t>
      </w:r>
    </w:p>
    <w:p>
      <w:r>
        <w:t>@Maja_Kocjan Katastrofa ???, kaj pa žica in varovanje meje, kje so tisti, ki najprej vprašajo tisto zguleno ¨¸ste kej spiu¨¸</w:t>
      </w:r>
    </w:p>
    <w:p>
      <w:r>
        <w:rPr>
          <w:b/>
          <w:u w:val="single"/>
        </w:rPr>
        <w:t>739924</w:t>
      </w:r>
    </w:p>
    <w:p>
      <w:r>
        <w:t>Žalostno, da te lahko ena trolerka tok zjebe, da začneš jebat … Škoda! Svet gre res v franže. https://t.co/1JeZTKOEht</w:t>
      </w:r>
    </w:p>
    <w:p>
      <w:r>
        <w:rPr>
          <w:b/>
          <w:u w:val="single"/>
        </w:rPr>
        <w:t>739925</w:t>
      </w:r>
    </w:p>
    <w:p>
      <w:r>
        <w:t xml:space="preserve">Zakaj SDS rabi skoraj pol milijona keša, če je njegova volilna baza stagnira. </w:t>
        <w:br/>
        <w:t>Pač tistih 20+% buteljnov, drugi pa žgemo njihove zastave.</w:t>
      </w:r>
    </w:p>
    <w:p>
      <w:r>
        <w:rPr>
          <w:b/>
          <w:u w:val="single"/>
        </w:rPr>
        <w:t>739926</w:t>
      </w:r>
    </w:p>
    <w:p>
      <w:r>
        <w:t>@strankalevica Eh, sem mislil, da so najprej prišli po kulake, nato podjetnike, sledili pa so še vsi mogoči izdajalci iz lastnih vrst</w:t>
      </w:r>
    </w:p>
    <w:p>
      <w:r>
        <w:rPr>
          <w:b/>
          <w:u w:val="single"/>
        </w:rPr>
        <w:t>739927</w:t>
      </w:r>
    </w:p>
    <w:p>
      <w:r>
        <w:t>@jkmcnk ravno danes sem izvedela, da obstaja kozarec za špricer :). zdaj vem, kakšen je, hvala!</w:t>
        <w:br/>
        <w:t>kt bi vedu.</w:t>
      </w:r>
    </w:p>
    <w:p>
      <w:r>
        <w:rPr>
          <w:b/>
          <w:u w:val="single"/>
        </w:rPr>
        <w:t>739928</w:t>
      </w:r>
    </w:p>
    <w:p>
      <w:r>
        <w:t>Morda so v zidu vgrajeni mikrofoni in GSM prestrezniki. https://t.co/1PxBHhfaa2</w:t>
      </w:r>
    </w:p>
    <w:p>
      <w:r>
        <w:rPr>
          <w:b/>
          <w:u w:val="single"/>
        </w:rPr>
        <w:t>739929</w:t>
      </w:r>
    </w:p>
    <w:p>
      <w:r>
        <w:t>POLETNE DELAVNICE ZA SENIORJE IN SENIORKE NA ISA ZNANJE d.o.o. Železna cesta 14,Ljubljana, 01 439 66 00–Karmen, Miha</w:t>
        <w:br/>
        <w:t>https://t.co/xwBKyZuSs1</w:t>
      </w:r>
    </w:p>
    <w:p>
      <w:r>
        <w:rPr>
          <w:b/>
          <w:u w:val="single"/>
        </w:rPr>
        <w:t>739930</w:t>
      </w:r>
    </w:p>
    <w:p>
      <w:r>
        <w:t>Zanke za trapez: Zaradi nakupa napačne dolžine prodam nove zanke Unifiber 30″. https://t.co/RYM57Su1uR https://t.co/9jr4p39ajG</w:t>
      </w:r>
    </w:p>
    <w:p>
      <w:r>
        <w:rPr>
          <w:b/>
          <w:u w:val="single"/>
        </w:rPr>
        <w:t>739931</w:t>
      </w:r>
    </w:p>
    <w:p>
      <w:r>
        <w:t>Otroci ne bi smeli nikdar dobiti vtisa, da živijo v brezupnem, hladnem svetu http://t.co/ghX15c8Q</w:t>
      </w:r>
    </w:p>
    <w:p>
      <w:r>
        <w:rPr>
          <w:b/>
          <w:u w:val="single"/>
        </w:rPr>
        <w:t>739932</w:t>
      </w:r>
    </w:p>
    <w:p>
      <w:r>
        <w:t>EPIH - izpraševalka (slovenščina, izpitna vprašanja) https://t.co/GQS1umRBaW #mladiucitelj #ucitelj</w:t>
      </w:r>
    </w:p>
    <w:p>
      <w:r>
        <w:rPr>
          <w:b/>
          <w:u w:val="single"/>
        </w:rPr>
        <w:t>739933</w:t>
      </w:r>
    </w:p>
    <w:p>
      <w:r>
        <w:t>Pa Pogorelca morajo inštalirat za precednika stranke. Vrhunski magnet za ljucke množice. Res, res...</w:t>
      </w:r>
    </w:p>
    <w:p>
      <w:r>
        <w:rPr>
          <w:b/>
          <w:u w:val="single"/>
        </w:rPr>
        <w:t>739934</w:t>
      </w:r>
    </w:p>
    <w:p>
      <w:r>
        <w:t>@KleStrom @24ur_com ta info, da so jih odpeljali policisti na postajo, neprecenljivo, hohoho. Dobre volje sem. Kure neumne</w:t>
      </w:r>
    </w:p>
    <w:p>
      <w:r>
        <w:rPr>
          <w:b/>
          <w:u w:val="single"/>
        </w:rPr>
        <w:t>739935</w:t>
      </w:r>
    </w:p>
    <w:p>
      <w:r>
        <w:t>"Za vsakega, ki mu je potekel rok trajanja, dobiš 1 €." Mi na pokopališču ... #radiobattleSI</w:t>
      </w:r>
    </w:p>
    <w:p>
      <w:r>
        <w:rPr>
          <w:b/>
          <w:u w:val="single"/>
        </w:rPr>
        <w:t>739936</w:t>
      </w:r>
    </w:p>
    <w:p>
      <w:r>
        <w:t>@Panonska_ Mi a neve. En neve Barbara van. Ertet. Samo apostrofi še manjkajo, ni na tipkovnici.</w:t>
      </w:r>
    </w:p>
    <w:p>
      <w:r>
        <w:rPr>
          <w:b/>
          <w:u w:val="single"/>
        </w:rPr>
        <w:t>739937</w:t>
      </w:r>
    </w:p>
    <w:p>
      <w:r>
        <w:t>@Alex4Aleksandra @SumAndreja ..tote ograje niso na tehničnem pregledu prestale test decibelof...zaj bojo pa nove not dali...😉</w:t>
      </w:r>
    </w:p>
    <w:p>
      <w:r>
        <w:rPr>
          <w:b/>
          <w:u w:val="single"/>
        </w:rPr>
        <w:t>739938</w:t>
      </w:r>
    </w:p>
    <w:p>
      <w:r>
        <w:t>Evroposlanci so predstavitev pranja denarja razumeli kot pranje perila in zapravljanje davkoplačevalskega denarja. Slaba predstava SDS.</w:t>
      </w:r>
    </w:p>
    <w:p>
      <w:r>
        <w:rPr>
          <w:b/>
          <w:u w:val="single"/>
        </w:rPr>
        <w:t>739939</w:t>
      </w:r>
    </w:p>
    <w:p>
      <w:r>
        <w:t>Že poznate pametne zapestnice? Preverite kaj z njo pridobite!</w:t>
        <w:br/>
        <w:br/>
        <w:t>https://t.co/JyJoNjmzC9</w:t>
      </w:r>
    </w:p>
    <w:p>
      <w:r>
        <w:rPr>
          <w:b/>
          <w:u w:val="single"/>
        </w:rPr>
        <w:t>739940</w:t>
      </w:r>
    </w:p>
    <w:p>
      <w:r>
        <w:t>V bistvu so pice neke laške posmodulje.</w:t>
        <w:br/>
        <w:t>No, ravno včeraj sem jedel laško posmoduljo margerito.</w:t>
      </w:r>
    </w:p>
    <w:p>
      <w:r>
        <w:rPr>
          <w:b/>
          <w:u w:val="single"/>
        </w:rPr>
        <w:t>739941</w:t>
      </w:r>
    </w:p>
    <w:p>
      <w:r>
        <w:t>@Pika_So @thepetek Kaj pretiravaš Pika, saj tovariši niso le ubijali, vmes so tudi morili, kradli in uničevali.</w:t>
      </w:r>
    </w:p>
    <w:p>
      <w:r>
        <w:rPr>
          <w:b/>
          <w:u w:val="single"/>
        </w:rPr>
        <w:t>739942</w:t>
      </w:r>
    </w:p>
    <w:p>
      <w:r>
        <w:t>mal je čuden občutek tole v živo doživljat...sploh prvič...in upam zadnjič...čista jeba...</w:t>
      </w:r>
    </w:p>
    <w:p>
      <w:r>
        <w:rPr>
          <w:b/>
          <w:u w:val="single"/>
        </w:rPr>
        <w:t>739943</w:t>
      </w:r>
    </w:p>
    <w:p>
      <w:r>
        <w:t>Nov izjemen uspeh velikega slovenskega upa: Meta Hrovat pred OI v odlični formi! | Ekipa24 https://t.co/bwMrWD6mEN https://t.co/eWLPueohQg</w:t>
      </w:r>
    </w:p>
    <w:p>
      <w:r>
        <w:rPr>
          <w:b/>
          <w:u w:val="single"/>
        </w:rPr>
        <w:t>739944</w:t>
      </w:r>
    </w:p>
    <w:p>
      <w:r>
        <w:t>10 ljudi, 100 dni v zaporu, 10 absurdnih razlogov, zakaj: https://t.co/ARWxsLPt1J #Istanbul10</w:t>
      </w:r>
    </w:p>
    <w:p>
      <w:r>
        <w:rPr>
          <w:b/>
          <w:u w:val="single"/>
        </w:rPr>
        <w:t>739945</w:t>
      </w:r>
    </w:p>
    <w:p>
      <w:r>
        <w:t>Najlepši r.d. JJ - Sloveniji zlata. Pol pa bljak - cmera na parketu - izrinili 200 drugorazrednih na slabše sedeže. Voli, še jih volite!</w:t>
      </w:r>
    </w:p>
    <w:p>
      <w:r>
        <w:rPr>
          <w:b/>
          <w:u w:val="single"/>
        </w:rPr>
        <w:t>739946</w:t>
      </w:r>
    </w:p>
    <w:p>
      <w:r>
        <w:t>@nejkom @Adornoisdead Ne bo niti orehova niti pehtranova, ampak pelinova. #patička</w:t>
      </w:r>
    </w:p>
    <w:p>
      <w:r>
        <w:rPr>
          <w:b/>
          <w:u w:val="single"/>
        </w:rPr>
        <w:t>739947</w:t>
      </w:r>
    </w:p>
    <w:p>
      <w:r>
        <w:t>Uspešne ženske o prehojeni trnovi poti v poslovnem svetu, ki mu še zmeraj kraljujejo moški.  #uspeh #ženske</w:t>
        <w:br/>
        <w:br/>
        <w:t>https://t.co/q9sAu4nZ04</w:t>
      </w:r>
    </w:p>
    <w:p>
      <w:r>
        <w:rPr>
          <w:b/>
          <w:u w:val="single"/>
        </w:rPr>
        <w:t>739948</w:t>
      </w:r>
    </w:p>
    <w:p>
      <w:r>
        <w:t>Na obisku v evropskem parlamentu. Hvala za krasen sprejem @MilanZver! #SDSzate #SDS #epp https://t.co/HiIf9nEq7z</w:t>
      </w:r>
    </w:p>
    <w:p>
      <w:r>
        <w:rPr>
          <w:b/>
          <w:u w:val="single"/>
        </w:rPr>
        <w:t>739949</w:t>
      </w:r>
    </w:p>
    <w:p>
      <w:r>
        <w:t>@MiranStajerc Držim pesti, da se čimprej porihtaš in znebiš bolečin. Do takrat te bomo pa še mi malo kontrolirali takole na daljavo.</w:t>
      </w:r>
    </w:p>
    <w:p>
      <w:r>
        <w:rPr>
          <w:b/>
          <w:u w:val="single"/>
        </w:rPr>
        <w:t>739950</w:t>
      </w:r>
    </w:p>
    <w:p>
      <w:r>
        <w:t>KULTURNA PRIREDITEV "OJ, LEPO JE RES NA DEŽELI": Osrednje prireditve Jernejevega so se letos dogajale na Vrhov... http://t.co/iNO0z7k55Z</w:t>
      </w:r>
    </w:p>
    <w:p>
      <w:r>
        <w:rPr>
          <w:b/>
          <w:u w:val="single"/>
        </w:rPr>
        <w:t>739951</w:t>
      </w:r>
    </w:p>
    <w:p>
      <w:r>
        <w:t>To je ta skica k je. Nej klice kdo vlado in nej castijo 15 carterjev pa je. Sale Doncic. #priceless @SanjaModric</w:t>
      </w:r>
    </w:p>
    <w:p>
      <w:r>
        <w:rPr>
          <w:b/>
          <w:u w:val="single"/>
        </w:rPr>
        <w:t>739952</w:t>
      </w:r>
    </w:p>
    <w:p>
      <w:r>
        <w:t>@TinoMamic  Ja fikcijo v glavah naivne populacije je treba oplojevati,da ne pozabijo na titoizem ,ki hrani njihovo podzavest enoumja !?</w:t>
      </w:r>
    </w:p>
    <w:p>
      <w:r>
        <w:rPr>
          <w:b/>
          <w:u w:val="single"/>
        </w:rPr>
        <w:t>739953</w:t>
      </w:r>
    </w:p>
    <w:p>
      <w:r>
        <w:t>Vabljeni to sredo 13.1. v mojo družbo, kuham v oddaji Dobro jutro, Pastinakov kipnik z orehi,  ne zamudite!!! https://t.co/mdXoy7cxRY</w:t>
      </w:r>
    </w:p>
    <w:p>
      <w:r>
        <w:rPr>
          <w:b/>
          <w:u w:val="single"/>
        </w:rPr>
        <w:t>739954</w:t>
      </w:r>
    </w:p>
    <w:p>
      <w:r>
        <w:t>Krasna je ta apple zadeva, da mulcu s svojga telefona omejiš čas na telefončku in mu ga pol še zakleneš ob določeni uri.</w:t>
      </w:r>
    </w:p>
    <w:p>
      <w:r>
        <w:rPr>
          <w:b/>
          <w:u w:val="single"/>
        </w:rPr>
        <w:t>739955</w:t>
      </w:r>
    </w:p>
    <w:p>
      <w:r>
        <w:t>@matjazg @cesenj Prvi milijoni bodo odfrčali v njegovo rdeče in alkoholizirano Zasavje!👿</w:t>
      </w:r>
    </w:p>
    <w:p>
      <w:r>
        <w:rPr>
          <w:b/>
          <w:u w:val="single"/>
        </w:rPr>
        <w:t>739956</w:t>
      </w:r>
    </w:p>
    <w:p>
      <w:r>
        <w:t>Požar v obratu z odpadki v Lenartu pogašen, dva gasilca lažje poškodovana https://t.co/kcoAv1p62m</w:t>
      </w:r>
    </w:p>
    <w:p>
      <w:r>
        <w:rPr>
          <w:b/>
          <w:u w:val="single"/>
        </w:rPr>
        <w:t>739957</w:t>
      </w:r>
    </w:p>
    <w:p>
      <w:r>
        <w:t>Baje je ostalo še malo neprodanega tamifluja, ki ga lahko hitro rebrandajo. https://t.co/4GgyP5GwvJ</w:t>
      </w:r>
    </w:p>
    <w:p>
      <w:r>
        <w:rPr>
          <w:b/>
          <w:u w:val="single"/>
        </w:rPr>
        <w:t>739958</w:t>
      </w:r>
    </w:p>
    <w:p>
      <w:r>
        <w:t>Ful je super met svetlo stanovanje. Razen takrat, ko ti rdeče vino eksplodira. Takrat pa ni super.🤦</w:t>
      </w:r>
    </w:p>
    <w:p>
      <w:r>
        <w:rPr>
          <w:b/>
          <w:u w:val="single"/>
        </w:rPr>
        <w:t>739959</w:t>
      </w:r>
    </w:p>
    <w:p>
      <w:r>
        <w:t>@DarkoMrso sam floskule so jih. "Južno od kolpe", oz. "po balkansko" (kt prav Tomićka) bi jim rekl:Puno zuje,malo meda daju @zdruzenalevica</w:t>
      </w:r>
    </w:p>
    <w:p>
      <w:r>
        <w:rPr>
          <w:b/>
          <w:u w:val="single"/>
        </w:rPr>
        <w:t>739960</w:t>
      </w:r>
    </w:p>
    <w:p>
      <w:r>
        <w:t>Komentarji nazorno kažejo moč medijev, ki so ovčkam prikazali @ZanMahnic kot vojnega hujskača.  https://t.co/ak7O6oX3XX</w:t>
      </w:r>
    </w:p>
    <w:p>
      <w:r>
        <w:rPr>
          <w:b/>
          <w:u w:val="single"/>
        </w:rPr>
        <w:t>739961</w:t>
      </w:r>
    </w:p>
    <w:p>
      <w:r>
        <w:t>@Adornoisdead .ko berem najave takihle vrhunskih dogodkov me kar zadene. pejte raj kaj koristnega delat.kidat sneg v Lokovc</w:t>
      </w:r>
    </w:p>
    <w:p>
      <w:r>
        <w:rPr>
          <w:b/>
          <w:u w:val="single"/>
        </w:rPr>
        <w:t>739962</w:t>
      </w:r>
    </w:p>
    <w:p>
      <w:r>
        <w:t>pizda v cem vam je fora #risi prestrezete pak in namest v napad se Magovac vraca v obrambo</w:t>
      </w:r>
    </w:p>
    <w:p>
      <w:r>
        <w:rPr>
          <w:b/>
          <w:u w:val="single"/>
        </w:rPr>
        <w:t>739963</w:t>
      </w:r>
    </w:p>
    <w:p>
      <w:r>
        <w:t>V Celju 4 (štirje) Nuclear Power Boysi skrbijo za izvrstno vzdušje................................NOT!!! #PLTS</w:t>
      </w:r>
    </w:p>
    <w:p>
      <w:r>
        <w:rPr>
          <w:b/>
          <w:u w:val="single"/>
        </w:rPr>
        <w:t>739964</w:t>
      </w:r>
    </w:p>
    <w:p>
      <w:r>
        <w:t>titoisti in potomci tistih, ki so naše sodržavljane metali v jame, spet dvigate glavo in nam grozite. https://t.co/vEB2gg4Ztt</w:t>
      </w:r>
    </w:p>
    <w:p>
      <w:r>
        <w:rPr>
          <w:b/>
          <w:u w:val="single"/>
        </w:rPr>
        <w:t>739965</w:t>
      </w:r>
    </w:p>
    <w:p>
      <w:r>
        <w:t>Na Škofijah razstrelili bankomat. Ma je to ena banda na obali in Krasu al jih je več? 🤔</w:t>
      </w:r>
    </w:p>
    <w:p>
      <w:r>
        <w:rPr>
          <w:b/>
          <w:u w:val="single"/>
        </w:rPr>
        <w:t>739966</w:t>
      </w:r>
    </w:p>
    <w:p>
      <w:r>
        <w:t>Komentarji povedo več kot tisoč besed. https://t.co/rDUZNb7Mgg #komentarji Članek brez komentarja, je kot moški brez j****</w:t>
      </w:r>
    </w:p>
    <w:p>
      <w:r>
        <w:rPr>
          <w:b/>
          <w:u w:val="single"/>
        </w:rPr>
        <w:t>739967</w:t>
      </w:r>
    </w:p>
    <w:p>
      <w:r>
        <w:t>@jkmcnk @vladarsi Reds so men tolk grozni. No feedback. Tko, kot bi po mrtvih lignjih tipkal. *shudder*</w:t>
      </w:r>
    </w:p>
    <w:p>
      <w:r>
        <w:rPr>
          <w:b/>
          <w:u w:val="single"/>
        </w:rPr>
        <w:t>739968</w:t>
      </w:r>
    </w:p>
    <w:p>
      <w:r>
        <w:t>@Prolittera @janjakralj @strankaSDS @JJansaSDS odkar so se komunisti začel valat po cerkvah, tud če daš za mašo je samo še pol učinka</w:t>
      </w:r>
    </w:p>
    <w:p>
      <w:r>
        <w:rPr>
          <w:b/>
          <w:u w:val="single"/>
        </w:rPr>
        <w:t>739969</w:t>
      </w:r>
    </w:p>
    <w:p>
      <w:r>
        <w:t>Navaden goljuf/lopov, ne pa do vratu zadolžen ... Pa še nerazgledan bedak, ki se gre zgodovinarja https://t.co/0b5cDCO1hO via @SiolNEWS</w:t>
      </w:r>
    </w:p>
    <w:p>
      <w:r>
        <w:rPr>
          <w:b/>
          <w:u w:val="single"/>
        </w:rPr>
        <w:t>739970</w:t>
      </w:r>
    </w:p>
    <w:p>
      <w:r>
        <w:t>@miro5ek @TVOdmevi @RomanaTomc @StrankaSMC Murglca je imela težave na sodišču ob uporabi wc! Še danes ne ve čemu služi voda za splakovanje!</w:t>
      </w:r>
    </w:p>
    <w:p>
      <w:r>
        <w:rPr>
          <w:b/>
          <w:u w:val="single"/>
        </w:rPr>
        <w:t>739971</w:t>
      </w:r>
    </w:p>
    <w:p>
      <w:r>
        <w:t>GOSTUJEMO: Z Izdajalcem v Prago na 3. festival gledališča in plesa Bazaar v Pragi. Srečno pot! https://t.co/51aNPlDzTG</w:t>
      </w:r>
    </w:p>
    <w:p>
      <w:r>
        <w:rPr>
          <w:b/>
          <w:u w:val="single"/>
        </w:rPr>
        <w:t>739972</w:t>
      </w:r>
    </w:p>
    <w:p>
      <w:r>
        <w:t>Rako zapustili vsi sirski borci IS, vztrajajo le še “uvoženi” borci #BraducliBežijo</w:t>
        <w:br/>
        <w:t>https://t.co/M199aJt7nU https://t.co/WSLKt0xTfw</w:t>
      </w:r>
    </w:p>
    <w:p>
      <w:r>
        <w:rPr>
          <w:b/>
          <w:u w:val="single"/>
        </w:rPr>
        <w:t>739973</w:t>
      </w:r>
    </w:p>
    <w:p>
      <w:r>
        <w:t>@_wupe @starihalj Daj se ti lepo ukvarjaj z gradnjo hisice. Parcelo si pa od cerkvene firme kupil? Je bila ugodna cena, pa te ne moti?</w:t>
      </w:r>
    </w:p>
    <w:p>
      <w:r>
        <w:rPr>
          <w:b/>
          <w:u w:val="single"/>
        </w:rPr>
        <w:t>739974</w:t>
      </w:r>
    </w:p>
    <w:p>
      <w:r>
        <w:t>@24ur_com brexit se dogaja, ti pa vsem težiš z neumno arbitražo. a ti ni nič nerodno ?</w:t>
      </w:r>
    </w:p>
    <w:p>
      <w:r>
        <w:rPr>
          <w:b/>
          <w:u w:val="single"/>
        </w:rPr>
        <w:t>739975</w:t>
      </w:r>
    </w:p>
    <w:p>
      <w:r>
        <w:t>@esad_babacic najštevilčnejše prijave delavski inšpekciji so prijave mobinga - večina brez osnove.Besede inšpektorice.</w:t>
      </w:r>
    </w:p>
    <w:p>
      <w:r>
        <w:rPr>
          <w:b/>
          <w:u w:val="single"/>
        </w:rPr>
        <w:t>739976</w:t>
      </w:r>
    </w:p>
    <w:p>
      <w:r>
        <w:t>Družbene razmere naj bi nakazovale potrebo po nakupu/uporabi vodnega topa. Ve policist več kot mali ljudje?#LevistiSoSvojeŽeDosegli</w:t>
      </w:r>
    </w:p>
    <w:p>
      <w:r>
        <w:rPr>
          <w:b/>
          <w:u w:val="single"/>
        </w:rPr>
        <w:t>739977</w:t>
      </w:r>
    </w:p>
    <w:p>
      <w:r>
        <w:t>@tomltoml @thinkingslo @Nova24TV So dobili zeleno luč od udbomafije,da je Kos gotov in lahka začnejo mešat meglo in kasirat dnevnice!!</w:t>
      </w:r>
    </w:p>
    <w:p>
      <w:r>
        <w:rPr>
          <w:b/>
          <w:u w:val="single"/>
        </w:rPr>
        <w:t>739978</w:t>
      </w:r>
    </w:p>
    <w:p>
      <w:r>
        <w:t>V soboto, 12.7.2014 vabljeni v #Gozd Martuljek na veselico "Pa damačem v Rutah"! #zabava #glasba #AnsambelPotep http://t.co/wEEzv0Rzn6</w:t>
      </w:r>
    </w:p>
    <w:p>
      <w:r>
        <w:rPr>
          <w:b/>
          <w:u w:val="single"/>
        </w:rPr>
        <w:t>739979</w:t>
      </w:r>
    </w:p>
    <w:p>
      <w:r>
        <w:t>@OrbiPark @m_bostjan Zlata ribica je simbol preseženega spomina, ki naj se prelije v enotnost.</w:t>
      </w:r>
    </w:p>
    <w:p>
      <w:r>
        <w:rPr>
          <w:b/>
          <w:u w:val="single"/>
        </w:rPr>
        <w:t>739980</w:t>
      </w:r>
    </w:p>
    <w:p>
      <w:r>
        <w:t>Traktor se je prevrnil in pod seboj stisnil 47-letnega voznika https://t.co/naQNXy6oku</w:t>
      </w:r>
    </w:p>
    <w:p>
      <w:r>
        <w:rPr>
          <w:b/>
          <w:u w:val="single"/>
        </w:rPr>
        <w:t>739981</w:t>
      </w:r>
    </w:p>
    <w:p>
      <w:r>
        <w:t>V pralnem stroju imam štunfožera, v omari pa predal s polovičarkami oziroma štunfi, katerih pari so izginili neznano kam ...</w:t>
      </w:r>
    </w:p>
    <w:p>
      <w:r>
        <w:rPr>
          <w:b/>
          <w:u w:val="single"/>
        </w:rPr>
        <w:t>739982</w:t>
      </w:r>
    </w:p>
    <w:p>
      <w:r>
        <w:t>@JozeBiscak TTurnšek, kje ste izgubili moškega v sebi, prikazujete plastiko in prevreta čustva,ojoj!?</w:t>
      </w:r>
    </w:p>
    <w:p>
      <w:r>
        <w:rPr>
          <w:b/>
          <w:u w:val="single"/>
        </w:rPr>
        <w:t>739983</w:t>
      </w:r>
    </w:p>
    <w:p>
      <w:r>
        <w:t>@MarkoPavlisic @JernejStromajer Tonin je fdvjevski mlečnozobec, ki ni počel drugega kot da meteliči po politiki.</w:t>
      </w:r>
    </w:p>
    <w:p>
      <w:r>
        <w:rPr>
          <w:b/>
          <w:u w:val="single"/>
        </w:rPr>
        <w:t>739984</w:t>
      </w:r>
    </w:p>
    <w:p>
      <w:r>
        <w:t>Hočete Smiljanovo knjigo ali majčko Jaz nisem normalen/normalna?</w:t>
        <w:br/>
        <w:t>Delite fotografijo in sodelujte v njegovi... https://t.co/fUOD9v0Df4</w:t>
      </w:r>
    </w:p>
    <w:p>
      <w:r>
        <w:rPr>
          <w:b/>
          <w:u w:val="single"/>
        </w:rPr>
        <w:t>739985</w:t>
      </w:r>
    </w:p>
    <w:p>
      <w:r>
        <w:t>Živ komaj ušel iz gorečega avta, ki ga zdaj noče nihče reciklirati https://t.co/W29mv8LMxL</w:t>
      </w:r>
    </w:p>
    <w:p>
      <w:r>
        <w:rPr>
          <w:b/>
          <w:u w:val="single"/>
        </w:rPr>
        <w:t>739986</w:t>
      </w:r>
    </w:p>
    <w:p>
      <w:r>
        <w:t>@NusaZajc Sedez bo na Nutellini 1. Zgradba pa v obliki kozarca od nutelle. Pa to ti je dream job no!</w:t>
      </w:r>
    </w:p>
    <w:p>
      <w:r>
        <w:rPr>
          <w:b/>
          <w:u w:val="single"/>
        </w:rPr>
        <w:t>739987</w:t>
      </w:r>
    </w:p>
    <w:p>
      <w:r>
        <w:t>Policija voznike poziva, naj vedno počakajo in naj samoiniciativno ne obračajo in vozijo v napačno smer. https://t.co/mcPNoNV4h4</w:t>
      </w:r>
    </w:p>
    <w:p>
      <w:r>
        <w:rPr>
          <w:b/>
          <w:u w:val="single"/>
        </w:rPr>
        <w:t>739988</w:t>
      </w:r>
    </w:p>
    <w:p>
      <w:r>
        <w:t>@Nova24TV G r o z a ! Kdo bi vedel kaksno apokalipso, nam pripravljajo. Belci, ne migran ti.Levi krak.</w:t>
      </w:r>
    </w:p>
    <w:p>
      <w:r>
        <w:rPr>
          <w:b/>
          <w:u w:val="single"/>
        </w:rPr>
        <w:t>739989</w:t>
      </w:r>
    </w:p>
    <w:p>
      <w:r>
        <w:t>@russhie Hvala. Mogoce ves za kaj prijazno ucinkovitega proti muckom, ki tako veselo lulajo v njo in mi jo celo potecajo.</w:t>
      </w:r>
    </w:p>
    <w:p>
      <w:r>
        <w:rPr>
          <w:b/>
          <w:u w:val="single"/>
        </w:rPr>
        <w:t>739990</w:t>
      </w:r>
    </w:p>
    <w:p>
      <w:r>
        <w:t>@list_novi Janša je resna grožnja za ukinitev vseh zaslužnih pokojnin tistim Slovencem, ki so 27.1. 1945 osvobodili Auschwitz.</w:t>
      </w:r>
    </w:p>
    <w:p>
      <w:r>
        <w:rPr>
          <w:b/>
          <w:u w:val="single"/>
        </w:rPr>
        <w:t>739991</w:t>
      </w:r>
    </w:p>
    <w:p>
      <w:r>
        <w:t>@dusankocevar1 Res je absurdna ta svečemanija...imam občutek kot, da tekmujejo, kdo jih ima več.</w:t>
      </w:r>
    </w:p>
    <w:p>
      <w:r>
        <w:rPr>
          <w:b/>
          <w:u w:val="single"/>
        </w:rPr>
        <w:t>739992</w:t>
      </w:r>
    </w:p>
    <w:p>
      <w:r>
        <w:t>Inšpekcijski nadzor zaradi vpogleda v zdravstveno kartoteko https://t.co/NfRnFsOMVy https://t.co/X5gTlPb5E8</w:t>
      </w:r>
    </w:p>
    <w:p>
      <w:r>
        <w:rPr>
          <w:b/>
          <w:u w:val="single"/>
        </w:rPr>
        <w:t>739993</w:t>
      </w:r>
    </w:p>
    <w:p>
      <w:r>
        <w:t>Tanja je dobila več ciničnih na Gobec od prvega orožarja v Noriškem kraljestvu!</w:t>
        <w:br/>
        <w:t>Pa kje imate dno @RTV_Slovenija</w:t>
      </w:r>
    </w:p>
    <w:p>
      <w:r>
        <w:rPr>
          <w:b/>
          <w:u w:val="single"/>
        </w:rPr>
        <w:t>739994</w:t>
      </w:r>
    </w:p>
    <w:p>
      <w:r>
        <w:t>@Matej_Klaric Vezjak hoče kriminalce (kamor ilegalci spadajo) okarakterizirat kot ranljivo skupino?</w:t>
      </w:r>
    </w:p>
    <w:p>
      <w:r>
        <w:rPr>
          <w:b/>
          <w:u w:val="single"/>
        </w:rPr>
        <w:t>739995</w:t>
      </w:r>
    </w:p>
    <w:p>
      <w:r>
        <w:t>@Rok_Novak V SLO imamo veliko takih debilov in potem se čudimo kdo nam vlada.</w:t>
      </w:r>
    </w:p>
    <w:p>
      <w:r>
        <w:rPr>
          <w:b/>
          <w:u w:val="single"/>
        </w:rPr>
        <w:t>739996</w:t>
      </w:r>
    </w:p>
    <w:p>
      <w:r>
        <w:t>@bigbandrtvslo @valovarka Gostovanje v SiTi teatru je žal prineslo tudi finačno nedosegljivost. Komercializacija zmaguje :/</w:t>
      </w:r>
    </w:p>
    <w:p>
      <w:r>
        <w:rPr>
          <w:b/>
          <w:u w:val="single"/>
        </w:rPr>
        <w:t>739997</w:t>
      </w:r>
    </w:p>
    <w:p>
      <w:r>
        <w:t>@nmusar @lukavalas zakaj potem to zahtevajo? a to je samo pri nas posebna "razsirjena" uredba?</w:t>
      </w:r>
    </w:p>
    <w:p>
      <w:r>
        <w:rPr>
          <w:b/>
          <w:u w:val="single"/>
        </w:rPr>
        <w:t>739998</w:t>
      </w:r>
    </w:p>
    <w:p>
      <w:r>
        <w:t>@mrevlje @AnitaNiNikoli @Pertinacal @BojanPozar @jelka_godec naj jih raje nehajo sanirat</w:t>
      </w:r>
    </w:p>
    <w:p>
      <w:r>
        <w:rPr>
          <w:b/>
          <w:u w:val="single"/>
        </w:rPr>
        <w:t>739999</w:t>
      </w:r>
    </w:p>
    <w:p>
      <w:r>
        <w:t>Symantec namerava v prihodnje investirati več denarja in energije v podalpski trg. #press #symantec</w:t>
      </w:r>
    </w:p>
    <w:p>
      <w:r>
        <w:rPr>
          <w:b/>
          <w:u w:val="single"/>
        </w:rPr>
        <w:t>740000</w:t>
      </w:r>
    </w:p>
    <w:p>
      <w:r>
        <w:t>@crico111 Moja pokojna mami je vedno rekla ne da se prd... in rit skup stisnit.</w:t>
      </w:r>
    </w:p>
    <w:p>
      <w:r>
        <w:rPr>
          <w:b/>
          <w:u w:val="single"/>
        </w:rPr>
        <w:t>740001</w:t>
      </w:r>
    </w:p>
    <w:p>
      <w:r>
        <w:t>@MitjaIrsic @Polinuca tam kjer mu je všeč je na Kitajskem  za vseveda kapitalizem, tam kjer mu ni všeč je za vseveda komunistična vukojebina</w:t>
      </w:r>
    </w:p>
    <w:p>
      <w:r>
        <w:rPr>
          <w:b/>
          <w:u w:val="single"/>
        </w:rPr>
        <w:t>740002</w:t>
      </w:r>
    </w:p>
    <w:p>
      <w:r>
        <w:t>Mirovni? Ženske kvote v slo košark. posadko! Kje so protesti &amp;amp; demonstracije? Totalna diskriminacija žensk. Komaj prenašam krivico.</w:t>
      </w:r>
    </w:p>
    <w:p>
      <w:r>
        <w:rPr>
          <w:b/>
          <w:u w:val="single"/>
        </w:rPr>
        <w:t>740003</w:t>
      </w:r>
    </w:p>
    <w:p>
      <w:r>
        <w:t>@karfjolca @1nekorektna A kaj, ko so me blokirali na FB. Ampak tekst o Cerarjevem odstopu že pišem.</w:t>
      </w:r>
    </w:p>
    <w:p>
      <w:r>
        <w:rPr>
          <w:b/>
          <w:u w:val="single"/>
        </w:rPr>
        <w:t>740004</w:t>
      </w:r>
    </w:p>
    <w:p>
      <w:r>
        <w:t>@KilgoreSH5 A ni to zanimivo ne. Čefurji ne marajo čefurjev. In jih še kar nekaj takih poznam.😀</w:t>
      </w:r>
    </w:p>
    <w:p>
      <w:r>
        <w:rPr>
          <w:b/>
          <w:u w:val="single"/>
        </w:rPr>
        <w:t>740005</w:t>
      </w:r>
    </w:p>
    <w:p>
      <w:r>
        <w:t>@miskasmetiska @polikarbonat @Urskitka Batagel pa v tujini motorne bate razvija 😂</w:t>
      </w:r>
    </w:p>
    <w:p>
      <w:r>
        <w:rPr>
          <w:b/>
          <w:u w:val="single"/>
        </w:rPr>
        <w:t>740006</w:t>
      </w:r>
    </w:p>
    <w:p>
      <w:r>
        <w:t>Kdaj bi že ta Alja morala izpadt katastrofa sm slepa se a fantje resno kuhajo in morjo domov #masterchefslo</w:t>
      </w:r>
    </w:p>
    <w:p>
      <w:r>
        <w:rPr>
          <w:b/>
          <w:u w:val="single"/>
        </w:rPr>
        <w:t>740007</w:t>
      </w:r>
    </w:p>
    <w:p>
      <w:r>
        <w:t>@bmz9453 Nisem zagovornik "teorij zarote", me pa vseeno firbec, kako so v spletno ozadje revoltov vpleteni "zunanji prijatelji".</w:t>
      </w:r>
    </w:p>
    <w:p>
      <w:r>
        <w:rPr>
          <w:b/>
          <w:u w:val="single"/>
        </w:rPr>
        <w:t>740008</w:t>
      </w:r>
    </w:p>
    <w:p>
      <w:r>
        <w:t>@PrahNeza @umijosek @urosg77 Ga poiščemo. Za vžigalnik pa bo poskrbljeno. ;)</w:t>
      </w:r>
    </w:p>
    <w:p>
      <w:r>
        <w:rPr>
          <w:b/>
          <w:u w:val="single"/>
        </w:rPr>
        <w:t>740009</w:t>
      </w:r>
    </w:p>
    <w:p>
      <w:r>
        <w:t>Plavam po mraku nazaj na obalo.</w:t>
        <w:br/>
        <w:t>S pomola kriči prestrašeno mala: Oči, ogromna riba!! 😂🤣</w:t>
        <w:br/>
        <w:t>*oči umrl od smeha #jezero https://t.co/eKQOq8WjNE</w:t>
      </w:r>
    </w:p>
    <w:p>
      <w:r>
        <w:rPr>
          <w:b/>
          <w:u w:val="single"/>
        </w:rPr>
        <w:t>740010</w:t>
      </w:r>
    </w:p>
    <w:p>
      <w:r>
        <w:t>@DarkoErmenc @metaprepadnik O, bog. Samo to nam še manjka, zeleni namesto rdeči komunizem... Mislim, da tega ne bomo preživeli, ali pač... 😉</w:t>
      </w:r>
    </w:p>
    <w:p>
      <w:r>
        <w:rPr>
          <w:b/>
          <w:u w:val="single"/>
        </w:rPr>
        <w:t>740011</w:t>
      </w:r>
    </w:p>
    <w:p>
      <w:r>
        <w:t>@cashkee tile komunisti pa res nimajo domišljije. To je direkt scenarij iz Dražgoš.</w:t>
      </w:r>
    </w:p>
    <w:p>
      <w:r>
        <w:rPr>
          <w:b/>
          <w:u w:val="single"/>
        </w:rPr>
        <w:t>740012</w:t>
      </w:r>
    </w:p>
    <w:p>
      <w:r>
        <w:t>bojte se orbanizacije - BMW sklenil pogodbo z madžarsko vlado o gradnji nove tovarne</w:t>
      </w:r>
    </w:p>
    <w:p>
      <w:r>
        <w:rPr>
          <w:b/>
          <w:u w:val="single"/>
        </w:rPr>
        <w:t>740013</w:t>
      </w:r>
    </w:p>
    <w:p>
      <w:r>
        <w:t>Radio Študent o filmih z Daljnega vzhoda: https://t.co/tn3jm7L4B4. @radiostudent</w:t>
      </w:r>
    </w:p>
    <w:p>
      <w:r>
        <w:rPr>
          <w:b/>
          <w:u w:val="single"/>
        </w:rPr>
        <w:t>740014</w:t>
      </w:r>
    </w:p>
    <w:p>
      <w:r>
        <w:t>Projekt cistilka uspel. Se najslabse jo je odneslo malo kosmato, ki je od stresa fasalo drisko. #FirstWorldProblems</w:t>
      </w:r>
    </w:p>
    <w:p>
      <w:r>
        <w:rPr>
          <w:b/>
          <w:u w:val="single"/>
        </w:rPr>
        <w:t>740015</w:t>
      </w:r>
    </w:p>
    <w:p>
      <w:r>
        <w:t>To si mazohist, ko se toliko ukvarjaš z nečem kar ti ni všeč le zato  ker si nevoščljiv tistim, ki so tam uživali.</w:t>
        <w:br/>
        <w:t>https://t.co/of4jJ4YXSB</w:t>
      </w:r>
    </w:p>
    <w:p>
      <w:r>
        <w:rPr>
          <w:b/>
          <w:u w:val="single"/>
        </w:rPr>
        <w:t>740016</w:t>
      </w:r>
    </w:p>
    <w:p>
      <w:r>
        <w:t>@NuckinFutsSlo Čudeži so vedno opcija. Sploh če upoštevaš kako intenzivno trenutno molim.</w:t>
      </w:r>
    </w:p>
    <w:p>
      <w:r>
        <w:rPr>
          <w:b/>
          <w:u w:val="single"/>
        </w:rPr>
        <w:t>740017</w:t>
      </w:r>
    </w:p>
    <w:p>
      <w:r>
        <w:t>@BojanPozar Kaj pa če bodo aparatčiki ti dve formalni napaki na osnovi tvojega razkritja "post festu" (za nazaj) odpravili?</w:t>
        <w:br/>
        <w:br/>
        <w:t>🤔</w:t>
      </w:r>
    </w:p>
    <w:p>
      <w:r>
        <w:rPr>
          <w:b/>
          <w:u w:val="single"/>
        </w:rPr>
        <w:t>740018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740019</w:t>
      </w:r>
    </w:p>
    <w:p>
      <w:r>
        <w:t>ko sistem, ki je pod kožo še vedno komunističen, poskuša dojeti koncept zasebne lastnine https://t.co/BGuA5CavVS</w:t>
      </w:r>
    </w:p>
    <w:p>
      <w:r>
        <w:rPr>
          <w:b/>
          <w:u w:val="single"/>
        </w:rPr>
        <w:t>740020</w:t>
      </w:r>
    </w:p>
    <w:p>
      <w:r>
        <w:t>"Jeza škoduje lepoti in zdravi pameti.Komunisti ste dolgovečni, toda samo tisti, ki ste pobili…" — MEFISTO MODRI https://t.co/3o6U7jjRZ8</w:t>
      </w:r>
    </w:p>
    <w:p>
      <w:r>
        <w:rPr>
          <w:b/>
          <w:u w:val="single"/>
        </w:rPr>
        <w:t>740021</w:t>
      </w:r>
    </w:p>
    <w:p>
      <w:r>
        <w:t>@MitjaIrsic To ni prerokovanje, to je slovenska tradicija. Stranke enomandatnice.</w:t>
      </w:r>
    </w:p>
    <w:p>
      <w:r>
        <w:rPr>
          <w:b/>
          <w:u w:val="single"/>
        </w:rPr>
        <w:t>740022</w:t>
      </w:r>
    </w:p>
    <w:p>
      <w:r>
        <w:t>PIC z usmerjanjem migrantov na meji po oceni tožilstva ni zagrešil kaznivega dejanja.</w:t>
        <w:br/>
        <w:t>Tudi banksterji ga niso. https://t.co/kYLUslr8T5</w:t>
      </w:r>
    </w:p>
    <w:p>
      <w:r>
        <w:rPr>
          <w:b/>
          <w:u w:val="single"/>
        </w:rPr>
        <w:t>740023</w:t>
      </w:r>
    </w:p>
    <w:p>
      <w:r>
        <w:t>Tista dvignjena obrv, ko voznik pred tabo vijuga, kot bi bil pijan, po cesti in se ti zato na vsakem ovinku na usta prikrade: Gotof je! 🤨</w:t>
      </w:r>
    </w:p>
    <w:p>
      <w:r>
        <w:rPr>
          <w:b/>
          <w:u w:val="single"/>
        </w:rPr>
        <w:t>740024</w:t>
      </w:r>
    </w:p>
    <w:p>
      <w:r>
        <w:t xml:space="preserve">Izjemno prisrčen hranilnik, kjer kuža pomalica kovančke :-) Super darilo za pod smrekco! </w:t>
        <w:br/>
        <w:t>Ena dva tri, še kakšen... https://t.co/zhEtmX2JOS</w:t>
      </w:r>
    </w:p>
    <w:p>
      <w:r>
        <w:rPr>
          <w:b/>
          <w:u w:val="single"/>
        </w:rPr>
        <w:t>740025</w:t>
      </w:r>
    </w:p>
    <w:p>
      <w:r>
        <w:t>Pobuda @vladaRS: Čim prej sanirajte pogorišče v obratu Ekosistemi v Zalogu pri Novem mestu! https://t.co/ftJCa2NMID @STA_novice</w:t>
      </w:r>
    </w:p>
    <w:p>
      <w:r>
        <w:rPr>
          <w:b/>
          <w:u w:val="single"/>
        </w:rPr>
        <w:t>740026</w:t>
      </w:r>
    </w:p>
    <w:p>
      <w:r>
        <w:t>@OtmarK Novi čudežni deček slo desnice se oglaša iz prestolnice demokracije - Budimpešte.</w:t>
      </w:r>
    </w:p>
    <w:p>
      <w:r>
        <w:rPr>
          <w:b/>
          <w:u w:val="single"/>
        </w:rPr>
        <w:t>740027</w:t>
      </w:r>
    </w:p>
    <w:p>
      <w:r>
        <w:t>@NovakBozidar @MuriMursic Po starih učbenikih iz SFRJ samo mrtva straža deluje. En teden bi bilo dovolj.</w:t>
      </w:r>
    </w:p>
    <w:p>
      <w:r>
        <w:rPr>
          <w:b/>
          <w:u w:val="single"/>
        </w:rPr>
        <w:t>740028</w:t>
      </w:r>
    </w:p>
    <w:p>
      <w:r>
        <w:t>@NovakBozidar Ce bi gledalci in snemalec pomagali kombija poriniti, bi najbrz slo... tako pa... 🤔</w:t>
      </w:r>
    </w:p>
    <w:p>
      <w:r>
        <w:rPr>
          <w:b/>
          <w:u w:val="single"/>
        </w:rPr>
        <w:t>740029</w:t>
      </w:r>
    </w:p>
    <w:p>
      <w:r>
        <w:t>@cikibucka @zrnsoli Murgeljska retorika. Značilno za opranoglavce južno Ljubljanskega podzemlja</w:t>
      </w:r>
    </w:p>
    <w:p>
      <w:r>
        <w:rPr>
          <w:b/>
          <w:u w:val="single"/>
        </w:rPr>
        <w:t>740030</w:t>
      </w:r>
    </w:p>
    <w:p>
      <w:r>
        <w:t>Naslov bi lahko obetal običajno nabijanje čez Cerkev. A ni to. Pogumno pričevanje, ki pusti sled. https://t.co/fQXiVi7lPg</w:t>
      </w:r>
    </w:p>
    <w:p>
      <w:r>
        <w:rPr>
          <w:b/>
          <w:u w:val="single"/>
        </w:rPr>
        <w:t>740031</w:t>
      </w:r>
    </w:p>
    <w:p>
      <w:r>
        <w:t>@_rozen @motobrane @Komar4442 @bolfenk1 @lucijausaj šiptarja se že na daleč prepozna</w:t>
      </w:r>
    </w:p>
    <w:p>
      <w:r>
        <w:rPr>
          <w:b/>
          <w:u w:val="single"/>
        </w:rPr>
        <w:t>740032</w:t>
      </w:r>
    </w:p>
    <w:p>
      <w:r>
        <w:t>@lisjakm Stari... vsake tolk grem brat, sploh pod politiko... in pol vem, zakaj smo oz ste tam, kjer smo/ste. Bolanija epska 😂</w:t>
      </w:r>
    </w:p>
    <w:p>
      <w:r>
        <w:rPr>
          <w:b/>
          <w:u w:val="single"/>
        </w:rPr>
        <w:t>740033</w:t>
      </w:r>
    </w:p>
    <w:p>
      <w:r>
        <w:t>@LazarjevPolzek Verjetno ga hidravlično dvigne, ker na tej višini bi mu še pesek na cesti drgnil po podvozju.</w:t>
      </w:r>
    </w:p>
    <w:p>
      <w:r>
        <w:rPr>
          <w:b/>
          <w:u w:val="single"/>
        </w:rPr>
        <w:t>740034</w:t>
      </w:r>
    </w:p>
    <w:p>
      <w:r>
        <w:t>@mrevlje Ukiniti je potrebno socialistično ZZZS in ustvariti pogoje za konkurenčne zdravstvene zavarovalnice.</w:t>
      </w:r>
    </w:p>
    <w:p>
      <w:r>
        <w:rPr>
          <w:b/>
          <w:u w:val="single"/>
        </w:rPr>
        <w:t>740035</w:t>
      </w:r>
    </w:p>
    <w:p>
      <w:r>
        <w:t>Namesto, da bi sistemsko rešili zadeve, se gredo neki quick fix. Ni pa novih specializacij, novih zdravnikov, itd... #EDP #slozdravstvo</w:t>
      </w:r>
    </w:p>
    <w:p>
      <w:r>
        <w:rPr>
          <w:b/>
          <w:u w:val="single"/>
        </w:rPr>
        <w:t>740036</w:t>
      </w:r>
    </w:p>
    <w:p>
      <w:r>
        <w:t>@jolandabuh @AntonTomazic @domovina Seveda, saj jih je spoštljivo prijavila inšpekciji in ne nanje poslala Antifa s palicami.</w:t>
      </w:r>
    </w:p>
    <w:p>
      <w:r>
        <w:rPr>
          <w:b/>
          <w:u w:val="single"/>
        </w:rPr>
        <w:t>740037</w:t>
      </w:r>
    </w:p>
    <w:p>
      <w:r>
        <w:t>@Pikowaru @_bosonoga Prav, probam. Ampak ne morem cenit pekarn, ki ne morejo spravit skupaj spodobnih rogljičkov :)</w:t>
      </w:r>
    </w:p>
    <w:p>
      <w:r>
        <w:rPr>
          <w:b/>
          <w:u w:val="single"/>
        </w:rPr>
        <w:t>740038</w:t>
      </w:r>
    </w:p>
    <w:p>
      <w:r>
        <w:t>@ZigaTurk @llisjak @ToneRode Torej, če prav razumem, je za SMC pot krepitve liberalne alternative orbanizaciji koalicija z Levico?</w:t>
      </w:r>
    </w:p>
    <w:p>
      <w:r>
        <w:rPr>
          <w:b/>
          <w:u w:val="single"/>
        </w:rPr>
        <w:t>740039</w:t>
      </w:r>
    </w:p>
    <w:p>
      <w:r>
        <w:t>@DejanPogacnik Baška grapa je bila vsaj toliko domobranska kot partizanska ali pa še bolj</w:t>
        <w:br/>
        <w:t>https://t.co/Bd3uIqPSQi</w:t>
      </w:r>
    </w:p>
    <w:p>
      <w:r>
        <w:rPr>
          <w:b/>
          <w:u w:val="single"/>
        </w:rPr>
        <w:t>740040</w:t>
      </w:r>
    </w:p>
    <w:p>
      <w:r>
        <w:t>Fotografirajo se, ko hodijo in zgleda, da jih je na tisoče, v resnici pa morda sto, pravi Vučić. Neverjetno, res, neverjetno....</w:t>
      </w:r>
    </w:p>
    <w:p>
      <w:r>
        <w:rPr>
          <w:b/>
          <w:u w:val="single"/>
        </w:rPr>
        <w:t>740041</w:t>
      </w:r>
    </w:p>
    <w:p>
      <w:r>
        <w:t>@leaathenatabako Če Red Bull spiješ pa ti dajo mir. Maš te roge in letance 😛</w:t>
      </w:r>
    </w:p>
    <w:p>
      <w:r>
        <w:rPr>
          <w:b/>
          <w:u w:val="single"/>
        </w:rPr>
        <w:t>740042</w:t>
      </w:r>
    </w:p>
    <w:p>
      <w:r>
        <w:t>@Aleksan91038210 @Komar4442 @AntoniovCaccia @JoAnnaOfArT Levičarji bi lahko možgane nosili za nohtom</w:t>
        <w:br/>
        <w:t>....dost placa</w:t>
      </w:r>
    </w:p>
    <w:p>
      <w:r>
        <w:rPr>
          <w:b/>
          <w:u w:val="single"/>
        </w:rPr>
        <w:t>740043</w:t>
      </w:r>
    </w:p>
    <w:p>
      <w:r>
        <w:t>Švicarski #Bern se lahko pohvali z res lepo številko obiskovalcev. Kaj pa ostali? Kdo je med #top10? #hokej https://t.co/FqpneqFDKD</w:t>
      </w:r>
    </w:p>
    <w:p>
      <w:r>
        <w:rPr>
          <w:b/>
          <w:u w:val="single"/>
        </w:rPr>
        <w:t>740044</w:t>
      </w:r>
    </w:p>
    <w:p>
      <w:r>
        <w:t>Nora država! Če varuješ mejo 5000 evrov kazni, če ilegalno prečkaš mejo si nagrajen, če pri tem zmoreš si narodni junak!?</w:t>
      </w:r>
    </w:p>
    <w:p>
      <w:r>
        <w:rPr>
          <w:b/>
          <w:u w:val="single"/>
        </w:rPr>
        <w:t>740045</w:t>
      </w:r>
    </w:p>
    <w:p>
      <w:r>
        <w:t>Eko @RomanVodeb po datumih ga greš lahko jebat . . . https://t.co/OnyGmJxega</w:t>
      </w:r>
    </w:p>
    <w:p>
      <w:r>
        <w:rPr>
          <w:b/>
          <w:u w:val="single"/>
        </w:rPr>
        <w:t>740046</w:t>
      </w:r>
    </w:p>
    <w:p>
      <w:r>
        <w:t>Ko pa te še Bratuškova owna, potem pa je res skrajni čas, da odideš na smetišče politične zgodovine #SD #SMC #DeSUS #tarča #tarca</w:t>
      </w:r>
    </w:p>
    <w:p>
      <w:r>
        <w:rPr>
          <w:b/>
          <w:u w:val="single"/>
        </w:rPr>
        <w:t>740047</w:t>
      </w:r>
    </w:p>
    <w:p>
      <w:r>
        <w:t>@Nova24TV In bil je komunist in velik prijatelj Tita. A bo zokić predlagal Mugabejevo ulico in spomenik. Komunjare so takoj za</w:t>
      </w:r>
    </w:p>
    <w:p>
      <w:r>
        <w:rPr>
          <w:b/>
          <w:u w:val="single"/>
        </w:rPr>
        <w:t>740048</w:t>
      </w:r>
    </w:p>
    <w:p>
      <w:r>
        <w:t>Davkarji pri kriptofinančnikih odkrili za skoraj 32 milijonov evrov dodatnega davka https://t.co/YSXVS244rt</w:t>
      </w:r>
    </w:p>
    <w:p>
      <w:r>
        <w:rPr>
          <w:b/>
          <w:u w:val="single"/>
        </w:rPr>
        <w:t>740049</w:t>
      </w:r>
    </w:p>
    <w:p>
      <w:r>
        <w:t>A ni bil ta eden vodilnih na Požarjevi listi...OMg, Najprej strleta Samanta pol pa še to. https://t.co/RPlmrrGYOI</w:t>
      </w:r>
    </w:p>
    <w:p>
      <w:r>
        <w:rPr>
          <w:b/>
          <w:u w:val="single"/>
        </w:rPr>
        <w:t>740050</w:t>
      </w:r>
    </w:p>
    <w:p>
      <w:r>
        <w:t>@AnzeLog Čakajo na Modeldorferja. Da bi bil odmeven, potrebuje kakšnega kapitalca.</w:t>
      </w:r>
    </w:p>
    <w:p>
      <w:r>
        <w:rPr>
          <w:b/>
          <w:u w:val="single"/>
        </w:rPr>
        <w:t>740051</w:t>
      </w:r>
    </w:p>
    <w:p>
      <w:r>
        <w:t>@NovakBozidar Roko na srce! Tukaj lahko govorimo od koristnosti takega početja! V bistvu, ga bi morali še spodbujati!</w:t>
      </w:r>
    </w:p>
    <w:p>
      <w:r>
        <w:rPr>
          <w:b/>
          <w:u w:val="single"/>
        </w:rPr>
        <w:t>740052</w:t>
      </w:r>
    </w:p>
    <w:p>
      <w:r>
        <w:t>Kdor bi rad v živo videl tekmo SLO:POL, naj prebere tole. https://t.co/8mnmS5UkxN</w:t>
      </w:r>
    </w:p>
    <w:p>
      <w:r>
        <w:rPr>
          <w:b/>
          <w:u w:val="single"/>
        </w:rPr>
        <w:t>740053</w:t>
      </w:r>
    </w:p>
    <w:p>
      <w:r>
        <w:t>@tfajon Podpirnica in uvoznica albanskih orlov v EU.🤫 https://t.co/XtMn5xCst5</w:t>
      </w:r>
    </w:p>
    <w:p>
      <w:r>
        <w:rPr>
          <w:b/>
          <w:u w:val="single"/>
        </w:rPr>
        <w:t>740054</w:t>
      </w:r>
    </w:p>
    <w:p>
      <w:r>
        <w:t>@vagaja_boris Doživljal opazke kot revanšist še v novo tisočletje,ogromne zasluge,da Slo ni dirigirana od BG,pa tej zlo populaciji ni mar !?</w:t>
      </w:r>
    </w:p>
    <w:p>
      <w:r>
        <w:rPr>
          <w:b/>
          <w:u w:val="single"/>
        </w:rPr>
        <w:t>740055</w:t>
      </w:r>
    </w:p>
    <w:p>
      <w:r>
        <w:t>@DomovinskaLiga Kdo v EPP podpira Združene države Evrope? Že gradite propagando na lažeh</w:t>
      </w:r>
    </w:p>
    <w:p>
      <w:r>
        <w:rPr>
          <w:b/>
          <w:u w:val="single"/>
        </w:rPr>
        <w:t>740056</w:t>
      </w:r>
    </w:p>
    <w:p>
      <w:r>
        <w:t>Zame definitivno najlepsi moski sport. Ceprav Gianija pa vseeno pogresam. #odbojka</w:t>
      </w:r>
    </w:p>
    <w:p>
      <w:r>
        <w:rPr>
          <w:b/>
          <w:u w:val="single"/>
        </w:rPr>
        <w:t>740057</w:t>
      </w:r>
    </w:p>
    <w:p>
      <w:r>
        <w:t>@petrasovdat @JureLeben Pri @sarecmarjan bo lahko vrtnaril in cistil bazen 😈</w:t>
      </w:r>
    </w:p>
    <w:p>
      <w:r>
        <w:rPr>
          <w:b/>
          <w:u w:val="single"/>
        </w:rPr>
        <w:t>740058</w:t>
      </w:r>
    </w:p>
    <w:p>
      <w:r>
        <w:t>@Che27Che Metanje fasciklov v sogovornike verjetno spada v to kategorijo. ;)</w:t>
      </w:r>
    </w:p>
    <w:p>
      <w:r>
        <w:rPr>
          <w:b/>
          <w:u w:val="single"/>
        </w:rPr>
        <w:t>740059</w:t>
      </w:r>
    </w:p>
    <w:p>
      <w:r>
        <w:t>Zakaj te nesrečnice ne pošljete h kakemu dobremu psihiatru, pogoče pa bi se ji še dalo pomagati? https://t.co/IqVW5KRuOp</w:t>
      </w:r>
    </w:p>
    <w:p>
      <w:r>
        <w:rPr>
          <w:b/>
          <w:u w:val="single"/>
        </w:rPr>
        <w:t>740060</w:t>
      </w:r>
    </w:p>
    <w:p>
      <w:r>
        <w:t>@Matej_Klaric @PopTV Sem pomislil, da je avtor neumnega pamfleta Štiblar ali morda Mencinger. No nisem kaj dosti zgrešil.</w:t>
      </w:r>
    </w:p>
    <w:p>
      <w:r>
        <w:rPr>
          <w:b/>
          <w:u w:val="single"/>
        </w:rPr>
        <w:t>740061</w:t>
      </w:r>
    </w:p>
    <w:p>
      <w:r>
        <w:t>@lucijausaj Komunisti, ki so ponosni nad genocidom nad lastnim narodom pa svojim kvizlingom še vedno ploskajo.</w:t>
      </w:r>
    </w:p>
    <w:p>
      <w:r>
        <w:rPr>
          <w:b/>
          <w:u w:val="single"/>
        </w:rPr>
        <w:t>740062</w:t>
      </w:r>
    </w:p>
    <w:p>
      <w:r>
        <w:t>@Miha_Sch @Matej_Klaric Na zbirni center jih pelji. Vsaj v KR tam lahkonidlozis vse in vse sortirajo.</w:t>
      </w:r>
    </w:p>
    <w:p>
      <w:r>
        <w:rPr>
          <w:b/>
          <w:u w:val="single"/>
        </w:rPr>
        <w:t>740063</w:t>
      </w:r>
    </w:p>
    <w:p>
      <w:r>
        <w:t xml:space="preserve">Mediji poročajo o 13. vladi kakor, da bi bila nova in ne kakor o postani juhi! </w:t>
        <w:br/>
        <w:t>Res nas imajo za bebce.</w:t>
      </w:r>
    </w:p>
    <w:p>
      <w:r>
        <w:rPr>
          <w:b/>
          <w:u w:val="single"/>
        </w:rPr>
        <w:t>740064</w:t>
      </w:r>
    </w:p>
    <w:p>
      <w:r>
        <w:t>@petrasovdat @MajaMakovec @vladaRS bohved koliko nas je stal izlet 200 posvečenih v Istanbul, pa še taboljše karte so dobil</w:t>
      </w:r>
    </w:p>
    <w:p>
      <w:r>
        <w:rPr>
          <w:b/>
          <w:u w:val="single"/>
        </w:rPr>
        <w:t>740065</w:t>
      </w:r>
    </w:p>
    <w:p>
      <w:r>
        <w:t>@frelih_igor @stricmatic @AlojzKovsca Lahko bi jih premagali brez istrejenega naboja. A ko je JLA prvega sprožil, je bilo teh sanj konec.</w:t>
      </w:r>
    </w:p>
    <w:p>
      <w:r>
        <w:rPr>
          <w:b/>
          <w:u w:val="single"/>
        </w:rPr>
        <w:t>740066</w:t>
      </w:r>
    </w:p>
    <w:p>
      <w:r>
        <w:t>Poslatica? Kaj bodo skuhali obaro? Golaž? Hvala za pojasnilo. lpbt https://t.co/mgx4CRQX8k</w:t>
      </w:r>
    </w:p>
    <w:p>
      <w:r>
        <w:rPr>
          <w:b/>
          <w:u w:val="single"/>
        </w:rPr>
        <w:t>740067</w:t>
      </w:r>
    </w:p>
    <w:p>
      <w:r>
        <w:t>Organizirajte raje tek emigrantov, da bodo čim bolj zdravi, preden bodo prišli na Debeli rtič! https://t.co/H7fMHd5nIK</w:t>
      </w:r>
    </w:p>
    <w:p>
      <w:r>
        <w:rPr>
          <w:b/>
          <w:u w:val="single"/>
        </w:rPr>
        <w:t>740068</w:t>
      </w:r>
    </w:p>
    <w:p>
      <w:r>
        <w:t>@lucijausaj Pececnik je verjetno upal da bo koncno dpbil zeleno luc za stadion. Sustersic ?? Nimam logcnega odgovora.</w:t>
      </w:r>
    </w:p>
    <w:p>
      <w:r>
        <w:rPr>
          <w:b/>
          <w:u w:val="single"/>
        </w:rPr>
        <w:t>740069</w:t>
      </w:r>
    </w:p>
    <w:p>
      <w:r>
        <w:t>Katastrofa od igre, če 70min z igralcem več ne daš gola. Tem Zlatko ne sme dat za jest naslednji mesec.</w:t>
      </w:r>
    </w:p>
    <w:p>
      <w:r>
        <w:rPr>
          <w:b/>
          <w:u w:val="single"/>
        </w:rPr>
        <w:t>740070</w:t>
      </w:r>
    </w:p>
    <w:p>
      <w:r>
        <w:t>Čez nekaj minu neposredni prenos pteiskovalke PANA  v EU parlamentu. Treba si je ogledati</w:t>
      </w:r>
    </w:p>
    <w:p>
      <w:r>
        <w:rPr>
          <w:b/>
          <w:u w:val="single"/>
        </w:rPr>
        <w:t>740071</w:t>
      </w:r>
    </w:p>
    <w:p>
      <w:r>
        <w:t>@ZigaTurk Katalonci so do sedaj odigrali dobro PR partijo. Katalonci imajo dobro strategijo Španija pa igra na moč.</w:t>
      </w:r>
    </w:p>
    <w:p>
      <w:r>
        <w:rPr>
          <w:b/>
          <w:u w:val="single"/>
        </w:rPr>
        <w:t>740072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740073</w:t>
      </w:r>
    </w:p>
    <w:p>
      <w:r>
        <w:t>@barjanski Se zmeraj boljs to kot pa poslusat in gledat credo iz parlamenta, al pa Slaka na TV</w:t>
      </w:r>
    </w:p>
    <w:p>
      <w:r>
        <w:rPr>
          <w:b/>
          <w:u w:val="single"/>
        </w:rPr>
        <w:t>740074</w:t>
      </w:r>
    </w:p>
    <w:p>
      <w:r>
        <w:t>Maduro zagrozil Guaidoju z morebitno aretacijo ob vrnitvi v državo</w:t>
        <w:br/>
        <w:t>https://t.co/vs1xorwwCS https://t.co/Xm8xxau6lT</w:t>
      </w:r>
    </w:p>
    <w:p>
      <w:r>
        <w:rPr>
          <w:b/>
          <w:u w:val="single"/>
        </w:rPr>
        <w:t>740075</w:t>
      </w:r>
    </w:p>
    <w:p>
      <w:r>
        <w:t>@Dr_Eclectic @mikstone1 @dreychee @policija_si V gugl vpiši buldožerka npm, na prvi strani imaš zadetek.</w:t>
      </w:r>
    </w:p>
    <w:p>
      <w:r>
        <w:rPr>
          <w:b/>
          <w:u w:val="single"/>
        </w:rPr>
        <w:t>740076</w:t>
      </w:r>
    </w:p>
    <w:p>
      <w:r>
        <w:t>Noben pastir krav ne more rešiti pred nasilnim medvedom. Za to so potrebni lovci!</w:t>
      </w:r>
    </w:p>
    <w:p>
      <w:r>
        <w:rPr>
          <w:b/>
          <w:u w:val="single"/>
        </w:rPr>
        <w:t>740077</w:t>
      </w:r>
    </w:p>
    <w:p>
      <w:r>
        <w:t>@anitandrensek Nič bat. So že začasno umaknili. Prestavljeno na sredino avgusta.</w:t>
      </w:r>
    </w:p>
    <w:p>
      <w:r>
        <w:rPr>
          <w:b/>
          <w:u w:val="single"/>
        </w:rPr>
        <w:t>740078</w:t>
      </w:r>
    </w:p>
    <w:p>
      <w:r>
        <w:t>Eci peci pec, Cmerarčka ne bo več! Pogorel je v svoji hudodelski dejavnosti. Pravica vedno zmaga le da včasih to dolgo traja.</w:t>
      </w:r>
    </w:p>
    <w:p>
      <w:r>
        <w:rPr>
          <w:b/>
          <w:u w:val="single"/>
        </w:rPr>
        <w:t>740079</w:t>
      </w:r>
    </w:p>
    <w:p>
      <w:r>
        <w:t>#protimilitarizaciji</w:t>
        <w:br/>
        <w:t>Šefic napoveduje ukrepe, "ki ne bodo lahki", če Hrvaška ne bo zaščitila meje EU-ja https://t.co/Il3CkiBqng</w:t>
        <w:br/>
        <w:t>#refugeeslo</w:t>
      </w:r>
    </w:p>
    <w:p>
      <w:r>
        <w:rPr>
          <w:b/>
          <w:u w:val="single"/>
        </w:rPr>
        <w:t>740080</w:t>
      </w:r>
    </w:p>
    <w:p>
      <w:r>
        <w:t>VEČERNA KONTEMPLACIJA</w:t>
        <w:br/>
        <w:br/>
        <w:t>Sem resno bolan, če je že vsaj 9 doktorjev pisalo o mojem ... delu?</w:t>
      </w:r>
    </w:p>
    <w:p>
      <w:r>
        <w:rPr>
          <w:b/>
          <w:u w:val="single"/>
        </w:rPr>
        <w:t>740081</w:t>
      </w:r>
    </w:p>
    <w:p>
      <w:r>
        <w:t>Jankovič bo osebno pomagal JJ pri zmagi. Sedaj se bodo nasprotniki še močneje strnili vrste. #volitve2018 #volitve</w:t>
      </w:r>
    </w:p>
    <w:p>
      <w:r>
        <w:rPr>
          <w:b/>
          <w:u w:val="single"/>
        </w:rPr>
        <w:t>740082</w:t>
      </w:r>
    </w:p>
    <w:p>
      <w:r>
        <w:t>@rtvslo Zakaj je pa potrebno nadomeščati??? V rednem zavarovanju mora biti vse kar je v tem dopolnilnem.</w:t>
      </w:r>
    </w:p>
    <w:p>
      <w:r>
        <w:rPr>
          <w:b/>
          <w:u w:val="single"/>
        </w:rPr>
        <w:t>740083</w:t>
      </w:r>
    </w:p>
    <w:p>
      <w:r>
        <w:t>V sovražnike z oblakov k nam naj nazaj se vrnejo Ni take je mladenke vsi naj si v roke sežejo da oblast kar nas je v potrtih prsih up budi</w:t>
      </w:r>
    </w:p>
    <w:p>
      <w:r>
        <w:rPr>
          <w:b/>
          <w:u w:val="single"/>
        </w:rPr>
        <w:t>740084</w:t>
      </w:r>
    </w:p>
    <w:p>
      <w:r>
        <w:t>@MarkoFratnik @MatevzNovak Nujno dodati čebele in krave! Se bosta cedila med in mleko!</w:t>
      </w:r>
    </w:p>
    <w:p>
      <w:r>
        <w:rPr>
          <w:b/>
          <w:u w:val="single"/>
        </w:rPr>
        <w:t>740085</w:t>
      </w:r>
    </w:p>
    <w:p>
      <w:r>
        <w:t>@DominikaSvarc @symru zakaj naši komunistični tožilci 75 let niso procesiral nobenga povojnega komunističnega morilca #samovprašam</w:t>
      </w:r>
    </w:p>
    <w:p>
      <w:r>
        <w:rPr>
          <w:b/>
          <w:u w:val="single"/>
        </w:rPr>
        <w:t>740086</w:t>
      </w:r>
    </w:p>
    <w:p>
      <w:r>
        <w:t>#volitve2018 Moderndorfer se obeša na SDS, "spregleda" pa večje pranje denarja, samo da bi kril svoj hrbet</w:t>
      </w:r>
    </w:p>
    <w:p>
      <w:r>
        <w:rPr>
          <w:b/>
          <w:u w:val="single"/>
        </w:rPr>
        <w:t>740087</w:t>
      </w:r>
    </w:p>
    <w:p>
      <w:r>
        <w:t>Gledam tvite zadnje dni...TW bi moral tako kot cigareti imeti nalepko z opozorili, da lahko resno škodi mentalnemu zdravju!😈😜</w:t>
      </w:r>
    </w:p>
    <w:p>
      <w:r>
        <w:rPr>
          <w:b/>
          <w:u w:val="single"/>
        </w:rPr>
        <w:t>740088</w:t>
      </w:r>
    </w:p>
    <w:p>
      <w:r>
        <w:t>Ja pa si ga odprla in poizkusla ali ti samo piksna ni všeč.....? https://t.co/sNGxX3OX9B</w:t>
      </w:r>
    </w:p>
    <w:p>
      <w:r>
        <w:rPr>
          <w:b/>
          <w:u w:val="single"/>
        </w:rPr>
        <w:t>740089</w:t>
      </w:r>
    </w:p>
    <w:p>
      <w:r>
        <w:t>@uporabnastran V supernovi so pametnjakoviči zaparkiral doboz/izvoz na parkirišče...</w:t>
      </w:r>
    </w:p>
    <w:p>
      <w:r>
        <w:rPr>
          <w:b/>
          <w:u w:val="single"/>
        </w:rPr>
        <w:t>740090</w:t>
      </w:r>
    </w:p>
    <w:p>
      <w:r>
        <w:t>Vse to je le priprava. Jutri se bosta v temle blatu v Tirani pomerili ženski reprezentanci. #resnica #fuzbal</w:t>
      </w:r>
    </w:p>
    <w:p>
      <w:r>
        <w:rPr>
          <w:b/>
          <w:u w:val="single"/>
        </w:rPr>
        <w:t>740091</w:t>
      </w:r>
    </w:p>
    <w:p>
      <w:r>
        <w:t>@llisjak Nivo člankov na nova24tv.si ni bil, milo rečeno, nikoli ravno visok. V zadnjih tednih pa je prešel v težki primitivizem.</w:t>
      </w:r>
    </w:p>
    <w:p>
      <w:r>
        <w:rPr>
          <w:b/>
          <w:u w:val="single"/>
        </w:rPr>
        <w:t>740092</w:t>
      </w:r>
    </w:p>
    <w:p>
      <w:r>
        <w:t>@nadkaku @rokschuster Lansko leto sem ga naredil sosedu starega so mu crvi pozrli</w:t>
      </w:r>
    </w:p>
    <w:p>
      <w:r>
        <w:rPr>
          <w:b/>
          <w:u w:val="single"/>
        </w:rPr>
        <w:t>740093</w:t>
      </w:r>
    </w:p>
    <w:p>
      <w:r>
        <w:t>aaa! Sedaj razumem. Vzela je protibolečinske tablete. In ena kurba ji je namesto vode prinesel pol litra viskija😂😂😂😂</w:t>
        <w:br/>
        <w:t>https://t.co/vZ0Vs7L195</w:t>
      </w:r>
    </w:p>
    <w:p>
      <w:r>
        <w:rPr>
          <w:b/>
          <w:u w:val="single"/>
        </w:rPr>
        <w:t>740094</w:t>
      </w:r>
    </w:p>
    <w:p>
      <w:r>
        <w:t>Vsakič, ko v Sloveniji omenite polarni mraz, enemu eskimu riba pobegne s trnka. https://t.co/0PIpyDsqKV</w:t>
      </w:r>
    </w:p>
    <w:p>
      <w:r>
        <w:rPr>
          <w:b/>
          <w:u w:val="single"/>
        </w:rPr>
        <w:t>740095</w:t>
      </w:r>
    </w:p>
    <w:p>
      <w:r>
        <w:t>Eno pritožbo mam glede, te osrednje slovesnosti. Salve z gradu so zbudile sosedo ocitno. In ma full naglas TV spet....</w:t>
      </w:r>
    </w:p>
    <w:p>
      <w:r>
        <w:rPr>
          <w:b/>
          <w:u w:val="single"/>
        </w:rPr>
        <w:t>740096</w:t>
      </w:r>
    </w:p>
    <w:p>
      <w:r>
        <w:t>@Shejn2 @BorutPahor Seveda. Minimalne plače so generator krize 😁. Pizde požrešne.</w:t>
      </w:r>
    </w:p>
    <w:p>
      <w:r>
        <w:rPr>
          <w:b/>
          <w:u w:val="single"/>
        </w:rPr>
        <w:t>740097</w:t>
      </w:r>
    </w:p>
    <w:p>
      <w:r>
        <w:t>@sivanosoroginja Zamašek na bučki je odneslo in me pošpricalo po obrazu. Hvala bogu ni nič hujšega. Oči so nedotaknjene.</w:t>
      </w:r>
    </w:p>
    <w:p>
      <w:r>
        <w:rPr>
          <w:b/>
          <w:u w:val="single"/>
        </w:rPr>
        <w:t>740098</w:t>
      </w:r>
    </w:p>
    <w:p>
      <w:r>
        <w:t>Ne spreglejte dražb v juniju! Naprodaj so stanovanja, hiše, apartmaji, gostilna, otroški vozički https://t.co/eir9gT3HE2</w:t>
      </w:r>
    </w:p>
    <w:p>
      <w:r>
        <w:rPr>
          <w:b/>
          <w:u w:val="single"/>
        </w:rPr>
        <w:t>740099</w:t>
      </w:r>
    </w:p>
    <w:p>
      <w:r>
        <w:t>@lucijausaj Je pa huda copata, tale tvoj!</w:t>
        <w:br/>
        <w:t>Vse moraš sama plačat, on pa od doma beži.</w:t>
      </w:r>
    </w:p>
    <w:p>
      <w:r>
        <w:rPr>
          <w:b/>
          <w:u w:val="single"/>
        </w:rPr>
        <w:t>740100</w:t>
      </w:r>
    </w:p>
    <w:p>
      <w:r>
        <w:t>@breki74 % teh potnikov in bumbarjev je zanemarljiv, samo pade ti v oči oz želodec, ker je blesavo.</w:t>
      </w:r>
    </w:p>
    <w:p>
      <w:r>
        <w:rPr>
          <w:b/>
          <w:u w:val="single"/>
        </w:rPr>
        <w:t>740101</w:t>
      </w:r>
    </w:p>
    <w:p>
      <w:r>
        <w:t>@slovenskipanter Sem realist. Ni pesek privezan, pač pa trak drži skupaj prikolico da ne razpade.</w:t>
      </w:r>
    </w:p>
    <w:p>
      <w:r>
        <w:rPr>
          <w:b/>
          <w:u w:val="single"/>
        </w:rPr>
        <w:t>740102</w:t>
      </w:r>
    </w:p>
    <w:p>
      <w:r>
        <w:t>@Pelikanftic @JJansaSDS @SpletnaMladina Haaa...z repovžem si jaz riti brisala bi ne...😂</w:t>
      </w:r>
    </w:p>
    <w:p>
      <w:r>
        <w:rPr>
          <w:b/>
          <w:u w:val="single"/>
        </w:rPr>
        <w:t>740103</w:t>
      </w:r>
    </w:p>
    <w:p>
      <w:r>
        <w:t>"Otroci,ki zamudijo zajtrk, ne zaslužijo toplih jajc s šunko,samo opečen kruh in marmelado." #5prijateljev</w:t>
        <w:br/>
        <w:t>Danes:Nič otrobov,le chia semena!</w:t>
      </w:r>
    </w:p>
    <w:p>
      <w:r>
        <w:rPr>
          <w:b/>
          <w:u w:val="single"/>
        </w:rPr>
        <w:t>740104</w:t>
      </w:r>
    </w:p>
    <w:p>
      <w:r>
        <w:t>Demokracija brez Voditeljev se razblini v anarhijo, ko naša medsebojnost le stežka ohranja neko strukturo in smer https://t.co/HPgXrE7Dz1</w:t>
      </w:r>
    </w:p>
    <w:p>
      <w:r>
        <w:rPr>
          <w:b/>
          <w:u w:val="single"/>
        </w:rPr>
        <w:t>740105</w:t>
      </w:r>
    </w:p>
    <w:p>
      <w:r>
        <w:t>@DejanPogacnik @stanka_d 45-ega so pri nas sodili komunisti in drhal, ki je prevzela oblast, Bog sodi na koncu</w:t>
      </w:r>
    </w:p>
    <w:p>
      <w:r>
        <w:rPr>
          <w:b/>
          <w:u w:val="single"/>
        </w:rPr>
        <w:t>740106</w:t>
      </w:r>
    </w:p>
    <w:p>
      <w:r>
        <w:t>Danes pa vsi pred #TV in gledat kako razturajo @kzs_si!!!Srecno @Goran_Dragic @luka7doncic in Co...#mojtim #kosarka #basket #EuroBasket2017</w:t>
      </w:r>
    </w:p>
    <w:p>
      <w:r>
        <w:rPr>
          <w:b/>
          <w:u w:val="single"/>
        </w:rPr>
        <w:t>740107</w:t>
      </w:r>
    </w:p>
    <w:p>
      <w:r>
        <w:t>Prav potuhnjeno se nasmiham, medtem ko se ostali hudujejo nad ponovnim sneženjem. Men je fajn. #zima #najsneži https://t.co/CYlKt5vnr8</w:t>
      </w:r>
    </w:p>
    <w:p>
      <w:r>
        <w:rPr>
          <w:b/>
          <w:u w:val="single"/>
        </w:rPr>
        <w:t>740108</w:t>
      </w:r>
    </w:p>
    <w:p>
      <w:r>
        <w:t>kot so že dejali mnogi "veliki" moški - moški brez ženske ni popoln moški. Ne samo da so nekateri moški s pomočjo... https://t.co/f7zvY5bkyj</w:t>
      </w:r>
    </w:p>
    <w:p>
      <w:r>
        <w:rPr>
          <w:b/>
          <w:u w:val="single"/>
        </w:rPr>
        <w:t>740109</w:t>
      </w:r>
    </w:p>
    <w:p>
      <w:r>
        <w:t>@KilgoreSH5 @JozeBiscak Včasih so nizozemski leseni čolni pluli do Afrike kot za hec.  Očitno sodobne ladje ne najdejo nazaj. Tovor je isti.</w:t>
      </w:r>
    </w:p>
    <w:p>
      <w:r>
        <w:rPr>
          <w:b/>
          <w:u w:val="single"/>
        </w:rPr>
        <w:t>740110</w:t>
      </w:r>
    </w:p>
    <w:p>
      <w:r>
        <w:t>Včasih se je boljš ugriznit v jezik. Oziroma v tem primeru umaknit prste s telefona.</w:t>
      </w:r>
    </w:p>
    <w:p>
      <w:r>
        <w:rPr>
          <w:b/>
          <w:u w:val="single"/>
        </w:rPr>
        <w:t>740111</w:t>
      </w:r>
    </w:p>
    <w:p>
      <w:r>
        <w:t>Hm, poznaš še koga s takim pogledom :)</w:t>
        <w:br/>
        <w:br/>
        <w:t>#funky #darilo #piskot #spletnatrgovina #nedelja #sladko https://t.co/agmRhNPoMC</w:t>
      </w:r>
    </w:p>
    <w:p>
      <w:r>
        <w:rPr>
          <w:b/>
          <w:u w:val="single"/>
        </w:rPr>
        <w:t>740112</w:t>
      </w:r>
    </w:p>
    <w:p>
      <w:r>
        <w:t>@Slovenka2be Lahko pa se vpišeš v Cerkev Sv. Pehtrana, kot sva jo z ženo ustanovila.</w:t>
      </w:r>
    </w:p>
    <w:p>
      <w:r>
        <w:rPr>
          <w:b/>
          <w:u w:val="single"/>
        </w:rPr>
        <w:t>740113</w:t>
      </w:r>
    </w:p>
    <w:p>
      <w:r>
        <w:t>2 novinca v drž. politiki, oba medijsko prepoznavna: BP napoveduje vstop v DZ, MŠ-u pa napovedujejo zmago. Hm, a se tukaj vse prav bere?</w:t>
      </w:r>
    </w:p>
    <w:p>
      <w:r>
        <w:rPr>
          <w:b/>
          <w:u w:val="single"/>
        </w:rPr>
        <w:t>740114</w:t>
      </w:r>
    </w:p>
    <w:p>
      <w:r>
        <w:t>Ko berem komentarje ogabnežev  ne prime tak srd da je moja volja da pocrkajo plačani iz mojega denarja. https://t.co/2bJE9EaAUa</w:t>
      </w:r>
    </w:p>
    <w:p>
      <w:r>
        <w:rPr>
          <w:b/>
          <w:u w:val="single"/>
        </w:rPr>
        <w:t>740115</w:t>
      </w:r>
    </w:p>
    <w:p>
      <w:r>
        <w:t>@tfajon @EP_Slovenija Pod t.i. Slovensko Vlado, smo ranljivi Slovenci, predvsem tisti, ki ne razmišljamo levičarsko.</w:t>
      </w:r>
    </w:p>
    <w:p>
      <w:r>
        <w:rPr>
          <w:b/>
          <w:u w:val="single"/>
        </w:rPr>
        <w:t>740116</w:t>
      </w:r>
    </w:p>
    <w:p>
      <w:r>
        <w:t>@JanezMeznarec @dusankocevar1 Z globoko drzavo imate v mislih prodajalca orozja?</w:t>
      </w:r>
    </w:p>
    <w:p>
      <w:r>
        <w:rPr>
          <w:b/>
          <w:u w:val="single"/>
        </w:rPr>
        <w:t>740117</w:t>
      </w:r>
    </w:p>
    <w:p>
      <w:r>
        <w:t>Slika: FOTO: To so poškodbe 14-letnega Mariborčana zaradi petarde ... https://t.co/pTnUsFkLeT</w:t>
      </w:r>
    </w:p>
    <w:p>
      <w:r>
        <w:rPr>
          <w:b/>
          <w:u w:val="single"/>
        </w:rPr>
        <w:t>740118</w:t>
      </w:r>
    </w:p>
    <w:p>
      <w:r>
        <w:t>@LazarjevPolzek @PametnaRit Se pa samo z ritjo zraven zrine. Tiščat se je treba. :)</w:t>
      </w:r>
    </w:p>
    <w:p>
      <w:r>
        <w:rPr>
          <w:b/>
          <w:u w:val="single"/>
        </w:rPr>
        <w:t>740119</w:t>
      </w:r>
    </w:p>
    <w:p>
      <w:r>
        <w:t>Ruski, Kremeljski, Lenin-Stalinov Komunizem je BIL... https://t.co/yYnG0iA6CW</w:t>
      </w:r>
    </w:p>
    <w:p>
      <w:r>
        <w:rPr>
          <w:b/>
          <w:u w:val="single"/>
        </w:rPr>
        <w:t>740120</w:t>
      </w:r>
    </w:p>
    <w:p>
      <w:r>
        <w:t>#albanija ima tako lepo pevko, da je še res obupna obleka ne more pogrešati. #evrovizija</w:t>
      </w:r>
    </w:p>
    <w:p>
      <w:r>
        <w:rPr>
          <w:b/>
          <w:u w:val="single"/>
        </w:rPr>
        <w:t>740121</w:t>
      </w:r>
    </w:p>
    <w:p>
      <w:r>
        <w:t>@ciro_ciril @NovaSlovenija @MatejTonin Za tebe pa Violeta listič wc papirja, da boš še naprej 'srav klamfe'...</w:t>
      </w:r>
    </w:p>
    <w:p>
      <w:r>
        <w:rPr>
          <w:b/>
          <w:u w:val="single"/>
        </w:rPr>
        <w:t>740122</w:t>
      </w:r>
    </w:p>
    <w:p>
      <w:r>
        <w:t>Od "Sonce, hudo, grem bicikl napumpat!" do "Khm... še dobr, da sem se mal obiral, itak dežuje." :/</w:t>
      </w:r>
    </w:p>
    <w:p>
      <w:r>
        <w:rPr>
          <w:b/>
          <w:u w:val="single"/>
        </w:rPr>
        <w:t>740123</w:t>
      </w:r>
    </w:p>
    <w:p>
      <w:r>
        <w:t>Stari @toplovodar, Slovenija je dežela prekarcev, plačil po mizo in mojstrov. Samoklicanih. #nebuloze @Val202</w:t>
      </w:r>
    </w:p>
    <w:p>
      <w:r>
        <w:rPr>
          <w:b/>
          <w:u w:val="single"/>
        </w:rPr>
        <w:t>740124</w:t>
      </w:r>
    </w:p>
    <w:p>
      <w:r>
        <w:t>@motobrane A ti je zal da s tvojim zupnikim ne moreta zraven :) moto kurac :D ?</w:t>
      </w:r>
    </w:p>
    <w:p>
      <w:r>
        <w:rPr>
          <w:b/>
          <w:u w:val="single"/>
        </w:rPr>
        <w:t>740125</w:t>
      </w:r>
    </w:p>
    <w:p>
      <w:r>
        <w:t>@zorankedacic @zballe @Kauro1 A nebi tega mogl verbalno skomunicirat? Mam filing, da so te tablice bolj zaradi zapisnikarjev :)</w:t>
      </w:r>
    </w:p>
    <w:p>
      <w:r>
        <w:rPr>
          <w:b/>
          <w:u w:val="single"/>
        </w:rPr>
        <w:t>740126</w:t>
      </w:r>
    </w:p>
    <w:p>
      <w:r>
        <w:t>@mihazorz @STA_novice Erdogan je EU samo spomnil, da ni edini, ki prekoraci mejo dopustnega in, ker so vse clanice EU tihoooo!</w:t>
      </w:r>
    </w:p>
    <w:p>
      <w:r>
        <w:rPr>
          <w:b/>
          <w:u w:val="single"/>
        </w:rPr>
        <w:t>740127</w:t>
      </w:r>
    </w:p>
    <w:p>
      <w:r>
        <w:t>@MHacek Ni največji problem v tem, da politiki stresajo takšne nebuloze. Huje je, da jih MSM nekritično povzemajo in celo zagovarjajo</w:t>
      </w:r>
    </w:p>
    <w:p>
      <w:r>
        <w:rPr>
          <w:b/>
          <w:u w:val="single"/>
        </w:rPr>
        <w:t>740128</w:t>
      </w:r>
    </w:p>
    <w:p>
      <w:r>
        <w:t>@BojanPozar @sarecmarjan Kako poceni propaganda. Rdeči ne morejo mimo kulta osebnosti.</w:t>
      </w:r>
    </w:p>
    <w:p>
      <w:r>
        <w:rPr>
          <w:b/>
          <w:u w:val="single"/>
        </w:rPr>
        <w:t>740129</w:t>
      </w:r>
    </w:p>
    <w:p>
      <w:r>
        <w:t xml:space="preserve">Se vidimo v soboto v diskoteki Studenec! </w:t>
        <w:br/>
        <w:t>#miranrudan #oktoberfest #diskotekastudenec #horjul https://t.co/jj1xv58w4p</w:t>
      </w:r>
    </w:p>
    <w:p>
      <w:r>
        <w:rPr>
          <w:b/>
          <w:u w:val="single"/>
        </w:rPr>
        <w:t>740130</w:t>
      </w:r>
    </w:p>
    <w:p>
      <w:r>
        <w:t>https://t.co/z9m3Zjj9AH</w:t>
        <w:br/>
        <w:br/>
        <w:t>Za takšno pranje možganov se bo @RTV_Slovenija plačevalo 13,75eur?!</w:t>
        <w:br/>
        <w:br/>
        <w:t>Strašno</w:t>
      </w:r>
    </w:p>
    <w:p>
      <w:r>
        <w:rPr>
          <w:b/>
          <w:u w:val="single"/>
        </w:rPr>
        <w:t>740131</w:t>
      </w:r>
    </w:p>
    <w:p>
      <w:r>
        <w:t>V EU se dogaja nekaj hudo bolnega. Potihem, dan za dnem in bomo skuhani... Hudo bo. https://t.co/YYj8oKPBwk</w:t>
      </w:r>
    </w:p>
    <w:p>
      <w:r>
        <w:rPr>
          <w:b/>
          <w:u w:val="single"/>
        </w:rPr>
        <w:t>740132</w:t>
      </w:r>
    </w:p>
    <w:p>
      <w:r>
        <w:t>Soroseva fundacija zaradi Orbanove politike zapušča Madžarsko | RTV Slovenija https://t.co/PbbOBNpgzA https://t.co/xXTK5bRrNo</w:t>
      </w:r>
    </w:p>
    <w:p>
      <w:r>
        <w:rPr>
          <w:b/>
          <w:u w:val="single"/>
        </w:rPr>
        <w:t>740133</w:t>
      </w:r>
    </w:p>
    <w:p>
      <w:r>
        <w:t>Kdor čaka, dočaka: Leskovčani imajo obnovljen večnamenski dom https://t.co/3nziIPr4EC</w:t>
      </w:r>
    </w:p>
    <w:p>
      <w:r>
        <w:rPr>
          <w:b/>
          <w:u w:val="single"/>
        </w:rPr>
        <w:t>740134</w:t>
      </w:r>
    </w:p>
    <w:p>
      <w:r>
        <w:t>@PodnarSimon @MetkaSmole Tako se lahko najdeš že v sadovnjaku, ker veš, da ni nič struoenega</w:t>
      </w:r>
    </w:p>
    <w:p>
      <w:r>
        <w:rPr>
          <w:b/>
          <w:u w:val="single"/>
        </w:rPr>
        <w:t>740135</w:t>
      </w:r>
    </w:p>
    <w:p>
      <w:r>
        <w:t>@SamoGlavan Komunajzarsko lopovska morilska revolucija prekasa vse naravne katastrofe, ki se lahko pripetijo narodu.</w:t>
      </w:r>
    </w:p>
    <w:p>
      <w:r>
        <w:rPr>
          <w:b/>
          <w:u w:val="single"/>
        </w:rPr>
        <w:t>740136</w:t>
      </w:r>
    </w:p>
    <w:p>
      <w:r>
        <w:t>@fzagorc  Hja, pa tole še prlimajte zraven  https://t.co/wAHjn8vRCR,  da bodo tam nekje vse o vseh vedeli</w:t>
      </w:r>
    </w:p>
    <w:p>
      <w:r>
        <w:rPr>
          <w:b/>
          <w:u w:val="single"/>
        </w:rPr>
        <w:t>740137</w:t>
      </w:r>
    </w:p>
    <w:p>
      <w:r>
        <w:t>@kjurek80 @YanchMb Izbira je dobra, dokler lahko izbiraš. Revežu nič ne pomaga prosta izbira, če si je ne more privoščit.</w:t>
      </w:r>
    </w:p>
    <w:p>
      <w:r>
        <w:rPr>
          <w:b/>
          <w:u w:val="single"/>
        </w:rPr>
        <w:t>740138</w:t>
      </w:r>
    </w:p>
    <w:p>
      <w:r>
        <w:t>@RevijaReporter Najbrz je bolan. Zakaj se ne vrne domov, ce nima masla na glavi??</w:t>
      </w:r>
    </w:p>
    <w:p>
      <w:r>
        <w:rPr>
          <w:b/>
          <w:u w:val="single"/>
        </w:rPr>
        <w:t>740139</w:t>
      </w:r>
    </w:p>
    <w:p>
      <w:r>
        <w:t>@MisaVugrinec a to je moški? Po tej sliki sodec bodo kmalu čist poženščeni!!!</w:t>
      </w:r>
    </w:p>
    <w:p>
      <w:r>
        <w:rPr>
          <w:b/>
          <w:u w:val="single"/>
        </w:rPr>
        <w:t>740140</w:t>
      </w:r>
    </w:p>
    <w:p>
      <w:r>
        <w:t>@Kritik12362437 In kaj je narobe, če si ljudje izberejo take sodelavce in tako porabljajo svoj denar kot si želijo.</w:t>
      </w:r>
    </w:p>
    <w:p>
      <w:r>
        <w:rPr>
          <w:b/>
          <w:u w:val="single"/>
        </w:rPr>
        <w:t>740141</w:t>
      </w:r>
    </w:p>
    <w:p>
      <w:r>
        <w:t xml:space="preserve">Vsaj naši S sosedi se zavedajo, kako pomemben je nadzor in varnost meja. #zavarujmoSlovenijo #stop #migranti </w:t>
        <w:br/>
        <w:t>https://t.co/4ke0tG1PKX</w:t>
      </w:r>
    </w:p>
    <w:p>
      <w:r>
        <w:rPr>
          <w:b/>
          <w:u w:val="single"/>
        </w:rPr>
        <w:t>740142</w:t>
      </w:r>
    </w:p>
    <w:p>
      <w:r>
        <w:t>Kdo bo vodil Slovensko filharmonijo?! Najprej operativka iz kroga propadle stranke Zares, potem pa spet nazaj na... https://t.co/VcO1ALH5am</w:t>
      </w:r>
    </w:p>
    <w:p>
      <w:r>
        <w:rPr>
          <w:b/>
          <w:u w:val="single"/>
        </w:rPr>
        <w:t>740143</w:t>
      </w:r>
    </w:p>
    <w:p>
      <w:r>
        <w:t>Cerar in Kolarjeva zapirata zasebne lekarne: dobrodošli nazaj v komunizmu! https://t.co/U0YQ74ChhZ via @Nova24TV</w:t>
      </w:r>
    </w:p>
    <w:p>
      <w:r>
        <w:rPr>
          <w:b/>
          <w:u w:val="single"/>
        </w:rPr>
        <w:t>740144</w:t>
      </w:r>
    </w:p>
    <w:p>
      <w:r>
        <w:t>Padla je odločitev - do konca tega tedna bodo v @strankaSDS spisali in kmalu vložili interpelacijo zoper ministra za obrambo @ErjavecKarl.</w:t>
      </w:r>
    </w:p>
    <w:p>
      <w:r>
        <w:rPr>
          <w:b/>
          <w:u w:val="single"/>
        </w:rPr>
        <w:t>740145</w:t>
      </w:r>
    </w:p>
    <w:p>
      <w:r>
        <w:t>Očividci: Strupene odpadke iz Kemisa v skafandrih zakopali v Moravčah #video https://t.co/sekASRkgZz via @SiolNEWS</w:t>
      </w:r>
    </w:p>
    <w:p>
      <w:r>
        <w:rPr>
          <w:b/>
          <w:u w:val="single"/>
        </w:rPr>
        <w:t>740146</w:t>
      </w:r>
    </w:p>
    <w:p>
      <w:r>
        <w:t>@ciro_ciril Bolje receno med partnerii - nacisti in komunisti na eni strani in zavezniki na drugi strani...</w:t>
      </w:r>
    </w:p>
    <w:p>
      <w:r>
        <w:rPr>
          <w:b/>
          <w:u w:val="single"/>
        </w:rPr>
        <w:t>740147</w:t>
      </w:r>
    </w:p>
    <w:p>
      <w:r>
        <w:t>@MorskaKvacka @schoo666 Na oko so lepi. Sam z vsemi rezami, obliko odbijacev so pa hudic za musice dol pucat 😅</w:t>
      </w:r>
    </w:p>
    <w:p>
      <w:r>
        <w:rPr>
          <w:b/>
          <w:u w:val="single"/>
        </w:rPr>
        <w:t>740148</w:t>
      </w:r>
    </w:p>
    <w:p>
      <w:r>
        <w:t>Igralec, ki se ga spominjajo iz priljubljene Dinastije, je to skrivnost dolgo skrival pred javnostjo! https://t.co/q6112SO21E</w:t>
      </w:r>
    </w:p>
    <w:p>
      <w:r>
        <w:rPr>
          <w:b/>
          <w:u w:val="single"/>
        </w:rPr>
        <w:t>740149</w:t>
      </w:r>
    </w:p>
    <w:p>
      <w:r>
        <w:t xml:space="preserve">Ogrdje. </w:t>
        <w:br/>
        <w:t xml:space="preserve">Čemur nekatere rečejo okrasje. </w:t>
        <w:br/>
        <w:t>Izumljeno med preutrujenim tipkanjem.</w:t>
      </w:r>
    </w:p>
    <w:p>
      <w:r>
        <w:rPr>
          <w:b/>
          <w:u w:val="single"/>
        </w:rPr>
        <w:t>740150</w:t>
      </w:r>
    </w:p>
    <w:p>
      <w:r>
        <w:t>@luka259 @NuckinFutsSlo Potolazis samo ce reces da je bil jeklen rogov mestni picikl s prestavami na ketnco.</w:t>
      </w:r>
    </w:p>
    <w:p>
      <w:r>
        <w:rPr>
          <w:b/>
          <w:u w:val="single"/>
        </w:rPr>
        <w:t>740151</w:t>
      </w:r>
    </w:p>
    <w:p>
      <w:r>
        <w:t>Priprave na posiljevalski masaker "zagorelih" nad Slovenkami:</w:t>
        <w:br/>
        <w:t>Katičeva sodeluje pri oblikovanju nove "definicije posilstva"!</w:t>
      </w:r>
    </w:p>
    <w:p>
      <w:r>
        <w:rPr>
          <w:b/>
          <w:u w:val="single"/>
        </w:rPr>
        <w:t>740152</w:t>
      </w:r>
    </w:p>
    <w:p>
      <w:r>
        <w:t>V dupleški gramoznici želijo postaviti še vodni park, na obali pa motorikpark po vzoru tistih iz tujine https://t.co/jGIee9qvsF</w:t>
      </w:r>
    </w:p>
    <w:p>
      <w:r>
        <w:rPr>
          <w:b/>
          <w:u w:val="single"/>
        </w:rPr>
        <w:t>740153</w:t>
      </w:r>
    </w:p>
    <w:p>
      <w:r>
        <w:t>@Maxatnes @lucijausaj Jančič je lahko vgled novinarskega poročanja in pisanja.</w:t>
      </w:r>
    </w:p>
    <w:p>
      <w:r>
        <w:rPr>
          <w:b/>
          <w:u w:val="single"/>
        </w:rPr>
        <w:t>740154</w:t>
      </w:r>
    </w:p>
    <w:p>
      <w:r>
        <w:t>@5er_peter @KatarinaDbr Koromač / janež in mladi sir, recimo, v pečici je za vse prste oblizniti. Brez mesa komot ob tej kombinaciji.</w:t>
      </w:r>
    </w:p>
    <w:p>
      <w:r>
        <w:rPr>
          <w:b/>
          <w:u w:val="single"/>
        </w:rPr>
        <w:t>740155</w:t>
      </w:r>
    </w:p>
    <w:p>
      <w:r>
        <w:t>Pri nas preko 600 morišč,nobeden obtožen,kaj šele obsojen,v Nemčiji bodo zaprli 96 letnega birokrata v logorju smrti. #komunizemjezlo</w:t>
      </w:r>
    </w:p>
    <w:p>
      <w:r>
        <w:rPr>
          <w:b/>
          <w:u w:val="single"/>
        </w:rPr>
        <w:t>740156</w:t>
      </w:r>
    </w:p>
    <w:p>
      <w:r>
        <w:t>@surfon Seveda, seveda. Pod tvojim tvitom o "liberalnih" krogih se lepo vidi, koliko njih te blokira.</w:t>
      </w:r>
    </w:p>
    <w:p>
      <w:r>
        <w:rPr>
          <w:b/>
          <w:u w:val="single"/>
        </w:rPr>
        <w:t>740157</w:t>
      </w:r>
    </w:p>
    <w:p>
      <w:r>
        <w:t xml:space="preserve">Nekaj fotografskih utrinkov iz Dobrot sveta preteklega tedna! </w:t>
        <w:br/>
        <w:t>Že jutri, 16. avgusta, pa lahko od 19. ure naprej... https://t.co/8wK05CCp01</w:t>
      </w:r>
    </w:p>
    <w:p>
      <w:r>
        <w:rPr>
          <w:b/>
          <w:u w:val="single"/>
        </w:rPr>
        <w:t>740158</w:t>
      </w:r>
    </w:p>
    <w:p>
      <w:r>
        <w:t>Btw, najboljši fičer tviterja po izumu tviterja je, da so tvit gumb premaknili stran od tipkovnice.</w:t>
      </w:r>
    </w:p>
    <w:p>
      <w:r>
        <w:rPr>
          <w:b/>
          <w:u w:val="single"/>
        </w:rPr>
        <w:t>740159</w:t>
      </w:r>
    </w:p>
    <w:p>
      <w:r>
        <w:t>@sladkakotmed Danes sta se mi že dva zahvalila(!). Ničesar nisem poslal, niti ne poznam številk.</w:t>
      </w:r>
    </w:p>
    <w:p>
      <w:r>
        <w:rPr>
          <w:b/>
          <w:u w:val="single"/>
        </w:rPr>
        <w:t>740160</w:t>
      </w:r>
    </w:p>
    <w:p>
      <w:r>
        <w:t>Laško že nekaj časa ni slo pivovarna ampak je v lasti Heinekena in zdaj te domoljubce moti ker pivo reklamirajo tuji pevci. Čudne motnje!👎</w:t>
      </w:r>
    </w:p>
    <w:p>
      <w:r>
        <w:rPr>
          <w:b/>
          <w:u w:val="single"/>
        </w:rPr>
        <w:t>740161</w:t>
      </w:r>
    </w:p>
    <w:p>
      <w:r>
        <w:t>NEkako tako smešna. - Detektorji neresnic na RTV Slovenija https://t.co/WOkH2vUQMl via @insloveniaonly</w:t>
      </w:r>
    </w:p>
    <w:p>
      <w:r>
        <w:rPr>
          <w:b/>
          <w:u w:val="single"/>
        </w:rPr>
        <w:t>740162</w:t>
      </w:r>
    </w:p>
    <w:p>
      <w:r>
        <w:t>@_bosonoga Dej ulet v Dobovo na caj. Pa prespis lahko tut tle. Da se ne bos se fijakala do Lj</w:t>
      </w:r>
    </w:p>
    <w:p>
      <w:r>
        <w:rPr>
          <w:b/>
          <w:u w:val="single"/>
        </w:rPr>
        <w:t>740163</w:t>
      </w:r>
    </w:p>
    <w:p>
      <w:r>
        <w:t>Ura v avtu se spet ni sama prestavila.</w:t>
        <w:br/>
        <w:t>Sem se eno uro vzvratno vozil in zdaj kaže prav.</w:t>
      </w:r>
    </w:p>
    <w:p>
      <w:r>
        <w:rPr>
          <w:b/>
          <w:u w:val="single"/>
        </w:rPr>
        <w:t>740164</w:t>
      </w:r>
    </w:p>
    <w:p>
      <w:r>
        <w:t>@uros_sinko @MarkoSket @MarkoFratnik @AllBriefs @AntoniovCaccia @JiriKocica Brez partizanov bi Evropejci govorili nemško, namesto arabsko.</w:t>
      </w:r>
    </w:p>
    <w:p>
      <w:r>
        <w:rPr>
          <w:b/>
          <w:u w:val="single"/>
        </w:rPr>
        <w:t>740165</w:t>
      </w:r>
    </w:p>
    <w:p>
      <w:r>
        <w:t xml:space="preserve">@IgorGaberc @roma9na </w:t>
        <w:br/>
        <w:t>Takšno nesnago ne moreš odplakniti z potegom vrvice nad školjko.Tudi Bref je preslaboten.In ta osebek je še v službi?</w:t>
      </w:r>
    </w:p>
    <w:p>
      <w:r>
        <w:rPr>
          <w:b/>
          <w:u w:val="single"/>
        </w:rPr>
        <w:t>740166</w:t>
      </w:r>
    </w:p>
    <w:p>
      <w:r>
        <w:t>@MetkaSmole @tina3ka Fb ima kodes ,ki ga sprejmeš, ko se registriraš. Twiter in fb ni isto.</w:t>
      </w:r>
    </w:p>
    <w:p>
      <w:r>
        <w:rPr>
          <w:b/>
          <w:u w:val="single"/>
        </w:rPr>
        <w:t>740167</w:t>
      </w:r>
    </w:p>
    <w:p>
      <w:r>
        <w:t>@MihaMarkic @DobraMrha @janezgecc In rogljicke. Polnjene! Pa oprana jabolka!!!</w:t>
      </w:r>
    </w:p>
    <w:p>
      <w:r>
        <w:rPr>
          <w:b/>
          <w:u w:val="single"/>
        </w:rPr>
        <w:t>740168</w:t>
      </w:r>
    </w:p>
    <w:p>
      <w:r>
        <w:t>Najnaprednejši copati adidas UltraBOOST so namenjenim tekačem, ki si z vsakim treningom prizadevajo preseči... https://t.co/UsPoiffUxV</w:t>
      </w:r>
    </w:p>
    <w:p>
      <w:r>
        <w:rPr>
          <w:b/>
          <w:u w:val="single"/>
        </w:rPr>
        <w:t>740169</w:t>
      </w:r>
    </w:p>
    <w:p>
      <w:r>
        <w:t>@Markodraxler @tfajon drekač, zli hitro dnevno dozo šmarnice vase in spizdi pod kozolec spat</w:t>
      </w:r>
    </w:p>
    <w:p>
      <w:r>
        <w:rPr>
          <w:b/>
          <w:u w:val="single"/>
        </w:rPr>
        <w:t>740170</w:t>
      </w:r>
    </w:p>
    <w:p>
      <w:r>
        <w:t>#LetalisceTrst odpovedani leti @Ryanair za Rim in @lufthansa za Munchen. #javniprevoz @AEROPORTOTRS https://t.co/tdZstlESVM</w:t>
      </w:r>
    </w:p>
    <w:p>
      <w:r>
        <w:rPr>
          <w:b/>
          <w:u w:val="single"/>
        </w:rPr>
        <w:t>740171</w:t>
      </w:r>
    </w:p>
    <w:p>
      <w:r>
        <w:t>Turnšek si sploh ne upa tožiti RTV, sam gobec ga je. https://t.co/xXOqQaAepX</w:t>
      </w:r>
    </w:p>
    <w:p>
      <w:r>
        <w:rPr>
          <w:b/>
          <w:u w:val="single"/>
        </w:rPr>
        <w:t>740172</w:t>
      </w:r>
    </w:p>
    <w:p>
      <w:r>
        <w:t>BrezCenzure - EKSKLUZIVNO: Spet ti tajkuni - tokrat grški tajkun prevzema naš TV3! http://t.co/4kQEXJ2h!</w:t>
      </w:r>
    </w:p>
    <w:p>
      <w:r>
        <w:rPr>
          <w:b/>
          <w:u w:val="single"/>
        </w:rPr>
        <w:t>740173</w:t>
      </w:r>
    </w:p>
    <w:p>
      <w:r>
        <w:t>@Matino667 @KatarinaJenko ja, to je več al manj to. še dve klopci in pa en pitnik manjkata.</w:t>
      </w:r>
    </w:p>
    <w:p>
      <w:r>
        <w:rPr>
          <w:b/>
          <w:u w:val="single"/>
        </w:rPr>
        <w:t>740174</w:t>
      </w:r>
    </w:p>
    <w:p>
      <w:r>
        <w:t>@JanezPogorelec @bobsparrow70 Tudi meni. I  ker sem v cro sem mislil, da je to kaj z omtežjem povezano. Keri butl</w:t>
      </w:r>
    </w:p>
    <w:p>
      <w:r>
        <w:rPr>
          <w:b/>
          <w:u w:val="single"/>
        </w:rPr>
        <w:t>740175</w:t>
      </w:r>
    </w:p>
    <w:p>
      <w:r>
        <w:t>@peterjancic Naj podtaknem še naslov: "Nalezljivo: Ošpice prinašajo tujci in prebežniki"</w:t>
      </w:r>
    </w:p>
    <w:p>
      <w:r>
        <w:rPr>
          <w:b/>
          <w:u w:val="single"/>
        </w:rPr>
        <w:t>740176</w:t>
      </w:r>
    </w:p>
    <w:p>
      <w:r>
        <w:t>@staneskufca @KatarinaUrankar Kdo je sedaj šef tihotapcev? Lidija ali Tanja. Obe ne moreta biti.</w:t>
      </w:r>
    </w:p>
    <w:p>
      <w:r>
        <w:rPr>
          <w:b/>
          <w:u w:val="single"/>
        </w:rPr>
        <w:t>740177</w:t>
      </w:r>
    </w:p>
    <w:p>
      <w:r>
        <w:t>@KatarinaDbr @jezerska v taki obliki mi je še kulkertulk okej... sam ni to to :)</w:t>
      </w:r>
    </w:p>
    <w:p>
      <w:r>
        <w:rPr>
          <w:b/>
          <w:u w:val="single"/>
        </w:rPr>
        <w:t>740178</w:t>
      </w:r>
    </w:p>
    <w:p>
      <w:r>
        <w:t>Varuh človekovih pravic pohvalil aktivnosti in prizadevanja občine Pivka https://t.co/lucHlVYG0G @VaruhCPRS</w:t>
      </w:r>
    </w:p>
    <w:p>
      <w:r>
        <w:rPr>
          <w:b/>
          <w:u w:val="single"/>
        </w:rPr>
        <w:t>740179</w:t>
      </w:r>
    </w:p>
    <w:p>
      <w:r>
        <w:t>@Komar4442 @LottaS10 Krščanstvo vas ni naučilo niti strpne in spoštljive komunikacije.</w:t>
      </w:r>
    </w:p>
    <w:p>
      <w:r>
        <w:rPr>
          <w:b/>
          <w:u w:val="single"/>
        </w:rPr>
        <w:t>740180</w:t>
      </w:r>
    </w:p>
    <w:p>
      <w:r>
        <w:t>Cvetača, sol, olivc, mešanica maroških začimb. Za pol ure v pečico. Kosilo. https://t.co/UnEVjN0k9G</w:t>
      </w:r>
    </w:p>
    <w:p>
      <w:r>
        <w:rPr>
          <w:b/>
          <w:u w:val="single"/>
        </w:rPr>
        <w:t>740181</w:t>
      </w:r>
    </w:p>
    <w:p>
      <w:r>
        <w:t>Zdaj je še bolj jasno, kaj so prioritete slovenskega tožilstva: pregon opozicije in političnih oporečnikov, ne pa pregon kriminala.</w:t>
      </w:r>
    </w:p>
    <w:p>
      <w:r>
        <w:rPr>
          <w:b/>
          <w:u w:val="single"/>
        </w:rPr>
        <w:t>740182</w:t>
      </w:r>
    </w:p>
    <w:p>
      <w:r>
        <w:t>@TomazLisec @had Ti gledaš #milijonar? Ne bi ti škodilo, ker splošna razgledanost še nikomur ni, Mr. Black Tie. #butl</w:t>
      </w:r>
    </w:p>
    <w:p>
      <w:r>
        <w:rPr>
          <w:b/>
          <w:u w:val="single"/>
        </w:rPr>
        <w:t>740183</w:t>
      </w:r>
    </w:p>
    <w:p>
      <w:r>
        <w:t>Graničarje na meje kot nekoč. Bili so ponos in čast naše velike in zmagovite JLA. #tarča #tarca</w:t>
      </w:r>
    </w:p>
    <w:p>
      <w:r>
        <w:rPr>
          <w:b/>
          <w:u w:val="single"/>
        </w:rPr>
        <w:t>740184</w:t>
      </w:r>
    </w:p>
    <w:p>
      <w:r>
        <w:t>@PrstanSi Se ne upajo kaj čviknit, so videli, kaj se ti lahko zgodi, če res raziskuješ, tako pa lepo pišejo in še dobro so nagrajeni.</w:t>
      </w:r>
    </w:p>
    <w:p>
      <w:r>
        <w:rPr>
          <w:b/>
          <w:u w:val="single"/>
        </w:rPr>
        <w:t>740185</w:t>
      </w:r>
    </w:p>
    <w:p>
      <w:r>
        <w:t>@Andrazus Ne mara imet telefona še v spalnici. In ni zavrgla luštne stare budilke.</w:t>
      </w:r>
    </w:p>
    <w:p>
      <w:r>
        <w:rPr>
          <w:b/>
          <w:u w:val="single"/>
        </w:rPr>
        <w:t>740186</w:t>
      </w:r>
    </w:p>
    <w:p>
      <w:r>
        <w:t>@iristimrolih @AllBriefs Čisto pozabljena ni.</w:t>
        <w:br/>
        <w:t>Mermor iz hutterjevega bloka krasi stavbo slovenskega parlamenta</w:t>
      </w:r>
    </w:p>
    <w:p>
      <w:r>
        <w:rPr>
          <w:b/>
          <w:u w:val="single"/>
        </w:rPr>
        <w:t>740187</w:t>
      </w:r>
    </w:p>
    <w:p>
      <w:r>
        <w:t>Uvod v sezono je poleg veteranske in članske tekme postregel slabo izkušnjo z gostujočimi #navijači http://t.co/4TMNjchmB3</w:t>
      </w:r>
    </w:p>
    <w:p>
      <w:r>
        <w:rPr>
          <w:b/>
          <w:u w:val="single"/>
        </w:rPr>
        <w:t>740188</w:t>
      </w:r>
    </w:p>
    <w:p>
      <w:r>
        <w:t>@RomanVodeb JA, ja Ciciban in njihov podpis v Peticij 571 pove vse. Spolitizirana otroška revija za pranje možganov v levo in v LGBT.</w:t>
      </w:r>
    </w:p>
    <w:p>
      <w:r>
        <w:rPr>
          <w:b/>
          <w:u w:val="single"/>
        </w:rPr>
        <w:t>740189</w:t>
      </w:r>
    </w:p>
    <w:p>
      <w:r>
        <w:t>@slovenskipanter V tej okolici je potekala bitka pri Mrzli reki... Burja se že nakazuje z zgornjo meglico- ZASTAVO https://t.co/9sq6Ru5IxO</w:t>
      </w:r>
    </w:p>
    <w:p>
      <w:r>
        <w:rPr>
          <w:b/>
          <w:u w:val="single"/>
        </w:rPr>
        <w:t>740190</w:t>
      </w:r>
    </w:p>
    <w:p>
      <w:r>
        <w:t>Kaj se je zgodilo, so ugotovili gasilci. Pomagati je moral helikopter. https://t.co/kI10VADPdH</w:t>
      </w:r>
    </w:p>
    <w:p>
      <w:r>
        <w:rPr>
          <w:b/>
          <w:u w:val="single"/>
        </w:rPr>
        <w:t>740191</w:t>
      </w:r>
    </w:p>
    <w:p>
      <w:r>
        <w:t>@DamirCrncec Kako pa zgleda ta spakedrajščina? Se da kje videti? A profesorji slovenskega jezika pa kar molčijo? Ubogi...</w:t>
      </w:r>
    </w:p>
    <w:p>
      <w:r>
        <w:rPr>
          <w:b/>
          <w:u w:val="single"/>
        </w:rPr>
        <w:t>740192</w:t>
      </w:r>
    </w:p>
    <w:p>
      <w:r>
        <w:t>Aha, vidim, da je @sarecmarjan pretehtal prednosti in pasti večinskega volilnega sistema in se ogradil od tega. Pohvalno.</w:t>
      </w:r>
    </w:p>
    <w:p>
      <w:r>
        <w:rPr>
          <w:b/>
          <w:u w:val="single"/>
        </w:rPr>
        <w:t>740193</w:t>
      </w:r>
    </w:p>
    <w:p>
      <w:r>
        <w:t>KOMUNISTIČNI LEVIČARSKE RDEČE KURBE V DRŽAVNEM ZBORU LIŽEJO DREK, KI GA JE PRAVKAR POSRAL IZ UST SERPETINŠEK ! https://t.co/JEVQs7InUl</w:t>
      </w:r>
    </w:p>
    <w:p>
      <w:r>
        <w:rPr>
          <w:b/>
          <w:u w:val="single"/>
        </w:rPr>
        <w:t>740194</w:t>
      </w:r>
    </w:p>
    <w:p>
      <w:r>
        <w:t>@strankalevica je zaradi dobrobiti živali danes podprla @sarecmarjan  za PV ... #butale</w:t>
      </w:r>
    </w:p>
    <w:p>
      <w:r>
        <w:rPr>
          <w:b/>
          <w:u w:val="single"/>
        </w:rPr>
        <w:t>740195</w:t>
      </w:r>
    </w:p>
    <w:p>
      <w:r>
        <w:t>Udba sodelovala z najbolj iskanim teroristom, ki je zakrivil smrt več kot dva tisoč ljudi https://t.co/qtAXRHtnsZ via @Nova24TV</w:t>
      </w:r>
    </w:p>
    <w:p>
      <w:r>
        <w:rPr>
          <w:b/>
          <w:u w:val="single"/>
        </w:rPr>
        <w:t>740196</w:t>
      </w:r>
    </w:p>
    <w:p>
      <w:r>
        <w:t>@ankalesss In potem ja Batagelj “uspešen” poslovnež???</w:t>
        <w:br/>
        <w:br/>
        <w:t>Navijat cene zna vsak butl!!</w:t>
      </w:r>
    </w:p>
    <w:p>
      <w:r>
        <w:rPr>
          <w:b/>
          <w:u w:val="single"/>
        </w:rPr>
        <w:t>740197</w:t>
      </w:r>
    </w:p>
    <w:p>
      <w:r>
        <w:t>@MisaVugrinec @JozeBiscak Dobro Palčici sta zečetnici, jim to oprostim. Tisto  z Galom pa goljufiva ogabnost. Za kozlat.</w:t>
      </w:r>
    </w:p>
    <w:p>
      <w:r>
        <w:rPr>
          <w:b/>
          <w:u w:val="single"/>
        </w:rPr>
        <w:t>740198</w:t>
      </w:r>
    </w:p>
    <w:p>
      <w:r>
        <w:t>Naglavna ruta in zakrivanje obraza sta simbola idiotizma. https://t.co/xCLttX3xiy</w:t>
      </w:r>
    </w:p>
    <w:p>
      <w:r>
        <w:rPr>
          <w:b/>
          <w:u w:val="single"/>
        </w:rPr>
        <w:t>740199</w:t>
      </w:r>
    </w:p>
    <w:p>
      <w:r>
        <w:t>@jkmcnk @Plavalka @magrateja ok pol pa spar v mb. leclerc je pa čist predaleč, tam na kmetih.</w:t>
      </w:r>
    </w:p>
    <w:p>
      <w:r>
        <w:rPr>
          <w:b/>
          <w:u w:val="single"/>
        </w:rPr>
        <w:t>740200</w:t>
      </w:r>
    </w:p>
    <w:p>
      <w:r>
        <w:t>@t_celestina @BiggieSLO Petrovec je v javljanju na TV povedal, da je veljal za enega od najlepših v Liguriji :S</w:t>
      </w:r>
    </w:p>
    <w:p>
      <w:r>
        <w:rPr>
          <w:b/>
          <w:u w:val="single"/>
        </w:rPr>
        <w:t>740201</w:t>
      </w:r>
    </w:p>
    <w:p>
      <w:r>
        <w:t>@KatarinaDbr @adria_airways @ParalympicsSLO handle jim je majčkeno popihal v tvitu. Sicer pa se trudijo. https://t.co/s1HE8rQ6Rk</w:t>
      </w:r>
    </w:p>
    <w:p>
      <w:r>
        <w:rPr>
          <w:b/>
          <w:u w:val="single"/>
        </w:rPr>
        <w:t>740202</w:t>
      </w:r>
    </w:p>
    <w:p>
      <w:r>
        <w:t>Bosanskim teroristom, ki so se borili za ISIS in Al Nusro, onemogočena vrnitev v domovino https://t.co/Xfl6W0CGUs via @Nova24TV</w:t>
      </w:r>
    </w:p>
    <w:p>
      <w:r>
        <w:rPr>
          <w:b/>
          <w:u w:val="single"/>
        </w:rPr>
        <w:t>740203</w:t>
      </w:r>
    </w:p>
    <w:p>
      <w:r>
        <w:t>@missspela Kvaziintelektualnost se v tem okolju še vedno zelo splača. Drugače pa ja, wannabe gala, red carpet, zakuska z Godotom, ...</w:t>
      </w:r>
    </w:p>
    <w:p>
      <w:r>
        <w:rPr>
          <w:b/>
          <w:u w:val="single"/>
        </w:rPr>
        <w:t>740204</w:t>
      </w:r>
    </w:p>
    <w:p>
      <w:r>
        <w:t>@TankoJoze @JJansaSDS predvsem rešujejo svoje zadnjice in se skušajo nekam sparkirat, da za nič dela še več denarja potegnejo</w:t>
      </w:r>
    </w:p>
    <w:p>
      <w:r>
        <w:rPr>
          <w:b/>
          <w:u w:val="single"/>
        </w:rPr>
        <w:t>740205</w:t>
      </w:r>
    </w:p>
    <w:p>
      <w:r>
        <w:t>JKush deli papirčke dalje, preberi kaj moraš toriti, da prideš v igro :) https://t.co/1hByPZTItB</w:t>
      </w:r>
    </w:p>
    <w:p>
      <w:r>
        <w:rPr>
          <w:b/>
          <w:u w:val="single"/>
        </w:rPr>
        <w:t>740206</w:t>
      </w:r>
    </w:p>
    <w:p>
      <w:r>
        <w:t>Kdor govori za mojim hrbtom, se pogovarja z mojo ritjo...</w:t>
        <w:br/>
        <w:t>dr. Ljuba Prenner https://t.co/1ntKLQm82p</w:t>
      </w:r>
    </w:p>
    <w:p>
      <w:r>
        <w:rPr>
          <w:b/>
          <w:u w:val="single"/>
        </w:rPr>
        <w:t>740207</w:t>
      </w:r>
    </w:p>
    <w:p>
      <w:r>
        <w:t>Tlele pa dela FBI na Facebooku,samo vohunijo teli Ameri za nami in naša UDBA.</w:t>
      </w:r>
    </w:p>
    <w:p>
      <w:r>
        <w:rPr>
          <w:b/>
          <w:u w:val="single"/>
        </w:rPr>
        <w:t>740208</w:t>
      </w:r>
    </w:p>
    <w:p>
      <w:r>
        <w:t>@iztokgartner Iz koncerta jih žal ni, takrat ni bilo mobilcev, fotoaparati pa so bili prepovedani na koncertih. 🙁</w:t>
      </w:r>
    </w:p>
    <w:p>
      <w:r>
        <w:rPr>
          <w:b/>
          <w:u w:val="single"/>
        </w:rPr>
        <w:t>740209</w:t>
      </w:r>
    </w:p>
    <w:p>
      <w:r>
        <w:t>@sarecmarjan Komunizem je bil za Slovence bistveno bolj poguben od fašizma. Vsaka partizanska orgijanje zato sol na rane zavednih Slovencev.</w:t>
      </w:r>
    </w:p>
    <w:p>
      <w:r>
        <w:rPr>
          <w:b/>
          <w:u w:val="single"/>
        </w:rPr>
        <w:t>740210</w:t>
      </w:r>
    </w:p>
    <w:p>
      <w:r>
        <w:t>Tuji mediji na križ pribili Janšo, ta vsakemu posebej odgovarja v svojem slogu https://t.co/g4vKuFkApz</w:t>
      </w:r>
    </w:p>
    <w:p>
      <w:r>
        <w:rPr>
          <w:b/>
          <w:u w:val="single"/>
        </w:rPr>
        <w:t>740211</w:t>
      </w:r>
    </w:p>
    <w:p>
      <w:r>
        <w:t>@Rok_Novak @Matej_Klaric Za Madura paradirajo samo zaposleni v državni upravi in nihče drug. Upam, da ga čimprej obesijo.</w:t>
      </w:r>
    </w:p>
    <w:p>
      <w:r>
        <w:rPr>
          <w:b/>
          <w:u w:val="single"/>
        </w:rPr>
        <w:t>740212</w:t>
      </w:r>
    </w:p>
    <w:p>
      <w:r>
        <w:t>@primozg42 No, tamalim otrokom Ghost Ship zraven za poplaknit ne priporočamo 😄</w:t>
      </w:r>
    </w:p>
    <w:p>
      <w:r>
        <w:rPr>
          <w:b/>
          <w:u w:val="single"/>
        </w:rPr>
        <w:t>740213</w:t>
      </w:r>
    </w:p>
    <w:p>
      <w:r>
        <w:t>@kizidor Vsak dan ti bo bolj vroče! Do 3.6. Iskreno upam, da takrat zmrzne nekdo drug!</w:t>
      </w:r>
    </w:p>
    <w:p>
      <w:r>
        <w:rPr>
          <w:b/>
          <w:u w:val="single"/>
        </w:rPr>
        <w:t>740214</w:t>
      </w:r>
    </w:p>
    <w:p>
      <w:r>
        <w:t>@FranciKek @KinoBezigrad viš kuk si zamudu k nis bil v partiji , ti sploh ne blo treba igrat polcaja</w:t>
      </w:r>
    </w:p>
    <w:p>
      <w:r>
        <w:rPr>
          <w:b/>
          <w:u w:val="single"/>
        </w:rPr>
        <w:t>740215</w:t>
      </w:r>
    </w:p>
    <w:p>
      <w:r>
        <w:t>@BernardBrscic @fzagorc No ta opredelitev velja za bivšega zagrizenega komunista Janšo!</w:t>
      </w:r>
    </w:p>
    <w:p>
      <w:r>
        <w:rPr>
          <w:b/>
          <w:u w:val="single"/>
        </w:rPr>
        <w:t>740216</w:t>
      </w:r>
    </w:p>
    <w:p>
      <w:r>
        <w:t>@tomltoml Ampak ,še sreča da se orgia v #lažgoše odvija vsako leto,,,vsaj vidiš frise ki so del kulta</w:t>
      </w:r>
    </w:p>
    <w:p>
      <w:r>
        <w:rPr>
          <w:b/>
          <w:u w:val="single"/>
        </w:rPr>
        <w:t>740217</w:t>
      </w:r>
    </w:p>
    <w:p>
      <w:r>
        <w:t>Slovenija v istem ritmu kot proti AVS. Tokrat najbolj vroč @zoran_dragic #junaki</w:t>
      </w:r>
    </w:p>
    <w:p>
      <w:r>
        <w:rPr>
          <w:b/>
          <w:u w:val="single"/>
        </w:rPr>
        <w:t>740218</w:t>
      </w:r>
    </w:p>
    <w:p>
      <w:r>
        <w:t>@strankaSDS @StrankaLMS Takim se tud replicirat ne splača, je brezveze https://t.co/nCotXazPYJ</w:t>
      </w:r>
    </w:p>
    <w:p>
      <w:r>
        <w:rPr>
          <w:b/>
          <w:u w:val="single"/>
        </w:rPr>
        <w:t>740219</w:t>
      </w:r>
    </w:p>
    <w:p>
      <w:r>
        <w:t>@Krscanski_mozje Kako lahko tako sprevtačate moj kom.? Preberite ga prosim ponovno, da vidite Kdo daje Moč in ČIGAVO roko uporablja.</w:t>
      </w:r>
    </w:p>
    <w:p>
      <w:r>
        <w:rPr>
          <w:b/>
          <w:u w:val="single"/>
        </w:rPr>
        <w:t>740220</w:t>
      </w:r>
    </w:p>
    <w:p>
      <w:r>
        <w:t>Pank ideolog Igor Vidmar,jih je klatil na TOP TV.Ta Ljubljana je pa res zmedena.</w:t>
      </w:r>
    </w:p>
    <w:p>
      <w:r>
        <w:rPr>
          <w:b/>
          <w:u w:val="single"/>
        </w:rPr>
        <w:t>740221</w:t>
      </w:r>
    </w:p>
    <w:p>
      <w:r>
        <w:t xml:space="preserve">Wow, pretečeni kilometri in heat mapi v @PrvaLigaSi. Pohvalno! </w:t>
        <w:br/>
        <w:t>Sedaj me pa zanina, kje bi si lahko po tekmi ogledal te podatke.</w:t>
      </w:r>
    </w:p>
    <w:p>
      <w:r>
        <w:rPr>
          <w:b/>
          <w:u w:val="single"/>
        </w:rPr>
        <w:t>740222</w:t>
      </w:r>
    </w:p>
    <w:p>
      <w:r>
        <w:t>@miro5ek @MiroCerar No no, če mate spet v programu ukinitev praznikov pozabite na moj glas. Nehite s temi nebulozami</w:t>
      </w:r>
    </w:p>
    <w:p>
      <w:r>
        <w:rPr>
          <w:b/>
          <w:u w:val="single"/>
        </w:rPr>
        <w:t>740223</w:t>
      </w:r>
    </w:p>
    <w:p>
      <w:r>
        <w:t>@antigravitypill @petrasovdat @finance_si Naj povabijo Putina na obisk...#NovAsfalt</w:t>
      </w:r>
    </w:p>
    <w:p>
      <w:r>
        <w:rPr>
          <w:b/>
          <w:u w:val="single"/>
        </w:rPr>
        <w:t>740224</w:t>
      </w:r>
    </w:p>
    <w:p>
      <w:r>
        <w:t>@RLjubljana Njeni so menda tudi našim prodali piščalko na pijaci pri Potočki Zijalki.</w:t>
      </w:r>
    </w:p>
    <w:p>
      <w:r>
        <w:rPr>
          <w:b/>
          <w:u w:val="single"/>
        </w:rPr>
        <w:t>740225</w:t>
      </w:r>
    </w:p>
    <w:p>
      <w:r>
        <w:t>@Chuppacadabra @Che27Che @MancaGRenko Če je v taki stvari butelj,  vse ostalo v mojih očeh popolnoma izgubi vrednost.</w:t>
      </w:r>
    </w:p>
    <w:p>
      <w:r>
        <w:rPr>
          <w:b/>
          <w:u w:val="single"/>
        </w:rPr>
        <w:t>740226</w:t>
      </w:r>
    </w:p>
    <w:p>
      <w:r>
        <w:t>Kaksna katastrofalna signalizacija na drenikovi, to je sam vprašanje cajta kdaj bo kj pocl @TurizemLJ #katastrofa</w:t>
      </w:r>
    </w:p>
    <w:p>
      <w:r>
        <w:rPr>
          <w:b/>
          <w:u w:val="single"/>
        </w:rPr>
        <w:t>740227</w:t>
      </w:r>
    </w:p>
    <w:p>
      <w:r>
        <w:t>@BarbxHabit Mi rečemo komunjazerji ali neki takega ... Komunisti so za ameriške otroke. 😂</w:t>
      </w:r>
    </w:p>
    <w:p>
      <w:r>
        <w:rPr>
          <w:b/>
          <w:u w:val="single"/>
        </w:rPr>
        <w:t>740228</w:t>
      </w:r>
    </w:p>
    <w:p>
      <w:r>
        <w:t>In tko se je pa žegnaje motoristov začelo v Mirni peči 😁 https://t.co/TKaUeArFOg</w:t>
      </w:r>
    </w:p>
    <w:p>
      <w:r>
        <w:rPr>
          <w:b/>
          <w:u w:val="single"/>
        </w:rPr>
        <w:t>740229</w:t>
      </w:r>
    </w:p>
    <w:p>
      <w:r>
        <w:t>@ZigaTurk Zakaj naj bi to karkoli sprozilo? Tudi zenske so laho lepe ali grde.</w:t>
      </w:r>
    </w:p>
    <w:p>
      <w:r>
        <w:rPr>
          <w:b/>
          <w:u w:val="single"/>
        </w:rPr>
        <w:t>740230</w:t>
      </w:r>
    </w:p>
    <w:p>
      <w:r>
        <w:t>@GoranBracic @vladaRS @strankalevica @strankaSDS hm...a v parlamentu nimajo nobenega protokola oblačenja?</w:t>
        <w:br/>
        <w:t>@KseniaBenedetti ?</w:t>
      </w:r>
    </w:p>
    <w:p>
      <w:r>
        <w:rPr>
          <w:b/>
          <w:u w:val="single"/>
        </w:rPr>
        <w:t>740231</w:t>
      </w:r>
    </w:p>
    <w:p>
      <w:r>
        <w:t>Mladi forum SD namerava ljudstvu odvzeti vlogo suverena. Sami poleg tega, da govorijo sovražno, še grozijo suverenu s sovražnimi dejanji.</w:t>
      </w:r>
    </w:p>
    <w:p>
      <w:r>
        <w:rPr>
          <w:b/>
          <w:u w:val="single"/>
        </w:rPr>
        <w:t>740232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740233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740234</w:t>
      </w:r>
    </w:p>
    <w:p>
      <w:r>
        <w:t>Nova pravila o varstvu osebnih podatkov za telebane: kaj prinašajo in zakaj se tičejo tudi vas https://t.co/M3mALUBThk</w:t>
      </w:r>
    </w:p>
    <w:p>
      <w:r>
        <w:rPr>
          <w:b/>
          <w:u w:val="single"/>
        </w:rPr>
        <w:t>740235</w:t>
      </w:r>
    </w:p>
    <w:p>
      <w:r>
        <w:t>Zastavo na palici lahko v dvorano prinese le predsednik države! 10-letnim fantom je to najstrožje prepovedano! #bonboncki #futsal</w:t>
      </w:r>
    </w:p>
    <w:p>
      <w:r>
        <w:rPr>
          <w:b/>
          <w:u w:val="single"/>
        </w:rPr>
        <w:t>740236</w:t>
      </w:r>
    </w:p>
    <w:p>
      <w:r>
        <w:t>@Nika_Per Podobno kot, ko ti v telekomovem klicnem centru rečejo, da izklopi in vklopi modem \o/ :)</w:t>
      </w:r>
    </w:p>
    <w:p>
      <w:r>
        <w:rPr>
          <w:b/>
          <w:u w:val="single"/>
        </w:rPr>
        <w:t>740237</w:t>
      </w:r>
    </w:p>
    <w:p>
      <w:r>
        <w:t>@petrasovdat Ona je osnovni model party "brexiter"-ja, pomoje bo še parkrat odložila ...</w:t>
      </w:r>
    </w:p>
    <w:p>
      <w:r>
        <w:rPr>
          <w:b/>
          <w:u w:val="single"/>
        </w:rPr>
        <w:t>740238</w:t>
      </w:r>
    </w:p>
    <w:p>
      <w:r>
        <w:t>@Delo @sobotna Humanost je ena, medsebojno spoštovanje, medsebojno vzajemno priznanje,  človečnost med vsemi...!</w:t>
      </w:r>
    </w:p>
    <w:p>
      <w:r>
        <w:rPr>
          <w:b/>
          <w:u w:val="single"/>
        </w:rPr>
        <w:t>740239</w:t>
      </w:r>
    </w:p>
    <w:p>
      <w:r>
        <w:t>@mamin_lan po tem kar se kle dogaja sem zgubu apetit...sramota podkupljena liga ...srbski payback za Istanbul</w:t>
      </w:r>
    </w:p>
    <w:p>
      <w:r>
        <w:rPr>
          <w:b/>
          <w:u w:val="single"/>
        </w:rPr>
        <w:t>740240</w:t>
      </w:r>
    </w:p>
    <w:p>
      <w:r>
        <w:t>@Urska_ @Tjasek7 Ker mravlje in druge gomazece zivali v spalki in sotoru niso nekaj lepsega 😉</w:t>
      </w:r>
    </w:p>
    <w:p>
      <w:r>
        <w:rPr>
          <w:b/>
          <w:u w:val="single"/>
        </w:rPr>
        <w:t>740241</w:t>
      </w:r>
    </w:p>
    <w:p>
      <w:r>
        <w:t>@rtvslo @NusaZajc Otroci imajo rajši hamburger s pomesom kot pa pečenico z zeljem.</w:t>
      </w:r>
    </w:p>
    <w:p>
      <w:r>
        <w:rPr>
          <w:b/>
          <w:u w:val="single"/>
        </w:rPr>
        <w:t>740242</w:t>
      </w:r>
    </w:p>
    <w:p>
      <w:r>
        <w:t>Moje misli in simpatije gredo pešcem in kolesarjem, ki so danes kolateralna škoda plundre, s katero jih bombardirajo avti/busi/kamioni.</w:t>
      </w:r>
    </w:p>
    <w:p>
      <w:r>
        <w:rPr>
          <w:b/>
          <w:u w:val="single"/>
        </w:rPr>
        <w:t>740243</w:t>
      </w:r>
    </w:p>
    <w:p>
      <w:r>
        <w:t>@kizidor Karkoli manj od tega bi bilo razočaranje. :) Vidim pa, da sovražni govor sam sebe ritvita. Če ni to lepa metafora...</w:t>
      </w:r>
    </w:p>
    <w:p>
      <w:r>
        <w:rPr>
          <w:b/>
          <w:u w:val="single"/>
        </w:rPr>
        <w:t>740244</w:t>
      </w:r>
    </w:p>
    <w:p>
      <w:r>
        <w:t>@KatarinaDbr Ja, in spregledal, da je jutri že 3. . To naredi bolezen, bolniška.</w:t>
      </w:r>
    </w:p>
    <w:p>
      <w:r>
        <w:rPr>
          <w:b/>
          <w:u w:val="single"/>
        </w:rPr>
        <w:t>740245</w:t>
      </w:r>
    </w:p>
    <w:p>
      <w:r>
        <w:t>Imel sem pomemben sestanek. Sodelavka se poslovi s "Srečno", iz mene pa  butne "Pa ne za večno!". Jao :D @BokiNachbar @anzet @Podrobnosti_si</w:t>
      </w:r>
    </w:p>
    <w:p>
      <w:r>
        <w:rPr>
          <w:b/>
          <w:u w:val="single"/>
        </w:rPr>
        <w:t>740246</w:t>
      </w:r>
    </w:p>
    <w:p>
      <w:r>
        <w:t>V službi sem do 10.30 pojedla vso hrano, ki sem jo prnesla s sabo. Potem sem v avtomatu odkrila lučke Tom! #pujsa #vsepojem #tomjezakon</w:t>
      </w:r>
    </w:p>
    <w:p>
      <w:r>
        <w:rPr>
          <w:b/>
          <w:u w:val="single"/>
        </w:rPr>
        <w:t>740247</w:t>
      </w:r>
    </w:p>
    <w:p>
      <w:r>
        <w:t>@MaverickTravell @Aleksan91038210 Tu ne moreš kaj.Levica pač naravno povezana in uporabna samo za sranja.. https://t.co/1n1VXGp4jl</w:t>
      </w:r>
    </w:p>
    <w:p>
      <w:r>
        <w:rPr>
          <w:b/>
          <w:u w:val="single"/>
        </w:rPr>
        <w:t>740248</w:t>
      </w:r>
    </w:p>
    <w:p>
      <w:r>
        <w:t>@kriznimenedzer to pa ja. saj jim večinoma s tem denarjem dol sorodniki gradijo hiše</w:t>
      </w:r>
    </w:p>
    <w:p>
      <w:r>
        <w:rPr>
          <w:b/>
          <w:u w:val="single"/>
        </w:rPr>
        <w:t>740249</w:t>
      </w:r>
    </w:p>
    <w:p>
      <w:r>
        <w:t>Participativno povišanje davkov za gradnjo socialističnega paradiža.. https://t.co/ULLh53U3kc</w:t>
      </w:r>
    </w:p>
    <w:p>
      <w:r>
        <w:rPr>
          <w:b/>
          <w:u w:val="single"/>
        </w:rPr>
        <w:t>740250</w:t>
      </w:r>
    </w:p>
    <w:p>
      <w:r>
        <w:t>Brainbox v Špajzi! Pridi in potreniraj male sive celice! #brainbox #špajzamodrosti https://t.co/yYC1umDCM1</w:t>
      </w:r>
    </w:p>
    <w:p>
      <w:r>
        <w:rPr>
          <w:b/>
          <w:u w:val="single"/>
        </w:rPr>
        <w:t>740251</w:t>
      </w:r>
    </w:p>
    <w:p>
      <w:r>
        <w:t>@Nova24TV To so ga starši nagnali, da je prodajal. Malo je šlo za droge malo pa za njihovo promocijo</w:t>
      </w:r>
    </w:p>
    <w:p>
      <w:r>
        <w:rPr>
          <w:b/>
          <w:u w:val="single"/>
        </w:rPr>
        <w:t>740252</w:t>
      </w:r>
    </w:p>
    <w:p>
      <w:r>
        <w:t>@BostjanJerko Jaz sem v Iranu kupila jedilni servis. Prodajalec je stopil na skledo za solato! Do smrti jih bom gledala....</w:t>
      </w:r>
    </w:p>
    <w:p>
      <w:r>
        <w:rPr>
          <w:b/>
          <w:u w:val="single"/>
        </w:rPr>
        <w:t>740253</w:t>
      </w:r>
    </w:p>
    <w:p>
      <w:r>
        <w:t>A veš tist ko po 3 mesecih končno papirologijo daš pod streho... #racunovodja #teži #doo #Workinghard #playhard #global #Bussiness</w:t>
      </w:r>
    </w:p>
    <w:p>
      <w:r>
        <w:rPr>
          <w:b/>
          <w:u w:val="single"/>
        </w:rPr>
        <w:t>740254</w:t>
      </w:r>
    </w:p>
    <w:p>
      <w:r>
        <w:t>@BojanPozar @RibicTine VT je slaba igralka in so ji našli prostor v parlamentu RS, da širi nebuloze, ki jih še sama  ne razume.</w:t>
      </w:r>
    </w:p>
    <w:p>
      <w:r>
        <w:rPr>
          <w:b/>
          <w:u w:val="single"/>
        </w:rPr>
        <w:t>740255</w:t>
      </w:r>
    </w:p>
    <w:p>
      <w:r>
        <w:t>@uporabnastran Ne vela se tko vazt dokler vsaj pescici twiterasov ne zrihtas kart!</w:t>
      </w:r>
    </w:p>
    <w:p>
      <w:r>
        <w:rPr>
          <w:b/>
          <w:u w:val="single"/>
        </w:rPr>
        <w:t>740256</w:t>
      </w:r>
    </w:p>
    <w:p>
      <w:r>
        <w:t>Če bi šel keri na MI2  v petek v Vurberk naj se javi, dve karti mamo viška #rt</w:t>
      </w:r>
    </w:p>
    <w:p>
      <w:r>
        <w:rPr>
          <w:b/>
          <w:u w:val="single"/>
        </w:rPr>
        <w:t>740257</w:t>
      </w:r>
    </w:p>
    <w:p>
      <w:r>
        <w:t>Zanimiv zapis o priključnih hibridih. To so vozila, ki imajo klasični bencinski ali dizel motor plus akumulator... https://t.co/l1n3AtGZKi</w:t>
      </w:r>
    </w:p>
    <w:p>
      <w:r>
        <w:rPr>
          <w:b/>
          <w:u w:val="single"/>
        </w:rPr>
        <w:t>740258</w:t>
      </w:r>
    </w:p>
    <w:p>
      <w:r>
        <w:t>@1nekorektna Predlagam, da v (javnih) solah prenehajo poucevati tuje jezike....zaprmej! #upamdajezaprmejdovoljpristeninklenizraz</w:t>
      </w:r>
    </w:p>
    <w:p>
      <w:r>
        <w:rPr>
          <w:b/>
          <w:u w:val="single"/>
        </w:rPr>
        <w:t>740259</w:t>
      </w:r>
    </w:p>
    <w:p>
      <w:r>
        <w:t>@Nebodigatreba2 @Fitzroy1985 @steinbuch Dva partizana sta bila kot cela četa, zato jih za scenarij ni bilo potrebno več</w:t>
      </w:r>
    </w:p>
    <w:p>
      <w:r>
        <w:rPr>
          <w:b/>
          <w:u w:val="single"/>
        </w:rPr>
        <w:t>740260</w:t>
      </w:r>
    </w:p>
    <w:p>
      <w:r>
        <w:t>@JozeBiscak Zdej mi je jasno kdo se skriva za tviter profili kao Domoljub273926</w:t>
        <w:br/>
        <w:br/>
        <w:t>Vsi na kupu, cela tovarna senilcev. https://t.co/pbc9zgSsSd</w:t>
      </w:r>
    </w:p>
    <w:p>
      <w:r>
        <w:rPr>
          <w:b/>
          <w:u w:val="single"/>
        </w:rPr>
        <w:t>740261</w:t>
      </w:r>
    </w:p>
    <w:p>
      <w:r>
        <w:t>@Pizama ker morajo vsi hejtarji še sarme za zadnji letošnji obed zaprštimat.</w:t>
      </w:r>
    </w:p>
    <w:p>
      <w:r>
        <w:rPr>
          <w:b/>
          <w:u w:val="single"/>
        </w:rPr>
        <w:t>740262</w:t>
      </w:r>
    </w:p>
    <w:p>
      <w:r>
        <w:t>Novinarji ameriškega Orba trdijo, da je je kar 83 odstotkov vode iz vodovodnih omrežij po svetu onesnažene z nevidnimi delci mikroplastike.</w:t>
      </w:r>
    </w:p>
    <w:p>
      <w:r>
        <w:rPr>
          <w:b/>
          <w:u w:val="single"/>
        </w:rPr>
        <w:t>740263</w:t>
      </w:r>
    </w:p>
    <w:p>
      <w:r>
        <w:t>@novax81 Maaaaa...nobenmu nc ne verjamem! Mi se vedno vodo iz pipe v Izoli ne pojemo! #zihrjezihr</w:t>
      </w:r>
    </w:p>
    <w:p>
      <w:r>
        <w:rPr>
          <w:b/>
          <w:u w:val="single"/>
        </w:rPr>
        <w:t>740264</w:t>
      </w:r>
    </w:p>
    <w:p>
      <w:r>
        <w:t>Luzerji (SD,SMC,LMŠ, DESUS) očitajo Janši tisto,kar so sami počeli; namreč izključevanje</w:t>
      </w:r>
    </w:p>
    <w:p>
      <w:r>
        <w:rPr>
          <w:b/>
          <w:u w:val="single"/>
        </w:rPr>
        <w:t>740265</w:t>
      </w:r>
    </w:p>
    <w:p>
      <w:r>
        <w:t>@lucijausaj Stacionarc je pase. Na njega te kličejo le še prodajalci zavarovanja.</w:t>
      </w:r>
    </w:p>
    <w:p>
      <w:r>
        <w:rPr>
          <w:b/>
          <w:u w:val="single"/>
        </w:rPr>
        <w:t>740266</w:t>
      </w:r>
    </w:p>
    <w:p>
      <w:r>
        <w:t>Halooo? Paralelno vesolje? Včeraj vsi mediji nabijali, da bodo šole ZAPRTE. Takšna obvestila dobivali tudi starši. https://t.co/Q7XBw0NGXB</w:t>
      </w:r>
    </w:p>
    <w:p>
      <w:r>
        <w:rPr>
          <w:b/>
          <w:u w:val="single"/>
        </w:rPr>
        <w:t>740267</w:t>
      </w:r>
    </w:p>
    <w:p>
      <w:r>
        <w:t>Fajonova po moje še sama ne ve kje je, ko bo to ugotovila bo za Evropejce najverjetneje že prepozno! https://t.co/9VddkOyxKm</w:t>
      </w:r>
    </w:p>
    <w:p>
      <w:r>
        <w:rPr>
          <w:b/>
          <w:u w:val="single"/>
        </w:rPr>
        <w:t>740268</w:t>
      </w:r>
    </w:p>
    <w:p>
      <w:r>
        <w:t>Ne čivkam o Kataloniji, mislim pa si svoje ... Tole se ne bo dobro izšlo. Upam, da se ne bo kravatarskim ritim v EU zataknilo v danki.</w:t>
      </w:r>
    </w:p>
    <w:p>
      <w:r>
        <w:rPr>
          <w:b/>
          <w:u w:val="single"/>
        </w:rPr>
        <w:t>740269</w:t>
      </w:r>
    </w:p>
    <w:p>
      <w:r>
        <w:t>@PGantar In kako naj bo človek osveščen kupec, in predvsem komu in kako sploh lahko zaupaš. Jaz sem čisto zbegan.</w:t>
      </w:r>
    </w:p>
    <w:p>
      <w:r>
        <w:rPr>
          <w:b/>
          <w:u w:val="single"/>
        </w:rPr>
        <w:t>740270</w:t>
      </w:r>
    </w:p>
    <w:p>
      <w:r>
        <w:t>@ZigaTurk Snop papirja je že zdaj, predvsem pa je spisek želja brez ovrednotenja in načinov za doseganje ciljev #blef</w:t>
      </w:r>
    </w:p>
    <w:p>
      <w:r>
        <w:rPr>
          <w:b/>
          <w:u w:val="single"/>
        </w:rPr>
        <w:t>740271</w:t>
      </w:r>
    </w:p>
    <w:p>
      <w:r>
        <w:t>@meteoriterain @DarjaTomanic @Nova24TV Z nacifašisti opletajo bolniki!!!!!!!!!???</w:t>
      </w:r>
    </w:p>
    <w:p>
      <w:r>
        <w:rPr>
          <w:b/>
          <w:u w:val="single"/>
        </w:rPr>
        <w:t>740272</w:t>
      </w:r>
    </w:p>
    <w:p>
      <w:r>
        <w:t>@vladislavbajec @FrenkMate Vsakokrat, ko jim argumentov zmanjka ,se na vejice spravijo ali pa blatijo.#komisrbjanska deca</w:t>
      </w:r>
    </w:p>
    <w:p>
      <w:r>
        <w:rPr>
          <w:b/>
          <w:u w:val="single"/>
        </w:rPr>
        <w:t>740273</w:t>
      </w:r>
    </w:p>
    <w:p>
      <w:r>
        <w:t>@JozeBiscak Islam prevzema kontrolo,direktono in indirektno! Krivi politiki levi, ki uničujejo našo kulturo in vero!</w:t>
      </w:r>
    </w:p>
    <w:p>
      <w:r>
        <w:rPr>
          <w:b/>
          <w:u w:val="single"/>
        </w:rPr>
        <w:t>740274</w:t>
      </w:r>
    </w:p>
    <w:p>
      <w:r>
        <w:t>Italijanska policija: Nekateri tihotapci migrantov nagnjeni k džihadizmu https://t.co/j1g9hPiyqf via @SiolNEWS</w:t>
      </w:r>
    </w:p>
    <w:p>
      <w:r>
        <w:rPr>
          <w:b/>
          <w:u w:val="single"/>
        </w:rPr>
        <w:t>740275</w:t>
      </w:r>
    </w:p>
    <w:p>
      <w:r>
        <w:t>@had Nisi edini. S tem, ko se rolajo butaste izjave in sovražne agende po tviterjih &amp;amp; co., postajamo imuni nanje. 1/2</w:t>
      </w:r>
    </w:p>
    <w:p>
      <w:r>
        <w:rPr>
          <w:b/>
          <w:u w:val="single"/>
        </w:rPr>
        <w:t>740276</w:t>
      </w:r>
    </w:p>
    <w:p>
      <w:r>
        <w:t>se dobro, da bova pri men dve zenske :D ona bo noseca, jst pa pijana :D https://t.co/zCamEISjEb</w:t>
      </w:r>
    </w:p>
    <w:p>
      <w:r>
        <w:rPr>
          <w:b/>
          <w:u w:val="single"/>
        </w:rPr>
        <w:t>740277</w:t>
      </w:r>
    </w:p>
    <w:p>
      <w:r>
        <w:t>@leaathenatabako Sama borba za zdravnike, kostrun najvec za svojo rit, medicinske sestre pa stranski tir. Brez njih zdravniki zmrznejo</w:t>
      </w:r>
    </w:p>
    <w:p>
      <w:r>
        <w:rPr>
          <w:b/>
          <w:u w:val="single"/>
        </w:rPr>
        <w:t>740278</w:t>
      </w:r>
    </w:p>
    <w:p>
      <w:r>
        <w:t xml:space="preserve">Vodne vire hočejo zavarovati pred trojko: </w:t>
        <w:br/>
        <w:br/>
        <w:t>Kategorija:</w:t>
        <w:br/>
        <w:t>Slovenija</w:t>
        <w:br/>
        <w:t>Mon, 06 May 2013 09:00:00 +0200</w:t>
        <w:br/>
        <w:br/>
        <w:t>Prime... http://t.co/IHvm5RnI7M</w:t>
      </w:r>
    </w:p>
    <w:p>
      <w:r>
        <w:rPr>
          <w:b/>
          <w:u w:val="single"/>
        </w:rPr>
        <w:t>740279</w:t>
      </w:r>
    </w:p>
    <w:p>
      <w:r>
        <w:t>Važn, da ste kupil vodni top za udrihanje po raji, pa rezilne žice. Govna. https://t.co/Ew4l9pgRCC</w:t>
      </w:r>
    </w:p>
    <w:p>
      <w:r>
        <w:rPr>
          <w:b/>
          <w:u w:val="single"/>
        </w:rPr>
        <w:t>740280</w:t>
      </w:r>
    </w:p>
    <w:p>
      <w:r>
        <w:t>@Skravzlana Pol ure tja, pol ure nazaj. Čelade ne probat, očal ne dat z glave. Pa vse štante pregledat. Meni se je mešalo 😵</w:t>
      </w:r>
    </w:p>
    <w:p>
      <w:r>
        <w:rPr>
          <w:b/>
          <w:u w:val="single"/>
        </w:rPr>
        <w:t>740281</w:t>
      </w:r>
    </w:p>
    <w:p>
      <w:r>
        <w:t>@Miha_Sch @ninasft Bo bo, prvo strašne volkce eliminirat, potem pridejo na vrsto vsi barvni in čipkasti modrci.</w:t>
        <w:br/>
        <w:t>#naGrmadoZmodrci</w:t>
      </w:r>
    </w:p>
    <w:p>
      <w:r>
        <w:rPr>
          <w:b/>
          <w:u w:val="single"/>
        </w:rPr>
        <w:t>740282</w:t>
      </w:r>
    </w:p>
    <w:p>
      <w:r>
        <w:t>@MajaBentura @BmMehle Hahaha srček ❤️ si pravi! Mi boš zrihtala službo pri tebi na Nova24TV?</w:t>
      </w:r>
    </w:p>
    <w:p>
      <w:r>
        <w:rPr>
          <w:b/>
          <w:u w:val="single"/>
        </w:rPr>
        <w:t>740283</w:t>
      </w:r>
    </w:p>
    <w:p>
      <w:r>
        <w:t>@matjazgregoric Wrestling je za šport, kar je Nova24TV za novinarstvo. Može tak?</w:t>
      </w:r>
    </w:p>
    <w:p>
      <w:r>
        <w:rPr>
          <w:b/>
          <w:u w:val="single"/>
        </w:rPr>
        <w:t>740284</w:t>
      </w:r>
    </w:p>
    <w:p>
      <w:r>
        <w:t>Nasilje nad zdravniki: 'Če te v službi ustrelijo, te pač ustrelijo' https://t.co/LSVO7FNiCD</w:t>
      </w:r>
    </w:p>
    <w:p>
      <w:r>
        <w:rPr>
          <w:b/>
          <w:u w:val="single"/>
        </w:rPr>
        <w:t>740285</w:t>
      </w:r>
    </w:p>
    <w:p>
      <w:r>
        <w:t>@cesenj Kapitalizem bo zaradi tega propadel, samoupravni socializem bo pa večen.</w:t>
      </w:r>
    </w:p>
    <w:p>
      <w:r>
        <w:rPr>
          <w:b/>
          <w:u w:val="single"/>
        </w:rPr>
        <w:t>740286</w:t>
      </w:r>
    </w:p>
    <w:p>
      <w:r>
        <w:t>@NovicaMihajlo Ljudje ne morjo nikol zahtevat tolko, kot lahko obljubiš😈 #ninamojezelnikuzrasla</w:t>
      </w:r>
    </w:p>
    <w:p>
      <w:r>
        <w:rPr>
          <w:b/>
          <w:u w:val="single"/>
        </w:rPr>
        <w:t>740287</w:t>
      </w:r>
    </w:p>
    <w:p>
      <w:r>
        <w:t>So že začeli nabijat ker vedo da bo stal drugi tir 3 miljarde evrov. Tako kot je napovedala Vili Kovačič https://t.co/irQKTjyuzE</w:t>
      </w:r>
    </w:p>
    <w:p>
      <w:r>
        <w:rPr>
          <w:b/>
          <w:u w:val="single"/>
        </w:rPr>
        <w:t>740288</w:t>
      </w:r>
    </w:p>
    <w:p>
      <w:r>
        <w:t>@vladaRS Zahvaljuje naj se v svojem imenu in imenu svojih volilcev, mene pa naj ne vpleta v svoja dejanja.</w:t>
      </w:r>
    </w:p>
    <w:p>
      <w:r>
        <w:rPr>
          <w:b/>
          <w:u w:val="single"/>
        </w:rPr>
        <w:t>740289</w:t>
      </w:r>
    </w:p>
    <w:p>
      <w:r>
        <w:t>@CMiklavcic @NeuroVirtu A ne, da je to fejk profil? Ne morš bit tolk neumen, če si hodil v javno šolo 😁😁😁</w:t>
      </w:r>
    </w:p>
    <w:p>
      <w:r>
        <w:rPr>
          <w:b/>
          <w:u w:val="single"/>
        </w:rPr>
        <w:t>740290</w:t>
      </w:r>
    </w:p>
    <w:p>
      <w:r>
        <w:t>Bolana je tista drzava katera ima taksnega zunanjega ministra kot mi za bruhat</w:t>
      </w:r>
    </w:p>
    <w:p>
      <w:r>
        <w:rPr>
          <w:b/>
          <w:u w:val="single"/>
        </w:rPr>
        <w:t>740291</w:t>
      </w:r>
    </w:p>
    <w:p>
      <w:r>
        <w:t>@dusankocevar1 Ti trije so prava sramota za Slovenijo. Gredo se za domoljupce v resnici so pa proti Slovenije</w:t>
      </w:r>
    </w:p>
    <w:p>
      <w:r>
        <w:rPr>
          <w:b/>
          <w:u w:val="single"/>
        </w:rPr>
        <w:t>740292</w:t>
      </w:r>
    </w:p>
    <w:p>
      <w:r>
        <w:t>@Bodem43 Pa pol let volilnega molka. Kdo jih bo vsak dan gledal in poslusal. 😂</w:t>
      </w:r>
    </w:p>
    <w:p>
      <w:r>
        <w:rPr>
          <w:b/>
          <w:u w:val="single"/>
        </w:rPr>
        <w:t>740293</w:t>
      </w:r>
    </w:p>
    <w:p>
      <w:r>
        <w:t>@nkmaribor Žarometi iz Zavrča, zagotovo smrdijo po ribah in mesu. #zahoOUT #kokapavla #drunkzaho</w:t>
      </w:r>
    </w:p>
    <w:p>
      <w:r>
        <w:rPr>
          <w:b/>
          <w:u w:val="single"/>
        </w:rPr>
        <w:t>740294</w:t>
      </w:r>
    </w:p>
    <w:p>
      <w:r>
        <w:t>Od kod črvički?</w:t>
        <w:br/>
        <w:br/>
        <w:t>Niko Zagode. "To so kolobarniki, ki rovarijo po kariersu. Na neumitih zobeh se nabirajo bakterije, ki prodrejo do živega."</w:t>
      </w:r>
    </w:p>
    <w:p>
      <w:r>
        <w:rPr>
          <w:b/>
          <w:u w:val="single"/>
        </w:rPr>
        <w:t>740295</w:t>
      </w:r>
    </w:p>
    <w:p>
      <w:r>
        <w:t>@t_celestina @rokschuster Ne se prehitr odcepit. Zdrž še mal. Pol pa po katalonskih stopinjah🤣</w:t>
      </w:r>
    </w:p>
    <w:p>
      <w:r>
        <w:rPr>
          <w:b/>
          <w:u w:val="single"/>
        </w:rPr>
        <w:t>740296</w:t>
      </w:r>
    </w:p>
    <w:p>
      <w:r>
        <w:t>@zarahrusta @seba1337 @BRajgelj Bannonizacija ni zadnje in edino, kar se dogaja na internetu.</w:t>
      </w:r>
    </w:p>
    <w:p>
      <w:r>
        <w:rPr>
          <w:b/>
          <w:u w:val="single"/>
        </w:rPr>
        <w:t>740297</w:t>
      </w:r>
    </w:p>
    <w:p>
      <w:r>
        <w:t>Kataloncem enako kot Slovencem l. 1990 srce bije za domovino. Erjavec&amp;amp;CO tega verjetno ne razumejo. https://t.co/7T2m03iGm0</w:t>
      </w:r>
    </w:p>
    <w:p>
      <w:r>
        <w:rPr>
          <w:b/>
          <w:u w:val="single"/>
        </w:rPr>
        <w:t>740298</w:t>
      </w:r>
    </w:p>
    <w:p>
      <w:r>
        <w:t>Pričakovano, mariborski damage control je res patetično smešen. Spini in delanje kot da praktično nič ni bilo. Smešno.</w:t>
      </w:r>
    </w:p>
    <w:p>
      <w:r>
        <w:rPr>
          <w:b/>
          <w:u w:val="single"/>
        </w:rPr>
        <w:t>740299</w:t>
      </w:r>
    </w:p>
    <w:p>
      <w:r>
        <w:t>@MetkaSmole Saj ni problem, če veš kaj dobiš za to ceno.Ljudje plačujejo zavarovanje pa ne upajo  k zobarju, ker nimajo za plombo.</w:t>
      </w:r>
    </w:p>
    <w:p>
      <w:r>
        <w:rPr>
          <w:b/>
          <w:u w:val="single"/>
        </w:rPr>
        <w:t>740300</w:t>
      </w:r>
    </w:p>
    <w:p>
      <w:r>
        <w:t>NEKATERI SO PA RES NORI....TO PO MOJE TO DEJANJE SPADA V POSKUS UMORA OTROKA IN HUDO MUCENJE ZIVALI... https://t.co/hJLqWpm6Wk</w:t>
      </w:r>
    </w:p>
    <w:p>
      <w:r>
        <w:rPr>
          <w:b/>
          <w:u w:val="single"/>
        </w:rPr>
        <w:t>740301</w:t>
      </w:r>
    </w:p>
    <w:p>
      <w:r>
        <w:t>@Bodem43 @FranciKek On bi višal, pa mu ne rata. Očitno vseeno ni toliko butastih  v Sloveniji.</w:t>
      </w:r>
    </w:p>
    <w:p>
      <w:r>
        <w:rPr>
          <w:b/>
          <w:u w:val="single"/>
        </w:rPr>
        <w:t>740302</w:t>
      </w:r>
    </w:p>
    <w:p>
      <w:r>
        <w:t>@tiskraba @SladkoKotLimona Ganljivo. Poklon. Na še veliko markantnih tačk, puščenih na njunih srečnih poteh.</w:t>
      </w:r>
    </w:p>
    <w:p>
      <w:r>
        <w:rPr>
          <w:b/>
          <w:u w:val="single"/>
        </w:rPr>
        <w:t>740303</w:t>
      </w:r>
    </w:p>
    <w:p>
      <w:r>
        <w:t>Ste že opazili Svitov toaletni papir? Ker Program Svit skrbi za vašo rit 😀</w:t>
        <w:br/>
        <w:t>https://t.co/bv0mpaIoLe https://t.co/GuoXbALuWF</w:t>
      </w:r>
    </w:p>
    <w:p>
      <w:r>
        <w:rPr>
          <w:b/>
          <w:u w:val="single"/>
        </w:rPr>
        <w:t>740304</w:t>
      </w:r>
    </w:p>
    <w:p>
      <w:r>
        <w:t>Nove hvalnice soigralcev na račun vročega Ronalda: 'Ko je pomembno, je pravi' #CR7 #RealMadrid #LaLiga #ligaprvakov https://t.co/bifbXTSVjl</w:t>
      </w:r>
    </w:p>
    <w:p>
      <w:r>
        <w:rPr>
          <w:b/>
          <w:u w:val="single"/>
        </w:rPr>
        <w:t>740305</w:t>
      </w:r>
    </w:p>
    <w:p>
      <w:r>
        <w:t>Usmiljeno sprejmi, prosimo, njihovo žrtev</w:t>
        <w:br/>
        <w:t>in razlij svojo milost nad Slovenijo</w:t>
        <w:br/>
        <w:t>in nad ves slovenski narod. https://t.co/8srYJK0CXA</w:t>
      </w:r>
    </w:p>
    <w:p>
      <w:r>
        <w:rPr>
          <w:b/>
          <w:u w:val="single"/>
        </w:rPr>
        <w:t>740306</w:t>
      </w:r>
    </w:p>
    <w:p>
      <w:r>
        <w:t>Drekomešalec MKP je prišel pogledat, kako je uspel projekt rušnja legalno izvoljene vlade(Fajon Vajgl) v Makedoniji. https://t.co/xbc0z5FZRL</w:t>
      </w:r>
    </w:p>
    <w:p>
      <w:r>
        <w:rPr>
          <w:b/>
          <w:u w:val="single"/>
        </w:rPr>
        <w:t>740307</w:t>
      </w:r>
    </w:p>
    <w:p>
      <w:r>
        <w:t>@Leon48303573 🇸🇮🐱🎄na mojem vrtu se pa "pasejo" na razrezanih jabolkih, kosi, vrabci, siničke in liščki.</w:t>
      </w:r>
    </w:p>
    <w:p>
      <w:r>
        <w:rPr>
          <w:b/>
          <w:u w:val="single"/>
        </w:rPr>
        <w:t>740308</w:t>
      </w:r>
    </w:p>
    <w:p>
      <w:r>
        <w:t xml:space="preserve">@MatevzNovak Ljudje se pa utopijo tudi v potokih, kopalniških banjah in tako dalje. </w:t>
        <w:br/>
        <w:t>Če kdo tukaj nabila in straši, si to ti!</w:t>
      </w:r>
    </w:p>
    <w:p>
      <w:r>
        <w:rPr>
          <w:b/>
          <w:u w:val="single"/>
        </w:rPr>
        <w:t>740309</w:t>
      </w:r>
    </w:p>
    <w:p>
      <w:r>
        <w:t>Politična propaganda: Podpredsednik stranke nekdanje premierke @abratusek @markobandelli delil prirejeno fotografijo https://t.co/Vh6CvId9Zf</w:t>
      </w:r>
    </w:p>
    <w:p>
      <w:r>
        <w:rPr>
          <w:b/>
          <w:u w:val="single"/>
        </w:rPr>
        <w:t>740310</w:t>
      </w:r>
    </w:p>
    <w:p>
      <w:r>
        <w:t xml:space="preserve">Marjan Šarec je kot krof. </w:t>
        <w:br/>
        <w:t xml:space="preserve">Na zunaj pocukran, ampak puhel. </w:t>
        <w:br/>
        <w:t>Polnjen pa žal ni z marmelado, ampak škandali.</w:t>
      </w:r>
    </w:p>
    <w:p>
      <w:r>
        <w:rPr>
          <w:b/>
          <w:u w:val="single"/>
        </w:rPr>
        <w:t>740311</w:t>
      </w:r>
    </w:p>
    <w:p>
      <w:r>
        <w:t>@Gicek007 @EPameten Stvar umetniške svobode. Me ne moti. Tko kot me nemi motilo če bi ga igral bel rdečelasec ali blondinec z modrimi očmi.</w:t>
      </w:r>
    </w:p>
    <w:p>
      <w:r>
        <w:rPr>
          <w:b/>
          <w:u w:val="single"/>
        </w:rPr>
        <w:t>740312</w:t>
      </w:r>
    </w:p>
    <w:p>
      <w:r>
        <w:t>Ceka 5+1</w:t>
        <w:br/>
        <w:t>Šarec-Cerar ne gresta v Marakeš.! Pokakanca, po vroč kostanj zvijaško pošiljata v Maroko držav.sekretarja Sandi Ćurin-a.</w:t>
      </w:r>
    </w:p>
    <w:p>
      <w:r>
        <w:rPr>
          <w:b/>
          <w:u w:val="single"/>
        </w:rPr>
        <w:t>740313</w:t>
      </w:r>
    </w:p>
    <w:p>
      <w:r>
        <w:t>@packica haha..za se smejat do nezavesti...recimo TV Mladina City ob ponedeljkih je čisto neideološka oddaja</w:t>
      </w:r>
    </w:p>
    <w:p>
      <w:r>
        <w:rPr>
          <w:b/>
          <w:u w:val="single"/>
        </w:rPr>
        <w:t>740314</w:t>
      </w:r>
    </w:p>
    <w:p>
      <w:r>
        <w:t>@TelekomSlo Vsekakor ovitek ali pa zavarovanje aparata. Hvala bogu se oboje dobi tudi pri vas 👍</w:t>
      </w:r>
    </w:p>
    <w:p>
      <w:r>
        <w:rPr>
          <w:b/>
          <w:u w:val="single"/>
        </w:rPr>
        <w:t>740315</w:t>
      </w:r>
    </w:p>
    <w:p>
      <w:r>
        <w:t>Še dober, da sem videl Stromboli... kot kaže zdaj ga bo kar dobro počistilo.</w:t>
        <w:br/>
        <w:t>#stromboli https://t.co/tmpJMYiavI</w:t>
      </w:r>
    </w:p>
    <w:p>
      <w:r>
        <w:rPr>
          <w:b/>
          <w:u w:val="single"/>
        </w:rPr>
        <w:t>740316</w:t>
      </w:r>
    </w:p>
    <w:p>
      <w:r>
        <w:t>@Ziebane Se ljudje fine delajo in o mrtvecih vse najboljše .</w:t>
        <w:br/>
        <w:t>Sicer o bodočih političnih mrtvecih in danšnjih slamnatih politikih.</w:t>
      </w:r>
    </w:p>
    <w:p>
      <w:r>
        <w:rPr>
          <w:b/>
          <w:u w:val="single"/>
        </w:rPr>
        <w:t>740317</w:t>
      </w:r>
    </w:p>
    <w:p>
      <w:r>
        <w:t>Serpetinsek zna brati. Dobro. To je za opravilno nepismen folk verjetno čisto dovolj.</w:t>
      </w:r>
    </w:p>
    <w:p>
      <w:r>
        <w:rPr>
          <w:b/>
          <w:u w:val="single"/>
        </w:rPr>
        <w:t>740318</w:t>
      </w:r>
    </w:p>
    <w:p>
      <w:r>
        <w:t>si pa živo predstavljam dva zgodnja hominida, kako z drevesa gledata mularijo, ki taca po tleh, in zmajujeta z glavo.</w:t>
      </w:r>
    </w:p>
    <w:p>
      <w:r>
        <w:rPr>
          <w:b/>
          <w:u w:val="single"/>
        </w:rPr>
        <w:t>740319</w:t>
      </w:r>
    </w:p>
    <w:p>
      <w:r>
        <w:t>@surfon Gini je zavajajoč. Tko kot veliko neoklasičnih ekonomskih modelov...</w:t>
      </w:r>
    </w:p>
    <w:p>
      <w:r>
        <w:rPr>
          <w:b/>
          <w:u w:val="single"/>
        </w:rPr>
        <w:t>740320</w:t>
      </w:r>
    </w:p>
    <w:p>
      <w:r>
        <w:t>Folk, koliko se "zaračuna" služnost, če po tvoji zazidljivi parceli sosedje speljejo vodovod, kanalizacijo in elektriko?</w:t>
      </w:r>
    </w:p>
    <w:p>
      <w:r>
        <w:rPr>
          <w:b/>
          <w:u w:val="single"/>
        </w:rPr>
        <w:t>740321</w:t>
      </w:r>
    </w:p>
    <w:p>
      <w:r>
        <w:t>Absurd: policija nad zastavo Dežele Kranjske | Revija https://t.co/LmqldrKXFq</w:t>
      </w:r>
    </w:p>
    <w:p>
      <w:r>
        <w:rPr>
          <w:b/>
          <w:u w:val="single"/>
        </w:rPr>
        <w:t>740322</w:t>
      </w:r>
    </w:p>
    <w:p>
      <w:r>
        <w:t>Voznika, ki je danes v Londonu trčil v ogrado britanskega parlamenta, aretirali zaradi suma terorizma               https://t.co/mXce8quoXN</w:t>
      </w:r>
    </w:p>
    <w:p>
      <w:r>
        <w:rPr>
          <w:b/>
          <w:u w:val="single"/>
        </w:rPr>
        <w:t>740323</w:t>
      </w:r>
    </w:p>
    <w:p>
      <w:r>
        <w:t>@had točno tako... človek je zavestno žrtvoval nekaj 1000 vojakov, policistov in civilistov za vzpostavitev poolne oblasti... diktature.</w:t>
      </w:r>
    </w:p>
    <w:p>
      <w:r>
        <w:rPr>
          <w:b/>
          <w:u w:val="single"/>
        </w:rPr>
        <w:t>740324</w:t>
      </w:r>
    </w:p>
    <w:p>
      <w:r>
        <w:t>Neverjetno! Med ilegalci, ki nezakonito vpadajo v Slovenijo, že Rusi! https://t.co/9ZNeOkp3tH</w:t>
      </w:r>
    </w:p>
    <w:p>
      <w:r>
        <w:rPr>
          <w:b/>
          <w:u w:val="single"/>
        </w:rPr>
        <w:t>740325</w:t>
      </w:r>
    </w:p>
    <w:p>
      <w:r>
        <w:t>@ZigaTurk Novi standardi. Ni važno naši ali vaši... zajebal, ven! Pike pa v nebo.</w:t>
      </w:r>
    </w:p>
    <w:p>
      <w:r>
        <w:rPr>
          <w:b/>
          <w:u w:val="single"/>
        </w:rPr>
        <w:t>740326</w:t>
      </w:r>
    </w:p>
    <w:p>
      <w:r>
        <w:t>In sedaj bo tako dolgo trajal promet čez Puhov most, da bo čez 2 leti ta most potreben popravila. Osebek bo moral za vse to odgovarjat</w:t>
      </w:r>
    </w:p>
    <w:p>
      <w:r>
        <w:rPr>
          <w:b/>
          <w:u w:val="single"/>
        </w:rPr>
        <w:t>740327</w:t>
      </w:r>
    </w:p>
    <w:p>
      <w:r>
        <w:t>Če bodo Telekom, T2, A1 ...uspeli uničiti male kabelske operaterje, bodo največji poraženci  naročniki!</w:t>
      </w:r>
    </w:p>
    <w:p>
      <w:r>
        <w:rPr>
          <w:b/>
          <w:u w:val="single"/>
        </w:rPr>
        <w:t>740328</w:t>
      </w:r>
    </w:p>
    <w:p>
      <w:r>
        <w:t>Izjave športnikov za medije s “špegl-špegli” na nosu, najmanj, niso vljudne! Zakaj skrivajo oči?</w:t>
      </w:r>
    </w:p>
    <w:p>
      <w:r>
        <w:rPr>
          <w:b/>
          <w:u w:val="single"/>
        </w:rPr>
        <w:t>740329</w:t>
      </w:r>
    </w:p>
    <w:p>
      <w:r>
        <w:t>@JPBlognik On je za vse normalne državljane skupaj s svojimi volivci segregirana združba.Proti takim je potrebno uvesti "civilni aparthaid"!</w:t>
      </w:r>
    </w:p>
    <w:p>
      <w:r>
        <w:rPr>
          <w:b/>
          <w:u w:val="single"/>
        </w:rPr>
        <w:t>740330</w:t>
      </w:r>
    </w:p>
    <w:p>
      <w:r>
        <w:t>@karmenca1 @jazzcerkno Je kaka možnost, da ti vprašaš koga od njih, če jih že poznaš? #hinthint</w:t>
      </w:r>
    </w:p>
    <w:p>
      <w:r>
        <w:rPr>
          <w:b/>
          <w:u w:val="single"/>
        </w:rPr>
        <w:t>740331</w:t>
      </w:r>
    </w:p>
    <w:p>
      <w:r>
        <w:t>Izredni odstrel dveh volkov še vedno ne bo rešil masovnega problema škod po Sloveniji https://t.co/8oxeo3fxBK via @Nova24TV</w:t>
      </w:r>
    </w:p>
    <w:p>
      <w:r>
        <w:rPr>
          <w:b/>
          <w:u w:val="single"/>
        </w:rPr>
        <w:t>740332</w:t>
      </w:r>
    </w:p>
    <w:p>
      <w:r>
        <w:t>Hrvaska policija pred Savudrijo, niso zapluli v nase morje #arbitraza #implementacija #24ur https://t.co/V3NI02lplC</w:t>
      </w:r>
    </w:p>
    <w:p>
      <w:r>
        <w:rPr>
          <w:b/>
          <w:u w:val="single"/>
        </w:rPr>
        <w:t>740333</w:t>
      </w:r>
    </w:p>
    <w:p>
      <w:r>
        <w:t>najprej me arabi zajebavajo,zaj sem tko nizko da me še bedasta riba podjebava</w:t>
      </w:r>
    </w:p>
    <w:p>
      <w:r>
        <w:rPr>
          <w:b/>
          <w:u w:val="single"/>
        </w:rPr>
        <w:t>740334</w:t>
      </w:r>
    </w:p>
    <w:p>
      <w:r>
        <w:t>@marko_alpner Ampak moraš prej it še v šolo za  voznike BMW-jev, da se odvadiš uporabljat »žmigavce« in da postaneš splošni bedak v prometu.</w:t>
      </w:r>
    </w:p>
    <w:p>
      <w:r>
        <w:rPr>
          <w:b/>
          <w:u w:val="single"/>
        </w:rPr>
        <w:t>740335</w:t>
      </w:r>
    </w:p>
    <w:p>
      <w:r>
        <w:t>V resnici pa aretacije aktivistk za pravice žensk: https://t.co/1tBGUYKMNO https://t.co/pnd8ikAwDr</w:t>
      </w:r>
    </w:p>
    <w:p>
      <w:r>
        <w:rPr>
          <w:b/>
          <w:u w:val="single"/>
        </w:rPr>
        <w:t>740336</w:t>
      </w:r>
    </w:p>
    <w:p>
      <w:r>
        <w:t>Iscem sportno uro? Budget do 250€ mora met gps, merjenje utripa... nagibam se k garmin vivoactive 3 music. pomoc in RT dobrodosla</w:t>
      </w:r>
    </w:p>
    <w:p>
      <w:r>
        <w:rPr>
          <w:b/>
          <w:u w:val="single"/>
        </w:rPr>
        <w:t>740337</w:t>
      </w:r>
    </w:p>
    <w:p>
      <w:r>
        <w:t>@cesenj @vladaRS @sarecmarjan Diplomati so za to, da se fino smehljajo in ponavljajo vludnostne floskule, mislijo pa si svoje. 🧐</w:t>
      </w:r>
    </w:p>
    <w:p>
      <w:r>
        <w:rPr>
          <w:b/>
          <w:u w:val="single"/>
        </w:rPr>
        <w:t>740338</w:t>
      </w:r>
    </w:p>
    <w:p>
      <w:r>
        <w:t>😂😂😂😂😂😂😂😂😂</w:t>
        <w:br/>
        <w:t xml:space="preserve">"V Psihiatrični ambulanti Murgle nudimo pomoč pri različnih psihičnih težavah." </w:t>
        <w:br/>
        <w:t>Sebi naj pomagajo. #communismkills</w:t>
      </w:r>
    </w:p>
    <w:p>
      <w:r>
        <w:rPr>
          <w:b/>
          <w:u w:val="single"/>
        </w:rPr>
        <w:t>740339</w:t>
      </w:r>
    </w:p>
    <w:p>
      <w:r>
        <w:t>Čas absurda: Kanglerjev elitni boj proti elitam https://t.co/KJpdmlzH2F https://t.co/D01POs054H</w:t>
      </w:r>
    </w:p>
    <w:p>
      <w:r>
        <w:rPr>
          <w:b/>
          <w:u w:val="single"/>
        </w:rPr>
        <w:t>740340</w:t>
      </w:r>
    </w:p>
    <w:p>
      <w:r>
        <w:t>@RevijaReporter 😂😂😂Danes že amaterji dobro fotošopirajo, kaj šele profesionalci.</w:t>
      </w:r>
    </w:p>
    <w:p>
      <w:r>
        <w:rPr>
          <w:b/>
          <w:u w:val="single"/>
        </w:rPr>
        <w:t>740341</w:t>
      </w:r>
    </w:p>
    <w:p>
      <w:r>
        <w:t>Šola za politkomisarjeRT @rokomavh: @BVoje @MarkoSket @JJansaSDS ...in to najbolj ekstremnega krila te šole: obramboslovja! #grozainstrah</w:t>
      </w:r>
    </w:p>
    <w:p>
      <w:r>
        <w:rPr>
          <w:b/>
          <w:u w:val="single"/>
        </w:rPr>
        <w:t>740342</w:t>
      </w:r>
    </w:p>
    <w:p>
      <w:r>
        <w:t>@zvitorepa Tocno to je spilu! Pomoje. Nism mogla. Pa sploh ne znam pinpointat kaj me je tolk zmotil.</w:t>
      </w:r>
    </w:p>
    <w:p>
      <w:r>
        <w:rPr>
          <w:b/>
          <w:u w:val="single"/>
        </w:rPr>
        <w:t>740343</w:t>
      </w:r>
    </w:p>
    <w:p>
      <w:r>
        <w:t>@lucijausaj @AnitaNiNikoli 1) Tamiflu ni cepivo ampak zdravilo, v tabletah</w:t>
        <w:br/>
        <w:t>2) Kolicina abortusov je v sloveniji relativno majhna in pada</w:t>
      </w:r>
    </w:p>
    <w:p>
      <w:r>
        <w:rPr>
          <w:b/>
          <w:u w:val="single"/>
        </w:rPr>
        <w:t>740344</w:t>
      </w:r>
    </w:p>
    <w:p>
      <w:r>
        <w:t>Nova pričevanja o ameriškem masakru Rusov v Siriji: več kot 300 mrtvih in ranjenih</w:t>
        <w:br/>
        <w:t>https://t.co/jdhSFS4gFx https://t.co/r6cLvml2Ac</w:t>
      </w:r>
    </w:p>
    <w:p>
      <w:r>
        <w:rPr>
          <w:b/>
          <w:u w:val="single"/>
        </w:rPr>
        <w:t>740345</w:t>
      </w:r>
    </w:p>
    <w:p>
      <w:r>
        <w:t>@jelka_godec To je špekcijski in sodniški za NAS !?? https://t.co/6NCzhfeTVT</w:t>
      </w:r>
    </w:p>
    <w:p>
      <w:r>
        <w:rPr>
          <w:b/>
          <w:u w:val="single"/>
        </w:rPr>
        <w:t>740346</w:t>
      </w:r>
    </w:p>
    <w:p>
      <w:r>
        <w:t>Kradljivi izračun pokojninske osnove - POSREDUJ DALJE (Erjavec je še vedno tiho kot miš) https://t.co/FftoBptpEI</w:t>
      </w:r>
    </w:p>
    <w:p>
      <w:r>
        <w:rPr>
          <w:b/>
          <w:u w:val="single"/>
        </w:rPr>
        <w:t>740347</w:t>
      </w:r>
    </w:p>
    <w:p>
      <w:r>
        <w:t>@RevijaReporter Ko se panično brezglavo strelja iz vseh topov, gredo streli v prazno, mimo cilja!</w:t>
      </w:r>
    </w:p>
    <w:p>
      <w:r>
        <w:rPr>
          <w:b/>
          <w:u w:val="single"/>
        </w:rPr>
        <w:t>740348</w:t>
      </w:r>
    </w:p>
    <w:p>
      <w:r>
        <w:t>@AntonTomazic @hladnikp @BojanPozar @Pertinacal @paradaplesa @AleteiaSI A se da tudi s biciklom? Ista pot kot za pešce?</w:t>
      </w:r>
    </w:p>
    <w:p>
      <w:r>
        <w:rPr>
          <w:b/>
          <w:u w:val="single"/>
        </w:rPr>
        <w:t>740349</w:t>
      </w:r>
    </w:p>
    <w:p>
      <w:r>
        <w:t>Ampak resno...ali res kdo verjame, da je SD, katere ministri delajo katastrofalne napake (CSD, teran, lubadar,...) najbolj priljubljena?</w:t>
      </w:r>
    </w:p>
    <w:p>
      <w:r>
        <w:rPr>
          <w:b/>
          <w:u w:val="single"/>
        </w:rPr>
        <w:t>740350</w:t>
      </w:r>
    </w:p>
    <w:p>
      <w:r>
        <w:t>Pehta: v laboratoriju se samo gleda, nic se dotikat!</w:t>
        <w:br/>
        <w:t>Kekec: to js Mojci skos govorim - sam gledat, nc slatat!</w:t>
        <w:br/>
        <w:t>#kekcevadezela</w:t>
      </w:r>
    </w:p>
    <w:p>
      <w:r>
        <w:rPr>
          <w:b/>
          <w:u w:val="single"/>
        </w:rPr>
        <w:t>740351</w:t>
      </w:r>
    </w:p>
    <w:p>
      <w:r>
        <w:t>@AnaOstricki To so egoti.Ker njihova resnica je pa ultimate https://t.co/GOas8V7Si7 so mal ubogi v glavi.</w:t>
      </w:r>
    </w:p>
    <w:p>
      <w:r>
        <w:rPr>
          <w:b/>
          <w:u w:val="single"/>
        </w:rPr>
        <w:t>740352</w:t>
      </w:r>
    </w:p>
    <w:p>
      <w:r>
        <w:t xml:space="preserve">Trgovska je kruta. </w:t>
        <w:br/>
        <w:t>Na Trubarjevi ulici v Ljubljani se nove prodajalnice odpirajo in zapirajo vsakih nekaj mesecev.</w:t>
      </w:r>
    </w:p>
    <w:p>
      <w:r>
        <w:rPr>
          <w:b/>
          <w:u w:val="single"/>
        </w:rPr>
        <w:t>740353</w:t>
      </w:r>
    </w:p>
    <w:p>
      <w:r>
        <w:t>Pazita se @Tevilevi in @EPameten , levičarji bi ostali brez dveh velikih častilcev izrojene slovenske levice. https://t.co/diuzQf2drC</w:t>
      </w:r>
    </w:p>
    <w:p>
      <w:r>
        <w:rPr>
          <w:b/>
          <w:u w:val="single"/>
        </w:rPr>
        <w:t>740354</w:t>
      </w:r>
    </w:p>
    <w:p>
      <w:r>
        <w:t>@JakaDolinar2 @DMShinratensei Kaj kapitalizm komunisti ti šele prodajajo zrak.</w:t>
      </w:r>
    </w:p>
    <w:p>
      <w:r>
        <w:rPr>
          <w:b/>
          <w:u w:val="single"/>
        </w:rPr>
        <w:t>740355</w:t>
      </w:r>
    </w:p>
    <w:p>
      <w:r>
        <w:t>@LahovnikMatej @MilaKuki27 Žabarji denarja in privilegijev ne dajo, ostalim Slovencem bi pa pamet solil, NIČ VEČ</w:t>
      </w:r>
    </w:p>
    <w:p>
      <w:r>
        <w:rPr>
          <w:b/>
          <w:u w:val="single"/>
        </w:rPr>
        <w:t>740356</w:t>
      </w:r>
    </w:p>
    <w:p>
      <w:r>
        <w:t>@ZigaTurk In ker enotnih pogledov ni, govora ne bo. RTV SLO se lahko samoukine.</w:t>
      </w:r>
    </w:p>
    <w:p>
      <w:r>
        <w:rPr>
          <w:b/>
          <w:u w:val="single"/>
        </w:rPr>
        <w:t>740357</w:t>
      </w:r>
    </w:p>
    <w:p>
      <w:r>
        <w:t>@MiroCerar @vladaRS predlagam dr.Miro Cerar, da se kot vsak državljan RS peljete brez delegacije s SŽ, posebej brez klime in zamudami.</w:t>
      </w:r>
    </w:p>
    <w:p>
      <w:r>
        <w:rPr>
          <w:b/>
          <w:u w:val="single"/>
        </w:rPr>
        <w:t>740358</w:t>
      </w:r>
    </w:p>
    <w:p>
      <w:r>
        <w:t xml:space="preserve">Nekam potiho gre tole mimo? Prvi sindikalist luških žerjavistov odpuščen. </w:t>
        <w:br/>
        <w:t>https://t.co/1EKEllnCL1</w:t>
      </w:r>
    </w:p>
    <w:p>
      <w:r>
        <w:rPr>
          <w:b/>
          <w:u w:val="single"/>
        </w:rPr>
        <w:t>740359</w:t>
      </w:r>
    </w:p>
    <w:p>
      <w:r>
        <w:t>2. Mulci iščejo v pragozdu legendarno najstarejšo masko kurenta. Znorijo zaradi nočnih mor o kurentu; edini preživeli najde masko klovna.</w:t>
      </w:r>
    </w:p>
    <w:p>
      <w:r>
        <w:rPr>
          <w:b/>
          <w:u w:val="single"/>
        </w:rPr>
        <w:t>740360</w:t>
      </w:r>
    </w:p>
    <w:p>
      <w:r>
        <w:t>Vsem amaterskim voznikom, ki se vam prikazujejo tovornjaki, parkirate pa na kljun... https://t.co/eZIxUH8eel</w:t>
      </w:r>
    </w:p>
    <w:p>
      <w:r>
        <w:rPr>
          <w:b/>
          <w:u w:val="single"/>
        </w:rPr>
        <w:t>740361</w:t>
      </w:r>
    </w:p>
    <w:p>
      <w:r>
        <w:t>@motobrane @BozoPredalic @ViktorOrban Hahaha... da nisi napačnega blokiral....</w:t>
      </w:r>
    </w:p>
    <w:p>
      <w:r>
        <w:rPr>
          <w:b/>
          <w:u w:val="single"/>
        </w:rPr>
        <w:t>740362</w:t>
      </w:r>
    </w:p>
    <w:p>
      <w:r>
        <w:t>G. FEDERICO SARACINO JE DAROVAL SREBRNO MAŠO</w:t>
        <w:br/>
        <w:t>LA MESSA D'ARGENTO DI DON FEDERICO SARACINO https://t.co/Q5eejpqzZi</w:t>
      </w:r>
    </w:p>
    <w:p>
      <w:r>
        <w:rPr>
          <w:b/>
          <w:u w:val="single"/>
        </w:rPr>
        <w:t>740363</w:t>
      </w:r>
    </w:p>
    <w:p>
      <w:r>
        <w:t>#spored nedelja</w:t>
        <w:br/>
        <w:br/>
        <w:t>17.00 = Čebelica Maja: Medene igre</w:t>
        <w:br/>
        <w:t>18.45 = Oblika vode</w:t>
        <w:br/>
        <w:t>21.00 = Črni panter https://t.co/MD98gNmDOC</w:t>
      </w:r>
    </w:p>
    <w:p>
      <w:r>
        <w:rPr>
          <w:b/>
          <w:u w:val="single"/>
        </w:rPr>
        <w:t>740364</w:t>
      </w:r>
    </w:p>
    <w:p>
      <w:r>
        <w:t>@Jinxovje @JsSmRenton Zgleda, kot da bi kdo motorko vzel v roke in mal povprek obdelu en hlod. Dobesedno.</w:t>
      </w:r>
    </w:p>
    <w:p>
      <w:r>
        <w:rPr>
          <w:b/>
          <w:u w:val="single"/>
        </w:rPr>
        <w:t>740365</w:t>
      </w:r>
    </w:p>
    <w:p>
      <w:r>
        <w:t>@mimcheqq Se takrat ko koncno uzivas v tekmi in vodstvu, ti more en jeben Obrez zjebat tekmo</w:t>
      </w:r>
    </w:p>
    <w:p>
      <w:r>
        <w:rPr>
          <w:b/>
          <w:u w:val="single"/>
        </w:rPr>
        <w:t>740366</w:t>
      </w:r>
    </w:p>
    <w:p>
      <w:r>
        <w:t>Ubogi ☆komimigranti (beri fašistoteroristi LEVICE V ZDA)☆. ...Menda jim pa ja ne bo kaj naredil predsednik Tramp.... https://t.co/95oLm7ndNT</w:t>
      </w:r>
    </w:p>
    <w:p>
      <w:r>
        <w:rPr>
          <w:b/>
          <w:u w:val="single"/>
        </w:rPr>
        <w:t>740367</w:t>
      </w:r>
    </w:p>
    <w:p>
      <w:r>
        <w:t>@PrinasalkaZlata Nič ne rabim. Hvala! Kot svetnika. Tri kurbice presstitutke je rešil. Zdaj imajo v rokah zlato!</w:t>
      </w:r>
    </w:p>
    <w:p>
      <w:r>
        <w:rPr>
          <w:b/>
          <w:u w:val="single"/>
        </w:rPr>
        <w:t>740368</w:t>
      </w:r>
    </w:p>
    <w:p>
      <w:r>
        <w:t>Višek lepote? Lepote?! Bernard, ti si zelo, zelo bolan človek...🙄 https://t.co/0A48vCxdH8</w:t>
      </w:r>
    </w:p>
    <w:p>
      <w:r>
        <w:rPr>
          <w:b/>
          <w:u w:val="single"/>
        </w:rPr>
        <w:t>740369</w:t>
      </w:r>
    </w:p>
    <w:p>
      <w:r>
        <w:t>@vladarsi Jaz sem se cepila samo 1x in sem jo tisto leto fasala. Po tistem se nisem več in gripe nisem imela že 5</w:t>
        <w:br/>
        <w:t>let #kammorampotrkat</w:t>
      </w:r>
    </w:p>
    <w:p>
      <w:r>
        <w:rPr>
          <w:b/>
          <w:u w:val="single"/>
        </w:rPr>
        <w:t>740370</w:t>
      </w:r>
    </w:p>
    <w:p>
      <w:r>
        <w:t>@pengovsky @DominikaSvarc @tejcos @Plavalka @BorutPahor @_DaniloTurk je otroke pripeljal na rehabilitacijo v Soco</w:t>
      </w:r>
    </w:p>
    <w:p>
      <w:r>
        <w:rPr>
          <w:b/>
          <w:u w:val="single"/>
        </w:rPr>
        <w:t>740371</w:t>
      </w:r>
    </w:p>
    <w:p>
      <w:r>
        <w:t>Takšna štala v Beli hiši, da so se zganili tudi republikanci. Zdi se, da je Trumpu odklenkalo. https://t.co/VJbXqzbuyI</w:t>
      </w:r>
    </w:p>
    <w:p>
      <w:r>
        <w:rPr>
          <w:b/>
          <w:u w:val="single"/>
        </w:rPr>
        <w:t>740372</w:t>
      </w:r>
    </w:p>
    <w:p>
      <w:r>
        <w:t>@SlovenijaVsrcu To smrdljivi in ogabni levaki ne zelijo spoznati..Izdajalci naroda, kulture in vere.</w:t>
      </w:r>
    </w:p>
    <w:p>
      <w:r>
        <w:rPr>
          <w:b/>
          <w:u w:val="single"/>
        </w:rPr>
        <w:t>740373</w:t>
      </w:r>
    </w:p>
    <w:p>
      <w:r>
        <w:t>Sporne vetrnice: domačine bi dobesedno pregnali z domov https://t.co/AlOwM4NnlN https://t.co/vwIQrZXHTE</w:t>
      </w:r>
    </w:p>
    <w:p>
      <w:r>
        <w:rPr>
          <w:b/>
          <w:u w:val="single"/>
        </w:rPr>
        <w:t>740374</w:t>
      </w:r>
    </w:p>
    <w:p>
      <w:r>
        <w:t>Hidravlični cepilec drv Kozina Kranj Doo 25 T</w:t>
        <w:br/>
        <w:br/>
        <w:t>tip: HCD-25</w:t>
        <w:br/>
        <w:t>moč cepilnika 25 ton</w:t>
        <w:br/>
        <w:t>moč traktorja 22 Kw = 30 KM... https://t.co/a5W1B05Qt7</w:t>
      </w:r>
    </w:p>
    <w:p>
      <w:r>
        <w:rPr>
          <w:b/>
          <w:u w:val="single"/>
        </w:rPr>
        <w:t>740375</w:t>
      </w:r>
    </w:p>
    <w:p>
      <w:r>
        <w:t>@tyschew Verjetno par ekstremistov z leve in desne ... torej nič takšnega, če bi se poročila samoukinila.</w:t>
      </w:r>
    </w:p>
    <w:p>
      <w:r>
        <w:rPr>
          <w:b/>
          <w:u w:val="single"/>
        </w:rPr>
        <w:t>740376</w:t>
      </w:r>
    </w:p>
    <w:p>
      <w:r>
        <w:t>Nč, si grem farbat lase...ne bom mogla nohtov grizt pa še sivih las ne bo več 😊😋😌 #dvemuhinaenmah</w:t>
      </w:r>
    </w:p>
    <w:p>
      <w:r>
        <w:rPr>
          <w:b/>
          <w:u w:val="single"/>
        </w:rPr>
        <w:t>740377</w:t>
      </w:r>
    </w:p>
    <w:p>
      <w:r>
        <w:t>Takrat so bili špecialisti za bežanje in strel v hrbet, danes pa so špecialisti za praznovanje in potvarjanje. https://t.co/buzcIfGfIS</w:t>
      </w:r>
    </w:p>
    <w:p>
      <w:r>
        <w:rPr>
          <w:b/>
          <w:u w:val="single"/>
        </w:rPr>
        <w:t>740378</w:t>
      </w:r>
    </w:p>
    <w:p>
      <w:r>
        <w:t>sm kr eno solzico spustila!! ponosna do neba in nazaj!! 👏❤ bravo marceeeel ❤ #Olympics #champion</w:t>
      </w:r>
    </w:p>
    <w:p>
      <w:r>
        <w:rPr>
          <w:b/>
          <w:u w:val="single"/>
        </w:rPr>
        <w:t>740379</w:t>
      </w:r>
    </w:p>
    <w:p>
      <w:r>
        <w:t>@vinkovasle1 Zakaj je RTV medij leve opcije? Zato,ker se nikoli ne sooči z resnico.</w:t>
      </w:r>
    </w:p>
    <w:p>
      <w:r>
        <w:rPr>
          <w:b/>
          <w:u w:val="single"/>
        </w:rPr>
        <w:t>740380</w:t>
      </w:r>
    </w:p>
    <w:p>
      <w:r>
        <w:t>Francija bi šest novih reaktorjev tipa EPR 2; tudi potencialna varianta za #JEK2 https://t.co/0FyHC1GKBm #jedrska #elektrika</w:t>
      </w:r>
    </w:p>
    <w:p>
      <w:r>
        <w:rPr>
          <w:b/>
          <w:u w:val="single"/>
        </w:rPr>
        <w:t>740381</w:t>
      </w:r>
    </w:p>
    <w:p>
      <w:r>
        <w:t>V naslednji številki Monitorja bo preizkus računalniških monitorjev ločljivosti 4K: https://t.co/Yqj2GBAv8I</w:t>
      </w:r>
    </w:p>
    <w:p>
      <w:r>
        <w:rPr>
          <w:b/>
          <w:u w:val="single"/>
        </w:rPr>
        <w:t>740382</w:t>
      </w:r>
    </w:p>
    <w:p>
      <w:r>
        <w:t>@Saso14086371 @VojeNotFake @tradicijaslo @Nova24TV Zgodbe o posilstvih, ki se niso zgodila, so absurdne.</w:t>
      </w:r>
    </w:p>
    <w:p>
      <w:r>
        <w:rPr>
          <w:b/>
          <w:u w:val="single"/>
        </w:rPr>
        <w:t>740383</w:t>
      </w:r>
    </w:p>
    <w:p>
      <w:r>
        <w:t>Ko pred leti skoraj do smrti pretepli so @miro5ek bili so gluhih ušes mainstream slovenski medijski "schiavi"</w:t>
      </w:r>
    </w:p>
    <w:p>
      <w:r>
        <w:rPr>
          <w:b/>
          <w:u w:val="single"/>
        </w:rPr>
        <w:t>740384</w:t>
      </w:r>
    </w:p>
    <w:p>
      <w:r>
        <w:t>Pri vratni hrbtenici in nepopolnih izpadih damo metilprednisolon 2g iv bolus. #solaurgence</w:t>
      </w:r>
    </w:p>
    <w:p>
      <w:r>
        <w:rPr>
          <w:b/>
          <w:u w:val="single"/>
        </w:rPr>
        <w:t>740385</w:t>
      </w:r>
    </w:p>
    <w:p>
      <w:r>
        <w:t>Ovečkin z zadnjim strelom premagal mejo 100 milj - https://t.co/l5hB0h03jD https://t.co/VKsF76fr0F</w:t>
      </w:r>
    </w:p>
    <w:p>
      <w:r>
        <w:rPr>
          <w:b/>
          <w:u w:val="single"/>
        </w:rPr>
        <w:t>740386</w:t>
      </w:r>
    </w:p>
    <w:p>
      <w:r>
        <w:t>Mulc ze drugi dan lezi z visoko vrocino in vsako jutro najprej vprasa, ce gre ze lahko v solo... Vcasih se resno vprasam, ce je moj...</w:t>
      </w:r>
    </w:p>
    <w:p>
      <w:r>
        <w:rPr>
          <w:b/>
          <w:u w:val="single"/>
        </w:rPr>
        <w:t>740387</w:t>
      </w:r>
    </w:p>
    <w:p>
      <w:r>
        <w:t>@breki74 @Centrifuzija @jkmcnk Pa Dravsko vilo, ko pluje med dvema mostovoma, ker so kupili previsoko, da bi šla spodaj.</w:t>
      </w:r>
    </w:p>
    <w:p>
      <w:r>
        <w:rPr>
          <w:b/>
          <w:u w:val="single"/>
        </w:rPr>
        <w:t>740388</w:t>
      </w:r>
    </w:p>
    <w:p>
      <w:r>
        <w:t>@TaTrenutek Za Poljsko velja, triumf nad nacizmom je z dežja pod kap! Nacizem = komunizem!</w:t>
      </w:r>
    </w:p>
    <w:p>
      <w:r>
        <w:rPr>
          <w:b/>
          <w:u w:val="single"/>
        </w:rPr>
        <w:t>740389</w:t>
      </w:r>
    </w:p>
    <w:p>
      <w:r>
        <w:t>Lepo da ste pokazali primarno zahojenega Zlovenca! To bo pomagalo proti podebiljanju Slovenije! @TVDnevnik</w:t>
      </w:r>
    </w:p>
    <w:p>
      <w:r>
        <w:rPr>
          <w:b/>
          <w:u w:val="single"/>
        </w:rPr>
        <w:t>740390</w:t>
      </w:r>
    </w:p>
    <w:p>
      <w:r>
        <w:t>O bivša kulturna ministrica, o opranih možganih. Če ne gre s cenzuro pa z aroganco, ane? https://t.co/5SaV3hb1e7</w:t>
      </w:r>
    </w:p>
    <w:p>
      <w:r>
        <w:rPr>
          <w:b/>
          <w:u w:val="single"/>
        </w:rPr>
        <w:t>740391</w:t>
      </w:r>
    </w:p>
    <w:p>
      <w:r>
        <w:t>@FrancBreznikSDS Ti in podobni izpadi z oblačenjem kažejo na njihovo infantilnost.</w:t>
      </w:r>
    </w:p>
    <w:p>
      <w:r>
        <w:rPr>
          <w:b/>
          <w:u w:val="single"/>
        </w:rPr>
        <w:t>740392</w:t>
      </w:r>
    </w:p>
    <w:p>
      <w:r>
        <w:t>Užalil je peščico starih titoistov- vsi ostali pa se samo prizanesljivo nasmehnemo ob tem https://t.co/FwiTzI3Pfh</w:t>
      </w:r>
    </w:p>
    <w:p>
      <w:r>
        <w:rPr>
          <w:b/>
          <w:u w:val="single"/>
        </w:rPr>
        <w:t>740393</w:t>
      </w:r>
    </w:p>
    <w:p>
      <w:r>
        <w:t>Posnetek sredinega klepeta v živo #mtbsiLIVE, gostja je bila Vita Movrin, #Energijateam.</w:t>
        <w:br/>
        <w:t>https://t.co/IVcHDQqoFw https://t.co/GXRpPUhh37</w:t>
      </w:r>
    </w:p>
    <w:p>
      <w:r>
        <w:rPr>
          <w:b/>
          <w:u w:val="single"/>
        </w:rPr>
        <w:t>740394</w:t>
      </w:r>
    </w:p>
    <w:p>
      <w:r>
        <w:t>kako lepo je švaba nagnal ustaše partizanom pred cevi</w:t>
        <w:br/>
        <w:br/>
        <w:t>Padaj silo i nepravdo - najbolja verzija https://t.co/iJz45Yb7QK via @YouTube</w:t>
      </w:r>
    </w:p>
    <w:p>
      <w:r>
        <w:rPr>
          <w:b/>
          <w:u w:val="single"/>
        </w:rPr>
        <w:t>740395</w:t>
      </w:r>
    </w:p>
    <w:p>
      <w:r>
        <w:t>Na Facebook-u sem objavil 12 slik v albumu Detektiranje, izkop in uničenje letalske bombe, ostaline druge sv. http://t.co/Ycv6Is2u2X</w:t>
      </w:r>
    </w:p>
    <w:p>
      <w:r>
        <w:rPr>
          <w:b/>
          <w:u w:val="single"/>
        </w:rPr>
        <w:t>740396</w:t>
      </w:r>
    </w:p>
    <w:p>
      <w:r>
        <w:t>👍🤣 Pa še ta lubadar si je izbral napačno drevo (SLO). https://t.co/NuA7ZclZ6W</w:t>
      </w:r>
    </w:p>
    <w:p>
      <w:r>
        <w:rPr>
          <w:b/>
          <w:u w:val="single"/>
        </w:rPr>
        <w:t>740397</w:t>
      </w:r>
    </w:p>
    <w:p>
      <w:r>
        <w:t>Hrana, ki je vrabci nočejo jesti, ampak sinice pa vseeno podijo stran od nje ...</w:t>
      </w:r>
    </w:p>
    <w:p>
      <w:r>
        <w:rPr>
          <w:b/>
          <w:u w:val="single"/>
        </w:rPr>
        <w:t>740398</w:t>
      </w:r>
    </w:p>
    <w:p>
      <w:r>
        <w:t>Okrog 2000 študentov ostalo brez zdravstvenega zavarovanja in ostalih pravic. https://t.co/6Ss5KqKT7u</w:t>
      </w:r>
    </w:p>
    <w:p>
      <w:r>
        <w:rPr>
          <w:b/>
          <w:u w:val="single"/>
        </w:rPr>
        <w:t>740399</w:t>
      </w:r>
    </w:p>
    <w:p>
      <w:r>
        <w:t>@tomltoml če čebele komunistke postanejo....bo človeštvo izumrlo..  tko da... komije stran od čebel..</w:t>
      </w:r>
    </w:p>
    <w:p>
      <w:r>
        <w:rPr>
          <w:b/>
          <w:u w:val="single"/>
        </w:rPr>
        <w:t>740400</w:t>
      </w:r>
    </w:p>
    <w:p>
      <w:r>
        <w:t>@DanijelaLesjak @JJansaSDS Saj se obnašajo kot pubertetniki... Niti pogajati se še niso začeli,  pa že izsiljujejo .🙄</w:t>
      </w:r>
    </w:p>
    <w:p>
      <w:r>
        <w:rPr>
          <w:b/>
          <w:u w:val="single"/>
        </w:rPr>
        <w:t>740401</w:t>
      </w:r>
    </w:p>
    <w:p>
      <w:r>
        <w:t>@apocalypsedone @sgsonjasg @MarkoSket Saj tega je drugod po Evropi  še več  in z večjimi  zneski. Vse ženske  pač  še  niso emancipirane.</w:t>
      </w:r>
    </w:p>
    <w:p>
      <w:r>
        <w:rPr>
          <w:b/>
          <w:u w:val="single"/>
        </w:rPr>
        <w:t>740402</w:t>
      </w:r>
    </w:p>
    <w:p>
      <w:r>
        <w:t>@BozoPredalic A aspirin od Boscarola bo dražji, kot od Strojanovih? Butci rdeči škodljivi!</w:t>
      </w:r>
    </w:p>
    <w:p>
      <w:r>
        <w:rPr>
          <w:b/>
          <w:u w:val="single"/>
        </w:rPr>
        <w:t>740403</w:t>
      </w:r>
    </w:p>
    <w:p>
      <w:r>
        <w:t>Tolikokrat si med kuhanjem opecem jezik, da je potem cist vseeno kaj jem, ker ipak nimam vec brboncic.</w:t>
      </w:r>
    </w:p>
    <w:p>
      <w:r>
        <w:rPr>
          <w:b/>
          <w:u w:val="single"/>
        </w:rPr>
        <w:t>740404</w:t>
      </w:r>
    </w:p>
    <w:p>
      <w:r>
        <w:t>@TilenW @Alex4aleksandra Oči, usta, vrata sobe, potem vrata wc-ja, vrata kopalnice, potem zobno pasto, nato hladilnik. Sem kaj pozabil?</w:t>
      </w:r>
    </w:p>
    <w:p>
      <w:r>
        <w:rPr>
          <w:b/>
          <w:u w:val="single"/>
        </w:rPr>
        <w:t>740405</w:t>
      </w:r>
    </w:p>
    <w:p>
      <w:r>
        <w:t>@hrastelj @Maxova68 A nehamo za danes s poslanstvi.Jaz moram še večerjo skuhat</w:t>
      </w:r>
    </w:p>
    <w:p>
      <w:r>
        <w:rPr>
          <w:b/>
          <w:u w:val="single"/>
        </w:rPr>
        <w:t>740406</w:t>
      </w:r>
    </w:p>
    <w:p>
      <w:r>
        <w:t>@LapSaso Tukaj ni nobene udbomafije vse to počnejo Židi oziroma njihovi hlapci prostozidarji. Sedaj sem vse povedal!</w:t>
      </w:r>
    </w:p>
    <w:p>
      <w:r>
        <w:rPr>
          <w:b/>
          <w:u w:val="single"/>
        </w:rPr>
        <w:t>740407</w:t>
      </w:r>
    </w:p>
    <w:p>
      <w:r>
        <w:t>[JOB] #Zaposlitev #delo: Komercialist za najeme tiskalnikov - m/ž https://t.co/DSG0NeMI1V Regija:#osrednjeslovenska</w:t>
      </w:r>
    </w:p>
    <w:p>
      <w:r>
        <w:rPr>
          <w:b/>
          <w:u w:val="single"/>
        </w:rPr>
        <w:t>740408</w:t>
      </w:r>
    </w:p>
    <w:p>
      <w:r>
        <w:t>@MarkoSket problem je, da se je pripeljalo največje čobane, medtem, ko se pa Beograjčani zmrdujejo po Ljubljani, kak njihov folk pr nas živi</w:t>
      </w:r>
    </w:p>
    <w:p>
      <w:r>
        <w:rPr>
          <w:b/>
          <w:u w:val="single"/>
        </w:rPr>
        <w:t>740409</w:t>
      </w:r>
    </w:p>
    <w:p>
      <w:r>
        <w:t>@MO_RS @AndrejaKatic Vi ste totalni idioti! Še spomenik Adžiču postavite. Prasice nagravžne ste . .</w:t>
      </w:r>
    </w:p>
    <w:p>
      <w:r>
        <w:rPr>
          <w:b/>
          <w:u w:val="single"/>
        </w:rPr>
        <w:t>740410</w:t>
      </w:r>
    </w:p>
    <w:p>
      <w:r>
        <w:t>@tinncu Ko bi vsaj imeli kaj za povedat, tk pa mešajo meglo, folk jim pa še plača za to. Predniki kobajagi influenserjev.</w:t>
      </w:r>
    </w:p>
    <w:p>
      <w:r>
        <w:rPr>
          <w:b/>
          <w:u w:val="single"/>
        </w:rPr>
        <w:t>740411</w:t>
      </w:r>
    </w:p>
    <w:p>
      <w:r>
        <w:t>Ddr @kjaklic na @RadioOgnjisce s kirurško natančnostjo v pol ure skozi anus iz želodca potegne argunente proti Milanu Brglezu. #nagrouzno</w:t>
      </w:r>
    </w:p>
    <w:p>
      <w:r>
        <w:rPr>
          <w:b/>
          <w:u w:val="single"/>
        </w:rPr>
        <w:t>740412</w:t>
      </w:r>
    </w:p>
    <w:p>
      <w:r>
        <w:t>Dva norca nosita glavo naprodaj. Pa ne le svojo! https://t.co/cCON2Gm1ys https://t.co/C1Adj7feUx</w:t>
      </w:r>
    </w:p>
    <w:p>
      <w:r>
        <w:rPr>
          <w:b/>
          <w:u w:val="single"/>
        </w:rPr>
        <w:t>740413</w:t>
      </w:r>
    </w:p>
    <w:p>
      <w:r>
        <w:t>Pa pejd dol koza poplajhana, @jelenjal, pa vpij na ves glas. #palestina https://t.co/5AD4q2QQTH</w:t>
      </w:r>
    </w:p>
    <w:p>
      <w:r>
        <w:rPr>
          <w:b/>
          <w:u w:val="single"/>
        </w:rPr>
        <w:t>740414</w:t>
      </w:r>
    </w:p>
    <w:p>
      <w:r>
        <w:t>@Fitzroy1985 @romanapasaric Slab podatek za alpinista v  tvojih letih. Vsaj 800 bi jih lahko</w:t>
      </w:r>
    </w:p>
    <w:p>
      <w:r>
        <w:rPr>
          <w:b/>
          <w:u w:val="single"/>
        </w:rPr>
        <w:t>740415</w:t>
      </w:r>
    </w:p>
    <w:p>
      <w:r>
        <w:t>@hovhov S tem izmečkom narediti enako kot je on s temi ubogimi živalmi. In on je predsednik konjeniškega društva.</w:t>
      </w:r>
    </w:p>
    <w:p>
      <w:r>
        <w:rPr>
          <w:b/>
          <w:u w:val="single"/>
        </w:rPr>
        <w:t>740416</w:t>
      </w:r>
    </w:p>
    <w:p>
      <w:r>
        <w:t>3/4 bonbonjer, ki jih dobimo zdravniki ima pretečen rok. Smo hvaležni. Ker jih lahko izločimo iz obtoka. https://t.co/Ors3n5OGvC</w:t>
      </w:r>
    </w:p>
    <w:p>
      <w:r>
        <w:rPr>
          <w:b/>
          <w:u w:val="single"/>
        </w:rPr>
        <w:t>740417</w:t>
      </w:r>
    </w:p>
    <w:p>
      <w:r>
        <w:t>Ugotavljam, da je 3/4 mularije, ki nosi trenirke, prihranjenega ful časa in denarja. Jst budala pa se jebem z iskanjem kavbojk.</w:t>
      </w:r>
    </w:p>
    <w:p>
      <w:r>
        <w:rPr>
          <w:b/>
          <w:u w:val="single"/>
        </w:rPr>
        <w:t>740418</w:t>
      </w:r>
    </w:p>
    <w:p>
      <w:r>
        <w:t>Če malo bolj pogledam g. Plenkovića se mi zdi zelo plehek sicer pa ni čudno saj mu nasproti stoji velika "svinjarija" Zdenke! #ubogiNARODI</w:t>
      </w:r>
    </w:p>
    <w:p>
      <w:r>
        <w:rPr>
          <w:b/>
          <w:u w:val="single"/>
        </w:rPr>
        <w:t>740419</w:t>
      </w:r>
    </w:p>
    <w:p>
      <w:r>
        <w:t>Hekerji bi lahko vdrli tudi v »pametne pečice«</w:t>
        <w:br/>
        <w:t>https://t.co/l1uMTYNPSx https://t.co/BQNyNUqHaK</w:t>
      </w:r>
    </w:p>
    <w:p>
      <w:r>
        <w:rPr>
          <w:b/>
          <w:u w:val="single"/>
        </w:rPr>
        <w:t>740420</w:t>
      </w:r>
    </w:p>
    <w:p>
      <w:r>
        <w:t>No luči popravljajo, pa kupi snega so že tudi na progi. Ni vrag, do zimskih počitnic bo vse OK. https://t.co/rhKSXrbUTE</w:t>
      </w:r>
    </w:p>
    <w:p>
      <w:r>
        <w:rPr>
          <w:b/>
          <w:u w:val="single"/>
        </w:rPr>
        <w:t>740421</w:t>
      </w:r>
    </w:p>
    <w:p>
      <w:r>
        <w:t>Kapital podpira Združeno levico in Slogo, a stranka zafuša https://t.co/wlGLEMfKdT</w:t>
      </w:r>
    </w:p>
    <w:p>
      <w:r>
        <w:rPr>
          <w:b/>
          <w:u w:val="single"/>
        </w:rPr>
        <w:t>740422</w:t>
      </w:r>
    </w:p>
    <w:p>
      <w:r>
        <w:t>@AlojzKovsca Oba z “doktorjem” sta ista debila, tako da se nic ne sprenevedaj...</w:t>
      </w:r>
    </w:p>
    <w:p>
      <w:r>
        <w:rPr>
          <w:b/>
          <w:u w:val="single"/>
        </w:rPr>
        <w:t>740423</w:t>
      </w:r>
    </w:p>
    <w:p>
      <w:r>
        <w:t xml:space="preserve">@kizidor Tolk, da kava vsako jutro posebej v ustih speče. </w:t>
        <w:br/>
        <w:br/>
        <w:t>napol #kafetarime</w:t>
      </w:r>
    </w:p>
    <w:p>
      <w:r>
        <w:rPr>
          <w:b/>
          <w:u w:val="single"/>
        </w:rPr>
        <w:t>740424</w:t>
      </w:r>
    </w:p>
    <w:p>
      <w:r>
        <w:t>@pikapoka_jelen Sterat Klivna s svojo mavricno koalicijo v tri krasne. Boj petelinov na kupu gnoja....namesto drzavotvornosti!</w:t>
      </w:r>
    </w:p>
    <w:p>
      <w:r>
        <w:rPr>
          <w:b/>
          <w:u w:val="single"/>
        </w:rPr>
        <w:t>740425</w:t>
      </w:r>
    </w:p>
    <w:p>
      <w:r>
        <w:t>@pengovsky @DC43 @TinkCares Jankovič jo je podcenjeval in jo dobil po nosu. Upravičeno.</w:t>
      </w:r>
    </w:p>
    <w:p>
      <w:r>
        <w:rPr>
          <w:b/>
          <w:u w:val="single"/>
        </w:rPr>
        <w:t>740426</w:t>
      </w:r>
    </w:p>
    <w:p>
      <w:r>
        <w:t>Če se bo izkazalo, da je kredit SDS nezakonit, bo denar najbrž treba vrniti. Na kateri račun posojilodajalke pa? #posojiloSDS</w:t>
      </w:r>
    </w:p>
    <w:p>
      <w:r>
        <w:rPr>
          <w:b/>
          <w:u w:val="single"/>
        </w:rPr>
        <w:t>740427</w:t>
      </w:r>
    </w:p>
    <w:p>
      <w:r>
        <w:t>@Nova24TV 🤣🤣🤣Ta svet, je ponorel, kje ste videli, da lev čuva jagnje ? Ta pošast naj bo varuhinja sama sebi🐷</w:t>
      </w:r>
    </w:p>
    <w:p>
      <w:r>
        <w:rPr>
          <w:b/>
          <w:u w:val="single"/>
        </w:rPr>
        <w:t>740428</w:t>
      </w:r>
    </w:p>
    <w:p>
      <w:r>
        <w:t>@jdamijan @Andrejcus Lahko bi igrali malo mlajši! Vsaj priložnost potrebujejo! Igralcem danes  ni kaj očitat, toliko pač zmorejo!</w:t>
      </w:r>
    </w:p>
    <w:p>
      <w:r>
        <w:rPr>
          <w:b/>
          <w:u w:val="single"/>
        </w:rPr>
        <w:t>740429</w:t>
      </w:r>
    </w:p>
    <w:p>
      <w:r>
        <w:t>Sodelavci in sodelavke so čist navdušeni nad pick-up trucki. Da je keson zadaj fency. Očitno je v vsakem človeku malo rednecka.</w:t>
      </w:r>
    </w:p>
    <w:p>
      <w:r>
        <w:rPr>
          <w:b/>
          <w:u w:val="single"/>
        </w:rPr>
        <w:t>740430</w:t>
      </w:r>
    </w:p>
    <w:p>
      <w:r>
        <w:t>@t_celestina @bobsparrow70 @edisuc Če je Verace picerija je načeloma vedno dobra pica.</w:t>
      </w:r>
    </w:p>
    <w:p>
      <w:r>
        <w:rPr>
          <w:b/>
          <w:u w:val="single"/>
        </w:rPr>
        <w:t>740431</w:t>
      </w:r>
    </w:p>
    <w:p>
      <w:r>
        <w:t>The paella.  Se spodobi, ko je človek na Menorci ...  skuhana prvič in “ u sridu”. https://t.co/rhIUpcoCXw</w:t>
      </w:r>
    </w:p>
    <w:p>
      <w:r>
        <w:rPr>
          <w:b/>
          <w:u w:val="single"/>
        </w:rPr>
        <w:t>740432</w:t>
      </w:r>
    </w:p>
    <w:p>
      <w:r>
        <w:t>Tožilstvo opernega pevca obtožilo nacizma, ker prepeva opere Richarda Wagnerja https://t.co/JIncQHOfBo</w:t>
      </w:r>
    </w:p>
    <w:p>
      <w:r>
        <w:rPr>
          <w:b/>
          <w:u w:val="single"/>
        </w:rPr>
        <w:t>740433</w:t>
      </w:r>
    </w:p>
    <w:p>
      <w:r>
        <w:t>@meteoriterain @MarTin98766959 Tako neutralno, da bi še mojo staro mamo kap!</w:t>
      </w:r>
    </w:p>
    <w:p>
      <w:r>
        <w:rPr>
          <w:b/>
          <w:u w:val="single"/>
        </w:rPr>
        <w:t>740434</w:t>
      </w:r>
    </w:p>
    <w:p>
      <w:r>
        <w:t>Juncker s škandalozno izjavo: Za Orbana ni več prostora v EPP</w:t>
        <w:br/>
        <w:t>https://t.co/VuIWy2hONj https://t.co/vH95rRfEcv</w:t>
      </w:r>
    </w:p>
    <w:p>
      <w:r>
        <w:rPr>
          <w:b/>
          <w:u w:val="single"/>
        </w:rPr>
        <w:t>740435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740436</w:t>
      </w:r>
    </w:p>
    <w:p>
      <w:r>
        <w:t>@vinkovasle1 @Max970 @IEBergant @ManicaAmbrozic V resnem mediju bi bili vsi trije omenjeni odpuščeni. Takoj.</w:t>
      </w:r>
    </w:p>
    <w:p>
      <w:r>
        <w:rPr>
          <w:b/>
          <w:u w:val="single"/>
        </w:rPr>
        <w:t>740437</w:t>
      </w:r>
    </w:p>
    <w:p>
      <w:r>
        <w:t>Torek prinaša nove cene pogonskih goriv na slovenskih bencinskih črpalkah.  https://t.co/sl5NtNjK5q</w:t>
      </w:r>
    </w:p>
    <w:p>
      <w:r>
        <w:rPr>
          <w:b/>
          <w:u w:val="single"/>
        </w:rPr>
        <w:t>740438</w:t>
      </w:r>
    </w:p>
    <w:p>
      <w:r>
        <w:t>Jaz si Vilfana predstavljam, da ima šipo pred sabo čist pošpukano, kot muhe če si z motorjem :) #montim</w:t>
      </w:r>
    </w:p>
    <w:p>
      <w:r>
        <w:rPr>
          <w:b/>
          <w:u w:val="single"/>
        </w:rPr>
        <w:t>740439</w:t>
      </w:r>
    </w:p>
    <w:p>
      <w:r>
        <w:t>Ko enigmatiki priskočiš na pomoč z nevsakdanjo kombinacijo črk priimka https://t.co/7AmiFB9Wgk</w:t>
      </w:r>
    </w:p>
    <w:p>
      <w:r>
        <w:rPr>
          <w:b/>
          <w:u w:val="single"/>
        </w:rPr>
        <w:t>740440</w:t>
      </w:r>
    </w:p>
    <w:p>
      <w:r>
        <w:t>@serlah2017 Skratka: imamo v "leve" Gucci obleke preoblečene komuniste, in v "desne" Murine obleke preoblečene staliniste.</w:t>
      </w:r>
    </w:p>
    <w:p>
      <w:r>
        <w:rPr>
          <w:b/>
          <w:u w:val="single"/>
        </w:rPr>
        <w:t>740441</w:t>
      </w:r>
    </w:p>
    <w:p>
      <w:r>
        <w:t>@Bodem43 Saj ne grem spat prej ko 22 uri, na vikendu cajt bolj počasi mineva</w:t>
      </w:r>
    </w:p>
    <w:p>
      <w:r>
        <w:rPr>
          <w:b/>
          <w:u w:val="single"/>
        </w:rPr>
        <w:t>740442</w:t>
      </w:r>
    </w:p>
    <w:p>
      <w:r>
        <w:t>@Janez_Mezan To so mokre sanje rdečih, tako je oprana da je niti plačat ni več treba.</w:t>
      </w:r>
    </w:p>
    <w:p>
      <w:r>
        <w:rPr>
          <w:b/>
          <w:u w:val="single"/>
        </w:rPr>
        <w:t>740443</w:t>
      </w:r>
    </w:p>
    <w:p>
      <w:r>
        <w:t>@SlovenskeNovice Strokovnjaki za varnost očitno mislijo, da je pri nas 20 x manj posilstev kot na Švedskem.</w:t>
      </w:r>
    </w:p>
    <w:p>
      <w:r>
        <w:rPr>
          <w:b/>
          <w:u w:val="single"/>
        </w:rPr>
        <w:t>740444</w:t>
      </w:r>
    </w:p>
    <w:p>
      <w:r>
        <w:t>Sprenevedanje ministra s starimi vzorci, ki kot hrčkek kroži v kolesu. Pa še ta se je zataknil v letu 1970. https://t.co/Xb4IPK6W05</w:t>
      </w:r>
    </w:p>
    <w:p>
      <w:r>
        <w:rPr>
          <w:b/>
          <w:u w:val="single"/>
        </w:rPr>
        <w:t>740445</w:t>
      </w:r>
    </w:p>
    <w:p>
      <w:r>
        <w:t>@irenasvegl @STA_novice Kronani butelj...Jasno da so šli na volišča le tisti,ki so bili za</w:t>
      </w:r>
    </w:p>
    <w:p>
      <w:r>
        <w:rPr>
          <w:b/>
          <w:u w:val="single"/>
        </w:rPr>
        <w:t>740446</w:t>
      </w:r>
    </w:p>
    <w:p>
      <w:r>
        <w:t>@ciro_ciril @IvanSimi3 @RibicTine Tako primitivno reagirajo samo komunajzarji,ko jim zmanjka argumentov.</w:t>
      </w:r>
    </w:p>
    <w:p>
      <w:r>
        <w:rPr>
          <w:b/>
          <w:u w:val="single"/>
        </w:rPr>
        <w:t>740447</w:t>
      </w:r>
    </w:p>
    <w:p>
      <w:r>
        <w:t>Popoldne se je na Rogli pripetila huda smučarska nesreča. Na pomoč je priletela posadka Slovenske vojske. https://t.co/mBc6h8Tz03</w:t>
      </w:r>
    </w:p>
    <w:p>
      <w:r>
        <w:rPr>
          <w:b/>
          <w:u w:val="single"/>
        </w:rPr>
        <w:t>740448</w:t>
      </w:r>
    </w:p>
    <w:p>
      <w:r>
        <w:t>@strankalevica Levica bi samo lenarila in požirala davkoplačevalski denar za "svoje zablode"</w:t>
      </w:r>
    </w:p>
    <w:p>
      <w:r>
        <w:rPr>
          <w:b/>
          <w:u w:val="single"/>
        </w:rPr>
        <w:t>740449</w:t>
      </w:r>
    </w:p>
    <w:p>
      <w:r>
        <w:t>toliko daleč pa komunistki ne seže pamet, zato pa poje bandera rosa https://t.co/ryZ3sbfZ0O</w:t>
      </w:r>
    </w:p>
    <w:p>
      <w:r>
        <w:rPr>
          <w:b/>
          <w:u w:val="single"/>
        </w:rPr>
        <w:t>740450</w:t>
      </w:r>
    </w:p>
    <w:p>
      <w:r>
        <w:t>Vsi so ZA #resimonet. Razen regulatorja. ZDA korakajo v digitalni srednji vek. https://t.co/ogNo5OZgcm</w:t>
      </w:r>
    </w:p>
    <w:p>
      <w:r>
        <w:rPr>
          <w:b/>
          <w:u w:val="single"/>
        </w:rPr>
        <w:t>740451</w:t>
      </w:r>
    </w:p>
    <w:p>
      <w:r>
        <w:t>@TilenW Aha, da ni tud moj kje to slišal, ker včasih komaj odprem kozarec,ti ,ti☝</w:t>
      </w:r>
    </w:p>
    <w:p>
      <w:r>
        <w:rPr>
          <w:b/>
          <w:u w:val="single"/>
        </w:rPr>
        <w:t>740452</w:t>
      </w:r>
    </w:p>
    <w:p>
      <w:r>
        <w:t>@cikibucka @FrenkMate @JJansaSDS @MatejTonin @NovaSlovenija Zaradi takih se volijo komunisti!</w:t>
      </w:r>
    </w:p>
    <w:p>
      <w:r>
        <w:rPr>
          <w:b/>
          <w:u w:val="single"/>
        </w:rPr>
        <w:t>740453</w:t>
      </w:r>
    </w:p>
    <w:p>
      <w:r>
        <w:t>Po posmrkanem paketu robčkov, ducatu ožetih čajnih vrečk in zdravo belino na kumari med očmi je prehlad lahko pozabljen...</w:t>
      </w:r>
    </w:p>
    <w:p>
      <w:r>
        <w:rPr>
          <w:b/>
          <w:u w:val="single"/>
        </w:rPr>
        <w:t>740454</w:t>
      </w:r>
    </w:p>
    <w:p>
      <w:r>
        <w:t xml:space="preserve">A da so Hrvati kar izpustili zavrnjene migrante? Zanimivo dejstvo! </w:t>
        <w:br/>
        <w:br/>
        <w:t>Kaj pa kaj izbeglica Bulat na to poreče? https://t.co/0m0DoBEIjM</w:t>
      </w:r>
    </w:p>
    <w:p>
      <w:r>
        <w:rPr>
          <w:b/>
          <w:u w:val="single"/>
        </w:rPr>
        <w:t>740455</w:t>
      </w:r>
    </w:p>
    <w:p>
      <w:r>
        <w:t>@slovenskivitez @tomltoml @JJansaSDS Se enkrat bo treba. Rdeckarska golazen se je namnozila</w:t>
      </w:r>
    </w:p>
    <w:p>
      <w:r>
        <w:rPr>
          <w:b/>
          <w:u w:val="single"/>
        </w:rPr>
        <w:t>740456</w:t>
      </w:r>
    </w:p>
    <w:p>
      <w:r>
        <w:t>In ja ... preslikava sezone. Nam iz prve sanse valda da ne gre not. Njim? Z lahkoto. Za popizdit. #ucl #ligaprvakov #rmlive</w:t>
      </w:r>
    </w:p>
    <w:p>
      <w:r>
        <w:rPr>
          <w:b/>
          <w:u w:val="single"/>
        </w:rPr>
        <w:t>740457</w:t>
      </w:r>
    </w:p>
    <w:p>
      <w:r>
        <w:t>Držite se! zaželim drevesnim listom</w:t>
        <w:br/>
        <w:t>s sladkim zavedanjem,</w:t>
        <w:br/>
        <w:t>da nas bo jesen</w:t>
        <w:br/>
        <w:t>kot vselej</w:t>
        <w:br/>
        <w:t>premagala.</w:t>
      </w:r>
    </w:p>
    <w:p>
      <w:r>
        <w:rPr>
          <w:b/>
          <w:u w:val="single"/>
        </w:rPr>
        <w:t>740458</w:t>
      </w:r>
    </w:p>
    <w:p>
      <w:r>
        <w:t>Povsod se najdejo črne ovce. Ta je pri Vurberku pri Ptuju https://t.co/NvkiVaAmbZ</w:t>
      </w:r>
    </w:p>
    <w:p>
      <w:r>
        <w:rPr>
          <w:b/>
          <w:u w:val="single"/>
        </w:rPr>
        <w:t>740459</w:t>
      </w:r>
    </w:p>
    <w:p>
      <w:r>
        <w:t>Inovacija leta: start up lansiral novo Rubikovo kocki! Če nimate potrpljenja, jo lahko...pojeste!😜 https://t.co/6z9lW389pb</w:t>
      </w:r>
    </w:p>
    <w:p>
      <w:r>
        <w:rPr>
          <w:b/>
          <w:u w:val="single"/>
        </w:rPr>
        <w:t>740460</w:t>
      </w:r>
    </w:p>
    <w:p>
      <w:r>
        <w:t>Če vas po tridesetih dneh tega mehaničnega izziva ne mine veselje do seksa, potem ste zreli za psihiatra https://t.co/AvbjyPkEXz</w:t>
      </w:r>
    </w:p>
    <w:p>
      <w:r>
        <w:rPr>
          <w:b/>
          <w:u w:val="single"/>
        </w:rPr>
        <w:t>740461</w:t>
      </w:r>
    </w:p>
    <w:p>
      <w:r>
        <w:t>@FrancTursic ce hocete pokoncati komunizem, najprej pokoncajte komunista v sebi.</w:t>
      </w:r>
    </w:p>
    <w:p>
      <w:r>
        <w:rPr>
          <w:b/>
          <w:u w:val="single"/>
        </w:rPr>
        <w:t>740462</w:t>
      </w:r>
    </w:p>
    <w:p>
      <w:r>
        <w:t>Pred laboratorijem penzionistični odred. Pride še za odtenek starejša gospa in vpraša: "A je kak šolski pregled, da je taka gužva?"</w:t>
        <w:br/>
        <w:t>😂</w:t>
      </w:r>
    </w:p>
    <w:p>
      <w:r>
        <w:rPr>
          <w:b/>
          <w:u w:val="single"/>
        </w:rPr>
        <w:t>740463</w:t>
      </w:r>
    </w:p>
    <w:p>
      <w:r>
        <w:t>Zelo spodoben zacetek nove #PLTS ! Treba pa je za zacetek pohvaliti tudi @PlanetTV ! Zelo dobro in ambicijozno so zastavili projekt #PLTS</w:t>
      </w:r>
    </w:p>
    <w:p>
      <w:r>
        <w:rPr>
          <w:b/>
          <w:u w:val="single"/>
        </w:rPr>
        <w:t>740464</w:t>
      </w:r>
    </w:p>
    <w:p>
      <w:r>
        <w:t>@dusankocevar1 @Mojca84655391 DS ukinit, razpustit nemudoma, pa se pri dnarju bi se poznalo #ubogisvetniki</w:t>
      </w:r>
    </w:p>
    <w:p>
      <w:r>
        <w:rPr>
          <w:b/>
          <w:u w:val="single"/>
        </w:rPr>
        <w:t>740465</w:t>
      </w:r>
    </w:p>
    <w:p>
      <w:r>
        <w:t>@timurbanya @Dr_Eclectic Snapseed, Dropbox, spletna banka, Sportstracker, app za krmiljenje klime, za pametno vticnico, FB, ViaMichelin...</w:t>
      </w:r>
    </w:p>
    <w:p>
      <w:r>
        <w:rPr>
          <w:b/>
          <w:u w:val="single"/>
        </w:rPr>
        <w:t>740466</w:t>
      </w:r>
    </w:p>
    <w:p>
      <w:r>
        <w:t>Od banan do nepremičnin in odpadkov: kaj je v ozadju vzpona Izeta Rastoderja in kaj vse je še pred njim https://t.co/0QjIb3WcVD</w:t>
      </w:r>
    </w:p>
    <w:p>
      <w:r>
        <w:rPr>
          <w:b/>
          <w:u w:val="single"/>
        </w:rPr>
        <w:t>740467</w:t>
      </w:r>
    </w:p>
    <w:p>
      <w:r>
        <w:t>@HZlatko Pismo rosno,a boste zdaj kar vsi navalili na nevrološko, čimprej se pozdravite</w:t>
      </w:r>
    </w:p>
    <w:p>
      <w:r>
        <w:rPr>
          <w:b/>
          <w:u w:val="single"/>
        </w:rPr>
        <w:t>740468</w:t>
      </w:r>
    </w:p>
    <w:p>
      <w:r>
        <w:t>Ko se minister bademajster hvali s tujim perjem in pošilja satelit v vesolje.</w:t>
      </w:r>
    </w:p>
    <w:p>
      <w:r>
        <w:rPr>
          <w:b/>
          <w:u w:val="single"/>
        </w:rPr>
        <w:t>740469</w:t>
      </w:r>
    </w:p>
    <w:p>
      <w:r>
        <w:t>@peterjancic Jančič kaj to pišeš, po navodilu SDS-a? Verjetno ti je dober njihov sendvič.</w:t>
      </w:r>
    </w:p>
    <w:p>
      <w:r>
        <w:rPr>
          <w:b/>
          <w:u w:val="single"/>
        </w:rPr>
        <w:t>740470</w:t>
      </w:r>
    </w:p>
    <w:p>
      <w:r>
        <w:t>@kvarkadabra @juremes @rtvslo Najlazje je manipulirat z neukim folkom. Ta @vladaRS je res sramota, ce bo to uresniceno!</w:t>
      </w:r>
    </w:p>
    <w:p>
      <w:r>
        <w:rPr>
          <w:b/>
          <w:u w:val="single"/>
        </w:rPr>
        <w:t>740471</w:t>
      </w:r>
    </w:p>
    <w:p>
      <w:r>
        <w:t>Tale sneg danes je k Cmerarjeva vlada, prisel, naredil kaos pa tik tak bo skopnel!! 😒😒</w:t>
      </w:r>
    </w:p>
    <w:p>
      <w:r>
        <w:rPr>
          <w:b/>
          <w:u w:val="single"/>
        </w:rPr>
        <w:t>740472</w:t>
      </w:r>
    </w:p>
    <w:p>
      <w:r>
        <w:t>@pjur11 @Progresivec @alesernecl Progresivizem je edini pravij opij, ki si ga ljudstvo sme privoščit!</w:t>
      </w:r>
    </w:p>
    <w:p>
      <w:r>
        <w:rPr>
          <w:b/>
          <w:u w:val="single"/>
        </w:rPr>
        <w:t>740473</w:t>
      </w:r>
    </w:p>
    <w:p>
      <w:r>
        <w:t>Dva papagaja v vladi.Vladni in opozicijski, čivkata Grimsove ugotovitve izpred leta dni !!! https://t.co/2mHWTKDQuW</w:t>
      </w:r>
    </w:p>
    <w:p>
      <w:r>
        <w:rPr>
          <w:b/>
          <w:u w:val="single"/>
        </w:rPr>
        <w:t>740474</w:t>
      </w:r>
    </w:p>
    <w:p>
      <w:r>
        <w:t>Retardiranci! RT @praprotnix: In sporočilo NLB v teh časih? Varčevanje še nikoli ni bilo tako preprosto. http://t.co/HNvSL9qW</w:t>
      </w:r>
    </w:p>
    <w:p>
      <w:r>
        <w:rPr>
          <w:b/>
          <w:u w:val="single"/>
        </w:rPr>
        <w:t>740475</w:t>
      </w:r>
    </w:p>
    <w:p>
      <w:r>
        <w:t>Kakšne pokveke, ti brezhrbtenični slaboumni drekobesedniki na @RadioOgnjisce.</w:t>
      </w:r>
    </w:p>
    <w:p>
      <w:r>
        <w:rPr>
          <w:b/>
          <w:u w:val="single"/>
        </w:rPr>
        <w:t>740476</w:t>
      </w:r>
    </w:p>
    <w:p>
      <w:r>
        <w:t>@BernardBrscic On je gnoj. Ne pa clovek. Vojni zlocinec in narodni izdajalec.</w:t>
      </w:r>
    </w:p>
    <w:p>
      <w:r>
        <w:rPr>
          <w:b/>
          <w:u w:val="single"/>
        </w:rPr>
        <w:t>740477</w:t>
      </w:r>
    </w:p>
    <w:p>
      <w:r>
        <w:t>Tok pada, da je pri nas ven vrglo kar električno transformatorsko postajo 😜</w:t>
        <w:br/>
        <w:t>#bitcoins #cryptocurrency https://t.co/1yXHfS62eu</w:t>
      </w:r>
    </w:p>
    <w:p>
      <w:r>
        <w:rPr>
          <w:b/>
          <w:u w:val="single"/>
        </w:rPr>
        <w:t>740478</w:t>
      </w:r>
    </w:p>
    <w:p>
      <w:r>
        <w:t>Montirali so si še lightshow in novoletne lučke čez tendo ter zdej ob čvapih nažigajo dalmatinske. Kak folk..</w:t>
      </w:r>
    </w:p>
    <w:p>
      <w:r>
        <w:rPr>
          <w:b/>
          <w:u w:val="single"/>
        </w:rPr>
        <w:t>740479</w:t>
      </w:r>
    </w:p>
    <w:p>
      <w:r>
        <w:t>@Komar4442 @primozlampic2 Teršek je skrajni levičar in ne bi smel biti niti sodnik za prometne prekrške.</w:t>
      </w:r>
    </w:p>
    <w:p>
      <w:r>
        <w:rPr>
          <w:b/>
          <w:u w:val="single"/>
        </w:rPr>
        <w:t>740480</w:t>
      </w:r>
    </w:p>
    <w:p>
      <w:r>
        <w:t>Ankarančani bodo dobili novega direktorja...glede na njegov renome, ni razlogov za navdušenje...#PLTS</w:t>
      </w:r>
    </w:p>
    <w:p>
      <w:r>
        <w:rPr>
          <w:b/>
          <w:u w:val="single"/>
        </w:rPr>
        <w:t>740481</w:t>
      </w:r>
    </w:p>
    <w:p>
      <w:r>
        <w:t>@AllBriefs Ko ti električar razlaga, kaj je prav in kaj NI, me samo še močno trofazno strese</w:t>
      </w:r>
    </w:p>
    <w:p>
      <w:r>
        <w:rPr>
          <w:b/>
          <w:u w:val="single"/>
        </w:rPr>
        <w:t>740482</w:t>
      </w:r>
    </w:p>
    <w:p>
      <w:r>
        <w:t>@VaneGosnik model je fušal par let,sedaj,ko so ga upravičeno kaznovali se pa repenči</w:t>
      </w:r>
    </w:p>
    <w:p>
      <w:r>
        <w:rPr>
          <w:b/>
          <w:u w:val="single"/>
        </w:rPr>
        <w:t>740483</w:t>
      </w:r>
    </w:p>
    <w:p>
      <w:r>
        <w:t>@Japreva @BineTraven Napačno vprašanje. Ustrezneje bi bilo, če ima Boga v ustih, v srcu pa temo? (Čivk na mantro Domov si jih peljite). :(</w:t>
      </w:r>
    </w:p>
    <w:p>
      <w:r>
        <w:rPr>
          <w:b/>
          <w:u w:val="single"/>
        </w:rPr>
        <w:t>740484</w:t>
      </w:r>
    </w:p>
    <w:p>
      <w:r>
        <w:t>@AntonPeinkiher Saj se z levo praska po riti in z desno. Kar se tiče pripravljanja hrane, imajo v genih, da se je ne dotikajo z levo roko.</w:t>
      </w:r>
    </w:p>
    <w:p>
      <w:r>
        <w:rPr>
          <w:b/>
          <w:u w:val="single"/>
        </w:rPr>
        <w:t>740485</w:t>
      </w:r>
    </w:p>
    <w:p>
      <w:r>
        <w:t>@VaneGosnik So pa bili v partiji vsi vidni SDSovci. Zakaj niso rekli ne ? Računica ? Med njimi eni prav goreči pristači komunizma !</w:t>
      </w:r>
    </w:p>
    <w:p>
      <w:r>
        <w:rPr>
          <w:b/>
          <w:u w:val="single"/>
        </w:rPr>
        <w:t>740486</w:t>
      </w:r>
    </w:p>
    <w:p>
      <w:r>
        <w:t>@drfilomena @JazbarMatjaz Slabi časi. :-( To bo potrebno nemudoma spremeniti.</w:t>
      </w:r>
    </w:p>
    <w:p>
      <w:r>
        <w:rPr>
          <w:b/>
          <w:u w:val="single"/>
        </w:rPr>
        <w:t>740487</w:t>
      </w:r>
    </w:p>
    <w:p>
      <w:r>
        <w:t>@Tevilevi @JozeLeskovec @BernardBrscic @sarecmarjan Bolnik,prosim pusti me pri miru in se pojdi igrat v svoj pekovnik.</w:t>
      </w:r>
    </w:p>
    <w:p>
      <w:r>
        <w:rPr>
          <w:b/>
          <w:u w:val="single"/>
        </w:rPr>
        <w:t>740488</w:t>
      </w:r>
    </w:p>
    <w:p>
      <w:r>
        <w:t>Spletno orodje XMF Remote nove različice: Fujifilm odslej ponuja spletno orodje nove različice XMF Remote 9.5.... http://t.co/WGm7E8VhNp</w:t>
      </w:r>
    </w:p>
    <w:p>
      <w:r>
        <w:rPr>
          <w:b/>
          <w:u w:val="single"/>
        </w:rPr>
        <w:t>740489</w:t>
      </w:r>
    </w:p>
    <w:p>
      <w:r>
        <w:t>@xmp125a @marjankovac2 @ZigaTurk @llisjak Izraz počasni pas bi itak morali ukiniti. Vozi se po najbolj desnem pasu, kjer je še prostor.</w:t>
      </w:r>
    </w:p>
    <w:p>
      <w:r>
        <w:rPr>
          <w:b/>
          <w:u w:val="single"/>
        </w:rPr>
        <w:t>740490</w:t>
      </w:r>
    </w:p>
    <w:p>
      <w:r>
        <w:t>@bmz9453 Torej naši policisti nimajo dovolj jajc, da so že tako dolgo v stavki.</w:t>
      </w:r>
    </w:p>
    <w:p>
      <w:r>
        <w:rPr>
          <w:b/>
          <w:u w:val="single"/>
        </w:rPr>
        <w:t>740491</w:t>
      </w:r>
    </w:p>
    <w:p>
      <w:r>
        <w:t>Šoping na Jesenicah, zadnji slovenski postojanki @mercator_sl #slo2ukroadtrip https://t.co/Vzr0WEBvCE</w:t>
      </w:r>
    </w:p>
    <w:p>
      <w:r>
        <w:rPr>
          <w:b/>
          <w:u w:val="single"/>
        </w:rPr>
        <w:t>740492</w:t>
      </w:r>
    </w:p>
    <w:p>
      <w:r>
        <w:t>Našo fuzbal reprezentanco lahko primerjamo z vlado @sarecmarjan , Oblak in Kampl sta pa #SDS in #NSi.</w:t>
      </w:r>
    </w:p>
    <w:p>
      <w:r>
        <w:rPr>
          <w:b/>
          <w:u w:val="single"/>
        </w:rPr>
        <w:t>740493</w:t>
      </w:r>
    </w:p>
    <w:p>
      <w:r>
        <w:t>@KatarinaJenko @IrenaSirena Pol Ljubljane res nagravžno pretirano osvetljene, zaradi tistih 40 pikic pa cela drama. Adijo, pamet.</w:t>
      </w:r>
    </w:p>
    <w:p>
      <w:r>
        <w:rPr>
          <w:b/>
          <w:u w:val="single"/>
        </w:rPr>
        <w:t>740494</w:t>
      </w:r>
    </w:p>
    <w:p>
      <w:r>
        <w:t>@BCestnik Hmmm, kaj pa premagane sovraznike, zenske, otroke, zivali ... se se vedno lahko “daruje” ?🤔</w:t>
      </w:r>
    </w:p>
    <w:p>
      <w:r>
        <w:rPr>
          <w:b/>
          <w:u w:val="single"/>
        </w:rPr>
        <w:t>740495</w:t>
      </w:r>
    </w:p>
    <w:p>
      <w:r>
        <w:t>2/Krivci so tisti »naši«, ki so banke pripeljali do bankrota. Pomoč drž. spravlja v neenakopraven položaj ostale, ki se morajo reševati sami</w:t>
      </w:r>
    </w:p>
    <w:p>
      <w:r>
        <w:rPr>
          <w:b/>
          <w:u w:val="single"/>
        </w:rPr>
        <w:t>740496</w:t>
      </w:r>
    </w:p>
    <w:p>
      <w:r>
        <w:t>@RevijaReporter Tudi domači imajo veliko znanja, a ga nihče od njih ne zahteva! Živijo kot bubregi v loju! Voila.</w:t>
      </w:r>
    </w:p>
    <w:p>
      <w:r>
        <w:rPr>
          <w:b/>
          <w:u w:val="single"/>
        </w:rPr>
        <w:t>740497</w:t>
      </w:r>
    </w:p>
    <w:p>
      <w:r>
        <w:t xml:space="preserve">@Blaz_88 @EPameten @JozeJerovsek Zafukano je edino to, da Šiško podpira levico . . . </w:t>
        <w:br/>
        <w:t>In se brati z Iskro . .</w:t>
      </w:r>
    </w:p>
    <w:p>
      <w:r>
        <w:rPr>
          <w:b/>
          <w:u w:val="single"/>
        </w:rPr>
        <w:t>740498</w:t>
      </w:r>
    </w:p>
    <w:p>
      <w:r>
        <w:t>@Bodem43 @petrasovdat @MazzoVanKlein Nea bluzi. V Zgornjem mamo svoje vino, te pa ga pol totim žejnom revežom v Spodnjem poceni odavlemo.</w:t>
      </w:r>
    </w:p>
    <w:p>
      <w:r>
        <w:rPr>
          <w:b/>
          <w:u w:val="single"/>
        </w:rPr>
        <w:t>740499</w:t>
      </w:r>
    </w:p>
    <w:p>
      <w:r>
        <w:t>@JoAnnaOfArT @KatarinaUrankar glede na to kar plozajo, se mi še njihovi čuteči psi smilijo...</w:t>
      </w:r>
    </w:p>
    <w:p>
      <w:r>
        <w:rPr>
          <w:b/>
          <w:u w:val="single"/>
        </w:rPr>
        <w:t>740500</w:t>
      </w:r>
    </w:p>
    <w:p>
      <w:r>
        <w:t>@Darko_Bulat @JoAnnaOfArc1 Torej je bolje gledat kmetijo in španske nanizanke kot zgubljat živce ob njihovih performansih.</w:t>
      </w:r>
    </w:p>
    <w:p>
      <w:r>
        <w:rPr>
          <w:b/>
          <w:u w:val="single"/>
        </w:rPr>
        <w:t>740501</w:t>
      </w:r>
    </w:p>
    <w:p>
      <w:r>
        <w:t>Mmm ku je dobra narejena solata v Sparu... Mediteran... V paradižniku tuna in olive z mandlji</w:t>
      </w:r>
    </w:p>
    <w:p>
      <w:r>
        <w:rPr>
          <w:b/>
          <w:u w:val="single"/>
        </w:rPr>
        <w:t>740502</w:t>
      </w:r>
    </w:p>
    <w:p>
      <w:r>
        <w:t xml:space="preserve">Luksuzni apartmaji s 4 zvezdicami na Rabu, 60 m od plaže s prekrasnim pogledom na ves zaliv.  </w:t>
        <w:br/>
        <w:t>Prosto še 14.06.... http://t.co/NCOWTg6iuU</w:t>
      </w:r>
    </w:p>
    <w:p>
      <w:r>
        <w:rPr>
          <w:b/>
          <w:u w:val="single"/>
        </w:rPr>
        <w:t>740503</w:t>
      </w:r>
    </w:p>
    <w:p>
      <w:r>
        <w:t>Opozorilo</w:t>
        <w:br/>
        <w:br/>
        <w:t>Dopoldne lahko najmočnejši sunki severnega vetra ponekod v severni in severovzhodni Sloveniji še presežejo hitrost 70 km na uro.</w:t>
      </w:r>
    </w:p>
    <w:p>
      <w:r>
        <w:rPr>
          <w:b/>
          <w:u w:val="single"/>
        </w:rPr>
        <w:t>740504</w:t>
      </w:r>
    </w:p>
    <w:p>
      <w:r>
        <w:t>@Cim_Katja @petrasovdat A če imaš kapitalsko izgiubo in jo prijaviš, ti FURS povrne razliko?</w:t>
      </w:r>
    </w:p>
    <w:p>
      <w:r>
        <w:rPr>
          <w:b/>
          <w:u w:val="single"/>
        </w:rPr>
        <w:t>740505</w:t>
      </w:r>
    </w:p>
    <w:p>
      <w:r>
        <w:t>@RagnarBelial @had To za "naj" je verjetno nehvaležna oznaka za jo postavit...ampak mislim, da jih brez sramu postavljajo ob bok primatom.</w:t>
      </w:r>
    </w:p>
    <w:p>
      <w:r>
        <w:rPr>
          <w:b/>
          <w:u w:val="single"/>
        </w:rPr>
        <w:t>740506</w:t>
      </w:r>
    </w:p>
    <w:p>
      <w:r>
        <w:t>Rahlo naveličan Spar restavracije Vič sem šel v Spar restavracijo BTC.</w:t>
        <w:br/>
        <w:br/>
        <w:t>Etnično-manjšinski golaž. https://t.co/oWUiVwoYYo</w:t>
      </w:r>
    </w:p>
    <w:p>
      <w:r>
        <w:rPr>
          <w:b/>
          <w:u w:val="single"/>
        </w:rPr>
        <w:t>740507</w:t>
      </w:r>
    </w:p>
    <w:p>
      <w:r>
        <w:t>@RevijaReporter Pa pejmo še enkrat košarico obljub napolnit in probat srečo na predčasnih volitvah. Sam dejte to po počitnicah prosim.</w:t>
      </w:r>
    </w:p>
    <w:p>
      <w:r>
        <w:rPr>
          <w:b/>
          <w:u w:val="single"/>
        </w:rPr>
        <w:t>740508</w:t>
      </w:r>
    </w:p>
    <w:p>
      <w:r>
        <w:t>@SolinicSimona Kdorkoli nasprotuje temu, da je na čelu SV ženska, preprosto nima prav. To je pa res ksenofobno in ponižujoče do nje.</w:t>
      </w:r>
    </w:p>
    <w:p>
      <w:r>
        <w:rPr>
          <w:b/>
          <w:u w:val="single"/>
        </w:rPr>
        <w:t>740509</w:t>
      </w:r>
    </w:p>
    <w:p>
      <w:r>
        <w:t>@kundrava @miskasmetiska @policija_si Debiln folk do amena zih maš prstne odtise gor na škatl</w:t>
      </w:r>
    </w:p>
    <w:p>
      <w:r>
        <w:rPr>
          <w:b/>
          <w:u w:val="single"/>
        </w:rPr>
        <w:t>740510</w:t>
      </w:r>
    </w:p>
    <w:p>
      <w:r>
        <w:t>Ta Anuška je naivna, ali se pa dela neumno. @vladaRS pokleknila pred neko #MagnaSteyr, pa ne bi pred skladom #KKR?! https://t.co/MgcFtMa5ux</w:t>
      </w:r>
    </w:p>
    <w:p>
      <w:r>
        <w:rPr>
          <w:b/>
          <w:u w:val="single"/>
        </w:rPr>
        <w:t>740511</w:t>
      </w:r>
    </w:p>
    <w:p>
      <w:r>
        <w:t>Upajmo da bo pomagal dograditi Stozice in nekatere manjse objekte v LJ????? seveda nezastonj ! https://t.co/EApH0j4Bkz</w:t>
      </w:r>
    </w:p>
    <w:p>
      <w:r>
        <w:rPr>
          <w:b/>
          <w:u w:val="single"/>
        </w:rPr>
        <w:t>740512</w:t>
      </w:r>
    </w:p>
    <w:p>
      <w:r>
        <w:t>Berete kakšne dobre kratke zgodbe na netu?</w:t>
        <w:br/>
        <w:br/>
        <w:t>V tejle je eden meni ljubših primerov dobre stare Čehovove puške:</w:t>
        <w:br/>
        <w:t>https://t.co/jfC3X2mYgk</w:t>
      </w:r>
    </w:p>
    <w:p>
      <w:r>
        <w:rPr>
          <w:b/>
          <w:u w:val="single"/>
        </w:rPr>
        <w:t>740513</w:t>
      </w:r>
    </w:p>
    <w:p>
      <w:r>
        <w:t>.@andrejaleski v prvem boju premagala Kanadčanko Tremblayevo #judo #JudoWorlds2017 @TVSLOsport https://t.co/tTk2afssJI</w:t>
      </w:r>
    </w:p>
    <w:p>
      <w:r>
        <w:rPr>
          <w:b/>
          <w:u w:val="single"/>
        </w:rPr>
        <w:t>740514</w:t>
      </w:r>
    </w:p>
    <w:p>
      <w:r>
        <w:t>Nocoj na ETV:</w:t>
        <w:br/>
        <w:t xml:space="preserve">17.25-Glasbeni ključ </w:t>
        <w:br/>
        <w:t>18.30-Akademija ob 70-letnici gimnazije Trbovlje</w:t>
        <w:br/>
        <w:t>20-Skok v skok</w:t>
        <w:br/>
        <w:t>20.50-Gostilna Pr'Francet</w:t>
      </w:r>
    </w:p>
    <w:p>
      <w:r>
        <w:rPr>
          <w:b/>
          <w:u w:val="single"/>
        </w:rPr>
        <w:t>740515</w:t>
      </w:r>
    </w:p>
    <w:p>
      <w:r>
        <w:t>Džihadisti pred vladno stavbo razstrelili avtomobil in zajeli talce https://t.co/fIBpzMQSe7 via @Nova24TV</w:t>
      </w:r>
    </w:p>
    <w:p>
      <w:r>
        <w:rPr>
          <w:b/>
          <w:u w:val="single"/>
        </w:rPr>
        <w:t>740516</w:t>
      </w:r>
    </w:p>
    <w:p>
      <w:r>
        <w:t>@SamoGlavan 80€ ... bolano. Ampak, hej ... trg določa cene. In pooblaščeni serviserji so bili vedno dražji.</w:t>
      </w:r>
    </w:p>
    <w:p>
      <w:r>
        <w:rPr>
          <w:b/>
          <w:u w:val="single"/>
        </w:rPr>
        <w:t>740517</w:t>
      </w:r>
    </w:p>
    <w:p>
      <w:r>
        <w:t>@spetra @spetra imenitno - Pohvala za velik uspeh in še več zmag pri novih izzivih privoščim!</w:t>
      </w:r>
    </w:p>
    <w:p>
      <w:r>
        <w:rPr>
          <w:b/>
          <w:u w:val="single"/>
        </w:rPr>
        <w:t>740518</w:t>
      </w:r>
    </w:p>
    <w:p>
      <w:r>
        <w:t>Pizda no. Solze pa vse. Pa fotra pogrešam tolk da Konc. https://t.co/GnZ46yJqLa</w:t>
      </w:r>
    </w:p>
    <w:p>
      <w:r>
        <w:rPr>
          <w:b/>
          <w:u w:val="single"/>
        </w:rPr>
        <w:t>740519</w:t>
      </w:r>
    </w:p>
    <w:p>
      <w:r>
        <w:t>Kdor se druži s kriminalcem, je tudi sam kriminalec.#TakoPreprostoJeTo https://t.co/BpqYJvxDIU</w:t>
      </w:r>
    </w:p>
    <w:p>
      <w:r>
        <w:rPr>
          <w:b/>
          <w:u w:val="single"/>
        </w:rPr>
        <w:t>740520</w:t>
      </w:r>
    </w:p>
    <w:p>
      <w:r>
        <w:t>Madona, pa si bo Popovič z Matozem podaljšal čas za kurjenje dokumentov. #čistilna akcija</w:t>
      </w:r>
    </w:p>
    <w:p>
      <w:r>
        <w:rPr>
          <w:b/>
          <w:u w:val="single"/>
        </w:rPr>
        <w:t>740521</w:t>
      </w:r>
    </w:p>
    <w:p>
      <w:r>
        <w:t>@MihaOresnik @vladaRS @StrankaLMS No toliko o novih obrazih... #sramota #butale #reciklirnavlada</w:t>
      </w:r>
    </w:p>
    <w:p>
      <w:r>
        <w:rPr>
          <w:b/>
          <w:u w:val="single"/>
        </w:rPr>
        <w:t>740522</w:t>
      </w:r>
    </w:p>
    <w:p>
      <w:r>
        <w:t>@MetkaSmole Komunistov so se znebili povsod v jugi, razen v Sloveniji in Bosni. Ponovno bodo zakuhali vojno.</w:t>
      </w:r>
    </w:p>
    <w:p>
      <w:r>
        <w:rPr>
          <w:b/>
          <w:u w:val="single"/>
        </w:rPr>
        <w:t>740523</w:t>
      </w:r>
    </w:p>
    <w:p>
      <w:r>
        <w:t>@ArtGotar Tak listek je pravzaprav priznanje in dokaz, da je prejemnik normalen ter na drugi strani slovenske levičarske psihopatije.</w:t>
      </w:r>
    </w:p>
    <w:p>
      <w:r>
        <w:rPr>
          <w:b/>
          <w:u w:val="single"/>
        </w:rPr>
        <w:t>740524</w:t>
      </w:r>
    </w:p>
    <w:p>
      <w:r>
        <w:t>@varancomodo Za en teden si zgrešu! Demokracijo smo pa že zdavnaj pokopali! Odnosno jo nikoli nismo imeli bo bolj prav!!!#banda KOMUNISTIČNA</w:t>
      </w:r>
    </w:p>
    <w:p>
      <w:r>
        <w:rPr>
          <w:b/>
          <w:u w:val="single"/>
        </w:rPr>
        <w:t>740525</w:t>
      </w:r>
    </w:p>
    <w:p>
      <w:r>
        <w:t>@MatevzNovak Temu skretu ni nič nerodno. On zame ni čouk, pa tudi žaba ne. #škartiran_klon</w:t>
      </w:r>
    </w:p>
    <w:p>
      <w:r>
        <w:rPr>
          <w:b/>
          <w:u w:val="single"/>
        </w:rPr>
        <w:t>740526</w:t>
      </w:r>
    </w:p>
    <w:p>
      <w:r>
        <w:t>@Firbec @mmiha2 Exactly. Ce bi druzino predstavili na Tedniku, bi imela pa mama 30 kg prevec, cigarete na mizi in flat TV v ozadju.</w:t>
      </w:r>
    </w:p>
    <w:p>
      <w:r>
        <w:rPr>
          <w:b/>
          <w:u w:val="single"/>
        </w:rPr>
        <w:t>740527</w:t>
      </w:r>
    </w:p>
    <w:p>
      <w:r>
        <w:t>@Alex4Aleksandra @Pertinacal @strankaSD @vladaRS @MiroCerar @StrankaSMC Ja verjetn nekje na Stajerskem. Tam taki primitivci dobri rastejo.</w:t>
      </w:r>
    </w:p>
    <w:p>
      <w:r>
        <w:rPr>
          <w:b/>
          <w:u w:val="single"/>
        </w:rPr>
        <w:t>740528</w:t>
      </w:r>
    </w:p>
    <w:p>
      <w:r>
        <w:t>Klovnovska stranka je ugotovila, da bo v bodoče težko prirejala svoje koalicijske cirkuške predstave brez glavnega klovna.</w:t>
      </w:r>
    </w:p>
    <w:p>
      <w:r>
        <w:rPr>
          <w:b/>
          <w:u w:val="single"/>
        </w:rPr>
        <w:t>740529</w:t>
      </w:r>
    </w:p>
    <w:p>
      <w:r>
        <w:t>Pod argentinskim komunistom so nemško Cerkev prevzeli Judje, slovensko pa  komunisti. Identična sodrga. Holl dir deine Kirche zurick!</w:t>
      </w:r>
    </w:p>
    <w:p>
      <w:r>
        <w:rPr>
          <w:b/>
          <w:u w:val="single"/>
        </w:rPr>
        <w:t>740530</w:t>
      </w:r>
    </w:p>
    <w:p>
      <w:r>
        <w:t>@Nebodigatreba2 @ZigaTurk @petrasovdat Primerjava je zelo hvaležna, ampak v obeh primerih gre za zavarovanje.</w:t>
      </w:r>
    </w:p>
    <w:p>
      <w:r>
        <w:rPr>
          <w:b/>
          <w:u w:val="single"/>
        </w:rPr>
        <w:t>740531</w:t>
      </w:r>
    </w:p>
    <w:p>
      <w:r>
        <w:t>Nova slikanica Rdeči #jelen in #lešniki v prednaročilu https://t.co/ttA7F4R37t … #slikanice #otroškeknjige https://t.co/JVsTdwqXV2</w:t>
      </w:r>
    </w:p>
    <w:p>
      <w:r>
        <w:rPr>
          <w:b/>
          <w:u w:val="single"/>
        </w:rPr>
        <w:t>740532</w:t>
      </w:r>
    </w:p>
    <w:p>
      <w:r>
        <w:t>Levičarska driska @spelakozar še vesno ni prebolela zmago @strankaSDS v Velenju.</w:t>
      </w:r>
    </w:p>
    <w:p>
      <w:r>
        <w:rPr>
          <w:b/>
          <w:u w:val="single"/>
        </w:rPr>
        <w:t>740533</w:t>
      </w:r>
    </w:p>
    <w:p>
      <w:r>
        <w:t>Letos nas najprej čaka 30 let jebetese, takoj zatem volitve v DZ in decembra še lokalne</w:t>
      </w:r>
    </w:p>
    <w:p>
      <w:r>
        <w:rPr>
          <w:b/>
          <w:u w:val="single"/>
        </w:rPr>
        <w:t>740534</w:t>
      </w:r>
    </w:p>
    <w:p>
      <w:r>
        <w:t>@had Drgač v primerjavi z ostalimi placi kamor kolkortolko redno zahajam (Trta, Piazza, lanterna) - pol manj pice za isti dnar.</w:t>
      </w:r>
    </w:p>
    <w:p>
      <w:r>
        <w:rPr>
          <w:b/>
          <w:u w:val="single"/>
        </w:rPr>
        <w:t>740535</w:t>
      </w:r>
    </w:p>
    <w:p>
      <w:r>
        <w:t>V Cezanjevcih imajo tako ubogo šolsko stavbo za slovenske otroke. Ampak za neko Lidio Glavina pa je denar.. Pa jebenti kdaj bo mera polna?</w:t>
      </w:r>
    </w:p>
    <w:p>
      <w:r>
        <w:rPr>
          <w:b/>
          <w:u w:val="single"/>
        </w:rPr>
        <w:t>740536</w:t>
      </w:r>
    </w:p>
    <w:p>
      <w:r>
        <w:t>Mimogrede, ne hodit na Ljubljanski vrh. Je obdan z ograjo in razgledi je zaraščen.</w:t>
      </w:r>
    </w:p>
    <w:p>
      <w:r>
        <w:rPr>
          <w:b/>
          <w:u w:val="single"/>
        </w:rPr>
        <w:t>740537</w:t>
      </w:r>
    </w:p>
    <w:p>
      <w:r>
        <w:t>@petrasovdat ne bom. Bom kr v postli. Bo šlo do podna. Sn vzela 2 različna ciderja, cel žur&amp;amp;razvrat mam.</w:t>
        <w:br/>
        <w:t>hešteg kadjebalnekjemaskenbal</w:t>
      </w:r>
    </w:p>
    <w:p>
      <w:r>
        <w:rPr>
          <w:b/>
          <w:u w:val="single"/>
        </w:rPr>
        <w:t>740538</w:t>
      </w:r>
    </w:p>
    <w:p>
      <w:r>
        <w:t>Jaz samo upam,da bencin in diesel je bosta cenejša kot v AT, ker bo potem nekaterim zmanjkalo municije....</w:t>
      </w:r>
    </w:p>
    <w:p>
      <w:r>
        <w:rPr>
          <w:b/>
          <w:u w:val="single"/>
        </w:rPr>
        <w:t>740539</w:t>
      </w:r>
    </w:p>
    <w:p>
      <w:r>
        <w:t>KURD so so predali Kirkuk. Blokirani s strani TUR in IRN, si konflikta z IRK ne morejo privoščiti. Politični polom.  https://t.co/9XpW4Oamxj</w:t>
      </w:r>
    </w:p>
    <w:p>
      <w:r>
        <w:rPr>
          <w:b/>
          <w:u w:val="single"/>
        </w:rPr>
        <w:t>740540</w:t>
      </w:r>
    </w:p>
    <w:p>
      <w:r>
        <w:t>V soboto ne zamudite priložnosti za nakup prazničnih daril:  Tokrat gostimo Artish z gostujočimi oblikovalci in... https://t.co/FsiIV9guUx</w:t>
      </w:r>
    </w:p>
    <w:p>
      <w:r>
        <w:rPr>
          <w:b/>
          <w:u w:val="single"/>
        </w:rPr>
        <w:t>740541</w:t>
      </w:r>
    </w:p>
    <w:p>
      <w:r>
        <w:t>@crico111 @tomltoml Toplovodarji ogrevalne sezone je konec in pojdite v svojo (shit hole D.Trump)</w:t>
      </w:r>
    </w:p>
    <w:p>
      <w:r>
        <w:rPr>
          <w:b/>
          <w:u w:val="single"/>
        </w:rPr>
        <w:t>740542</w:t>
      </w:r>
    </w:p>
    <w:p>
      <w:r>
        <w:t>@Nebodigatreba2 Vam janšistom se v očeh vidi, da bi spet klali. Laž pa je vaše vodilo v življenju.</w:t>
      </w:r>
    </w:p>
    <w:p>
      <w:r>
        <w:rPr>
          <w:b/>
          <w:u w:val="single"/>
        </w:rPr>
        <w:t>740543</w:t>
      </w:r>
    </w:p>
    <w:p>
      <w:r>
        <w:t>Dobri prijatelji namesto tebe sredi noči dobijo dobro idejo skakanja v vodo. Da jim potem zjutraj lahko rečeš, da je bila ideja njihova :)</w:t>
      </w:r>
    </w:p>
    <w:p>
      <w:r>
        <w:rPr>
          <w:b/>
          <w:u w:val="single"/>
        </w:rPr>
        <w:t>740544</w:t>
      </w:r>
    </w:p>
    <w:p>
      <w:r>
        <w:t>@GregorVirant1 A zemljevid, kje so umrli Slovenci pod roko fašizma, nacizma in narodnih izdajalcev ni? Moja nona bi vas v obraz pljunila....</w:t>
      </w:r>
    </w:p>
    <w:p>
      <w:r>
        <w:rPr>
          <w:b/>
          <w:u w:val="single"/>
        </w:rPr>
        <w:t>740545</w:t>
      </w:r>
    </w:p>
    <w:p>
      <w:r>
        <w:t>@MatejPod @MitjaKravanja @PlanetTV Pohvala še z moje strani. Lepa popestritev. To smo pogrešali prejšnje sezone.</w:t>
      </w:r>
    </w:p>
    <w:p>
      <w:r>
        <w:rPr>
          <w:b/>
          <w:u w:val="single"/>
        </w:rPr>
        <w:t>740546</w:t>
      </w:r>
    </w:p>
    <w:p>
      <w:r>
        <w:t>@slozeleznice ne morjo zrihtat da bi vlaki fural na 30min, ker majo le ti ponavadi vecjo zamudo.</w:t>
      </w:r>
    </w:p>
    <w:p>
      <w:r>
        <w:rPr>
          <w:b/>
          <w:u w:val="single"/>
        </w:rPr>
        <w:t>740547</w:t>
      </w:r>
    </w:p>
    <w:p>
      <w:r>
        <w:t>bi kdo lahko pomagal bogi mucki....?</w:t>
        <w:br/>
        <w:t>Preberite in delite prosim. Stara, zelo prijazna in bolna mucka se bo po... http://t.co/hGKdzZJgUa</w:t>
      </w:r>
    </w:p>
    <w:p>
      <w:r>
        <w:rPr>
          <w:b/>
          <w:u w:val="single"/>
        </w:rPr>
        <w:t>740548</w:t>
      </w:r>
    </w:p>
    <w:p>
      <w:r>
        <w:t>@DavidNovak17 Pojmi in predmeti so oživeli : svoboda krade, kamioni se zaletavajo v ljudi, puške streljajo, narava pa zdravi.</w:t>
      </w:r>
    </w:p>
    <w:p>
      <w:r>
        <w:rPr>
          <w:b/>
          <w:u w:val="single"/>
        </w:rPr>
        <w:t>740549</w:t>
      </w:r>
    </w:p>
    <w:p>
      <w:r>
        <w:t>Sam res je jeba, da je bla socialistična zastava na kapitalistični odpravi na Luno! https://t.co/7oct0hKx2W</w:t>
      </w:r>
    </w:p>
    <w:p>
      <w:r>
        <w:rPr>
          <w:b/>
          <w:u w:val="single"/>
        </w:rPr>
        <w:t>740550</w:t>
      </w:r>
    </w:p>
    <w:p>
      <w:r>
        <w:t>VIDEO: V Solunu rapsodija v rdečem: Benfica ohladila vroče grške navijače https://t.co/6jU3gJRlZH #ligaprvakov</w:t>
      </w:r>
    </w:p>
    <w:p>
      <w:r>
        <w:rPr>
          <w:b/>
          <w:u w:val="single"/>
        </w:rPr>
        <w:t>740551</w:t>
      </w:r>
    </w:p>
    <w:p>
      <w:r>
        <w:t>G. Janša, dajte nam zaupat, če si je že kdo izposodil kakšen izvod. Tako, za prelistat. https://t.co/L3JGGa3RZ3</w:t>
      </w:r>
    </w:p>
    <w:p>
      <w:r>
        <w:rPr>
          <w:b/>
          <w:u w:val="single"/>
        </w:rPr>
        <w:t>740552</w:t>
      </w:r>
    </w:p>
    <w:p>
      <w:r>
        <w:t>@lotus2700 @VTrentelj @D_Jasmina pojdite do prve policijske postaje in ga prijavite. vas popeljem ?</w:t>
      </w:r>
    </w:p>
    <w:p>
      <w:r>
        <w:rPr>
          <w:b/>
          <w:u w:val="single"/>
        </w:rPr>
        <w:t>740553</w:t>
      </w:r>
    </w:p>
    <w:p>
      <w:r>
        <w:t>@ProfAljosa Vedno raje vodo iz pipe kot ta 🤮🤮🤮kovinski vonj po švohotnem šipkovem čaju.</w:t>
      </w:r>
    </w:p>
    <w:p>
      <w:r>
        <w:rPr>
          <w:b/>
          <w:u w:val="single"/>
        </w:rPr>
        <w:t>740554</w:t>
      </w:r>
    </w:p>
    <w:p>
      <w:r>
        <w:t>@HanzaVon @Jo_AnnaOfArt Ni bila svinjarija. To je bilo nujno zlo, da se počisti izdajalce lastnega naroda!</w:t>
      </w:r>
    </w:p>
    <w:p>
      <w:r>
        <w:rPr>
          <w:b/>
          <w:u w:val="single"/>
        </w:rPr>
        <w:t>740555</w:t>
      </w:r>
    </w:p>
    <w:p>
      <w:r>
        <w:t>@sodnik Briljanten profesor k kateremu bi lahko Titanio McGarth na postdoc izpopolnjevanje poslali.</w:t>
      </w:r>
    </w:p>
    <w:p>
      <w:r>
        <w:rPr>
          <w:b/>
          <w:u w:val="single"/>
        </w:rPr>
        <w:t>740556</w:t>
      </w:r>
    </w:p>
    <w:p>
      <w:r>
        <w:t>Ja, od 2004 so bili v čisto vsaki vladi. Zajedalci in paraziti, ki ustavljajo razvoj. https://t.co/YNI0WDwROU</w:t>
      </w:r>
    </w:p>
    <w:p>
      <w:r>
        <w:rPr>
          <w:b/>
          <w:u w:val="single"/>
        </w:rPr>
        <w:t>740557</w:t>
      </w:r>
    </w:p>
    <w:p>
      <w:r>
        <w:t>POM NOGOMET: Nafta 1903 slavila v Beltincih, NŠ Mura premagala Aluminij - https://t.co/H7JwaUC0rV https://t.co/G5hghk20H1</w:t>
      </w:r>
    </w:p>
    <w:p>
      <w:r>
        <w:rPr>
          <w:b/>
          <w:u w:val="single"/>
        </w:rPr>
        <w:t>740558</w:t>
      </w:r>
    </w:p>
    <w:p>
      <w:r>
        <w:t>#Miška Logitech M220 Silent, rdeča, #Logitech, #Računalniška oprema | Miške #MEGABITE https://t.co/oaHko0yFeu</w:t>
      </w:r>
    </w:p>
    <w:p>
      <w:r>
        <w:rPr>
          <w:b/>
          <w:u w:val="single"/>
        </w:rPr>
        <w:t>740559</w:t>
      </w:r>
    </w:p>
    <w:p>
      <w:r>
        <w:t>@D_Jasmina Bog naj štrafa ateiste in muslimane in skupa z nadnovinarjem bomo rešili Evropo. #ojoj</w:t>
      </w:r>
    </w:p>
    <w:p>
      <w:r>
        <w:rPr>
          <w:b/>
          <w:u w:val="single"/>
        </w:rPr>
        <w:t>740560</w:t>
      </w:r>
    </w:p>
    <w:p>
      <w:r>
        <w:t>@BSkelaSavic @TarcaRTVSLO Vem iz 1. roke kakšni lenuhi in manipulatorji delajo v JS.</w:t>
      </w:r>
    </w:p>
    <w:p>
      <w:r>
        <w:rPr>
          <w:b/>
          <w:u w:val="single"/>
        </w:rPr>
        <w:t>740561</w:t>
      </w:r>
    </w:p>
    <w:p>
      <w:r>
        <w:t>@ursicdomen @petrasovdat Da j...,ah brez veze!!Z norcem se lahka pogovarjaš,z bedakom pač ne!!</w:t>
      </w:r>
    </w:p>
    <w:p>
      <w:r>
        <w:rPr>
          <w:b/>
          <w:u w:val="single"/>
        </w:rPr>
        <w:t>740562</w:t>
      </w:r>
    </w:p>
    <w:p>
      <w:r>
        <w:t>@BIBanalysis @BozidarBiscan @ErjavecKarl Letni plan streljanja, tudi tistega očitanega nočnega, je podpisal Karl Erjavec.</w:t>
      </w:r>
    </w:p>
    <w:p>
      <w:r>
        <w:rPr>
          <w:b/>
          <w:u w:val="single"/>
        </w:rPr>
        <w:t>740563</w:t>
      </w:r>
    </w:p>
    <w:p>
      <w:r>
        <w:t>@JozeBiscak To pa ne verjamem ,sem slišal na TV da skupne piknike prirejajo in se veselijo svetle prihodnnosti.</w:t>
      </w:r>
    </w:p>
    <w:p>
      <w:r>
        <w:rPr>
          <w:b/>
          <w:u w:val="single"/>
        </w:rPr>
        <w:t>740564</w:t>
      </w:r>
    </w:p>
    <w:p>
      <w:r>
        <w:t>Najlažje je bit zobar: najprej mu plačam jaz, da mi izpuli zob, potem pa za ta zob dobi še denar od zobne miške.</w:t>
      </w:r>
    </w:p>
    <w:p>
      <w:r>
        <w:rPr>
          <w:b/>
          <w:u w:val="single"/>
        </w:rPr>
        <w:t>740565</w:t>
      </w:r>
    </w:p>
    <w:p>
      <w:r>
        <w:t>Inšpekcija ugotovila, da je v hlevu preveč lastovk https://t.co/IbLFuGS2BX UNIKATNA NEUMNOST MADE IN SLOVENIA!</w:t>
      </w:r>
    </w:p>
    <w:p>
      <w:r>
        <w:rPr>
          <w:b/>
          <w:u w:val="single"/>
        </w:rPr>
        <w:t>740566</w:t>
      </w:r>
    </w:p>
    <w:p>
      <w:r>
        <w:t>@FranciKek edin prow, naj se malo umirijo, norci. Sej ne vejo nč, in polovica pametnakovičev ne zna niti tapkat, ti povem</w:t>
      </w:r>
    </w:p>
    <w:p>
      <w:r>
        <w:rPr>
          <w:b/>
          <w:u w:val="single"/>
        </w:rPr>
        <w:t>740567</w:t>
      </w:r>
    </w:p>
    <w:p>
      <w:r>
        <w:t>Sem stresla torbico okrog. Tudi to se je našlo notri. Zdaj pa najdi logiko, če jo moreš?! #ženske 😮🤗😜 https://t.co/pTYiWoUe6e</w:t>
      </w:r>
    </w:p>
    <w:p>
      <w:r>
        <w:rPr>
          <w:b/>
          <w:u w:val="single"/>
        </w:rPr>
        <w:t>740568</w:t>
      </w:r>
    </w:p>
    <w:p>
      <w:r>
        <w:t>Tomčeva, kaj menite o primitivnih, žaljivih tvitih gospoda Janeza Janše #vol17ve</w:t>
      </w:r>
    </w:p>
    <w:p>
      <w:r>
        <w:rPr>
          <w:b/>
          <w:u w:val="single"/>
        </w:rPr>
        <w:t>740569</w:t>
      </w:r>
    </w:p>
    <w:p>
      <w:r>
        <w:t>@ArnulfusRex @JoAnnaOfArc1 @PerunKladvoroki A še nisi v gostilni? Dej, pejt že no med sebi enake in nehi utrujat.</w:t>
      </w:r>
    </w:p>
    <w:p>
      <w:r>
        <w:rPr>
          <w:b/>
          <w:u w:val="single"/>
        </w:rPr>
        <w:t>740570</w:t>
      </w:r>
    </w:p>
    <w:p>
      <w:r>
        <w:t>Likovič: mladi fantje, sem za to, da greste za pol leta v vojsko, da iz maminih ljubljenčkov postanete dedci #PREDvolitve</w:t>
      </w:r>
    </w:p>
    <w:p>
      <w:r>
        <w:rPr>
          <w:b/>
          <w:u w:val="single"/>
        </w:rPr>
        <w:t>740571</w:t>
      </w:r>
    </w:p>
    <w:p>
      <w:r>
        <w:t>Študentka kupi podhlače - ščitnik za trtico za ski board. Foto je simboličen. https://t.co/r0QznaveKE</w:t>
      </w:r>
    </w:p>
    <w:p>
      <w:r>
        <w:rPr>
          <w:b/>
          <w:u w:val="single"/>
        </w:rPr>
        <w:t>740572</w:t>
      </w:r>
    </w:p>
    <w:p>
      <w:r>
        <w:t>@EffeV revica ( mislm nate) sej je petek😆.</w:t>
        <w:br/>
        <w:t>Je pa res naporn ce mas enga takega bedaka zravn sebe vse dni</w:t>
      </w:r>
    </w:p>
    <w:p>
      <w:r>
        <w:rPr>
          <w:b/>
          <w:u w:val="single"/>
        </w:rPr>
        <w:t>740573</w:t>
      </w:r>
    </w:p>
    <w:p>
      <w:r>
        <w:t>Torek. 8:55, odpri spletno stran @radioterminal . Aktiviraj player. Uživaj v glasbi do 12. ure. #StringsAttached.</w:t>
      </w:r>
    </w:p>
    <w:p>
      <w:r>
        <w:rPr>
          <w:b/>
          <w:u w:val="single"/>
        </w:rPr>
        <w:t>740574</w:t>
      </w:r>
    </w:p>
    <w:p>
      <w:r>
        <w:t>Sindikati izgubljajo člane,ker:</w:t>
        <w:br/>
        <w:t>1) pridigajo butl-socializem</w:t>
        <w:br/>
        <w:t>2) so soodgovorni za tog sistem zaposlovanja</w:t>
        <w:br/>
        <w:t>3) so izpostava bivših udbašev</w:t>
      </w:r>
    </w:p>
    <w:p>
      <w:r>
        <w:rPr>
          <w:b/>
          <w:u w:val="single"/>
        </w:rPr>
        <w:t>740575</w:t>
      </w:r>
    </w:p>
    <w:p>
      <w:r>
        <w:t>Ena pri vrhu piramide idiocij je verjeti, da so drakonski in liberalni zakoni narejeni zato, da bi z njimi napadali sovražnike.</w:t>
      </w:r>
    </w:p>
    <w:p>
      <w:r>
        <w:rPr>
          <w:b/>
          <w:u w:val="single"/>
        </w:rPr>
        <w:t>740576</w:t>
      </w:r>
    </w:p>
    <w:p>
      <w:r>
        <w:t xml:space="preserve">Ponovno super poceni na Škotsko: povratne karte iz Benetk v Edinburgh so na voljo že za pičlih 20€! </w:t>
        <w:br/>
        <w:t>Skupaj s 7... https://t.co/DeDHaEoDok</w:t>
      </w:r>
    </w:p>
    <w:p>
      <w:r>
        <w:rPr>
          <w:b/>
          <w:u w:val="single"/>
        </w:rPr>
        <w:t>740577</w:t>
      </w:r>
    </w:p>
    <w:p>
      <w:r>
        <w:t>-Kaj maš to, a veš, da je to radio Aktual? To je radijska postaja narejena samo za debile.</w:t>
        <w:br/>
        <w:t>-Ja, pol so pa vsi debili.</w:t>
        <w:br/>
        <w:t>#rokačelo</w:t>
      </w:r>
    </w:p>
    <w:p>
      <w:r>
        <w:rPr>
          <w:b/>
          <w:u w:val="single"/>
        </w:rPr>
        <w:t>740578</w:t>
      </w:r>
    </w:p>
    <w:p>
      <w:r>
        <w:t>@DarkoStrajn In ponovno ste dokazali, da ste sami ekstremist in vse bliže psihiatriji. Hvala za odkritost.</w:t>
      </w:r>
    </w:p>
    <w:p>
      <w:r>
        <w:rPr>
          <w:b/>
          <w:u w:val="single"/>
        </w:rPr>
        <w:t>740579</w:t>
      </w:r>
    </w:p>
    <w:p>
      <w:r>
        <w:t>@DusanVrecek Dušan gre za cisto navadno komunalno podetje in delavca v njem - pobiranje smeti in druga dela. Verjel ali ne!</w:t>
      </w:r>
    </w:p>
    <w:p>
      <w:r>
        <w:rPr>
          <w:b/>
          <w:u w:val="single"/>
        </w:rPr>
        <w:t>740580</w:t>
      </w:r>
    </w:p>
    <w:p>
      <w:r>
        <w:t>@ena_sonia @PerunKladvoroki @DomovinskaLiga To je storila nalašč, da je lahko dvakrat naredila reklamo za DOM. Zanesljivo je fenica.</w:t>
      </w:r>
    </w:p>
    <w:p>
      <w:r>
        <w:rPr>
          <w:b/>
          <w:u w:val="single"/>
        </w:rPr>
        <w:t>740581</w:t>
      </w:r>
    </w:p>
    <w:p>
      <w:r>
        <w:t>@Plavalka Je, čas je da začne padat po Ameriki in to tako da jih pošlje v kameno dobo !</w:t>
      </w:r>
    </w:p>
    <w:p>
      <w:r>
        <w:rPr>
          <w:b/>
          <w:u w:val="single"/>
        </w:rPr>
        <w:t>740582</w:t>
      </w:r>
    </w:p>
    <w:p>
      <w:r>
        <w:t>@l4ndm1ne Tako se slike, ne pa vasi butasti selfici pa beckiji pa ne vem kaj se vse. Art 😀</w:t>
      </w:r>
    </w:p>
    <w:p>
      <w:r>
        <w:rPr>
          <w:b/>
          <w:u w:val="single"/>
        </w:rPr>
        <w:t>740583</w:t>
      </w:r>
    </w:p>
    <w:p>
      <w:r>
        <w:t>Po l. 2030 bencinarjev na cesti ne bo več.</w:t>
        <w:br/>
        <w:t>Ja in naftni lobi kot najmočnejši na svetu bo vrgel puško v koruzo in se predal.</w:t>
      </w:r>
    </w:p>
    <w:p>
      <w:r>
        <w:rPr>
          <w:b/>
          <w:u w:val="single"/>
        </w:rPr>
        <w:t>740584</w:t>
      </w:r>
    </w:p>
    <w:p>
      <w:r>
        <w:t>Avto, dve kolesi, dva cloveka, tri deske, trije trapezi, stirje bari in osem kajtov so vkrcani. #sardinija</w:t>
      </w:r>
    </w:p>
    <w:p>
      <w:r>
        <w:rPr>
          <w:b/>
          <w:u w:val="single"/>
        </w:rPr>
        <w:t>740585</w:t>
      </w:r>
    </w:p>
    <w:p>
      <w:r>
        <w:t>@lucijausaj Zato so imel v prejšnjem sistemu tajni uradni list pa niso rabl vročat.</w:t>
      </w:r>
    </w:p>
    <w:p>
      <w:r>
        <w:rPr>
          <w:b/>
          <w:u w:val="single"/>
        </w:rPr>
        <w:t>740586</w:t>
      </w:r>
    </w:p>
    <w:p>
      <w:r>
        <w:t>@Japreva Otrokom se resnico prikriva :))) politično korektno rečeno jih je prinesla štorklja</w:t>
      </w:r>
    </w:p>
    <w:p>
      <w:r>
        <w:rPr>
          <w:b/>
          <w:u w:val="single"/>
        </w:rPr>
        <w:t>740587</w:t>
      </w:r>
    </w:p>
    <w:p>
      <w:r>
        <w:t>@AnzeKolbezen Absolutno, jutri pride se spisek vseh top 19 slovenskih podcastov. Dvokorak upraviceno visoko :)</w:t>
      </w:r>
    </w:p>
    <w:p>
      <w:r>
        <w:rPr>
          <w:b/>
          <w:u w:val="single"/>
        </w:rPr>
        <w:t>740588</w:t>
      </w:r>
    </w:p>
    <w:p>
      <w:r>
        <w:t>You go!, si je nespametno prevedel ime širokega vetra, misleč, da bo fora ob 7 Bofora, adrenalinc.</w:t>
      </w:r>
    </w:p>
    <w:p>
      <w:r>
        <w:rPr>
          <w:b/>
          <w:u w:val="single"/>
        </w:rPr>
        <w:t>740589</w:t>
      </w:r>
    </w:p>
    <w:p>
      <w:r>
        <w:t>@zblojena In zdaj te oba čuvata na tvoji dolgi poti skozi izzive :) #goodspirit</w:t>
      </w:r>
    </w:p>
    <w:p>
      <w:r>
        <w:rPr>
          <w:b/>
          <w:u w:val="single"/>
        </w:rPr>
        <w:t>740590</w:t>
      </w:r>
    </w:p>
    <w:p>
      <w:r>
        <w:t>Ne moremo stokati o denarju za kampanjo /pravkar #odmevi / lahko pa vsakemu od sledilcev pošljemo virtualni stisk roke. Roka!</w:t>
      </w:r>
    </w:p>
    <w:p>
      <w:r>
        <w:rPr>
          <w:b/>
          <w:u w:val="single"/>
        </w:rPr>
        <w:t>740591</w:t>
      </w:r>
    </w:p>
    <w:p>
      <w:r>
        <w:t>@ZigaTurk Velja za avstralce, ki ne morejo pogasiti požarov in zagotoviti normalne oskrbe trgovin.</w:t>
      </w:r>
    </w:p>
    <w:p>
      <w:r>
        <w:rPr>
          <w:b/>
          <w:u w:val="single"/>
        </w:rPr>
        <w:t>740592</w:t>
      </w:r>
    </w:p>
    <w:p>
      <w:r>
        <w:t>@gnk976 @marinmedak @policija_si Po tej logiki moški nebi smel voziti kolesa v kratkih hlačah, da se mu kaj ne zamota med šprikle!</w:t>
      </w:r>
    </w:p>
    <w:p>
      <w:r>
        <w:rPr>
          <w:b/>
          <w:u w:val="single"/>
        </w:rPr>
        <w:t>740593</w:t>
      </w:r>
    </w:p>
    <w:p>
      <w:r>
        <w:t>@LapSaso ne delat zvezde iz sodnikov, to kar se počne je totalni kretenizem, so pa fantastično plačani</w:t>
      </w:r>
    </w:p>
    <w:p>
      <w:r>
        <w:rPr>
          <w:b/>
          <w:u w:val="single"/>
        </w:rPr>
        <w:t>740594</w:t>
      </w:r>
    </w:p>
    <w:p>
      <w:r>
        <w:t>Pehtranova potica in druge sladice iz pehtrana, pa pehtran v omaki, pehtranov kis in še bi lahko naštevali.... https://t.co/ywH9tC8YVn</w:t>
      </w:r>
    </w:p>
    <w:p>
      <w:r>
        <w:rPr>
          <w:b/>
          <w:u w:val="single"/>
        </w:rPr>
        <w:t>740595</w:t>
      </w:r>
    </w:p>
    <w:p>
      <w:r>
        <w:t>Šenčur, Kranj... Populizem in strahovi na barikadah. Zlati časi slaboumnega hujskaštva.</w:t>
      </w:r>
    </w:p>
    <w:p>
      <w:r>
        <w:rPr>
          <w:b/>
          <w:u w:val="single"/>
        </w:rPr>
        <w:t>740596</w:t>
      </w:r>
    </w:p>
    <w:p>
      <w:r>
        <w:t>@Boris_Veliki @MazzoVanKlein Kamor prikoraka Šiškova garda zmanjka svinjskih krač in laškega pira.</w:t>
      </w:r>
    </w:p>
    <w:p>
      <w:r>
        <w:rPr>
          <w:b/>
          <w:u w:val="single"/>
        </w:rPr>
        <w:t>740597</w:t>
      </w:r>
    </w:p>
    <w:p>
      <w:r>
        <w:t>@PrometejDD Misli si. Precej je takih, ki niti opazili ne bodo. Folk je glup ko kurac.</w:t>
      </w:r>
    </w:p>
    <w:p>
      <w:r>
        <w:rPr>
          <w:b/>
          <w:u w:val="single"/>
        </w:rPr>
        <w:t>740598</w:t>
      </w:r>
    </w:p>
    <w:p>
      <w:r>
        <w:t>Pogoj da se smrdljiva luknja prelevi nazaj v lepo evropsko Ljubljano, je da se izvoli nov civiliziran župan. Janković ne spada v Ljubljano!</w:t>
      </w:r>
    </w:p>
    <w:p>
      <w:r>
        <w:rPr>
          <w:b/>
          <w:u w:val="single"/>
        </w:rPr>
        <w:t>740599</w:t>
      </w:r>
    </w:p>
    <w:p>
      <w:r>
        <w:t>TISK: Urednik Politikisa v infografiki razloži, kako deluje uravnotežen anti-komunistični medij. Jutri.</w:t>
      </w:r>
    </w:p>
    <w:p>
      <w:r>
        <w:rPr>
          <w:b/>
          <w:u w:val="single"/>
        </w:rPr>
        <w:t>740600</w:t>
      </w:r>
    </w:p>
    <w:p>
      <w:r>
        <w:t>TAKO...</w:t>
        <w:br/>
        <w:t>SEDAJ SEM PA TUKAJ..V SE DOKLER NE POPRAVIJO STARI PROFIL</w:t>
        <w:br/>
        <w:br/>
        <w:t>VASA NENA</w:t>
      </w:r>
    </w:p>
    <w:p>
      <w:r>
        <w:rPr>
          <w:b/>
          <w:u w:val="single"/>
        </w:rPr>
        <w:t>740601</w:t>
      </w:r>
    </w:p>
    <w:p>
      <w:r>
        <w:t>@MarkoSket Ne toliko butasti kot moralno prazmi in brez čustvene inteligence. V prvi vrsti krivda staršev in potrošniška družba.</w:t>
      </w:r>
    </w:p>
    <w:p>
      <w:r>
        <w:rPr>
          <w:b/>
          <w:u w:val="single"/>
        </w:rPr>
        <w:t>740602</w:t>
      </w:r>
    </w:p>
    <w:p>
      <w:r>
        <w:t>Ta fenomen, da so Slovenci,javnost,volilci tako strašno neambiciozni in z nizkimi pričakovanji, kar boli.</w:t>
        <w:br/>
        <w:t>Hitro se sprijaznijo,so neodzivni.</w:t>
      </w:r>
    </w:p>
    <w:p>
      <w:r>
        <w:rPr>
          <w:b/>
          <w:u w:val="single"/>
        </w:rPr>
        <w:t>740603</w:t>
      </w:r>
    </w:p>
    <w:p>
      <w:r>
        <w:t>Neumnega se mi ne ljubi raziskovati. Neumno je potrebno ukiniti. Enako zlo. Izgnati, prepovedati, eliminirati.</w:t>
      </w:r>
    </w:p>
    <w:p>
      <w:r>
        <w:rPr>
          <w:b/>
          <w:u w:val="single"/>
        </w:rPr>
        <w:t>740604</w:t>
      </w:r>
    </w:p>
    <w:p>
      <w:r>
        <w:t>@petrasovdat @polikarbonat Če bi ženske vedle, kolk traktorji stanejo, potem bi se sam se na kmete palile.</w:t>
      </w:r>
    </w:p>
    <w:p>
      <w:r>
        <w:rPr>
          <w:b/>
          <w:u w:val="single"/>
        </w:rPr>
        <w:t>740605</w:t>
      </w:r>
    </w:p>
    <w:p>
      <w:r>
        <w:t>@butalskipolicaj res, je, iskrena hvala, da ste me prosvetlili. pa še kdaj mi kaj povejte, nevednežu butastemu.</w:t>
      </w:r>
    </w:p>
    <w:p>
      <w:r>
        <w:rPr>
          <w:b/>
          <w:u w:val="single"/>
        </w:rPr>
        <w:t>740606</w:t>
      </w:r>
    </w:p>
    <w:p>
      <w:r>
        <w:t>Solata s svežim piščančjim mesom na žaru. Ready to go!</w:t>
        <w:br/>
        <w:t>Danes samo v Grilboxu</w:t>
      </w:r>
    </w:p>
    <w:p>
      <w:r>
        <w:rPr>
          <w:b/>
          <w:u w:val="single"/>
        </w:rPr>
        <w:t>740607</w:t>
      </w:r>
    </w:p>
    <w:p>
      <w:r>
        <w:t>Prvič sem nekaj zadel (uporabnega). Hvala #uniortool @TineMahkovec @mtbsi https://t.co/f3r5TI2diw</w:t>
      </w:r>
    </w:p>
    <w:p>
      <w:r>
        <w:rPr>
          <w:b/>
          <w:u w:val="single"/>
        </w:rPr>
        <w:t>740608</w:t>
      </w:r>
    </w:p>
    <w:p>
      <w:r>
        <w:t>@MladenPrajdic KD skladi so prišli v paketu z zavarovalnico AS. Jap, 245. mio. za nakup ni malo.</w:t>
      </w:r>
    </w:p>
    <w:p>
      <w:r>
        <w:rPr>
          <w:b/>
          <w:u w:val="single"/>
        </w:rPr>
        <w:t>740609</w:t>
      </w:r>
    </w:p>
    <w:p>
      <w:r>
        <w:t>Ej  Nova24, s tole novico ste pa zmagali. Kdo vas bo resno jemal, ko bo kaj resnicno pomembnega https://t.co/PBBuRyz8Gz</w:t>
      </w:r>
    </w:p>
    <w:p>
      <w:r>
        <w:rPr>
          <w:b/>
          <w:u w:val="single"/>
        </w:rPr>
        <w:t>740610</w:t>
      </w:r>
    </w:p>
    <w:p>
      <w:r>
        <w:t>@NormaMKorosec butalce bo treba nanovo napisat in cefizlja preimenovat v fašista</w:t>
      </w:r>
    </w:p>
    <w:p>
      <w:r>
        <w:rPr>
          <w:b/>
          <w:u w:val="single"/>
        </w:rPr>
        <w:t>740611</w:t>
      </w:r>
    </w:p>
    <w:p>
      <w:r>
        <w:t>@pulsar541 @Vajkardis @cesenj #objektivno_poročanje pa še profesionalno povrhu. Vendar,dokler je plačnikom rtv prispevka to všeč...</w:t>
      </w:r>
    </w:p>
    <w:p>
      <w:r>
        <w:rPr>
          <w:b/>
          <w:u w:val="single"/>
        </w:rPr>
        <w:t>740612</w:t>
      </w:r>
    </w:p>
    <w:p>
      <w:r>
        <w:t>@wildduckMb @KARANTANEC @BozidarBiscan niste brali sodbe US ... vzemite si čas</w:t>
      </w:r>
    </w:p>
    <w:p>
      <w:r>
        <w:rPr>
          <w:b/>
          <w:u w:val="single"/>
        </w:rPr>
        <w:t>740613</w:t>
      </w:r>
    </w:p>
    <w:p>
      <w:r>
        <w:t>@24ur_com Zato pa smrduhi voluharski dobivajo za pripravljenost veliko več, čeprav od njihove pripravljenosti ni koristi.</w:t>
      </w:r>
    </w:p>
    <w:p>
      <w:r>
        <w:rPr>
          <w:b/>
          <w:u w:val="single"/>
        </w:rPr>
        <w:t>740614</w:t>
      </w:r>
    </w:p>
    <w:p>
      <w:r>
        <w:t>Na glav imajo dreka za več kompozicij vlaka,pa bog nam pomagaj kaj delajo z nami. https://t.co/B3ACdBqdt4</w:t>
      </w:r>
    </w:p>
    <w:p>
      <w:r>
        <w:rPr>
          <w:b/>
          <w:u w:val="single"/>
        </w:rPr>
        <w:t>740615</w:t>
      </w:r>
    </w:p>
    <w:p>
      <w:r>
        <w:t>Pistacije – zdrav in okusen prigrizek https://t.co/sWKMYzv0kG https://t.co/BRJI3XCRR3</w:t>
      </w:r>
    </w:p>
    <w:p>
      <w:r>
        <w:rPr>
          <w:b/>
          <w:u w:val="single"/>
        </w:rPr>
        <w:t>740616</w:t>
      </w:r>
    </w:p>
    <w:p>
      <w:r>
        <w:t>Ko bi le bila menjava bolj enostavna. In drugi stanovalci ne tako pasivni. #spl #katastrofalneizkusnje https://t.co/Yf5lXghKEb</w:t>
      </w:r>
    </w:p>
    <w:p>
      <w:r>
        <w:rPr>
          <w:b/>
          <w:u w:val="single"/>
        </w:rPr>
        <w:t>740617</w:t>
      </w:r>
    </w:p>
    <w:p>
      <w:r>
        <w:t>@KatarinaJenko Pozor: ne kupovat Fructalovega soka narejenega sept '17</w:t>
        <w:br/>
        <w:t>@KatarinaJenko ve zakaj!</w:t>
        <w:br/>
        <w:t>#slovenijapleza #inlula</w:t>
      </w:r>
    </w:p>
    <w:p>
      <w:r>
        <w:rPr>
          <w:b/>
          <w:u w:val="single"/>
        </w:rPr>
        <w:t>740618</w:t>
      </w:r>
    </w:p>
    <w:p>
      <w:r>
        <w:t>V SD pa res sami sebi serjejo v žep. Z uvedbo unisex WCjev so sami sebi zmanjšali oglasni prostor.</w:t>
      </w:r>
    </w:p>
    <w:p>
      <w:r>
        <w:rPr>
          <w:b/>
          <w:u w:val="single"/>
        </w:rPr>
        <w:t>740619</w:t>
      </w:r>
    </w:p>
    <w:p>
      <w:r>
        <w:t>@GPreac Samo bedak spusti v hišo gosta, za katerega ve, da ne priznava in ne spoštuje hišnega reda gostitelja.</w:t>
      </w:r>
    </w:p>
    <w:p>
      <w:r>
        <w:rPr>
          <w:b/>
          <w:u w:val="single"/>
        </w:rPr>
        <w:t>740620</w:t>
      </w:r>
    </w:p>
    <w:p>
      <w:r>
        <w:t>@Matej_Klaric Ni bolj dosadnega tipa od peterleta, ko začne nabijat. Lukec je brihten zgleda 👍</w:t>
      </w:r>
    </w:p>
    <w:p>
      <w:r>
        <w:rPr>
          <w:b/>
          <w:u w:val="single"/>
        </w:rPr>
        <w:t>740621</w:t>
      </w:r>
    </w:p>
    <w:p>
      <w:r>
        <w:t>Od jutri spet višje trošarine za energente, kar pa ne bo vplivalo na drobnoprodajne cene bencina in plinskega olja http://t.co/ywd2h8WT</w:t>
      </w:r>
    </w:p>
    <w:p>
      <w:r>
        <w:rPr>
          <w:b/>
          <w:u w:val="single"/>
        </w:rPr>
        <w:t>740622</w:t>
      </w:r>
    </w:p>
    <w:p>
      <w:r>
        <w:t>@ZmagoPlemeniti Zmagec ti si odpika svojo neslavno kariero po domače odjebi dvoličnež!</w:t>
      </w:r>
    </w:p>
    <w:p>
      <w:r>
        <w:rPr>
          <w:b/>
          <w:u w:val="single"/>
        </w:rPr>
        <w:t>740623</w:t>
      </w:r>
    </w:p>
    <w:p>
      <w:r>
        <w:t>@tekvsakdan Saj sem vidla. Revčki so se podhladili. Jst bi to mal segrela. Res so mi cartkani.</w:t>
      </w:r>
    </w:p>
    <w:p>
      <w:r>
        <w:rPr>
          <w:b/>
          <w:u w:val="single"/>
        </w:rPr>
        <w:t>740624</w:t>
      </w:r>
    </w:p>
    <w:p>
      <w:r>
        <w:t>👠STYLE ZVEZDA</w:t>
        <w:br/>
        <w:br/>
        <w:t>Sinonim za louboutinke je prepoznaven rdeč podplat. Brilijantna ideja, ki se je oblikovalcu... https://t.co/dQ3leInhI7</w:t>
      </w:r>
    </w:p>
    <w:p>
      <w:r>
        <w:rPr>
          <w:b/>
          <w:u w:val="single"/>
        </w:rPr>
        <w:t>740625</w:t>
      </w:r>
    </w:p>
    <w:p>
      <w:r>
        <w:t>@drkarajlic Seveda, ampak cigarete niso vključene v ceno. Tudi rolex na zapestju ne.</w:t>
      </w:r>
    </w:p>
    <w:p>
      <w:r>
        <w:rPr>
          <w:b/>
          <w:u w:val="single"/>
        </w:rPr>
        <w:t>740626</w:t>
      </w:r>
    </w:p>
    <w:p>
      <w:r>
        <w:t>Lesene kravate iz Slovenije iščejo kupce na Kickstarterju https://t.co/xrFyGETsHB</w:t>
      </w:r>
    </w:p>
    <w:p>
      <w:r>
        <w:rPr>
          <w:b/>
          <w:u w:val="single"/>
        </w:rPr>
        <w:t>740627</w:t>
      </w:r>
    </w:p>
    <w:p>
      <w:r>
        <w:t>@JJansaSDS @yronladi @strankalevica Boljše da sedi v parlamentu, kot pa da kje v temnem kotu sobe "nadleguje" mlade fantke.</w:t>
      </w:r>
    </w:p>
    <w:p>
      <w:r>
        <w:rPr>
          <w:b/>
          <w:u w:val="single"/>
        </w:rPr>
        <w:t>740628</w:t>
      </w:r>
    </w:p>
    <w:p>
      <w:r>
        <w:t>Ko ugasnes ta elektricnega golfa, tud usb ugasne. a ves, da ne bi  telefon avta scuzal.</w:t>
      </w:r>
    </w:p>
    <w:p>
      <w:r>
        <w:rPr>
          <w:b/>
          <w:u w:val="single"/>
        </w:rPr>
        <w:t>740629</w:t>
      </w:r>
    </w:p>
    <w:p>
      <w:r>
        <w:t>@ZigaTurk Malo se je treba potruditi in ji prisluhniti. Potem vidiš, da ne gre za populizem!</w:t>
      </w:r>
    </w:p>
    <w:p>
      <w:r>
        <w:rPr>
          <w:b/>
          <w:u w:val="single"/>
        </w:rPr>
        <w:t>740630</w:t>
      </w:r>
    </w:p>
    <w:p>
      <w:r>
        <w:t>Nora baba iz Nemčije bo EU zadala dokončni smrtni udarec...ni čudno, da se trese...#NotMyPresident</w:t>
      </w:r>
    </w:p>
    <w:p>
      <w:r>
        <w:rPr>
          <w:b/>
          <w:u w:val="single"/>
        </w:rPr>
        <w:t>740631</w:t>
      </w:r>
    </w:p>
    <w:p>
      <w:r>
        <w:t>Bo shod proti gradnji termoelektrarne v Štandrežu zalegel? https://t.co/oAwwFfGqmM</w:t>
      </w:r>
    </w:p>
    <w:p>
      <w:r>
        <w:rPr>
          <w:b/>
          <w:u w:val="single"/>
        </w:rPr>
        <w:t>740632</w:t>
      </w:r>
    </w:p>
    <w:p>
      <w:r>
        <w:t>Ogromni kamniti stolpi, ki jih je izoblikovala vetrna erozija v egiptovski Beli puščavi. https://t.co/k7oLpksZFV</w:t>
      </w:r>
    </w:p>
    <w:p>
      <w:r>
        <w:rPr>
          <w:b/>
          <w:u w:val="single"/>
        </w:rPr>
        <w:t>740633</w:t>
      </w:r>
    </w:p>
    <w:p>
      <w:r>
        <w:t>Še eno bolano razmišljanje iz arzenala nemislečega anarjho-levičarja https://t.co/KbBQKV0CfG</w:t>
      </w:r>
    </w:p>
    <w:p>
      <w:r>
        <w:rPr>
          <w:b/>
          <w:u w:val="single"/>
        </w:rPr>
        <w:t>740634</w:t>
      </w:r>
    </w:p>
    <w:p>
      <w:r>
        <w:t>SERARJEVA LEVA Banda mafijska.!</w:t>
        <w:br/>
        <w:t>Politično-EGOCENTRIČNA.!</w:t>
        <w:br/>
        <w:t>"Ni časa za obisk in predvidenih sredstev, za čarter v... https://t.co/BVt89ddMA2</w:t>
      </w:r>
    </w:p>
    <w:p>
      <w:r>
        <w:rPr>
          <w:b/>
          <w:u w:val="single"/>
        </w:rPr>
        <w:t>740635</w:t>
      </w:r>
    </w:p>
    <w:p>
      <w:r>
        <w:t>@petra_cj @dzey_89 Jaz sem zavarovan pri vas, čakal pa kaj manj zaradi tega še nikoli nisem. Res pa manj ali pa sploh nič plačal.</w:t>
      </w:r>
    </w:p>
    <w:p>
      <w:r>
        <w:rPr>
          <w:b/>
          <w:u w:val="single"/>
        </w:rPr>
        <w:t>740636</w:t>
      </w:r>
    </w:p>
    <w:p>
      <w:r>
        <w:t>@yrennia1 @IgorPribac @repubblica Misliš borca proti nacistom, fašistom in domačim izdajalcem?</w:t>
      </w:r>
    </w:p>
    <w:p>
      <w:r>
        <w:rPr>
          <w:b/>
          <w:u w:val="single"/>
        </w:rPr>
        <w:t>740637</w:t>
      </w:r>
    </w:p>
    <w:p>
      <w:r>
        <w:t>@MajaKostanjsek Čaki, ne razumem... A hočeš rečt, da če bi vsakič, ko nam greš fejst na kurac, objavila fotko, bi šla na Šmarko? Hmmmm...</w:t>
      </w:r>
    </w:p>
    <w:p>
      <w:r>
        <w:rPr>
          <w:b/>
          <w:u w:val="single"/>
        </w:rPr>
        <w:t>740638</w:t>
      </w:r>
    </w:p>
    <w:p>
      <w:r>
        <w:t>@strankaSD @ZidanDejan Sporočil bo, da zaradi žalovanja za iranskim teroristom, procesija rdečih zvezd in jugo zastav odpade...</w:t>
      </w:r>
    </w:p>
    <w:p>
      <w:r>
        <w:rPr>
          <w:b/>
          <w:u w:val="single"/>
        </w:rPr>
        <w:t>740639</w:t>
      </w:r>
    </w:p>
    <w:p>
      <w:r>
        <w:t>@vinkovasle1 Z vsakim tvitom vaškemu posebnežu delate reklamo, siolu pa nabirate klike.</w:t>
      </w:r>
    </w:p>
    <w:p>
      <w:r>
        <w:rPr>
          <w:b/>
          <w:u w:val="single"/>
        </w:rPr>
        <w:t>740640</w:t>
      </w:r>
    </w:p>
    <w:p>
      <w:r>
        <w:t>@rtvslo Niti blizu simpatizerjev migrantov nisem, samo tole v zvezi s Fakom je pa primitivizem na višku.</w:t>
      </w:r>
    </w:p>
    <w:p>
      <w:r>
        <w:rPr>
          <w:b/>
          <w:u w:val="single"/>
        </w:rPr>
        <w:t>740641</w:t>
      </w:r>
    </w:p>
    <w:p>
      <w:r>
        <w:t>"Čim več je islama, več je terorizma. Za javno politiko relevanten sklep je naslednji: nič islama, nič terorizma." https://t.co/XJjqw4Scys</w:t>
      </w:r>
    </w:p>
    <w:p>
      <w:r>
        <w:rPr>
          <w:b/>
          <w:u w:val="single"/>
        </w:rPr>
        <w:t>740642</w:t>
      </w:r>
    </w:p>
    <w:p>
      <w:r>
        <w:t>@KatarinaJenko Fajn je tut to, da imajo nekatere ze integrirane storage prostore, kuhinjo, hladilnik...kolesa pa na streho lahk fliknes :)</w:t>
      </w:r>
    </w:p>
    <w:p>
      <w:r>
        <w:rPr>
          <w:b/>
          <w:u w:val="single"/>
        </w:rPr>
        <w:t>740643</w:t>
      </w:r>
    </w:p>
    <w:p>
      <w:r>
        <w:t>@ZidanDejan Stari a te vest peče?? Naj ti žge v dno zvezde... Jebali vas migranti. V murgle z njimi!! 😠😠😠</w:t>
      </w:r>
    </w:p>
    <w:p>
      <w:r>
        <w:rPr>
          <w:b/>
          <w:u w:val="single"/>
        </w:rPr>
        <w:t>740644</w:t>
      </w:r>
    </w:p>
    <w:p>
      <w:r>
        <w:t>Levica na vsake toliko še sama prizna, da je del vladajoče koalicije. #butalestan https://t.co/QNjPDNFB2G</w:t>
      </w:r>
    </w:p>
    <w:p>
      <w:r>
        <w:rPr>
          <w:b/>
          <w:u w:val="single"/>
        </w:rPr>
        <w:t>740645</w:t>
      </w:r>
    </w:p>
    <w:p>
      <w:r>
        <w:t>#novzacetek Cerarjeva vlada za ukinitev prostovoljnega zavarovanja..... zdravstveni sistem se sesuje včeraj</w:t>
      </w:r>
    </w:p>
    <w:p>
      <w:r>
        <w:rPr>
          <w:b/>
          <w:u w:val="single"/>
        </w:rPr>
        <w:t>740646</w:t>
      </w:r>
    </w:p>
    <w:p>
      <w:r>
        <w:t>Ena boljših simulacij družbe popolnega nadzora je trenutno brezplačna.  https://t.co/Cn9q9WiiXG</w:t>
      </w:r>
    </w:p>
    <w:p>
      <w:r>
        <w:rPr>
          <w:b/>
          <w:u w:val="single"/>
        </w:rPr>
        <w:t>740647</w:t>
      </w:r>
    </w:p>
    <w:p>
      <w:r>
        <w:t>Cashiragi je pravkar odkorakal iz Povšetove. Spet bo @policija_si na udaru. Bolnik je obljubil maščevanje 🏴‍☠️🎅😜</w:t>
      </w:r>
    </w:p>
    <w:p>
      <w:r>
        <w:rPr>
          <w:b/>
          <w:u w:val="single"/>
        </w:rPr>
        <w:t>740648</w:t>
      </w:r>
    </w:p>
    <w:p>
      <w:r>
        <w:t>Če vam zmanjka idej za potep po Sloveniji. Kliknite in preberite:  https://t.co/gOD5M1EGYm</w:t>
      </w:r>
    </w:p>
    <w:p>
      <w:r>
        <w:rPr>
          <w:b/>
          <w:u w:val="single"/>
        </w:rPr>
        <w:t>740649</w:t>
      </w:r>
    </w:p>
    <w:p>
      <w:r>
        <w:t>Mogl bi nardit filtre za soc medije ki oznacis cesa nocs gledat: baby booma, fitnessa, insp quotes, fake folka itd.</w:t>
      </w:r>
    </w:p>
    <w:p>
      <w:r>
        <w:rPr>
          <w:b/>
          <w:u w:val="single"/>
        </w:rPr>
        <w:t>740650</w:t>
      </w:r>
    </w:p>
    <w:p>
      <w:r>
        <w:t>@MzeeMbaya @Matej_Klaric Naslednjič tako razmišljaj, pa pojdi k privat zdravniku.</w:t>
      </w:r>
    </w:p>
    <w:p>
      <w:r>
        <w:rPr>
          <w:b/>
          <w:u w:val="single"/>
        </w:rPr>
        <w:t>740651</w:t>
      </w:r>
    </w:p>
    <w:p>
      <w:r>
        <w:t>@VaneGosnik Skupaj v kombinaciji se bo dobila ena zlomljena rezalna deska, na deski pa črviva salama ki jo bodo fotrali državljanom.</w:t>
      </w:r>
    </w:p>
    <w:p>
      <w:r>
        <w:rPr>
          <w:b/>
          <w:u w:val="single"/>
        </w:rPr>
        <w:t>740652</w:t>
      </w:r>
    </w:p>
    <w:p>
      <w:r>
        <w:t>@IgorZavrsnik @DragoZad Prišli so prisilni upravitelji crknjenen države! Bolje, kot raketa na dražgoški spomenik!</w:t>
      </w:r>
    </w:p>
    <w:p>
      <w:r>
        <w:rPr>
          <w:b/>
          <w:u w:val="single"/>
        </w:rPr>
        <w:t>740653</w:t>
      </w:r>
    </w:p>
    <w:p>
      <w:r>
        <w:t>@Alex4aleksandra @alesernecl Cmerar muca v zadnjih vzdihljajih. Se malo in bye bye Mirko.</w:t>
      </w:r>
    </w:p>
    <w:p>
      <w:r>
        <w:rPr>
          <w:b/>
          <w:u w:val="single"/>
        </w:rPr>
        <w:t>740654</w:t>
      </w:r>
    </w:p>
    <w:p>
      <w:r>
        <w:t>@davorvrban @BozoPredalic @BojanPozar @strankaSD Kje najdes toliko traparij? Ti ni nerodno take  bedastoce pisat? Skoraj kot Karba...</w:t>
      </w:r>
    </w:p>
    <w:p>
      <w:r>
        <w:rPr>
          <w:b/>
          <w:u w:val="single"/>
        </w:rPr>
        <w:t>740655</w:t>
      </w:r>
    </w:p>
    <w:p>
      <w:r>
        <w:t>Trideset let po padcu železne zavese vzbuja skrb nekaznovanost komunističnih hudodelstev https://t.co/6YTBwnAuLu via @Nova24TV</w:t>
      </w:r>
    </w:p>
    <w:p>
      <w:r>
        <w:rPr>
          <w:b/>
          <w:u w:val="single"/>
        </w:rPr>
        <w:t>740656</w:t>
      </w:r>
    </w:p>
    <w:p>
      <w:r>
        <w:t>Potrebno je čimprej zajeziti prihod te golazni. Če je sploh še možno to narediti https://t.co/dLSmJVPcN9</w:t>
      </w:r>
    </w:p>
    <w:p>
      <w:r>
        <w:rPr>
          <w:b/>
          <w:u w:val="single"/>
        </w:rPr>
        <w:t>740657</w:t>
      </w:r>
    </w:p>
    <w:p>
      <w:r>
        <w:t>@petrasovdat Prodat vse, simple ko pasulj. Še boljš je bilo pa to storit 12let nazaj.</w:t>
      </w:r>
    </w:p>
    <w:p>
      <w:r>
        <w:rPr>
          <w:b/>
          <w:u w:val="single"/>
        </w:rPr>
        <w:t>740658</w:t>
      </w:r>
    </w:p>
    <w:p>
      <w:r>
        <w:t>jugosocializem se je začel s hudo jamo in končal s srebrenico https://t.co/vyMEOgnH6h</w:t>
      </w:r>
    </w:p>
    <w:p>
      <w:r>
        <w:rPr>
          <w:b/>
          <w:u w:val="single"/>
        </w:rPr>
        <w:t>740659</w:t>
      </w:r>
    </w:p>
    <w:p>
      <w:r>
        <w:t>Danes na snemanju z @zlatko585 :) stariaparati.si #ecikliraj https://t.co/MYExonbEig</w:t>
      </w:r>
    </w:p>
    <w:p>
      <w:r>
        <w:rPr>
          <w:b/>
          <w:u w:val="single"/>
        </w:rPr>
        <w:t>740660</w:t>
      </w:r>
    </w:p>
    <w:p>
      <w:r>
        <w:t>Bo zanimivo, ko se bosta ti dve stranki zahaklali glede RKC https://t.co/XtjZiiJmNy</w:t>
      </w:r>
    </w:p>
    <w:p>
      <w:r>
        <w:rPr>
          <w:b/>
          <w:u w:val="single"/>
        </w:rPr>
        <w:t>740661</w:t>
      </w:r>
    </w:p>
    <w:p>
      <w:r>
        <w:t>@jozevolf @Centrifuzija Mišljeno je bilo bolj v smislu: Vsak cepec meče petarde, ni to nekaj posebnega.</w:t>
      </w:r>
    </w:p>
    <w:p>
      <w:r>
        <w:rPr>
          <w:b/>
          <w:u w:val="single"/>
        </w:rPr>
        <w:t>740662</w:t>
      </w:r>
    </w:p>
    <w:p>
      <w:r>
        <w:t>@KatarinaJenko @Mendijkendij To je ta priviligiranost žensk, ki jo jo rade zatajite :)</w:t>
      </w:r>
    </w:p>
    <w:p>
      <w:r>
        <w:rPr>
          <w:b/>
          <w:u w:val="single"/>
        </w:rPr>
        <w:t>740663</w:t>
      </w:r>
    </w:p>
    <w:p>
      <w:r>
        <w:t>Nova plata U2 je od včeraj že na voljo preko piratskih kanalov http://tinyurl.com/bv43ay Uradno bo zunaj marca.</w:t>
      </w:r>
    </w:p>
    <w:p>
      <w:r>
        <w:rPr>
          <w:b/>
          <w:u w:val="single"/>
        </w:rPr>
        <w:t>740664</w:t>
      </w:r>
    </w:p>
    <w:p>
      <w:r>
        <w:t>Ne vem, če je Slaku jasno, ampak s takim pristopom dela Mescu največjo možno reklamo.</w:t>
      </w:r>
    </w:p>
    <w:p>
      <w:r>
        <w:rPr>
          <w:b/>
          <w:u w:val="single"/>
        </w:rPr>
        <w:t>740665</w:t>
      </w:r>
    </w:p>
    <w:p>
      <w:r>
        <w:t>Njive so bele (France Cigan)</w:t>
        <w:br/>
        <w:t>160 pevcev novocerkovške dekanije je danes takole zapelo:</w:t>
        <w:br/>
        <w:t>https://t.co/o88ns9ffHz</w:t>
      </w:r>
    </w:p>
    <w:p>
      <w:r>
        <w:rPr>
          <w:b/>
          <w:u w:val="single"/>
        </w:rPr>
        <w:t>740666</w:t>
      </w:r>
    </w:p>
    <w:p>
      <w:r>
        <w:t>@MatevzNovak @Rok_Novak @notaneffigy @indijanec Aha in burgerje so začeli peči roboti.</w:t>
      </w:r>
    </w:p>
    <w:p>
      <w:r>
        <w:rPr>
          <w:b/>
          <w:u w:val="single"/>
        </w:rPr>
        <w:t>740667</w:t>
      </w:r>
    </w:p>
    <w:p>
      <w:r>
        <w:t>Gensko spremenjeni bakteriofagi rešili prvega človeka https://t.co/AUoASETNT2</w:t>
      </w:r>
    </w:p>
    <w:p>
      <w:r>
        <w:rPr>
          <w:b/>
          <w:u w:val="single"/>
        </w:rPr>
        <w:t>740668</w:t>
      </w:r>
    </w:p>
    <w:p>
      <w:r>
        <w:t>Sprememba v primeru jeseniške deklice | Žurnal24 https://t.co/2JlH4RKZIt https://t.co/BqNNd6dBJI</w:t>
      </w:r>
    </w:p>
    <w:p>
      <w:r>
        <w:rPr>
          <w:b/>
          <w:u w:val="single"/>
        </w:rPr>
        <w:t>740669</w:t>
      </w:r>
    </w:p>
    <w:p>
      <w:r>
        <w:t>uuf tole bi moral biti rdeč karton za oblaka ampak sodnik se je odločil za rumenga 🙈</w:t>
      </w:r>
    </w:p>
    <w:p>
      <w:r>
        <w:rPr>
          <w:b/>
          <w:u w:val="single"/>
        </w:rPr>
        <w:t>740670</w:t>
      </w:r>
    </w:p>
    <w:p>
      <w:r>
        <w:t>Ko bodo Hrvatje na Karavankah pa kaj??? Sedaj ko se Kitarovićka prilizuje Putinu, pa ZDA niso "jezne"? Kakšni debili!!!</w:t>
      </w:r>
    </w:p>
    <w:p>
      <w:r>
        <w:rPr>
          <w:b/>
          <w:u w:val="single"/>
        </w:rPr>
        <w:t>740671</w:t>
      </w:r>
    </w:p>
    <w:p>
      <w:r>
        <w:t>Navijač Spursov vključil Hitlerja sago okoli Balea, video #fuzbal #nogomet #ligaprvakov - http://t.co/ss6VDatKMs</w:t>
      </w:r>
    </w:p>
    <w:p>
      <w:r>
        <w:rPr>
          <w:b/>
          <w:u w:val="single"/>
        </w:rPr>
        <w:t>740672</w:t>
      </w:r>
    </w:p>
    <w:p>
      <w:r>
        <w:t>@Janko91369988 @PrstanSi Za svoje papirnate medije so dali precej večje zneske</w:t>
      </w:r>
    </w:p>
    <w:p>
      <w:r>
        <w:rPr>
          <w:b/>
          <w:u w:val="single"/>
        </w:rPr>
        <w:t>740673</w:t>
      </w:r>
    </w:p>
    <w:p>
      <w:r>
        <w:t xml:space="preserve">Tisto, ko prideš k staršem in so na kaminu naprintane fotke otrok, ki jih ne poznaš. </w:t>
        <w:br/>
        <w:t>#wtf https://t.co/bNma3PbPOP</w:t>
      </w:r>
    </w:p>
    <w:p>
      <w:r>
        <w:rPr>
          <w:b/>
          <w:u w:val="single"/>
        </w:rPr>
        <w:t>740674</w:t>
      </w:r>
    </w:p>
    <w:p>
      <w:r>
        <w:t>Kako vladajoča klika kontrolira družabne medije. Je Slovenija res mrtva? https://t.co/HvZIonMf3z</w:t>
      </w:r>
    </w:p>
    <w:p>
      <w:r>
        <w:rPr>
          <w:b/>
          <w:u w:val="single"/>
        </w:rPr>
        <w:t>740675</w:t>
      </w:r>
    </w:p>
    <w:p>
      <w:r>
        <w:t>@dreychee @ToneMartinjak Ti brigadirji so gradili domovino, "brigadir" Tonček Krkovič pa jo je rušil!</w:t>
      </w:r>
    </w:p>
    <w:p>
      <w:r>
        <w:rPr>
          <w:b/>
          <w:u w:val="single"/>
        </w:rPr>
        <w:t>740676</w:t>
      </w:r>
    </w:p>
    <w:p>
      <w:r>
        <w:t>@MiranStajerc pa sej moz,otroci in vnuki nic ne motijo.Ce se je tak dolg rihtala,se zihr ni za moza. :P (lahk bi se zate)</w:t>
      </w:r>
    </w:p>
    <w:p>
      <w:r>
        <w:rPr>
          <w:b/>
          <w:u w:val="single"/>
        </w:rPr>
        <w:t>740677</w:t>
      </w:r>
    </w:p>
    <w:p>
      <w:r>
        <w:t>Taprav dec obvezno zapre pot reševalnemu vozilu ali policistu na nujni vožnji.</w:t>
      </w:r>
    </w:p>
    <w:p>
      <w:r>
        <w:rPr>
          <w:b/>
          <w:u w:val="single"/>
        </w:rPr>
        <w:t>740678</w:t>
      </w:r>
    </w:p>
    <w:p>
      <w:r>
        <w:t>sramota, pa tile tipi se dobesedno norčujejo iz ljudi https://t.co/V3NA1CuPAk</w:t>
      </w:r>
    </w:p>
    <w:p>
      <w:r>
        <w:rPr>
          <w:b/>
          <w:u w:val="single"/>
        </w:rPr>
        <w:t>740679</w:t>
      </w:r>
    </w:p>
    <w:p>
      <w:r>
        <w:t>Reveži v Sloveniji volijo socialiste že 27 let. In, še stalno so reveži!!!!!</w:t>
      </w:r>
    </w:p>
    <w:p>
      <w:r>
        <w:rPr>
          <w:b/>
          <w:u w:val="single"/>
        </w:rPr>
        <w:t>740680</w:t>
      </w:r>
    </w:p>
    <w:p>
      <w:r>
        <w:t>Pravijo, da si lahko na internetu kdorkoli... Zakaj se potemtakem toliko ljudi odloči za vlogo idiota?</w:t>
        <w:br/>
        <w:t>#uganka</w:t>
      </w:r>
    </w:p>
    <w:p>
      <w:r>
        <w:rPr>
          <w:b/>
          <w:u w:val="single"/>
        </w:rPr>
        <w:t>740681</w:t>
      </w:r>
    </w:p>
    <w:p>
      <w:r>
        <w:t>Tamale tolk skačejo in težijo, da me Putin sprašuje, kaj se dogaja v ozadju, ko ga po telefonu mirim glede Sirije.</w:t>
      </w:r>
    </w:p>
    <w:p>
      <w:r>
        <w:rPr>
          <w:b/>
          <w:u w:val="single"/>
        </w:rPr>
        <w:t>740682</w:t>
      </w:r>
    </w:p>
    <w:p>
      <w:r>
        <w:t>@TomazLisec predsednik SDS Sevnica. Ki uživa v dobri službi...</w:t>
        <w:br/>
        <w:t>Kriminaliteta desnih me ne zanima... po Janezovo je ni...</w:t>
      </w:r>
    </w:p>
    <w:p>
      <w:r>
        <w:rPr>
          <w:b/>
          <w:u w:val="single"/>
        </w:rPr>
        <w:t>740683</w:t>
      </w:r>
    </w:p>
    <w:p>
      <w:r>
        <w:t>@BigWhale @AlanOrlic @lowk3y @abejz_no Menda pa je MR mozganov najstnika zgleda tako kot,  MR poškodovanih mozganov.</w:t>
      </w:r>
    </w:p>
    <w:p>
      <w:r>
        <w:rPr>
          <w:b/>
          <w:u w:val="single"/>
        </w:rPr>
        <w:t>740684</w:t>
      </w:r>
    </w:p>
    <w:p>
      <w:r>
        <w:t>Redko kateri profesionalni igralec se je zmožen tako dobro vživeti v svojo vlogo, kot se je Miro Cerar v vlogo idiota.</w:t>
      </w:r>
    </w:p>
    <w:p>
      <w:r>
        <w:rPr>
          <w:b/>
          <w:u w:val="single"/>
        </w:rPr>
        <w:t>740685</w:t>
      </w:r>
    </w:p>
    <w:p>
      <w:r>
        <w:t>Pahorjevi in Fištravčevi Kitajci. Zaenkrat zgolj fantomske prikazni. Komentira @MatijaStepisnik https://t.co/CRFekGCWi4</w:t>
      </w:r>
    </w:p>
    <w:p>
      <w:r>
        <w:rPr>
          <w:b/>
          <w:u w:val="single"/>
        </w:rPr>
        <w:t>740686</w:t>
      </w:r>
    </w:p>
    <w:p>
      <w:r>
        <w:t>Tud ni rumen a ne? Pa kaj puscajo sodniki te nalete od zadaj??? https://t.co/T7SEVgRblz</w:t>
      </w:r>
    </w:p>
    <w:p>
      <w:r>
        <w:rPr>
          <w:b/>
          <w:u w:val="single"/>
        </w:rPr>
        <w:t>740687</w:t>
      </w:r>
    </w:p>
    <w:p>
      <w:r>
        <w:t>#Bučke e38p03 - TURNIR V LOPATANJU</w:t>
        <w:br/>
        <w:t>https://t.co/tBwtyioDgv https://t.co/kJfu94KM30</w:t>
      </w:r>
    </w:p>
    <w:p>
      <w:r>
        <w:rPr>
          <w:b/>
          <w:u w:val="single"/>
        </w:rPr>
        <w:t>740688</w:t>
      </w:r>
    </w:p>
    <w:p>
      <w:r>
        <w:t>@crico111 Za kaknon je tud treba imet občutek, drugač ne strelja. Očitno. 😎😋</w:t>
      </w:r>
    </w:p>
    <w:p>
      <w:r>
        <w:rPr>
          <w:b/>
          <w:u w:val="single"/>
        </w:rPr>
        <w:t>740689</w:t>
      </w:r>
    </w:p>
    <w:p>
      <w:r>
        <w:t>Eh, otročarije za lahko noč idiotom. V realu je bilo in bo v smislu "ko je jači, taj tlači". https://t.co/xVjdw2DooV</w:t>
      </w:r>
    </w:p>
    <w:p>
      <w:r>
        <w:rPr>
          <w:b/>
          <w:u w:val="single"/>
        </w:rPr>
        <w:t>740690</w:t>
      </w:r>
    </w:p>
    <w:p>
      <w:r>
        <w:t>Ne boste verjeli, za koliko so zavarovali dele telesa! https://t.co/LaYFizwbcA</w:t>
      </w:r>
    </w:p>
    <w:p>
      <w:r>
        <w:rPr>
          <w:b/>
          <w:u w:val="single"/>
        </w:rPr>
        <w:t>740691</w:t>
      </w:r>
    </w:p>
    <w:p>
      <w:r>
        <w:t>@PreglArjan Desnica ne more preboleti, da je edini delujoč enostrankarski sistem na teh prostorih vzpostavila KP, ne pa desnica.</w:t>
      </w:r>
    </w:p>
    <w:p>
      <w:r>
        <w:rPr>
          <w:b/>
          <w:u w:val="single"/>
        </w:rPr>
        <w:t>740692</w:t>
      </w:r>
    </w:p>
    <w:p>
      <w:r>
        <w:t>@EdinSubasic Aprila in maja 1945 so v vseh filmih do zdaj bili od 10 do 16 let stari dečki z lugeri.</w:t>
      </w:r>
    </w:p>
    <w:p>
      <w:r>
        <w:rPr>
          <w:b/>
          <w:u w:val="single"/>
        </w:rPr>
        <w:t>740693</w:t>
      </w:r>
    </w:p>
    <w:p>
      <w:r>
        <w:t>@hrastelj @C_Mirkic srpska posla, naši pa hočjo nazaj v yugo, elektrošokerji se morjo vrnt nazaj v psihiatrične bolnice</w:t>
      </w:r>
    </w:p>
    <w:p>
      <w:r>
        <w:rPr>
          <w:b/>
          <w:u w:val="single"/>
        </w:rPr>
        <w:t>740694</w:t>
      </w:r>
    </w:p>
    <w:p>
      <w:r>
        <w:t>S tako igro naši v Rusiji nimajo nobenih možnosti za preboj v drugi krog. #fuzbal #sloblr</w:t>
      </w:r>
    </w:p>
    <w:p>
      <w:r>
        <w:rPr>
          <w:b/>
          <w:u w:val="single"/>
        </w:rPr>
        <w:t>740695</w:t>
      </w:r>
    </w:p>
    <w:p>
      <w:r>
        <w:t>[EKSKLUZIVNO] Začelo se je: Migrant Eritrejec v Ljubljani večkrat zaporedoma zabodel 43-letnika! https://t.co/VplIohsqje</w:t>
      </w:r>
    </w:p>
    <w:p>
      <w:r>
        <w:rPr>
          <w:b/>
          <w:u w:val="single"/>
        </w:rPr>
        <w:t>740696</w:t>
      </w:r>
    </w:p>
    <w:p>
      <w:r>
        <w:t>Model s skuterjem prileti v kontra smer, skoraj zbije žensko z otrokom, potem se pa na ovinku, pesek, filmsko zloži.😂😂😂😈</w:t>
      </w:r>
    </w:p>
    <w:p>
      <w:r>
        <w:rPr>
          <w:b/>
          <w:u w:val="single"/>
        </w:rPr>
        <w:t>740697</w:t>
      </w:r>
    </w:p>
    <w:p>
      <w:r>
        <w:t>Obvestilnik Levice: Podpiši peticijo za ukinitev dopolnilnega zavarovanja tudi ti - https://t.co/2e0szDuf0f</w:t>
      </w:r>
    </w:p>
    <w:p>
      <w:r>
        <w:rPr>
          <w:b/>
          <w:u w:val="single"/>
        </w:rPr>
        <w:t>740698</w:t>
      </w:r>
    </w:p>
    <w:p>
      <w:r>
        <w:t>@SimonRozic @FranciValjavec @FerdinandPusnik @IPirkovic malo pa očitno res že, kdo sicer bi izgubljal čas s cepci tvoje pasme</w:t>
      </w:r>
    </w:p>
    <w:p>
      <w:r>
        <w:rPr>
          <w:b/>
          <w:u w:val="single"/>
        </w:rPr>
        <w:t>740699</w:t>
      </w:r>
    </w:p>
    <w:p>
      <w:r>
        <w:t>@JozeBiscak @JozeBizjak Šarasti mesija Serpentinšek.  Očitno se je našim boljševikom odpulilo. 🤣🤣🤣🤣🤣🤣🤣🤣🤣🤣🤣🤣🤣</w:t>
      </w:r>
    </w:p>
    <w:p>
      <w:r>
        <w:rPr>
          <w:b/>
          <w:u w:val="single"/>
        </w:rPr>
        <w:t>740700</w:t>
      </w:r>
    </w:p>
    <w:p>
      <w:r>
        <w:t>@opica jaz grem skoraj sigurno v kratkem, samo nisem 100%, če še ta teden. Če se ne najde kantidat za ta teden, z veseljem prinesem.</w:t>
      </w:r>
    </w:p>
    <w:p>
      <w:r>
        <w:rPr>
          <w:b/>
          <w:u w:val="single"/>
        </w:rPr>
        <w:t>740701</w:t>
      </w:r>
    </w:p>
    <w:p>
      <w:r>
        <w:t>@Nova24TV Sramota...naj gre v penzijo in naj ne dela vec skode in da prostor mladim zdravnikom, ki se niso okuzeni...</w:t>
      </w:r>
    </w:p>
    <w:p>
      <w:r>
        <w:rPr>
          <w:b/>
          <w:u w:val="single"/>
        </w:rPr>
        <w:t>740702</w:t>
      </w:r>
    </w:p>
    <w:p>
      <w:r>
        <w:t>@lukavalas @MladenPrajdic Prav Hidria je lani lansirana nov model 'zelenih' žarilnih svečk za hladen zagon dizel motorjev... :)</w:t>
      </w:r>
    </w:p>
    <w:p>
      <w:r>
        <w:rPr>
          <w:b/>
          <w:u w:val="single"/>
        </w:rPr>
        <w:t>740703</w:t>
      </w:r>
    </w:p>
    <w:p>
      <w:r>
        <w:t>@nadkaku @KrMa_TZ Potem se je mogoče pred to zadnjo vojno videla tudi kupola vojaškega radarja letališča Željava. 😊</w:t>
      </w:r>
    </w:p>
    <w:p>
      <w:r>
        <w:rPr>
          <w:b/>
          <w:u w:val="single"/>
        </w:rPr>
        <w:t>740704</w:t>
      </w:r>
    </w:p>
    <w:p>
      <w:r>
        <w:t>Izračun zavarovanja za avtomobil https://t.co/dqgz1GTWIW https://t.co/4YtFUMnNoq</w:t>
      </w:r>
    </w:p>
    <w:p>
      <w:r>
        <w:rPr>
          <w:b/>
          <w:u w:val="single"/>
        </w:rPr>
        <w:t>740705</w:t>
      </w:r>
    </w:p>
    <w:p>
      <w:r>
        <w:t>@MiroCerar @MZZRS Pejd na največje krožišče, pa tam protestiraj, mogoč te bogovi slišijo. Vem pa, da so kontaktne leče za večjo ostrino.</w:t>
      </w:r>
    </w:p>
    <w:p>
      <w:r>
        <w:rPr>
          <w:b/>
          <w:u w:val="single"/>
        </w:rPr>
        <w:t>740706</w:t>
      </w:r>
    </w:p>
    <w:p>
      <w:r>
        <w:t>@Maxova68 Ma ne. To so sam za sestanke in naš ima vse ključe k je predsednik. On pa rabi ker je hotel odbojka not zrihtat.</w:t>
      </w:r>
    </w:p>
    <w:p>
      <w:r>
        <w:rPr>
          <w:b/>
          <w:u w:val="single"/>
        </w:rPr>
        <w:t>740707</w:t>
      </w:r>
    </w:p>
    <w:p>
      <w:r>
        <w:t>Rado Mulej.</w:t>
        <w:br/>
        <w:br/>
        <w:t>radomulej (sam.): mikroorganizem, podoben plesni/mahu; zajedalec.</w:t>
        <w:br/>
        <w:br/>
        <w:t>"Zaradi puščajoče strehe se je na stropu pojavil radomulej."</w:t>
      </w:r>
    </w:p>
    <w:p>
      <w:r>
        <w:rPr>
          <w:b/>
          <w:u w:val="single"/>
        </w:rPr>
        <w:t>740708</w:t>
      </w:r>
    </w:p>
    <w:p>
      <w:r>
        <w:t>A veš tist, k hočeš kupt en reflektor in ga nimajo več nikjer na zalogi. #prekletstvo #videoprodukcija</w:t>
      </w:r>
    </w:p>
    <w:p>
      <w:r>
        <w:rPr>
          <w:b/>
          <w:u w:val="single"/>
        </w:rPr>
        <w:t>740709</w:t>
      </w:r>
    </w:p>
    <w:p>
      <w:r>
        <w:t>@peterjancic @ToneMartinjak @TVOdmevi Pero, kakšen pizdun si ti! Tvoje lezene v rit gargamelu je ogabno!</w:t>
      </w:r>
    </w:p>
    <w:p>
      <w:r>
        <w:rPr>
          <w:b/>
          <w:u w:val="single"/>
        </w:rPr>
        <w:t>740710</w:t>
      </w:r>
    </w:p>
    <w:p>
      <w:r>
        <w:t>Puigdemont danes najbrž ne bo šel do konca. Medtem v Španiji živeči Slovenec pravi, da nekateri iz strahu že dvigujejo svoje prihranke.</w:t>
      </w:r>
    </w:p>
    <w:p>
      <w:r>
        <w:rPr>
          <w:b/>
          <w:u w:val="single"/>
        </w:rPr>
        <w:t>740711</w:t>
      </w:r>
    </w:p>
    <w:p>
      <w:r>
        <w:t>Neetično testiranje: hranili mačke z mačjim in pasjim mesom  https://t.co/so437DI7qL</w:t>
      </w:r>
    </w:p>
    <w:p>
      <w:r>
        <w:rPr>
          <w:b/>
          <w:u w:val="single"/>
        </w:rPr>
        <w:t>740712</w:t>
      </w:r>
    </w:p>
    <w:p>
      <w:r>
        <w:t>@JanezMeznarec @Nova24TV Tisto v nemciji je bil blogger v italiji pa fasisticni kanal ce je to zate ugledno pa ni cudno da si tam ko si👍</w:t>
      </w:r>
    </w:p>
    <w:p>
      <w:r>
        <w:rPr>
          <w:b/>
          <w:u w:val="single"/>
        </w:rPr>
        <w:t>740713</w:t>
      </w:r>
    </w:p>
    <w:p>
      <w:r>
        <w:t>@mrevlje Pobere naj od pokradenega rdečega denarja oz provizij, lastninjenja......</w:t>
      </w:r>
    </w:p>
    <w:p>
      <w:r>
        <w:rPr>
          <w:b/>
          <w:u w:val="single"/>
        </w:rPr>
        <w:t>740714</w:t>
      </w:r>
    </w:p>
    <w:p>
      <w:r>
        <w:t>@Lupo_inc @karmenca1 @Adornoisdead Ker z evfemizmom ni šlo: halal in košer nista isto in vaš tvit je neumen.</w:t>
      </w:r>
    </w:p>
    <w:p>
      <w:r>
        <w:rPr>
          <w:b/>
          <w:u w:val="single"/>
        </w:rPr>
        <w:t>740715</w:t>
      </w:r>
    </w:p>
    <w:p>
      <w:r>
        <w:t>@MarkoPavlisic Vojc je ocitno obupal nad cvekarjem in prvakom popravcev. Bo Seprpentinsek nasel kakega drugega instruktorja!</w:t>
      </w:r>
    </w:p>
    <w:p>
      <w:r>
        <w:rPr>
          <w:b/>
          <w:u w:val="single"/>
        </w:rPr>
        <w:t>740716</w:t>
      </w:r>
    </w:p>
    <w:p>
      <w:r>
        <w:t>@peropan1 @tasosedova @Panonska_ Bes te plentaj. Saj veš, da ko nekdo napiše, da nečesa ne guglat, prsti kar sami zletijo čez črke?</w:t>
      </w:r>
    </w:p>
    <w:p>
      <w:r>
        <w:rPr>
          <w:b/>
          <w:u w:val="single"/>
        </w:rPr>
        <w:t>740717</w:t>
      </w:r>
    </w:p>
    <w:p>
      <w:r>
        <w:t>@butalskipolicaj @bdarja @marjangr Butalci majo pregled koga volijo zblojene prfokse...😜😂</w:t>
      </w:r>
    </w:p>
    <w:p>
      <w:r>
        <w:rPr>
          <w:b/>
          <w:u w:val="single"/>
        </w:rPr>
        <w:t>740718</w:t>
      </w:r>
    </w:p>
    <w:p>
      <w:r>
        <w:t>@Bond00775328617 Kratko in jedrnato, samo kaj ko Židan(a) marela tega ne bo razumel.</w:t>
      </w:r>
    </w:p>
    <w:p>
      <w:r>
        <w:rPr>
          <w:b/>
          <w:u w:val="single"/>
        </w:rPr>
        <w:t>740719</w:t>
      </w:r>
    </w:p>
    <w:p>
      <w:r>
        <w:t>@AjdaGorenc 1 dcl. Na 2 l. Okus lahko zelo trpi. Izkušnje s piknikom in golažem</w:t>
      </w:r>
    </w:p>
    <w:p>
      <w:r>
        <w:rPr>
          <w:b/>
          <w:u w:val="single"/>
        </w:rPr>
        <w:t>740720</w:t>
      </w:r>
    </w:p>
    <w:p>
      <w:r>
        <w:t>To kadrovanje v Sloveniji je pravi ringlšpil vedno isti pridejo pa čeprav imajo poln kufer afer.</w:t>
      </w:r>
    </w:p>
    <w:p>
      <w:r>
        <w:rPr>
          <w:b/>
          <w:u w:val="single"/>
        </w:rPr>
        <w:t>740721</w:t>
      </w:r>
    </w:p>
    <w:p>
      <w:r>
        <w:t>Vcerajsnji kronometer @rogla mi je odprl oci. 20 minut za 17 km. Z avtom potujem dlje casa. Ergo, avta sploh ne rabim vec.</w:t>
      </w:r>
    </w:p>
    <w:p>
      <w:r>
        <w:rPr>
          <w:b/>
          <w:u w:val="single"/>
        </w:rPr>
        <w:t>740722</w:t>
      </w:r>
    </w:p>
    <w:p>
      <w:r>
        <w:t>#VVFaktor na @TV3_SI Še tri ure in pol do oddaje. @TinoMamic in Sara med masko. @Pertinacal https://t.co/Lf8GuTBcqW</w:t>
      </w:r>
    </w:p>
    <w:p>
      <w:r>
        <w:rPr>
          <w:b/>
          <w:u w:val="single"/>
        </w:rPr>
        <w:t>740723</w:t>
      </w:r>
    </w:p>
    <w:p>
      <w:r>
        <w:t>Tile cudoviti uhancki in verizica pa so unikatno rocno delo Teja Tijax, in peresa so naravna flamingo cruelty... https://t.co/9AwxvnhHgF</w:t>
      </w:r>
    </w:p>
    <w:p>
      <w:r>
        <w:rPr>
          <w:b/>
          <w:u w:val="single"/>
        </w:rPr>
        <w:t>740724</w:t>
      </w:r>
    </w:p>
    <w:p>
      <w:r>
        <w:t>Jedi s čičerko:  Nabite z energijo https://t.co/ND4CCIwJuK https://t.co/fq1pa3hM75</w:t>
      </w:r>
    </w:p>
    <w:p>
      <w:r>
        <w:rPr>
          <w:b/>
          <w:u w:val="single"/>
        </w:rPr>
        <w:t>740725</w:t>
      </w:r>
    </w:p>
    <w:p>
      <w:r>
        <w:t>Noben flet ni premejhn za srečo, pa noben ni preblizu tirnic za mir. #modraaleksandra</w:t>
      </w:r>
    </w:p>
    <w:p>
      <w:r>
        <w:rPr>
          <w:b/>
          <w:u w:val="single"/>
        </w:rPr>
        <w:t>740726</w:t>
      </w:r>
    </w:p>
    <w:p>
      <w:r>
        <w:t>@MacjaHisa @5RA_5RA_5RA Katastrofa 😤Človeška krutost,neumnost,pohlep je brezmejna.Boga žvavca😔</w:t>
      </w:r>
    </w:p>
    <w:p>
      <w:r>
        <w:rPr>
          <w:b/>
          <w:u w:val="single"/>
        </w:rPr>
        <w:t>740727</w:t>
      </w:r>
    </w:p>
    <w:p>
      <w:r>
        <w:t>@frelih_igor @peterjancic @rokomavh @D_Jasmina Irelevanten in neobjektiven, ki hkrati skoduje ugledu sole.</w:t>
      </w:r>
    </w:p>
    <w:p>
      <w:r>
        <w:rPr>
          <w:b/>
          <w:u w:val="single"/>
        </w:rPr>
        <w:t>740728</w:t>
      </w:r>
    </w:p>
    <w:p>
      <w:r>
        <w:t>Pri živem telesu ga bo počasi glodal, ampak se lahko pogodi, ali bo zraven kapal limono ali tabasko. https://t.co/hLZJ4LiSem</w:t>
      </w:r>
    </w:p>
    <w:p>
      <w:r>
        <w:rPr>
          <w:b/>
          <w:u w:val="single"/>
        </w:rPr>
        <w:t>740729</w:t>
      </w:r>
    </w:p>
    <w:p>
      <w:r>
        <w:t>@p_palsonia @lenci53 @ToneMartinjak @rtvslo Ko rabiš toplo je vroče v glavo, najslabša izbira, vsaj meni.</w:t>
      </w:r>
    </w:p>
    <w:p>
      <w:r>
        <w:rPr>
          <w:b/>
          <w:u w:val="single"/>
        </w:rPr>
        <w:t>740730</w:t>
      </w:r>
    </w:p>
    <w:p>
      <w:r>
        <w:t>Kako dolgo lahko v pralnem stroju pustimo oprano perilo https://t.co/xU979XdHD2</w:t>
      </w:r>
    </w:p>
    <w:p>
      <w:r>
        <w:rPr>
          <w:b/>
          <w:u w:val="single"/>
        </w:rPr>
        <w:t>740731</w:t>
      </w:r>
    </w:p>
    <w:p>
      <w:r>
        <w:t>Milijonski nakupi SV: Helikopterji namesto oklepnikov https://t.co/Sl3xuW5dYZ https://t.co/I7A5t34HzX</w:t>
      </w:r>
    </w:p>
    <w:p>
      <w:r>
        <w:rPr>
          <w:b/>
          <w:u w:val="single"/>
        </w:rPr>
        <w:t>740732</w:t>
      </w:r>
    </w:p>
    <w:p>
      <w:r>
        <w:t>@KlemenMesarec @GregorVirant1 In da vsakega, ki ne more dokazat, da je upravicen do azila, vrne nazaj</w:t>
      </w:r>
    </w:p>
    <w:p>
      <w:r>
        <w:rPr>
          <w:b/>
          <w:u w:val="single"/>
        </w:rPr>
        <w:t>740733</w:t>
      </w:r>
    </w:p>
    <w:p>
      <w:r>
        <w:t>@Urskitka Ni zajebancija. Meni je vsec slovenska igra - ekec pekec kurji drekec. Okol 25 €stane.</w:t>
      </w:r>
    </w:p>
    <w:p>
      <w:r>
        <w:rPr>
          <w:b/>
          <w:u w:val="single"/>
        </w:rPr>
        <w:t>740734</w:t>
      </w:r>
    </w:p>
    <w:p>
      <w:r>
        <w:t>Še eno soočenje, pa si bom zaželel večinskega volilnega sistema. Kakšna debilana!</w:t>
      </w:r>
    </w:p>
    <w:p>
      <w:r>
        <w:rPr>
          <w:b/>
          <w:u w:val="single"/>
        </w:rPr>
        <w:t>740735</w:t>
      </w:r>
    </w:p>
    <w:p>
      <w:r>
        <w:t>@agortaa Torej, znižajmo socialo, da bodo oni na minimalcu bolj  veseli. Al kako ? Mogoče bi pa zgolj dvignili minimalca. Kaj pravite ?</w:t>
      </w:r>
    </w:p>
    <w:p>
      <w:r>
        <w:rPr>
          <w:b/>
          <w:u w:val="single"/>
        </w:rPr>
        <w:t>740736</w:t>
      </w:r>
    </w:p>
    <w:p>
      <w:r>
        <w:t>@strankaSD @EP_President Ste nasledniki te ideoloigije,ki je uporabila fojbe,pa še ponosni ste?Sramota</w:t>
      </w:r>
    </w:p>
    <w:p>
      <w:r>
        <w:rPr>
          <w:b/>
          <w:u w:val="single"/>
        </w:rPr>
        <w:t>740737</w:t>
      </w:r>
    </w:p>
    <w:p>
      <w:r>
        <w:t>@nejkom @stanka_d Upam, resnicno upam, na kaksen kiks. Ceprav tvit o rezanju kurca ze meji...</w:t>
      </w:r>
    </w:p>
    <w:p>
      <w:r>
        <w:rPr>
          <w:b/>
          <w:u w:val="single"/>
        </w:rPr>
        <w:t>740738</w:t>
      </w:r>
    </w:p>
    <w:p>
      <w:r>
        <w:t>@dragnslyr_ds @stanka_d Tam je bilo 1,5 milijona udeležencev in vsi so meli rumene kravate.</w:t>
      </w:r>
    </w:p>
    <w:p>
      <w:r>
        <w:rPr>
          <w:b/>
          <w:u w:val="single"/>
        </w:rPr>
        <w:t>740739</w:t>
      </w:r>
    </w:p>
    <w:p>
      <w:r>
        <w:t>@lukavalas Js sm vse to mutal, ampak se najdejo padalci, ki pa pol delajo skrinšote tvitov, pol se pa pejd</w:t>
      </w:r>
    </w:p>
    <w:p>
      <w:r>
        <w:rPr>
          <w:b/>
          <w:u w:val="single"/>
        </w:rPr>
        <w:t>740740</w:t>
      </w:r>
    </w:p>
    <w:p>
      <w:r>
        <w:t>@DARS_SI kaj se pa danes dogaja od sentviskega tunela proti gorenjski, vse je zaprto in nore kolone proti brdu</w:t>
      </w:r>
    </w:p>
    <w:p>
      <w:r>
        <w:rPr>
          <w:b/>
          <w:u w:val="single"/>
        </w:rPr>
        <w:t>740741</w:t>
      </w:r>
    </w:p>
    <w:p>
      <w:r>
        <w:t>Pomenljivo, koliko včerajšnjih zagovornikov "svobode medijev" danes vzhičeno tvita, da je zmagal #orban. Jutri pa drugačemisleče na kole.</w:t>
      </w:r>
    </w:p>
    <w:p>
      <w:r>
        <w:rPr>
          <w:b/>
          <w:u w:val="single"/>
        </w:rPr>
        <w:t>740742</w:t>
      </w:r>
    </w:p>
    <w:p>
      <w:r>
        <w:t>poglejte kako  te Soros ladje dodatno vzpodbujajo begunce na pohod v Evropo in jih prevazajo v Evropo</w:t>
      </w:r>
    </w:p>
    <w:p>
      <w:r>
        <w:rPr>
          <w:b/>
          <w:u w:val="single"/>
        </w:rPr>
        <w:t>740743</w:t>
      </w:r>
    </w:p>
    <w:p>
      <w:r>
        <w:t>Prav fajn bo prit domov, zunaj dež, noter toplo, kavč, deka čez in največjejša skleda repincla.</w:t>
      </w:r>
    </w:p>
    <w:p>
      <w:r>
        <w:rPr>
          <w:b/>
          <w:u w:val="single"/>
        </w:rPr>
        <w:t>740744</w:t>
      </w:r>
    </w:p>
    <w:p>
      <w:r>
        <w:t>@vladaRS @pipistrelEU Boskarol se vozi z letalom in dobiva državne in EU sponzorstva, se mu vidi da bere, sice rmu bolj gladko teče jezik.</w:t>
      </w:r>
    </w:p>
    <w:p>
      <w:r>
        <w:rPr>
          <w:b/>
          <w:u w:val="single"/>
        </w:rPr>
        <w:t>740745</w:t>
      </w:r>
    </w:p>
    <w:p>
      <w:r>
        <w:t>@SBobovnik @TSlokar Slavko, super voditelj, ampak vejice v tvitih so na nivoju 12-letnika, ki ima cvek iz materinscine. Slabo. Res slabo.</w:t>
      </w:r>
    </w:p>
    <w:p>
      <w:r>
        <w:rPr>
          <w:b/>
          <w:u w:val="single"/>
        </w:rPr>
        <w:t>740746</w:t>
      </w:r>
    </w:p>
    <w:p>
      <w:r>
        <w:t>Ob medn. dnevu prostovoljstva čestitam vsem prostovoljcem in se jim zahvaljujem za vse ure in energijo, ki jih namenjajo v dobro sočloveka.</w:t>
      </w:r>
    </w:p>
    <w:p>
      <w:r>
        <w:rPr>
          <w:b/>
          <w:u w:val="single"/>
        </w:rPr>
        <w:t>740747</w:t>
      </w:r>
    </w:p>
    <w:p>
      <w:r>
        <w:t>Ob 19.30 vabljeni v @cankarjevdom na 8. koncert Modrega abonmaja @SFilharmonija. K. Penderecki in @MajaCellist. http://t.co/f9DMdFDslg</w:t>
      </w:r>
    </w:p>
    <w:p>
      <w:r>
        <w:rPr>
          <w:b/>
          <w:u w:val="single"/>
        </w:rPr>
        <w:t>740748</w:t>
      </w:r>
    </w:p>
    <w:p>
      <w:r>
        <w:t>@valic__martin Otroško kardiologijo so razsuli, pa nič. Zdaj gredo pač v drugo. Upam, da bodo odgovarjali. Na srečo je vse posneto.</w:t>
      </w:r>
    </w:p>
    <w:p>
      <w:r>
        <w:rPr>
          <w:b/>
          <w:u w:val="single"/>
        </w:rPr>
        <w:t>740749</w:t>
      </w:r>
    </w:p>
    <w:p>
      <w:r>
        <w:t>@MazzoVanKlein Peeezda...u peeezdi sem zanja 2 dni.</w:t>
        <w:br/>
        <w:t>Megančica dobila po surli😥</w:t>
      </w:r>
    </w:p>
    <w:p>
      <w:r>
        <w:rPr>
          <w:b/>
          <w:u w:val="single"/>
        </w:rPr>
        <w:t>740750</w:t>
      </w:r>
    </w:p>
    <w:p>
      <w:r>
        <w:t>@DogodkiOdmevi Edino pravilno, barabe, ki so jih zaprle pa naj se kar same zaprejo in plačajo račun!!!</w:t>
      </w:r>
    </w:p>
    <w:p>
      <w:r>
        <w:rPr>
          <w:b/>
          <w:u w:val="single"/>
        </w:rPr>
        <w:t>740751</w:t>
      </w:r>
    </w:p>
    <w:p>
      <w:r>
        <w:t>@NeMaramButlov @Nova24TV Naj kar bodo obupani! Kje so bili, ko smo iz cele Slo prii k njim, demonstiri za njih in zahtevali vojsko na mejo.</w:t>
      </w:r>
    </w:p>
    <w:p>
      <w:r>
        <w:rPr>
          <w:b/>
          <w:u w:val="single"/>
        </w:rPr>
        <w:t>740752</w:t>
      </w:r>
    </w:p>
    <w:p>
      <w:r>
        <w:t>@dkosen @GPreac Kako to misliš, da niso ostali pri nas? Ali obtožuješ severne sosede slabega varovanja svoje meje?</w:t>
      </w:r>
    </w:p>
    <w:p>
      <w:r>
        <w:rPr>
          <w:b/>
          <w:u w:val="single"/>
        </w:rPr>
        <w:t>740753</w:t>
      </w:r>
    </w:p>
    <w:p>
      <w:r>
        <w:t>Od vseh bančnih poslov #NLB najboj obvlada oviranje preiskav internega kriminala. #irannlbgate #nlbpralnistroj</w:t>
      </w:r>
    </w:p>
    <w:p>
      <w:r>
        <w:rPr>
          <w:b/>
          <w:u w:val="single"/>
        </w:rPr>
        <w:t>740754</w:t>
      </w:r>
    </w:p>
    <w:p>
      <w:r>
        <w:t>@blagovestGB @petra_jansa Kaj ni boljše kolo kot da bi si kupil blindiran mercedez?</w:t>
      </w:r>
    </w:p>
    <w:p>
      <w:r>
        <w:rPr>
          <w:b/>
          <w:u w:val="single"/>
        </w:rPr>
        <w:t>740755</w:t>
      </w:r>
    </w:p>
    <w:p>
      <w:r>
        <w:t>@NovicaMihajlo Kot je nekoč rekel nek psihiater, ni zdravih, so samo nepregledani.</w:t>
      </w:r>
    </w:p>
    <w:p>
      <w:r>
        <w:rPr>
          <w:b/>
          <w:u w:val="single"/>
        </w:rPr>
        <w:t>740756</w:t>
      </w:r>
    </w:p>
    <w:p>
      <w:r>
        <w:t xml:space="preserve">27 in pol stopinj! </w:t>
        <w:br/>
        <w:t xml:space="preserve">na busu. </w:t>
        <w:br/>
        <w:t xml:space="preserve">skor sem škrge aktivirala, </w:t>
        <w:br/>
        <w:t>ampak plašča pa nisem slekla.</w:t>
      </w:r>
    </w:p>
    <w:p>
      <w:r>
        <w:rPr>
          <w:b/>
          <w:u w:val="single"/>
        </w:rPr>
        <w:t>740757</w:t>
      </w:r>
    </w:p>
    <w:p>
      <w:r>
        <w:t>Ravnokar izvedel razlog, zakaj ne kupiš BMWja. "Ti avti ne rabijo servisa, tiščiš, dokler gre, ko kaj crkne, pa na servis."</w:t>
      </w:r>
    </w:p>
    <w:p>
      <w:r>
        <w:rPr>
          <w:b/>
          <w:u w:val="single"/>
        </w:rPr>
        <w:t>740758</w:t>
      </w:r>
    </w:p>
    <w:p>
      <w:r>
        <w:t>@indijanec Hibridna. To je tista, ki bi rada bila grožnja, pa to ni 😂 se pa sliši učeno, knede.</w:t>
      </w:r>
    </w:p>
    <w:p>
      <w:r>
        <w:rPr>
          <w:b/>
          <w:u w:val="single"/>
        </w:rPr>
        <w:t>740759</w:t>
      </w:r>
    </w:p>
    <w:p>
      <w:r>
        <w:t>Popravila sem pralni stroj. Ne ropota več.</w:t>
        <w:br/>
        <w:t>.</w:t>
        <w:br/>
        <w:t>.</w:t>
        <w:br/>
        <w:t>.</w:t>
        <w:br/>
        <w:t>.</w:t>
        <w:br/>
        <w:t>.</w:t>
        <w:br/>
        <w:t>.</w:t>
        <w:br/>
        <w:t>Iz filtra sem vzela žico iz modrca. https://t.co/1LYbYpkomR</w:t>
      </w:r>
    </w:p>
    <w:p>
      <w:r>
        <w:rPr>
          <w:b/>
          <w:u w:val="single"/>
        </w:rPr>
        <w:t>740760</w:t>
      </w:r>
    </w:p>
    <w:p>
      <w:r>
        <w:t>Pogostitev pri @ZoranDELA :Palacinke, cevapi, pohan piscanec, klobase in kuhano vino. Ni da ni https://t.co/XWV5RGJdS2</w:t>
      </w:r>
    </w:p>
    <w:p>
      <w:r>
        <w:rPr>
          <w:b/>
          <w:u w:val="single"/>
        </w:rPr>
        <w:t>740761</w:t>
      </w:r>
    </w:p>
    <w:p>
      <w:r>
        <w:t>@KLaznik @ErikaPlaninsec Junkerjev spada v kategorijo, klin se s klinom zbija !</w:t>
      </w:r>
    </w:p>
    <w:p>
      <w:r>
        <w:rPr>
          <w:b/>
          <w:u w:val="single"/>
        </w:rPr>
        <w:t>740762</w:t>
      </w:r>
    </w:p>
    <w:p>
      <w:r>
        <w:t>Razmišljam če bi leta 1941 okupator imel fb in tw ne bi potreboval nobenega domačega izdajalca ...</w:t>
      </w:r>
    </w:p>
    <w:p>
      <w:r>
        <w:rPr>
          <w:b/>
          <w:u w:val="single"/>
        </w:rPr>
        <w:t>740763</w:t>
      </w:r>
    </w:p>
    <w:p>
      <w:r>
        <w:t>@jkmcnk @IphigenieNoemi @Agathung @Centrifuzija Kar govoriš ima zrno soli. Solit se pojdi!</w:t>
      </w:r>
    </w:p>
    <w:p>
      <w:r>
        <w:rPr>
          <w:b/>
          <w:u w:val="single"/>
        </w:rPr>
        <w:t>740764</w:t>
      </w:r>
    </w:p>
    <w:p>
      <w:r>
        <w:t>Študenti opozorili na neskladnost dejanj in retorike ministrstva #video https://t.co/ZC23to9XyM #mladiucitelj #ucitelj: Predstavniki Društ…</w:t>
      </w:r>
    </w:p>
    <w:p>
      <w:r>
        <w:rPr>
          <w:b/>
          <w:u w:val="single"/>
        </w:rPr>
        <w:t>740765</w:t>
      </w:r>
    </w:p>
    <w:p>
      <w:r>
        <w:t>Mimogrede, tale video je bil posnet s telefonom, sestavljen pa na tablici :-) https://t.co/2K4eSHL5uF</w:t>
      </w:r>
    </w:p>
    <w:p>
      <w:r>
        <w:rPr>
          <w:b/>
          <w:u w:val="single"/>
        </w:rPr>
        <w:t>740766</w:t>
      </w:r>
    </w:p>
    <w:p>
      <w:r>
        <w:t>@jkmcnk @PreglArjan Pojdi stat pred banko s puško,  pa vsakič, ko vidiš kravatarja, pokliči policijo. Pa da vidmo, koliko časa boš to počel.</w:t>
      </w:r>
    </w:p>
    <w:p>
      <w:r>
        <w:rPr>
          <w:b/>
          <w:u w:val="single"/>
        </w:rPr>
        <w:t>740767</w:t>
      </w:r>
    </w:p>
    <w:p>
      <w:r>
        <w:t>Punci se zmešal, namesto pik in vejic uporablja besedno zvezo "fakin pizda" 🙀</w:t>
      </w:r>
    </w:p>
    <w:p>
      <w:r>
        <w:rPr>
          <w:b/>
          <w:u w:val="single"/>
        </w:rPr>
        <w:t>740768</w:t>
      </w:r>
    </w:p>
    <w:p>
      <w:r>
        <w:t>@tomltoml Žalostno je edino, kolk folka lahko s takimi butastimi teorijami znova in znova prepričajo</w:t>
      </w:r>
    </w:p>
    <w:p>
      <w:r>
        <w:rPr>
          <w:b/>
          <w:u w:val="single"/>
        </w:rPr>
        <w:t>740769</w:t>
      </w:r>
    </w:p>
    <w:p>
      <w:r>
        <w:t>@ErikaPlaninsec Seveda bi še kdo stopil zraven. Ampak bo 4 milijone premalo.😀</w:t>
      </w:r>
    </w:p>
    <w:p>
      <w:r>
        <w:rPr>
          <w:b/>
          <w:u w:val="single"/>
        </w:rPr>
        <w:t>740770</w:t>
      </w:r>
    </w:p>
    <w:p>
      <w:r>
        <w:t>@petrasovdat mal boljšo fotko bi pa lahk naredila. Tole zgleda kot rokav od pelc montlna</w:t>
      </w:r>
    </w:p>
    <w:p>
      <w:r>
        <w:rPr>
          <w:b/>
          <w:u w:val="single"/>
        </w:rPr>
        <w:t>740771</w:t>
      </w:r>
    </w:p>
    <w:p>
      <w:r>
        <w:t>@mimika788 @jolandabuh @SiolNEWS @policija_si Potem naj bodo dosledni in raziščejo še razne umetniške levičarske performanse</w:t>
      </w:r>
    </w:p>
    <w:p>
      <w:r>
        <w:rPr>
          <w:b/>
          <w:u w:val="single"/>
        </w:rPr>
        <w:t>740772</w:t>
      </w:r>
    </w:p>
    <w:p>
      <w:r>
        <w:t>@JoAnnaOfArc1 @AnitaNiNikoli Opozicija? Tega naziva si nikakor ne zasluži ta sramota, ki je hotela, si želela celo oblast! 🙄</w:t>
      </w:r>
    </w:p>
    <w:p>
      <w:r>
        <w:rPr>
          <w:b/>
          <w:u w:val="single"/>
        </w:rPr>
        <w:t>740773</w:t>
      </w:r>
    </w:p>
    <w:p>
      <w:r>
        <w:t>@magrateja @drfilomena Ja, saj veš, tako kot lahko samo moški s hčerkami razumejo, da posilstvo ni OK.</w:t>
      </w:r>
    </w:p>
    <w:p>
      <w:r>
        <w:rPr>
          <w:b/>
          <w:u w:val="single"/>
        </w:rPr>
        <w:t>740774</w:t>
      </w:r>
    </w:p>
    <w:p>
      <w:r>
        <w:t>A bojo vstaje, žabarji? Ne bojo, ne, ker vam je kristalno jasno na koga se ne smete spravljati. https://t.co/VjDFlPt1Jy</w:t>
      </w:r>
    </w:p>
    <w:p>
      <w:r>
        <w:rPr>
          <w:b/>
          <w:u w:val="single"/>
        </w:rPr>
        <w:t>740775</w:t>
      </w:r>
    </w:p>
    <w:p>
      <w:r>
        <w:t xml:space="preserve">Migranti svoje ženske prevažajo kar v nakupovalnih vozičkih. </w:t>
        <w:br/>
        <w:t>DO GDAJ ŠE?! https://t.co/mow36mP8Ih</w:t>
      </w:r>
    </w:p>
    <w:p>
      <w:r>
        <w:rPr>
          <w:b/>
          <w:u w:val="single"/>
        </w:rPr>
        <w:t>740776</w:t>
      </w:r>
    </w:p>
    <w:p>
      <w:r>
        <w:t>PO je PV. Bi rekel, da sem se zatipkal, a sta črki O in V tako narazen, da to ni pas s maslom ne bi pojeo.</w:t>
      </w:r>
    </w:p>
    <w:p>
      <w:r>
        <w:rPr>
          <w:b/>
          <w:u w:val="single"/>
        </w:rPr>
        <w:t>740777</w:t>
      </w:r>
    </w:p>
    <w:p>
      <w:r>
        <w:t>Un Bagola je furt na furt izgorel. Zdej je že knjigo o tem napisal. Ti sromak, ti..🙄</w:t>
      </w:r>
    </w:p>
    <w:p>
      <w:r>
        <w:rPr>
          <w:b/>
          <w:u w:val="single"/>
        </w:rPr>
        <w:t>740778</w:t>
      </w:r>
    </w:p>
    <w:p>
      <w:r>
        <w:t>Poznate pogoje za opravljanje dejavnosti za nego telesa - masaže. #podjetništvo</w:t>
        <w:br/>
        <w:br/>
        <w:t>https://t.co/CpRatyod9R</w:t>
      </w:r>
    </w:p>
    <w:p>
      <w:r>
        <w:rPr>
          <w:b/>
          <w:u w:val="single"/>
        </w:rPr>
        <w:t>740779</w:t>
      </w:r>
    </w:p>
    <w:p>
      <w:r>
        <w:t>@RosvitaP @steinbuch @TVOdmevi se pri Rosviti se je videlo da ne ve ali naj se smeje ali joka #koalicija #petorcek #cirkus</w:t>
      </w:r>
    </w:p>
    <w:p>
      <w:r>
        <w:rPr>
          <w:b/>
          <w:u w:val="single"/>
        </w:rPr>
        <w:t>740780</w:t>
      </w:r>
    </w:p>
    <w:p>
      <w:r>
        <w:t>@lucijausaj Kaj pa dame porečejo? So menstrualne koledarčke izgubile/pomešale, ali le pamet založile?</w:t>
      </w:r>
    </w:p>
    <w:p>
      <w:r>
        <w:rPr>
          <w:b/>
          <w:u w:val="single"/>
        </w:rPr>
        <w:t>740781</w:t>
      </w:r>
    </w:p>
    <w:p>
      <w:r>
        <w:t>Baleu grozijo s smrtjo! #fuzbal #nogomet #ligaprvakov - http://t.co/Lx1BAfbfAu</w:t>
      </w:r>
    </w:p>
    <w:p>
      <w:r>
        <w:rPr>
          <w:b/>
          <w:u w:val="single"/>
        </w:rPr>
        <w:t>740782</w:t>
      </w:r>
    </w:p>
    <w:p>
      <w:r>
        <w:t>@sarecmarjan Šarko dej ne nabijaj. Sramota za Slovenijo si!! Dvoličnež, nimaš za vse iste vatle!!!!</w:t>
      </w:r>
    </w:p>
    <w:p>
      <w:r>
        <w:rPr>
          <w:b/>
          <w:u w:val="single"/>
        </w:rPr>
        <w:t>740783</w:t>
      </w:r>
    </w:p>
    <w:p>
      <w:r>
        <w:t>»To, kar vidimo v medijih, ni niti desetina katastrofe.« https://t.co/yTy2zmQhEx</w:t>
      </w:r>
    </w:p>
    <w:p>
      <w:r>
        <w:rPr>
          <w:b/>
          <w:u w:val="single"/>
        </w:rPr>
        <w:t>740784</w:t>
      </w:r>
    </w:p>
    <w:p>
      <w:r>
        <w:t>Kot so komunisti v letih 1941 -1942 v SLO delali Belo gardo, tako komunisti v letu 2018 v SLO delajo Alt- Right!</w:t>
        <w:br/>
        <w:br/>
        <w:t>https://t.co/RehfH94Z0P</w:t>
      </w:r>
    </w:p>
    <w:p>
      <w:r>
        <w:rPr>
          <w:b/>
          <w:u w:val="single"/>
        </w:rPr>
        <w:t>740785</w:t>
      </w:r>
    </w:p>
    <w:p>
      <w:r>
        <w:t>@jocohud @MihaRekar @Apparatus_si Al pa lepila...ena disijo in so (bojda) okusna, nekatera sploh ne lepijo ornk :) #stvar</w:t>
      </w:r>
    </w:p>
    <w:p>
      <w:r>
        <w:rPr>
          <w:b/>
          <w:u w:val="single"/>
        </w:rPr>
        <w:t>740786</w:t>
      </w:r>
    </w:p>
    <w:p>
      <w:r>
        <w:t>Bogi g. Janša, on ni nikoli nič kriv. Tudi žaljive tvite so mu podtaknile Murglje. https://t.co/yIePeNHWrs</w:t>
      </w:r>
    </w:p>
    <w:p>
      <w:r>
        <w:rPr>
          <w:b/>
          <w:u w:val="single"/>
        </w:rPr>
        <w:t>740787</w:t>
      </w:r>
    </w:p>
    <w:p>
      <w:r>
        <w:t>@stanka_d Nabirajo politične točke, ampak to po moje ne pomeni, da so tu nedolžni. Bomo še videli, kaj se zna še vse razkriti.</w:t>
      </w:r>
    </w:p>
    <w:p>
      <w:r>
        <w:rPr>
          <w:b/>
          <w:u w:val="single"/>
        </w:rPr>
        <w:t>740788</w:t>
      </w:r>
    </w:p>
    <w:p>
      <w:r>
        <w:t>@protislovje Za poslat na socialo.</w:t>
        <w:br/>
        <w:t>Za ribe lovit rabiš dovolilnico, otroka ma lahko pa vsak kreten...</w:t>
      </w:r>
    </w:p>
    <w:p>
      <w:r>
        <w:rPr>
          <w:b/>
          <w:u w:val="single"/>
        </w:rPr>
        <w:t>740789</w:t>
      </w:r>
    </w:p>
    <w:p>
      <w:r>
        <w:t>@KatarinaDbr @Pikowaru Šalčke sprešaš in shranjuješ v škatlah v kleti. Dokler se jih ne nabere dovolj za prodajo :D</w:t>
      </w:r>
    </w:p>
    <w:p>
      <w:r>
        <w:rPr>
          <w:b/>
          <w:u w:val="single"/>
        </w:rPr>
        <w:t>740790</w:t>
      </w:r>
    </w:p>
    <w:p>
      <w:r>
        <w:t>@DanielKalan Če je Filip bo super...</w:t>
        <w:br/>
        <w:t>Samo da ni kuki Bengalc al Indijc.. #fujfej #hygiene</w:t>
      </w:r>
    </w:p>
    <w:p>
      <w:r>
        <w:rPr>
          <w:b/>
          <w:u w:val="single"/>
        </w:rPr>
        <w:t>740791</w:t>
      </w:r>
    </w:p>
    <w:p>
      <w:r>
        <w:t>@toplovodar v #Forum69 danes o kostanjevih stražah z noži in prikolicami! #zdajsevrti</w:t>
      </w:r>
    </w:p>
    <w:p>
      <w:r>
        <w:rPr>
          <w:b/>
          <w:u w:val="single"/>
        </w:rPr>
        <w:t>740792</w:t>
      </w:r>
    </w:p>
    <w:p>
      <w:r>
        <w:t>Poklon fantje za borbo in zmago! Slovenija! #futsal #sLOVEnija @FutsalEURO2018</w:t>
      </w:r>
    </w:p>
    <w:p>
      <w:r>
        <w:rPr>
          <w:b/>
          <w:u w:val="single"/>
        </w:rPr>
        <w:t>740793</w:t>
      </w:r>
    </w:p>
    <w:p>
      <w:r>
        <w:t>Tok sem se navadila na te naokrog sprehajajoče se gole gležnje, da mi je sedaj kar malenkost čudno, če vidim nekoga z nogavicami 😂😂😂</w:t>
      </w:r>
    </w:p>
    <w:p>
      <w:r>
        <w:rPr>
          <w:b/>
          <w:u w:val="single"/>
        </w:rPr>
        <w:t>740794</w:t>
      </w:r>
    </w:p>
    <w:p>
      <w:r>
        <w:t>@MazzoVanKlein @Svarun_K Jp, lep zgled majo v svojem vrhovnem poveljniku, ta se kr naprej afne gunca</w:t>
      </w:r>
    </w:p>
    <w:p>
      <w:r>
        <w:rPr>
          <w:b/>
          <w:u w:val="single"/>
        </w:rPr>
        <w:t>740795</w:t>
      </w:r>
    </w:p>
    <w:p>
      <w:r>
        <w:t>In potem bo ta golazen rdeča govorila o fašizmu in nacizmu. Tukaj je genocid nad lastnim narodom https://t.co/kBprx42g7d</w:t>
      </w:r>
    </w:p>
    <w:p>
      <w:r>
        <w:rPr>
          <w:b/>
          <w:u w:val="single"/>
        </w:rPr>
        <w:t>740796</w:t>
      </w:r>
    </w:p>
    <w:p>
      <w:r>
        <w:t>@andrazk Vredi, zmejeno - ti boš mi svinčnike šilil, svetoval in rum nalival, ok?</w:t>
      </w:r>
    </w:p>
    <w:p>
      <w:r>
        <w:rPr>
          <w:b/>
          <w:u w:val="single"/>
        </w:rPr>
        <w:t>740797</w:t>
      </w:r>
    </w:p>
    <w:p>
      <w:r>
        <w:t>@sara_verderber Mi smo ok. In s futrom in s kofetom. Ne štekam, zakaj je pol tok tečnga folka. 🧐</w:t>
      </w:r>
    </w:p>
    <w:p>
      <w:r>
        <w:rPr>
          <w:b/>
          <w:u w:val="single"/>
        </w:rPr>
        <w:t>740798</w:t>
      </w:r>
    </w:p>
    <w:p>
      <w:r>
        <w:t xml:space="preserve">@iamAnej @Slovenka2be @AndrazJeric @Pizama Potem imamo še mariborščino: </w:t>
        <w:br/>
        <w:t>Čuj pubec, priji zaj k šanki, da ruknema enega. Ka piješ?</w:t>
      </w:r>
    </w:p>
    <w:p>
      <w:r>
        <w:rPr>
          <w:b/>
          <w:u w:val="single"/>
        </w:rPr>
        <w:t>740799</w:t>
      </w:r>
    </w:p>
    <w:p>
      <w:r>
        <w:t>Serija zmag rdečih vragov pa kar traja: v angleškem pokalu 'padli' topničarji https://t.co/oiQ32pTKQt #premierleague #ligaprvakov</w:t>
      </w:r>
    </w:p>
    <w:p>
      <w:r>
        <w:rPr>
          <w:b/>
          <w:u w:val="single"/>
        </w:rPr>
        <w:t>740800</w:t>
      </w:r>
    </w:p>
    <w:p>
      <w:r>
        <w:t>Cetrtkova kolumna...Vojna in mir: Misija IS je zaključena https://t.co/8sSIrM1yJb</w:t>
      </w:r>
    </w:p>
    <w:p>
      <w:r>
        <w:rPr>
          <w:b/>
          <w:u w:val="single"/>
        </w:rPr>
        <w:t>740801</w:t>
      </w:r>
    </w:p>
    <w:p>
      <w:r>
        <w:t>neki mi cukr pada...a je že jutro pa da en tak #omomnjommljask zajtrk ruknem?! https://t.co/tHuP5Ii4pZ</w:t>
      </w:r>
    </w:p>
    <w:p>
      <w:r>
        <w:rPr>
          <w:b/>
          <w:u w:val="single"/>
        </w:rPr>
        <w:t>740802</w:t>
      </w:r>
    </w:p>
    <w:p>
      <w:r>
        <w:t>@BorutV1 In kaj bo zdaj pescica spremenila...no da bo tretja svetovna vojna to ze vemo. In to zna bit do l 2030. S takim tenom sigurno</w:t>
      </w:r>
    </w:p>
    <w:p>
      <w:r>
        <w:rPr>
          <w:b/>
          <w:u w:val="single"/>
        </w:rPr>
        <w:t>740803</w:t>
      </w:r>
    </w:p>
    <w:p>
      <w:r>
        <w:t>@vinkovasle1 @VaneGosnik Vsi udbaski otroci in vnuki so po hitrem postopku pobegnili v Avstrijo, znano.</w:t>
      </w:r>
    </w:p>
    <w:p>
      <w:r>
        <w:rPr>
          <w:b/>
          <w:u w:val="single"/>
        </w:rPr>
        <w:t>740804</w:t>
      </w:r>
    </w:p>
    <w:p>
      <w:r>
        <w:t>@RomanVodeb @Pertinacal @tomazlovse Zato pa so novinarji! Da iščejo in raziščejo drek. Pa naj bo še tako skrit ali od kogarkoli.</w:t>
      </w:r>
    </w:p>
    <w:p>
      <w:r>
        <w:rPr>
          <w:b/>
          <w:u w:val="single"/>
        </w:rPr>
        <w:t>740805</w:t>
      </w:r>
    </w:p>
    <w:p>
      <w:r>
        <w:t>@zelenilka @MartinaKenda Za boljše marmelade,za jagode ali fige sladkor skuham do nitke. In potem dodam sadje. Ostane bolj sveže barve.</w:t>
      </w:r>
    </w:p>
    <w:p>
      <w:r>
        <w:rPr>
          <w:b/>
          <w:u w:val="single"/>
        </w:rPr>
        <w:t>740806</w:t>
      </w:r>
    </w:p>
    <w:p>
      <w:r>
        <w:t>S čim se ukvarjajo ti ljudje, med tem ko se mi utapljamo v navideznih davkih in izvršbah ponorelih oderuhov!   https://t.co/XANrw4CI2D</w:t>
      </w:r>
    </w:p>
    <w:p>
      <w:r>
        <w:rPr>
          <w:b/>
          <w:u w:val="single"/>
        </w:rPr>
        <w:t>740807</w:t>
      </w:r>
    </w:p>
    <w:p>
      <w:r>
        <w:t>@Medeja_7 @Platinis2 @strankalevica On je za njih najhujša nočna mora, strah in trepet levajzarje.</w:t>
      </w:r>
    </w:p>
    <w:p>
      <w:r>
        <w:rPr>
          <w:b/>
          <w:u w:val="single"/>
        </w:rPr>
        <w:t>740808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740809</w:t>
      </w:r>
    </w:p>
    <w:p>
      <w:r>
        <w:t>Hrana se #draži - #država dviga trošarine - #zaposlitev je vedno težje najti - podjetja #nizajoplace - cene #nepremicnin ostajajo PREvisoke</w:t>
      </w:r>
    </w:p>
    <w:p>
      <w:r>
        <w:rPr>
          <w:b/>
          <w:u w:val="single"/>
        </w:rPr>
        <w:t>740810</w:t>
      </w:r>
    </w:p>
    <w:p>
      <w:r>
        <w:t>@SumAndreja @tfajon @MailOnline Sej v njihovih fensi sosekah in zavarovanih poslovnih stavbah in privat šolah tega res ne občutijo.</w:t>
      </w:r>
    </w:p>
    <w:p>
      <w:r>
        <w:rPr>
          <w:b/>
          <w:u w:val="single"/>
        </w:rPr>
        <w:t>740811</w:t>
      </w:r>
    </w:p>
    <w:p>
      <w:r>
        <w:t>@EPameten To niso nobene fake, pac pa prave. Tako mocne kite imajo deklice, dekleta v  v cvetu mladosti!</w:t>
      </w:r>
    </w:p>
    <w:p>
      <w:r>
        <w:rPr>
          <w:b/>
          <w:u w:val="single"/>
        </w:rPr>
        <w:t>740812</w:t>
      </w:r>
    </w:p>
    <w:p>
      <w:r>
        <w:t>Cirkulane, Zavrč: Božično-novoletna koncerta in bazar https://t.co/3EVemM6VfF</w:t>
      </w:r>
    </w:p>
    <w:p>
      <w:r>
        <w:rPr>
          <w:b/>
          <w:u w:val="single"/>
        </w:rPr>
        <w:t>740813</w:t>
      </w:r>
    </w:p>
    <w:p>
      <w:r>
        <w:t>Vsi drugorazredni si zelimo, da po vsem tem kar nam uprizarjajo, izginejo cimprej na smetisce zgodovine.</w:t>
      </w:r>
    </w:p>
    <w:p>
      <w:r>
        <w:rPr>
          <w:b/>
          <w:u w:val="single"/>
        </w:rPr>
        <w:t>740814</w:t>
      </w:r>
    </w:p>
    <w:p>
      <w:r>
        <w:t>če že hoče kdo preganjat fake profile in anonimne pisce naj se spravi na profil zorana jankoviča - vsi vemo da ni njegov</w:t>
      </w:r>
    </w:p>
    <w:p>
      <w:r>
        <w:rPr>
          <w:b/>
          <w:u w:val="single"/>
        </w:rPr>
        <w:t>740815</w:t>
      </w:r>
    </w:p>
    <w:p>
      <w:r>
        <w:t>@JurePoglajen @24ur_com Še vedno nisi odgovoril na vprašanje o teroristu in Schindlerju. :)</w:t>
      </w:r>
    </w:p>
    <w:p>
      <w:r>
        <w:rPr>
          <w:b/>
          <w:u w:val="single"/>
        </w:rPr>
        <w:t>740816</w:t>
      </w:r>
    </w:p>
    <w:p>
      <w:r>
        <w:t>Odete v glamurozne obleke so naravnost blestele. Katera pa je vam najbolj všeč? https://t.co/tbLvD5TqI9</w:t>
      </w:r>
    </w:p>
    <w:p>
      <w:r>
        <w:rPr>
          <w:b/>
          <w:u w:val="single"/>
        </w:rPr>
        <w:t>740817</w:t>
      </w:r>
    </w:p>
    <w:p>
      <w:r>
        <w:t>Klošarji so @vladaRS in ne zaslužijo si vladati naši državi. Mi smo pa krivi, da to dopuščamo... https://t.co/lSfH9a20mo</w:t>
      </w:r>
    </w:p>
    <w:p>
      <w:r>
        <w:rPr>
          <w:b/>
          <w:u w:val="single"/>
        </w:rPr>
        <w:t>740818</w:t>
      </w:r>
    </w:p>
    <w:p>
      <w:r>
        <w:t>O TEKOČIH ZADEVAH: Menda ilegalni migranti niso ravno ekonomski prilivi. So pa bojda, tako humanitarke, dobri izlivi!</w:t>
      </w:r>
    </w:p>
    <w:p>
      <w:r>
        <w:rPr>
          <w:b/>
          <w:u w:val="single"/>
        </w:rPr>
        <w:t>740819</w:t>
      </w:r>
    </w:p>
    <w:p>
      <w:r>
        <w:t>Italijanski mediji: Matri z eno nogo že v Milanu #fuzbal #nogomet #ligaprvakov - http://t.co/2QN7t6idIN</w:t>
      </w:r>
    </w:p>
    <w:p>
      <w:r>
        <w:rPr>
          <w:b/>
          <w:u w:val="single"/>
        </w:rPr>
        <w:t>740820</w:t>
      </w:r>
    </w:p>
    <w:p>
      <w:r>
        <w:t>@protislovje Ne mene sprašvat - sem med popevkarji doma, razen takrat ko se sorodniki napijejo in klape nabijajo ... groza ...</w:t>
      </w:r>
    </w:p>
    <w:p>
      <w:r>
        <w:rPr>
          <w:b/>
          <w:u w:val="single"/>
        </w:rPr>
        <w:t>740821</w:t>
      </w:r>
    </w:p>
    <w:p>
      <w:r>
        <w:t>@strankaSDS @ANJABAHZIBERT Gledam se mi obrača želodec, kaj vse ni poguntala koalicija noro noro pa še enkrat noro.</w:t>
      </w:r>
    </w:p>
    <w:p>
      <w:r>
        <w:rPr>
          <w:b/>
          <w:u w:val="single"/>
        </w:rPr>
        <w:t>740822</w:t>
      </w:r>
    </w:p>
    <w:p>
      <w:r>
        <w:t>Najbolj presenetile snežinke ob morju, nova pošiljka snega v nedeljo! https://t.co/OocY4sUo3O https://t.co/53jfFZEMYc</w:t>
      </w:r>
    </w:p>
    <w:p>
      <w:r>
        <w:rPr>
          <w:b/>
          <w:u w:val="single"/>
        </w:rPr>
        <w:t>740823</w:t>
      </w:r>
    </w:p>
    <w:p>
      <w:r>
        <w:t>Katanec: “Vi lahko mene oblatite, koliko hočete s tviti pa fejsbuka, k sreči tega ne znam in se ne grem.”</w:t>
      </w:r>
    </w:p>
    <w:p>
      <w:r>
        <w:rPr>
          <w:b/>
          <w:u w:val="single"/>
        </w:rPr>
        <w:t>740824</w:t>
      </w:r>
    </w:p>
    <w:p>
      <w:r>
        <w:t>@FrenkMate @Nova24TV Ne samo izobraženci, tudi analfabeti, sramotno, kaj nam utegnejo podtakniti. Zgrozim se, ko gledam te njegove grimase.</w:t>
      </w:r>
    </w:p>
    <w:p>
      <w:r>
        <w:rPr>
          <w:b/>
          <w:u w:val="single"/>
        </w:rPr>
        <w:t>740825</w:t>
      </w:r>
    </w:p>
    <w:p>
      <w:r>
        <w:t>@rokschuster Ne vem kaj tocno mas to v roki, ampak je kjut slika, ker izzareva sreco 😁</w:t>
      </w:r>
    </w:p>
    <w:p>
      <w:r>
        <w:rPr>
          <w:b/>
          <w:u w:val="single"/>
        </w:rPr>
        <w:t>740826</w:t>
      </w:r>
    </w:p>
    <w:p>
      <w:r>
        <w:t>Proti bolham, klopom in ušem priporočamo ampule Fypryst! V avgustu jih lahko pri nas kupite 20% ceneje :) #akcija http://t.co/YbdhFZG7hk</w:t>
      </w:r>
    </w:p>
    <w:p>
      <w:r>
        <w:rPr>
          <w:b/>
          <w:u w:val="single"/>
        </w:rPr>
        <w:t>740827</w:t>
      </w:r>
    </w:p>
    <w:p>
      <w:r>
        <w:t>[FOTO] Dokazi črno na belem, da se ilegalec Ahmad Shamieh ni integriral v slovensko družbo! | Nova24TV https://t.co/eZXyCaTPpH</w:t>
      </w:r>
    </w:p>
    <w:p>
      <w:r>
        <w:rPr>
          <w:b/>
          <w:u w:val="single"/>
        </w:rPr>
        <w:t>740828</w:t>
      </w:r>
    </w:p>
    <w:p>
      <w:r>
        <w:t>@had Probi, a najverjetneje bodo, ali žarki, ali pa napiti z vlago. Drugo se da rešit s pečico, prvo pa v 🗑️ (bio) ali pa na kompost.</w:t>
      </w:r>
    </w:p>
    <w:p>
      <w:r>
        <w:rPr>
          <w:b/>
          <w:u w:val="single"/>
        </w:rPr>
        <w:t>740829</w:t>
      </w:r>
    </w:p>
    <w:p>
      <w:r>
        <w:t>Skoda za nase skakalce. Zihr bo pa Tepes spet edino v Planici dobr skocu. #orli #poleti #Kulm2016</w:t>
      </w:r>
    </w:p>
    <w:p>
      <w:r>
        <w:rPr>
          <w:b/>
          <w:u w:val="single"/>
        </w:rPr>
        <w:t>740830</w:t>
      </w:r>
    </w:p>
    <w:p>
      <w:r>
        <w:t>@iStrelci @ParalympicsSLO @LidlSLO @Toyota Čestitke in pozdravi nazaj v Beograd!</w:t>
      </w:r>
    </w:p>
    <w:p>
      <w:r>
        <w:rPr>
          <w:b/>
          <w:u w:val="single"/>
        </w:rPr>
        <w:t>740831</w:t>
      </w:r>
    </w:p>
    <w:p>
      <w:r>
        <w:t>Pod argentinskim komunistom so nemško Cerkev prevzeli Judje, slovensko pa  komunisti. Identična sodrga. Holl dir deine Kirche zurick!</w:t>
      </w:r>
    </w:p>
    <w:p>
      <w:r>
        <w:rPr>
          <w:b/>
          <w:u w:val="single"/>
        </w:rPr>
        <w:t>740832</w:t>
      </w:r>
    </w:p>
    <w:p>
      <w:r>
        <w:t>Kopalnico sem generalno spucal brez kupljenih kemikalij, samo s stvarmi, ki sem jih imel doma:</w:t>
        <w:br/>
        <w:t>-Kis,</w:t>
        <w:br/>
        <w:t>-Klor,</w:t>
        <w:br/>
        <w:t>-Cilit Bang.</w:t>
      </w:r>
    </w:p>
    <w:p>
      <w:r>
        <w:rPr>
          <w:b/>
          <w:u w:val="single"/>
        </w:rPr>
        <w:t>740833</w:t>
      </w:r>
    </w:p>
    <w:p>
      <w:r>
        <w:t>Korekten prelet, kot v xxl drugih skupin. Akrobacij ni videti. Tako, da novinar neverjetno pretirava. 😎 https://t.co/1Id9ufiggO</w:t>
      </w:r>
    </w:p>
    <w:p>
      <w:r>
        <w:rPr>
          <w:b/>
          <w:u w:val="single"/>
        </w:rPr>
        <w:t>740834</w:t>
      </w:r>
    </w:p>
    <w:p>
      <w:r>
        <w:t>Dobro ne bodite tako pikolovski zaradi bele palice pravi boter..pa psa ima in VAR za vsak slučaj... https://t.co/uJFLrSREbT</w:t>
      </w:r>
    </w:p>
    <w:p>
      <w:r>
        <w:rPr>
          <w:b/>
          <w:u w:val="single"/>
        </w:rPr>
        <w:t>740835</w:t>
      </w:r>
    </w:p>
    <w:p>
      <w:r>
        <w:t>@Skravzlana O, lepo, katerega, moja najmlajsa vnukinja je imela 9 let prejsnji cetrtek, vceraj smo orng festaki</w:t>
      </w:r>
    </w:p>
    <w:p>
      <w:r>
        <w:rPr>
          <w:b/>
          <w:u w:val="single"/>
        </w:rPr>
        <w:t>740836</w:t>
      </w:r>
    </w:p>
    <w:p>
      <w:r>
        <w:t>@JozeBiscak Klemenčič bo imel sedaj dovolj časa, da 10x pogleda video, ki govori o njegovem umazanem delu in nam odgovori kaj ni resnica.</w:t>
      </w:r>
    </w:p>
    <w:p>
      <w:r>
        <w:rPr>
          <w:b/>
          <w:u w:val="single"/>
        </w:rPr>
        <w:t>740837</w:t>
      </w:r>
    </w:p>
    <w:p>
      <w:r>
        <w:t>Če nam ga naujo dal ciprcani si ga bomo pa dali kar sami #SrceBije #LigaNarodov</w:t>
      </w:r>
    </w:p>
    <w:p>
      <w:r>
        <w:rPr>
          <w:b/>
          <w:u w:val="single"/>
        </w:rPr>
        <w:t>740838</w:t>
      </w:r>
    </w:p>
    <w:p>
      <w:r>
        <w:t>@Urska_ Jaz se spomnim te restavracije že 30 let nazaj, ko še niso imeli asfaltiranega parkirišča.</w:t>
      </w:r>
    </w:p>
    <w:p>
      <w:r>
        <w:rPr>
          <w:b/>
          <w:u w:val="single"/>
        </w:rPr>
        <w:t>740839</w:t>
      </w:r>
    </w:p>
    <w:p>
      <w:r>
        <w:t>Moška poslovna kravata na zalogi v spletni trgovini La Miriam - https://t.co/xpwSg0Vjm7 https://t.co/At7KzHRzFK</w:t>
      </w:r>
    </w:p>
    <w:p>
      <w:r>
        <w:rPr>
          <w:b/>
          <w:u w:val="single"/>
        </w:rPr>
        <w:t>740840</w:t>
      </w:r>
    </w:p>
    <w:p>
      <w:r>
        <w:t>@Pika_So @sarecmarjan Kampanje še ni konec. Številke še niso dokončne. Za odgovor pišite na info@sarec.si</w:t>
      </w:r>
    </w:p>
    <w:p>
      <w:r>
        <w:rPr>
          <w:b/>
          <w:u w:val="single"/>
        </w:rPr>
        <w:t>740841</w:t>
      </w:r>
    </w:p>
    <w:p>
      <w:r>
        <w:t>nevladne organizacije učijo migrante kako nastopati/igrati, da jih spustijo v EU</w:t>
        <w:br/>
        <w:br/>
        <w:t>https://t.co/p1m8FhtkVo</w:t>
      </w:r>
    </w:p>
    <w:p>
      <w:r>
        <w:rPr>
          <w:b/>
          <w:u w:val="single"/>
        </w:rPr>
        <w:t>740842</w:t>
      </w:r>
    </w:p>
    <w:p>
      <w:r>
        <w:t>Uroš Kuzman v reviji Ona o ugankah v naši oddaji! #znanost #ugriznimoznanost #uroskuzman #matematika #tvslovenija https://t.co/UrLjXP9ghl</w:t>
      </w:r>
    </w:p>
    <w:p>
      <w:r>
        <w:rPr>
          <w:b/>
          <w:u w:val="single"/>
        </w:rPr>
        <w:t>740843</w:t>
      </w:r>
    </w:p>
    <w:p>
      <w:r>
        <w:t>@MatevzNovak @ATBeatris @petra_jansa Izdajalce in saboterje bi iskali bivši udbaši, ki so že usposobljeni, a ne?</w:t>
      </w:r>
    </w:p>
    <w:p>
      <w:r>
        <w:rPr>
          <w:b/>
          <w:u w:val="single"/>
        </w:rPr>
        <w:t>740844</w:t>
      </w:r>
    </w:p>
    <w:p>
      <w:r>
        <w:t>Odpuščali smo. RT @zastreka: @FNSlo kako slovnica? Zvezda, 2zvezdi. 3zvezde..ce ste novicarji v Slo.</w:t>
      </w:r>
    </w:p>
    <w:p>
      <w:r>
        <w:rPr>
          <w:b/>
          <w:u w:val="single"/>
        </w:rPr>
        <w:t>740845</w:t>
      </w:r>
    </w:p>
    <w:p>
      <w:r>
        <w:t>@aleksandertusek Dejansko so samo se slabsi, odkar jim nekdo fura *odlocno* nastopanje. Cerar nekako ne pase na tak nacin.</w:t>
      </w:r>
    </w:p>
    <w:p>
      <w:r>
        <w:rPr>
          <w:b/>
          <w:u w:val="single"/>
        </w:rPr>
        <w:t>740846</w:t>
      </w:r>
    </w:p>
    <w:p>
      <w:r>
        <w:t>Nove priroritete za sodelovanje v izobraževanju in usposabljanju. Poglejte si video! https://t.co/6oN2aT52gE</w:t>
      </w:r>
    </w:p>
    <w:p>
      <w:r>
        <w:rPr>
          <w:b/>
          <w:u w:val="single"/>
        </w:rPr>
        <w:t>740847</w:t>
      </w:r>
    </w:p>
    <w:p>
      <w:r>
        <w:t>@mimika788 @jolandabuh @SiolNEWS @policija_si Potem naj bodo dosledni in raziščejo še razne umetniške levičarske performanse</w:t>
      </w:r>
    </w:p>
    <w:p>
      <w:r>
        <w:rPr>
          <w:b/>
          <w:u w:val="single"/>
        </w:rPr>
        <w:t>740848</w:t>
      </w:r>
    </w:p>
    <w:p>
      <w:r>
        <w:t>@StromKle ja saj nepismeni so bili najboljši in največji morilci zavednega slovenstva</w:t>
      </w:r>
    </w:p>
    <w:p>
      <w:r>
        <w:rPr>
          <w:b/>
          <w:u w:val="single"/>
        </w:rPr>
        <w:t>740849</w:t>
      </w:r>
    </w:p>
    <w:p>
      <w:r>
        <w:t>@Val202 .@mihadajcman ima Perota Možiča v kombiju, on je zelo zgovoren. Pa foter od Roka.</w:t>
      </w:r>
    </w:p>
    <w:p>
      <w:r>
        <w:rPr>
          <w:b/>
          <w:u w:val="single"/>
        </w:rPr>
        <w:t>740850</w:t>
      </w:r>
    </w:p>
    <w:p>
      <w:r>
        <w:t>@JankoVeberTw Janko pri toliko drznih načrtih boš moral najmanj ustanoviti CK ZKS, da boš lahko vse izpeljal!</w:t>
      </w:r>
    </w:p>
    <w:p>
      <w:r>
        <w:rPr>
          <w:b/>
          <w:u w:val="single"/>
        </w:rPr>
        <w:t>740851</w:t>
      </w:r>
    </w:p>
    <w:p>
      <w:r>
        <w:t>Renault stolček izvršnega direktorja ponuja šefu Seata https://t.co/arfCoTwFQc</w:t>
      </w:r>
    </w:p>
    <w:p>
      <w:r>
        <w:rPr>
          <w:b/>
          <w:u w:val="single"/>
        </w:rPr>
        <w:t>740852</w:t>
      </w:r>
    </w:p>
    <w:p>
      <w:r>
        <w:t>Že en čas opažam, da Američani kažejo neke čudne bankovce. Jaz na NLB dobivam še vedno tiste, brez zaščite,  iz časa Abrahama.</w:t>
      </w:r>
    </w:p>
    <w:p>
      <w:r>
        <w:rPr>
          <w:b/>
          <w:u w:val="single"/>
        </w:rPr>
        <w:t>740853</w:t>
      </w:r>
    </w:p>
    <w:p>
      <w:r>
        <w:t>@Mlinar72 @darinkatrkov @ZvoneCadez @strankaSDS @JJansaSDS Jaja psihični bolniki sodijo v polje ne pa na internet !</w:t>
      </w:r>
    </w:p>
    <w:p>
      <w:r>
        <w:rPr>
          <w:b/>
          <w:u w:val="single"/>
        </w:rPr>
        <w:t>740854</w:t>
      </w:r>
    </w:p>
    <w:p>
      <w:r>
        <w:t>Ko bo spil še malo več bo pa dobil PIŠIJAS, ki bo nespodbiten dokaz na mednožju in riti. https://t.co/SJ4ur2J39Y</w:t>
      </w:r>
    </w:p>
    <w:p>
      <w:r>
        <w:rPr>
          <w:b/>
          <w:u w:val="single"/>
        </w:rPr>
        <w:t>740855</w:t>
      </w:r>
    </w:p>
    <w:p>
      <w:r>
        <w:t>Ko prvo leto vlade mine, vsa politična preračunljivost izgine in naš Šarec hvata zgolj še – krivine https://t.co/ioFSpEbaSQ</w:t>
      </w:r>
    </w:p>
    <w:p>
      <w:r>
        <w:rPr>
          <w:b/>
          <w:u w:val="single"/>
        </w:rPr>
        <w:t>740856</w:t>
      </w:r>
    </w:p>
    <w:p>
      <w:r>
        <w:t>@TeaLogar Še to. Dobre univerze imajo ostre vstopne pogoje. Kdor se vpiše, praviloma dokonča.</w:t>
      </w:r>
    </w:p>
    <w:p>
      <w:r>
        <w:rPr>
          <w:b/>
          <w:u w:val="single"/>
        </w:rPr>
        <w:t>740857</w:t>
      </w:r>
    </w:p>
    <w:p>
      <w:r>
        <w:t>@NEVAELEZNIK Razvojni vlak smo že zdavnaj zamudili. Tudi z preplačanim drugim tirom, ga ne bomo ujeli. Žal.</w:t>
      </w:r>
    </w:p>
    <w:p>
      <w:r>
        <w:rPr>
          <w:b/>
          <w:u w:val="single"/>
        </w:rPr>
        <w:t>740858</w:t>
      </w:r>
    </w:p>
    <w:p>
      <w:r>
        <w:t>@jelka_godec Verjetno ni čakala 8h,tako kot ostali državljani,ki si sami zmišljujemo,da smo bolani!!</w:t>
      </w:r>
    </w:p>
    <w:p>
      <w:r>
        <w:rPr>
          <w:b/>
          <w:u w:val="single"/>
        </w:rPr>
        <w:t>740859</w:t>
      </w:r>
    </w:p>
    <w:p>
      <w:r>
        <w:t>Količino plastike je treba zmanjšati, ne reciklirati https://t.co/UwzPfsZaad https://t.co/LqJpoyJt1e</w:t>
      </w:r>
    </w:p>
    <w:p>
      <w:r>
        <w:rPr>
          <w:b/>
          <w:u w:val="single"/>
        </w:rPr>
        <w:t>740860</w:t>
      </w:r>
    </w:p>
    <w:p>
      <w:r>
        <w:t>@MisaVugrinec A kamin si že prižgala na TV.....se mi zdi, da je ravno idilično še za kamin.🙃😉</w:t>
      </w:r>
    </w:p>
    <w:p>
      <w:r>
        <w:rPr>
          <w:b/>
          <w:u w:val="single"/>
        </w:rPr>
        <w:t>740861</w:t>
      </w:r>
    </w:p>
    <w:p>
      <w:r>
        <w:t>Obramb ni, FIBA sodniki pa katastrofa! Kaki polčas! #EuroBasket2017 #mojtim @kzs_si</w:t>
      </w:r>
    </w:p>
    <w:p>
      <w:r>
        <w:rPr>
          <w:b/>
          <w:u w:val="single"/>
        </w:rPr>
        <w:t>740862</w:t>
      </w:r>
    </w:p>
    <w:p>
      <w:r>
        <w:t>@dusankocevar1 Pišuka, ko druga vmes gledam in pozabim na polcajt .... aaaaa</w:t>
      </w:r>
    </w:p>
    <w:p>
      <w:r>
        <w:rPr>
          <w:b/>
          <w:u w:val="single"/>
        </w:rPr>
        <w:t>740863</w:t>
      </w:r>
    </w:p>
    <w:p>
      <w:r>
        <w:t>@dialogos_si Eh, hribec (tako kličemo... hribce)! Enkrat pa res pridem pogledat. Ali pa se oglasi v Cerknici na kofetu nazaj grede.</w:t>
      </w:r>
    </w:p>
    <w:p>
      <w:r>
        <w:rPr>
          <w:b/>
          <w:u w:val="single"/>
        </w:rPr>
        <w:t>740864</w:t>
      </w:r>
    </w:p>
    <w:p>
      <w:r>
        <w:t>@BCestnik @Matej_Klaric Tudi Berlin je bil osvobojen šele 1945.</w:t>
        <w:br/>
        <w:br/>
        <w:t>Je pa res, da bi šlo hitreje, če Dolfetu ne bi pomagale domače smeti.</w:t>
      </w:r>
    </w:p>
    <w:p>
      <w:r>
        <w:rPr>
          <w:b/>
          <w:u w:val="single"/>
        </w:rPr>
        <w:t>740865</w:t>
      </w:r>
    </w:p>
    <w:p>
      <w:r>
        <w:t>@MStrtak @peterjancic Vse kaže. Le da je bil do zdaj bolj zakamufliran, zadnja leta pa spet vse bolj odkrito stopa na plan.</w:t>
      </w:r>
    </w:p>
    <w:p>
      <w:r>
        <w:rPr>
          <w:b/>
          <w:u w:val="single"/>
        </w:rPr>
        <w:t>740866</w:t>
      </w:r>
    </w:p>
    <w:p>
      <w:r>
        <w:t>@engslove1 @Nova24TV Da se ne boš posral ker serjes vse na okoli. Bolje biti komunist kot pa desničarska ovca. Vas je z lahkoto voditi,</w:t>
      </w:r>
    </w:p>
    <w:p>
      <w:r>
        <w:rPr>
          <w:b/>
          <w:u w:val="single"/>
        </w:rPr>
        <w:t>740867</w:t>
      </w:r>
    </w:p>
    <w:p>
      <w:r>
        <w:t>G Kovšca ne pozabite, da so sami strahopetci, ki so se vedno izživljali nad nemočnim ljudstvom. https://t.co/4QK2eMjVog</w:t>
      </w:r>
    </w:p>
    <w:p>
      <w:r>
        <w:rPr>
          <w:b/>
          <w:u w:val="single"/>
        </w:rPr>
        <w:t>740868</w:t>
      </w:r>
    </w:p>
    <w:p>
      <w:r>
        <w:t>Včeraj sem ostala doma, danes sem pa pripravljena za ven, ampak, vreme. Ne morš zmagat lajf pa pika, pika, stop.</w:t>
      </w:r>
    </w:p>
    <w:p>
      <w:r>
        <w:rPr>
          <w:b/>
          <w:u w:val="single"/>
        </w:rPr>
        <w:t>740869</w:t>
      </w:r>
    </w:p>
    <w:p>
      <w:r>
        <w:t>@MilenkoZiherl1 @Nova24TV JJ je moral prispevek plačat še za nazaj z obrestmi in kaznijo, iztirjali so ga.</w:t>
      </w:r>
    </w:p>
    <w:p>
      <w:r>
        <w:rPr>
          <w:b/>
          <w:u w:val="single"/>
        </w:rPr>
        <w:t>740870</w:t>
      </w:r>
    </w:p>
    <w:p>
      <w:r>
        <w:t>@FrenkMate Slovenski komunistični oblastniki bodo povečevali davke dokler ne zaposlijo vse svoje v državni upravi.</w:t>
      </w:r>
    </w:p>
    <w:p>
      <w:r>
        <w:rPr>
          <w:b/>
          <w:u w:val="single"/>
        </w:rPr>
        <w:t>740871</w:t>
      </w:r>
    </w:p>
    <w:p>
      <w:r>
        <w:t>@A1Slovenija …na cesti v MB najden mobilni aparat Samsung v črnem ovitku…žal uničen,</w:t>
        <w:br/>
        <w:t>je pa Micro SIM A1 kartica cela. Kaj storiti?</w:t>
      </w:r>
    </w:p>
    <w:p>
      <w:r>
        <w:rPr>
          <w:b/>
          <w:u w:val="single"/>
        </w:rPr>
        <w:t>740872</w:t>
      </w:r>
    </w:p>
    <w:p>
      <w:r>
        <w:t>@tomltoml @StrankaSMC @SiolNEWS Točno tako..banda 1. lige...zadnji čas da spokate..#fuckoff</w:t>
      </w:r>
    </w:p>
    <w:p>
      <w:r>
        <w:rPr>
          <w:b/>
          <w:u w:val="single"/>
        </w:rPr>
        <w:t>740873</w:t>
      </w:r>
    </w:p>
    <w:p>
      <w:r>
        <w:t>A ste vedeli, da lahko piranje pojejo majhnega otroka v manj kot 30 sekundah?</w:t>
        <w:br/>
        <w:t>V glavnem, danes sem izgubu šiht v živalskem vrtu.</w:t>
      </w:r>
    </w:p>
    <w:p>
      <w:r>
        <w:rPr>
          <w:b/>
          <w:u w:val="single"/>
        </w:rPr>
        <w:t>740874</w:t>
      </w:r>
    </w:p>
    <w:p>
      <w:r>
        <w:t>@NavadniNimda V Trst, kjer je imel praded zakupljena skladišča, so mu ladje z zamorčki na krovu pripeljale kavo in čaj.</w:t>
      </w:r>
    </w:p>
    <w:p>
      <w:r>
        <w:rPr>
          <w:b/>
          <w:u w:val="single"/>
        </w:rPr>
        <w:t>740875</w:t>
      </w:r>
    </w:p>
    <w:p>
      <w:r>
        <w:t>Streljanje pred sedežem ameriške NSA: varnostniki prestrelili črn terenec (VIDEO) https://t.co/EBoiHGyaJJ https://t.co/DT1bcp993S</w:t>
      </w:r>
    </w:p>
    <w:p>
      <w:r>
        <w:rPr>
          <w:b/>
          <w:u w:val="single"/>
        </w:rPr>
        <w:t>740876</w:t>
      </w:r>
    </w:p>
    <w:p>
      <w:r>
        <w:t>Ta fenomen, da so Slovenci,javnost,volilci tako strašno neambiciozni in z nizkimi pričakovanji, kar boli.</w:t>
        <w:br/>
        <w:t>Hitro se sprijaznijo,so neodzivni.</w:t>
      </w:r>
    </w:p>
    <w:p>
      <w:r>
        <w:rPr>
          <w:b/>
          <w:u w:val="single"/>
        </w:rPr>
        <w:t>740877</w:t>
      </w:r>
    </w:p>
    <w:p>
      <w:r>
        <w:t>Truplo. Z obrazom. Z nogami. S preteklostjo in smrtjo, ki jo je povzročila naša želja. https://t.co/6Z24bItW5O</w:t>
      </w:r>
    </w:p>
    <w:p>
      <w:r>
        <w:rPr>
          <w:b/>
          <w:u w:val="single"/>
        </w:rPr>
        <w:t>740878</w:t>
      </w:r>
    </w:p>
    <w:p>
      <w:r>
        <w:t>Ja ti pedri so pa res lahka roba.Država na vrhu s takimi osebki,je ogrožena država na najbolj bizaren način. https://t.co/g8WhHjz379</w:t>
      </w:r>
    </w:p>
    <w:p>
      <w:r>
        <w:rPr>
          <w:b/>
          <w:u w:val="single"/>
        </w:rPr>
        <w:t>740879</w:t>
      </w:r>
    </w:p>
    <w:p>
      <w:r>
        <w:t>@NortzDr Menim da je manipulacija, kajti če izbereš vse pomodri tudi oglas. https://t.co/BR4MWMfz7P</w:t>
      </w:r>
    </w:p>
    <w:p>
      <w:r>
        <w:rPr>
          <w:b/>
          <w:u w:val="single"/>
        </w:rPr>
        <w:t>740880</w:t>
      </w:r>
    </w:p>
    <w:p>
      <w:r>
        <w:t>Odstranili bodo kontejnerski kompleks. Del parkirišč bo zato zaprt. #ŠmarjepriJelšah #parkiranje #parkirišča https://t.co/bIiIJ76o24</w:t>
      </w:r>
    </w:p>
    <w:p>
      <w:r>
        <w:rPr>
          <w:b/>
          <w:u w:val="single"/>
        </w:rPr>
        <w:t>740881</w:t>
      </w:r>
    </w:p>
    <w:p>
      <w:r>
        <w:t xml:space="preserve">Si lahko nemški lastniki dizelskih avtomobilov oddahnejo? Pristojni ministri proti prepovedim vožnje. </w:t>
        <w:br/>
        <w:t>https://t.co/f1J6FP16AJ</w:t>
      </w:r>
    </w:p>
    <w:p>
      <w:r>
        <w:rPr>
          <w:b/>
          <w:u w:val="single"/>
        </w:rPr>
        <w:t>740882</w:t>
      </w:r>
    </w:p>
    <w:p>
      <w:r>
        <w:t>@DRprlek Ja pizduš no...mal ga pobožej pa mu kej lepega reč pa bo nehou robce cefrat🤷‍♀️😂</w:t>
      </w:r>
    </w:p>
    <w:p>
      <w:r>
        <w:rPr>
          <w:b/>
          <w:u w:val="single"/>
        </w:rPr>
        <w:t>740883</w:t>
      </w:r>
    </w:p>
    <w:p>
      <w:r>
        <w:t>Poigravam se z mislijo, da bi jim danes rekla: To je Ljubljana. Ne morete se izgubiti. Pojdite in se prepričajte sami! #lena</w:t>
      </w:r>
    </w:p>
    <w:p>
      <w:r>
        <w:rPr>
          <w:b/>
          <w:u w:val="single"/>
        </w:rPr>
        <w:t>740884</w:t>
      </w:r>
    </w:p>
    <w:p>
      <w:r>
        <w:t>@NatasaMulec @Bodem43 Saj mi je nerodno: malo sem Odmeve pogledal in zamudil dva zadetka. Meja kulpa!</w:t>
      </w:r>
    </w:p>
    <w:p>
      <w:r>
        <w:rPr>
          <w:b/>
          <w:u w:val="single"/>
        </w:rPr>
        <w:t>740885</w:t>
      </w:r>
    </w:p>
    <w:p>
      <w:r>
        <w:t>FOTO:V Ljubljani raste kriminaliteta prosilcev za azil https://t.co/H3whQ9daap</w:t>
      </w:r>
    </w:p>
    <w:p>
      <w:r>
        <w:rPr>
          <w:b/>
          <w:u w:val="single"/>
        </w:rPr>
        <w:t>740886</w:t>
      </w:r>
    </w:p>
    <w:p>
      <w:r>
        <w:t>@stavenskovrhsk1 @reform_si @BrankoGrims1 in za to maskoto smo plačali najman toliko kot za maketo 2. tir</w:t>
      </w:r>
    </w:p>
    <w:p>
      <w:r>
        <w:rPr>
          <w:b/>
          <w:u w:val="single"/>
        </w:rPr>
        <w:t>740887</w:t>
      </w:r>
    </w:p>
    <w:p>
      <w:r>
        <w:t>Hvala, Rudi! Za edini normalen prestopni rok v novejši zgodovini Olimpije in dvojno krono! #cirkus #OlimpijaOle</w:t>
      </w:r>
    </w:p>
    <w:p>
      <w:r>
        <w:rPr>
          <w:b/>
          <w:u w:val="single"/>
        </w:rPr>
        <w:t>740888</w:t>
      </w:r>
    </w:p>
    <w:p>
      <w:r>
        <w:t>@Demokracija1 Madzar se nima kaj mešat v naš tisk! Kar in pri sebi dela pri nas pač ne more. Nismo mi Orbanlandija.</w:t>
      </w:r>
    </w:p>
    <w:p>
      <w:r>
        <w:rPr>
          <w:b/>
          <w:u w:val="single"/>
        </w:rPr>
        <w:t>740889</w:t>
      </w:r>
    </w:p>
    <w:p>
      <w:r>
        <w:t>Policija incidenta ne obravnava kot teroristično dejanje a motiv moškega še ni znan.</w:t>
      </w:r>
    </w:p>
    <w:p>
      <w:r>
        <w:rPr>
          <w:b/>
          <w:u w:val="single"/>
        </w:rPr>
        <w:t>740890</w:t>
      </w:r>
    </w:p>
    <w:p>
      <w:r>
        <w:t>@crnkovic @VisitMaribor @vecer @UrosEsih @markopigac Marko, ti se, samo sodeč po tvojih zapisih, že zdaj na glavo postavljaš. ⛄️</w:t>
      </w:r>
    </w:p>
    <w:p>
      <w:r>
        <w:rPr>
          <w:b/>
          <w:u w:val="single"/>
        </w:rPr>
        <w:t>740891</w:t>
      </w:r>
    </w:p>
    <w:p>
      <w:r>
        <w:t>@metkav1 V filmu so Evolucijo zaustavili s Head 'n' Shouldersom. Za Revolucijo bo potreben še kak spray in trdilc..</w:t>
      </w:r>
    </w:p>
    <w:p>
      <w:r>
        <w:rPr>
          <w:b/>
          <w:u w:val="single"/>
        </w:rPr>
        <w:t>740892</w:t>
      </w:r>
    </w:p>
    <w:p>
      <w:r>
        <w:t>Rakave celice umrejo v 42 dneh. Avstrijski sok, ki je rešil 45.000 ljudi pred smrtjo! - NAROBESVET https://t.co/kyvyVWh5mv</w:t>
      </w:r>
    </w:p>
    <w:p>
      <w:r>
        <w:rPr>
          <w:b/>
          <w:u w:val="single"/>
        </w:rPr>
        <w:t>740893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740894</w:t>
      </w:r>
    </w:p>
    <w:p>
      <w:r>
        <w:t>Ponoči je NATO verjetno z B-52 nasul srebro jodid za zamrzovanje. Vinske trte, sadna drevesa .... https://t.co/G6hE8rPb9F</w:t>
      </w:r>
    </w:p>
    <w:p>
      <w:r>
        <w:rPr>
          <w:b/>
          <w:u w:val="single"/>
        </w:rPr>
        <w:t>740895</w:t>
      </w:r>
    </w:p>
    <w:p>
      <w:r>
        <w:t>Sobodajalci, FURS v letu 2020 napoveduje poostren nadzor! Preverite, kako se izogniti globam! #podjetništvo</w:t>
        <w:br/>
        <w:br/>
        <w:t>https://t.co/PDBHzL1pvv</w:t>
      </w:r>
    </w:p>
    <w:p>
      <w:r>
        <w:rPr>
          <w:b/>
          <w:u w:val="single"/>
        </w:rPr>
        <w:t>740896</w:t>
      </w:r>
    </w:p>
    <w:p>
      <w:r>
        <w:t>Zmanjšanje števila občin ne bo zmanjšalo števila birokratov, samo potnih stroškov bo več! Face it :/ #idiotizmi</w:t>
      </w:r>
    </w:p>
    <w:p>
      <w:r>
        <w:rPr>
          <w:b/>
          <w:u w:val="single"/>
        </w:rPr>
        <w:t>740897</w:t>
      </w:r>
    </w:p>
    <w:p>
      <w:r>
        <w:t>@DavidToff @UrosBrezan @tiskraba Sem odgovoril na napacen tvit. Kdo placa SPju bolnisko do 30 dni? Delodajalec. Tako kot drugim.</w:t>
      </w:r>
    </w:p>
    <w:p>
      <w:r>
        <w:rPr>
          <w:b/>
          <w:u w:val="single"/>
        </w:rPr>
        <w:t>740898</w:t>
      </w:r>
    </w:p>
    <w:p>
      <w:r>
        <w:t>@list_novi @AnzeLog Pazi da ne boš jutri dobil na vhodnih vratih črno roko. Janšisti so zmožni marsikaj.</w:t>
      </w:r>
    </w:p>
    <w:p>
      <w:r>
        <w:rPr>
          <w:b/>
          <w:u w:val="single"/>
        </w:rPr>
        <w:t>740899</w:t>
      </w:r>
    </w:p>
    <w:p>
      <w:r>
        <w:t>Spoštovani! Svojo pritožbo lahko pošljete na e- pošto: pritozbe.pohvale@slo-zeleznice.si. lp https://t.co/0q1J8gcpQk</w:t>
      </w:r>
    </w:p>
    <w:p>
      <w:r>
        <w:rPr>
          <w:b/>
          <w:u w:val="single"/>
        </w:rPr>
        <w:t>740900</w:t>
      </w:r>
    </w:p>
    <w:p>
      <w:r>
        <w:t>@Mordacitas Grem stavit, da je razlagal paleo dieto… Vsaka cast, ve kaj so takrat jedli, medtem ko znanstveniki ne. idiots.</w:t>
      </w:r>
    </w:p>
    <w:p>
      <w:r>
        <w:rPr>
          <w:b/>
          <w:u w:val="single"/>
        </w:rPr>
        <w:t>740901</w:t>
      </w:r>
    </w:p>
    <w:p>
      <w:r>
        <w:t>Stranke pred našimi očmi intenzivno kupčkajo, kaj bi bilo zanje najbolje. Nikoli nimajo v mislih ljudstva.</w:t>
      </w:r>
    </w:p>
    <w:p>
      <w:r>
        <w:rPr>
          <w:b/>
          <w:u w:val="single"/>
        </w:rPr>
        <w:t>740902</w:t>
      </w:r>
    </w:p>
    <w:p>
      <w:r>
        <w:t>kape-baretke od prvih redarjev MOL,rokavice iz Merkurja,simboli naštki iz bouvšjega ob ljubljanci,obleke druga roka https://t.co/wt5G1Ubwy9</w:t>
      </w:r>
    </w:p>
    <w:p>
      <w:r>
        <w:rPr>
          <w:b/>
          <w:u w:val="single"/>
        </w:rPr>
        <w:t>740903</w:t>
      </w:r>
    </w:p>
    <w:p>
      <w:r>
        <w:t>@Mateja13152294 @strankalevica Resnica peče etablirane demokratske in še posebej socialne stranke.</w:t>
      </w:r>
    </w:p>
    <w:p>
      <w:r>
        <w:rPr>
          <w:b/>
          <w:u w:val="single"/>
        </w:rPr>
        <w:t>740904</w:t>
      </w:r>
    </w:p>
    <w:p>
      <w:r>
        <w:t>@opica @IrenaSirena Sicer pa ja - na ta nacin neotesanci vpeljujejo svoj nivo</w:t>
      </w:r>
    </w:p>
    <w:p>
      <w:r>
        <w:rPr>
          <w:b/>
          <w:u w:val="single"/>
        </w:rPr>
        <w:t>740905</w:t>
      </w:r>
    </w:p>
    <w:p>
      <w:r>
        <w:t>@lukavalas @petrasovdat Ejga, cvicek ni kriv, ce clovk ne ve, kje je in kaj naj bi tam pocel!</w:t>
      </w:r>
    </w:p>
    <w:p>
      <w:r>
        <w:rPr>
          <w:b/>
          <w:u w:val="single"/>
        </w:rPr>
        <w:t>740906</w:t>
      </w:r>
    </w:p>
    <w:p>
      <w:r>
        <w:t>@VeraG_KR @petermarinsek @Matej_Klaric Če bi nas armada napadla, nas ne bi s 3.000 vojaki, ki ne smejo prvi streljati. Ne se smešit.</w:t>
      </w:r>
    </w:p>
    <w:p>
      <w:r>
        <w:rPr>
          <w:b/>
          <w:u w:val="single"/>
        </w:rPr>
        <w:t>740907</w:t>
      </w:r>
    </w:p>
    <w:p>
      <w:r>
        <w:t>@H2odrink3R ce sm odkar pijem kavo, 3x mogoc jo izpustila..ampak dans sm jo pa sam pogledala pa sm ugotovila da ne bo sla po grlu 🤔🤒😤</w:t>
      </w:r>
    </w:p>
    <w:p>
      <w:r>
        <w:rPr>
          <w:b/>
          <w:u w:val="single"/>
        </w:rPr>
        <w:t>740908</w:t>
      </w:r>
    </w:p>
    <w:p>
      <w:r>
        <w:t>Pa dobro,bodo 2.tir kopali z lopatkami ali žličkami? Cmera je zasadil lopato,dal narediti maketo,to je pa tudi vse. Kakšen aneks? Na kaj?😈</w:t>
      </w:r>
    </w:p>
    <w:p>
      <w:r>
        <w:rPr>
          <w:b/>
          <w:u w:val="single"/>
        </w:rPr>
        <w:t>740909</w:t>
      </w:r>
    </w:p>
    <w:p>
      <w:r>
        <w:t>Pravkar! Med "norim" pristankom potniško letalo zajel ogenj. Video:  https://t.co/Bs8GLehfjl https://t.co/EUti59x3R8</w:t>
      </w:r>
    </w:p>
    <w:p>
      <w:r>
        <w:rPr>
          <w:b/>
          <w:u w:val="single"/>
        </w:rPr>
        <w:t>740910</w:t>
      </w:r>
    </w:p>
    <w:p>
      <w:r>
        <w:t>@StrankaSMC @MiroCerar @sarecmarjan Super! Se naprej nam boste bucke prodajal in si polnili zepe!</w:t>
      </w:r>
    </w:p>
    <w:p>
      <w:r>
        <w:rPr>
          <w:b/>
          <w:u w:val="single"/>
        </w:rPr>
        <w:t>740911</w:t>
      </w:r>
    </w:p>
    <w:p>
      <w:r>
        <w:t>Otrok umrl čakajoč operacijo na srčku | Slovenske novice https://t.co/vnGtOI8D8b https://t.co/1BlqsiKJ5O</w:t>
      </w:r>
    </w:p>
    <w:p>
      <w:r>
        <w:rPr>
          <w:b/>
          <w:u w:val="single"/>
        </w:rPr>
        <w:t>740912</w:t>
      </w:r>
    </w:p>
    <w:p>
      <w:r>
        <w:t>#Lenovo strežnik TS140, #LENOVO, #Strežniki #MEGABITE - #računalniki in #računalniška #oprema. https://t.co/PSN62gi7tf</w:t>
      </w:r>
    </w:p>
    <w:p>
      <w:r>
        <w:rPr>
          <w:b/>
          <w:u w:val="single"/>
        </w:rPr>
        <w:t>740913</w:t>
      </w:r>
    </w:p>
    <w:p>
      <w:r>
        <w:t>ubogi mladinski kosarkaski klubi.. nimajo gnara za sodnike in so 300 tekem odpovedal... vcasih smo rekli ti bos sudija.. #zdravapamet</w:t>
      </w:r>
    </w:p>
    <w:p>
      <w:r>
        <w:rPr>
          <w:b/>
          <w:u w:val="single"/>
        </w:rPr>
        <w:t>740914</w:t>
      </w:r>
    </w:p>
    <w:p>
      <w:r>
        <w:t>Tito nekje v naravi,ko je pekel krompir. Mogoče celo meso ? Narod pa je lačen v vrsti čakal za kruh. Nezaslišano. https://t.co/RAbJaJKXqQ</w:t>
      </w:r>
    </w:p>
    <w:p>
      <w:r>
        <w:rPr>
          <w:b/>
          <w:u w:val="single"/>
        </w:rPr>
        <w:t>740915</w:t>
      </w:r>
    </w:p>
    <w:p>
      <w:r>
        <w:t>@IgorGaberc Sodniki so kot božji loleki</w:t>
        <w:br/>
        <w:t>Ko paprideš njim v kremplje so pa hidiči</w:t>
      </w:r>
    </w:p>
    <w:p>
      <w:r>
        <w:rPr>
          <w:b/>
          <w:u w:val="single"/>
        </w:rPr>
        <w:t>740916</w:t>
      </w:r>
    </w:p>
    <w:p>
      <w:r>
        <w:t>Normiranci, pozor! Morda sprememb za vas sploh ne bo https://t.co/hMHSPAz5ng</w:t>
      </w:r>
    </w:p>
    <w:p>
      <w:r>
        <w:rPr>
          <w:b/>
          <w:u w:val="single"/>
        </w:rPr>
        <w:t>740917</w:t>
      </w:r>
    </w:p>
    <w:p>
      <w:r>
        <w:t>@BojanPozar @misamolk je carica! ce zeli, naj pise poezijo ali je komu vsec ali pa ne. uzivaj @misamolk</w:t>
      </w:r>
    </w:p>
    <w:p>
      <w:r>
        <w:rPr>
          <w:b/>
          <w:u w:val="single"/>
        </w:rPr>
        <w:t>740918</w:t>
      </w:r>
    </w:p>
    <w:p>
      <w:r>
        <w:t>Migranti,ki so ugrabili našega državljana bodo sedaj dobili politični azil in socialno podporo.</w:t>
      </w:r>
    </w:p>
    <w:p>
      <w:r>
        <w:rPr>
          <w:b/>
          <w:u w:val="single"/>
        </w:rPr>
        <w:t>740919</w:t>
      </w:r>
    </w:p>
    <w:p>
      <w:r>
        <w:t>@PrometejDD @NovicaMihajlo @BorutHocevar Astro karavan diesel z vso opremo dobiš za 20k. Leto rabljena 16k.</w:t>
      </w:r>
    </w:p>
    <w:p>
      <w:r>
        <w:rPr>
          <w:b/>
          <w:u w:val="single"/>
        </w:rPr>
        <w:t>740920</w:t>
      </w:r>
    </w:p>
    <w:p>
      <w:r>
        <w:t>@vecer Točno tako! Tito je z okupatorjem kolaboriral, ne sme se ga rehabilitirat!</w:t>
      </w:r>
    </w:p>
    <w:p>
      <w:r>
        <w:rPr>
          <w:b/>
          <w:u w:val="single"/>
        </w:rPr>
        <w:t>740921</w:t>
      </w:r>
    </w:p>
    <w:p>
      <w:r>
        <w:t>Čudovito graviran kozarec, delo moje snahe za mladoporočenca...#kdor_zna_pač_zna https://t.co/5QcQHMTIHB</w:t>
      </w:r>
    </w:p>
    <w:p>
      <w:r>
        <w:rPr>
          <w:b/>
          <w:u w:val="single"/>
        </w:rPr>
        <w:t>740922</w:t>
      </w:r>
    </w:p>
    <w:p>
      <w:r>
        <w:t>@Hribar13 @Dr_Eclectic @cashkee Kj pa auspuh pipco in bat zajlo? Včasih so imel, sedaj je pa vsega zmanjkalo.</w:t>
      </w:r>
    </w:p>
    <w:p>
      <w:r>
        <w:rPr>
          <w:b/>
          <w:u w:val="single"/>
        </w:rPr>
        <w:t>740923</w:t>
      </w:r>
    </w:p>
    <w:p>
      <w:r>
        <w:t>Dalec sezejo murgeljske lovke! Se britancem so prepovedal razpustit parlament!</w:t>
        <w:br/>
        <w:br/>
        <w:t>https://t.co/MDY5mnbxkj</w:t>
      </w:r>
    </w:p>
    <w:p>
      <w:r>
        <w:rPr>
          <w:b/>
          <w:u w:val="single"/>
        </w:rPr>
        <w:t>740924</w:t>
      </w:r>
    </w:p>
    <w:p>
      <w:r>
        <w:t>Skoraj občudovanja vredna, državotvorna, prvinska radost slovenske desnice, ko #ABanka dobi novega TUJEGA lastnika. #šekamenbizajokal</w:t>
      </w:r>
    </w:p>
    <w:p>
      <w:r>
        <w:rPr>
          <w:b/>
          <w:u w:val="single"/>
        </w:rPr>
        <w:t>740925</w:t>
      </w:r>
    </w:p>
    <w:p>
      <w:r>
        <w:t>@Mateja_Rose Kvajdej babe zopvne? To res ni naivnost, to je predsedniški format.</w:t>
      </w:r>
    </w:p>
    <w:p>
      <w:r>
        <w:rPr>
          <w:b/>
          <w:u w:val="single"/>
        </w:rPr>
        <w:t>740926</w:t>
      </w:r>
    </w:p>
    <w:p>
      <w:r>
        <w:t>Slovensko pravosodje:Enega politika brez dokazov zaprejo,drugemu sodno uničijo obremenilne dokaze?</w:t>
      </w:r>
    </w:p>
    <w:p>
      <w:r>
        <w:rPr>
          <w:b/>
          <w:u w:val="single"/>
        </w:rPr>
        <w:t>740927</w:t>
      </w:r>
    </w:p>
    <w:p>
      <w:r>
        <w:t>@ZidanDejan @strankaSD "Ultra-radikalna desnica"  je stric Milan-ček, vaše početje in razmišljanje.</w:t>
      </w:r>
    </w:p>
    <w:p>
      <w:r>
        <w:rPr>
          <w:b/>
          <w:u w:val="single"/>
        </w:rPr>
        <w:t>740928</w:t>
      </w:r>
    </w:p>
    <w:p>
      <w:r>
        <w:t>@dragica12 Bangladeš, tako kot Stožice. Me je sram, če se samo mimo peljem po obvoznici...</w:t>
      </w:r>
    </w:p>
    <w:p>
      <w:r>
        <w:rPr>
          <w:b/>
          <w:u w:val="single"/>
        </w:rPr>
        <w:t>740929</w:t>
      </w:r>
    </w:p>
    <w:p>
      <w:r>
        <w:t>@BojanPozar @JureLeben @sarecmarjan kriminalci vedno sodelujejo , sploh kadar si delijo plen</w:t>
      </w:r>
    </w:p>
    <w:p>
      <w:r>
        <w:rPr>
          <w:b/>
          <w:u w:val="single"/>
        </w:rPr>
        <w:t>740930</w:t>
      </w:r>
    </w:p>
    <w:p>
      <w:r>
        <w:t>@MitjaIrsic @47citizen Komi tabloidi in filmsk žanr laik "Patriotizem for sale" ustvarjajo Goebbels propagando..pač volitve se bližajo !?</w:t>
      </w:r>
    </w:p>
    <w:p>
      <w:r>
        <w:rPr>
          <w:b/>
          <w:u w:val="single"/>
        </w:rPr>
        <w:t>740931</w:t>
      </w:r>
    </w:p>
    <w:p>
      <w:r>
        <w:t>Trg se polni. Tudi eni čisto mali otroci so tu. Samo zato, da špricajo vrtec.</w:t>
        <w:br/>
        <w:t>#podnebništrajk</w:t>
      </w:r>
    </w:p>
    <w:p>
      <w:r>
        <w:rPr>
          <w:b/>
          <w:u w:val="single"/>
        </w:rPr>
        <w:t>740932</w:t>
      </w:r>
    </w:p>
    <w:p>
      <w:r>
        <w:t>@bogjak @drVinkoGorenak @KogojSlavko ... Saj bo komunist Vinko zmolil zdravomarijo in očenaš, da na volitvah uspe rdeči kaplar. #bog je</w:t>
      </w:r>
    </w:p>
    <w:p>
      <w:r>
        <w:rPr>
          <w:b/>
          <w:u w:val="single"/>
        </w:rPr>
        <w:t>740933</w:t>
      </w:r>
    </w:p>
    <w:p>
      <w:r>
        <w:t>@PSlajnar Celjski pešpolk se je izkazal v obrambi Škabrijela na še neutrjenih položajih.</w:t>
      </w:r>
    </w:p>
    <w:p>
      <w:r>
        <w:rPr>
          <w:b/>
          <w:u w:val="single"/>
        </w:rPr>
        <w:t>740934</w:t>
      </w:r>
    </w:p>
    <w:p>
      <w:r>
        <w:t>@notaneffigy Sem iskal boljšo besedo od "golazen". Skrivala se je v samem razkužilu. Kugo.</w:t>
      </w:r>
    </w:p>
    <w:p>
      <w:r>
        <w:rPr>
          <w:b/>
          <w:u w:val="single"/>
        </w:rPr>
        <w:t>740935</w:t>
      </w:r>
    </w:p>
    <w:p>
      <w:r>
        <w:t>Včeraj bel od sladkorja, danes siv od pepela. Lep in milostni postni čas želim vsem!</w:t>
      </w:r>
    </w:p>
    <w:p>
      <w:r>
        <w:rPr>
          <w:b/>
          <w:u w:val="single"/>
        </w:rPr>
        <w:t>740936</w:t>
      </w:r>
    </w:p>
    <w:p>
      <w:r>
        <w:t>@KristjaniSDS Noben kristjan ne more sodelovati s komunisti. Tudi politik ne moreš biti, ker te le ta pokvari.</w:t>
      </w:r>
    </w:p>
    <w:p>
      <w:r>
        <w:rPr>
          <w:b/>
          <w:u w:val="single"/>
        </w:rPr>
        <w:t>740937</w:t>
      </w:r>
    </w:p>
    <w:p>
      <w:r>
        <w:t>Bi se pohecal, da je za Erjavca kriv birokratski škrat in za Janšo komunizem, a bo na koncu oboje realnejše od živih oseb.</w:t>
      </w:r>
    </w:p>
    <w:p>
      <w:r>
        <w:rPr>
          <w:b/>
          <w:u w:val="single"/>
        </w:rPr>
        <w:t>740938</w:t>
      </w:r>
    </w:p>
    <w:p>
      <w:r>
        <w:t>Vlomilci po varilni aparat, žago, kosilnice, kotel - https://t.co/PuAvmIOIti</w:t>
      </w:r>
    </w:p>
    <w:p>
      <w:r>
        <w:rPr>
          <w:b/>
          <w:u w:val="single"/>
        </w:rPr>
        <w:t>740939</w:t>
      </w:r>
    </w:p>
    <w:p>
      <w:r>
        <w:t>Jebeš železove tablete. Od terana me zagotovo ne bo zvilo v želodcu https://t.co/xstusVVGEu</w:t>
      </w:r>
    </w:p>
    <w:p>
      <w:r>
        <w:rPr>
          <w:b/>
          <w:u w:val="single"/>
        </w:rPr>
        <w:t>740940</w:t>
      </w:r>
    </w:p>
    <w:p>
      <w:r>
        <w:t>@PrometejDD Ne veseli se ptevec Arsenovica. To ni niti slucajno mariborski jankovic. Niti slucajno.</w:t>
      </w:r>
    </w:p>
    <w:p>
      <w:r>
        <w:rPr>
          <w:b/>
          <w:u w:val="single"/>
        </w:rPr>
        <w:t>740941</w:t>
      </w:r>
    </w:p>
    <w:p>
      <w:r>
        <w:t>@borisvasev Kudos za trud.</w:t>
        <w:br/>
        <w:br/>
        <w:t>Itak vsi vemo, da je Žigec nazi smrad in vsi vemo, da smrad nikoli ne bo priznal, da so te izjave rasistične.</w:t>
      </w:r>
    </w:p>
    <w:p>
      <w:r>
        <w:rPr>
          <w:b/>
          <w:u w:val="single"/>
        </w:rPr>
        <w:t>740942</w:t>
      </w:r>
    </w:p>
    <w:p>
      <w:r>
        <w:t>Vsi tisti, ki mislite, da sem z današnjo vremensko napovedjo kiksnil, počakajte do jutra. Ja, bomo dočakali dež.</w:t>
      </w:r>
    </w:p>
    <w:p>
      <w:r>
        <w:rPr>
          <w:b/>
          <w:u w:val="single"/>
        </w:rPr>
        <w:t>740943</w:t>
      </w:r>
    </w:p>
    <w:p>
      <w:r>
        <w:t>@miha21212 To bi moral ene 30 let nazaj vprašat, ko še ni bilo teh sodobnih, nežnih aparatur in opreme... Pa PB 💉 ☺️</w:t>
      </w:r>
    </w:p>
    <w:p>
      <w:r>
        <w:rPr>
          <w:b/>
          <w:u w:val="single"/>
        </w:rPr>
        <w:t>740944</w:t>
      </w:r>
    </w:p>
    <w:p>
      <w:r>
        <w:t>@BernardBrscic @IvankaKoprivc po tej tvoji sprevrženi "logiki" ti torej mirne vesti rečem nacifašist?</w:t>
      </w:r>
    </w:p>
    <w:p>
      <w:r>
        <w:rPr>
          <w:b/>
          <w:u w:val="single"/>
        </w:rPr>
        <w:t>740945</w:t>
      </w:r>
    </w:p>
    <w:p>
      <w:r>
        <w:t>Si je Erjavec premislil in ne bo podprl proračuna v parlamentu? https://t.co/RM57DDLl69</w:t>
      </w:r>
    </w:p>
    <w:p>
      <w:r>
        <w:rPr>
          <w:b/>
          <w:u w:val="single"/>
        </w:rPr>
        <w:t>740946</w:t>
      </w:r>
    </w:p>
    <w:p>
      <w:r>
        <w:t>Porkaflek. Namesto, da bi na dopustniški dan pripravljala #čevape in hladila pijačo bom #kuhala govejo juho.</w:t>
      </w:r>
    </w:p>
    <w:p>
      <w:r>
        <w:rPr>
          <w:b/>
          <w:u w:val="single"/>
        </w:rPr>
        <w:t>740947</w:t>
      </w:r>
    </w:p>
    <w:p>
      <w:r>
        <w:t>@SimonBlazic @UrosEsih Za razliko od ddddrjev, ki vidijo komunistično zaroto za vsakim vogalom.</w:t>
      </w:r>
    </w:p>
    <w:p>
      <w:r>
        <w:rPr>
          <w:b/>
          <w:u w:val="single"/>
        </w:rPr>
        <w:t>740948</w:t>
      </w:r>
    </w:p>
    <w:p>
      <w:r>
        <w:t>@EventimSi @jkmcnk @Kobrowsky @megafotr Zmenite se vi z organizatorjem prireditve za provizijo, ne pa vašega stroška obešati kupcu.</w:t>
      </w:r>
    </w:p>
    <w:p>
      <w:r>
        <w:rPr>
          <w:b/>
          <w:u w:val="single"/>
        </w:rPr>
        <w:t>740949</w:t>
      </w:r>
    </w:p>
    <w:p>
      <w:r>
        <w:t>V primeru, da idiolevičarji na silo vzpostavijo novo vlado, se bomo spet lahko (pre)imenovali SHS:</w:t>
        <w:br/>
        <w:t>Shit</w:t>
        <w:br/>
        <w:t>Hole</w:t>
        <w:br/>
        <w:t>Slofuria</w:t>
      </w:r>
    </w:p>
    <w:p>
      <w:r>
        <w:rPr>
          <w:b/>
          <w:u w:val="single"/>
        </w:rPr>
        <w:t>740950</w:t>
      </w:r>
    </w:p>
    <w:p>
      <w:r>
        <w:t>#sirikt @majavk : Vsi imamo korenine v e-šolstvu, ZRSŠ pa resnično deluje kot povezovalen element. Pohvala svetovalcem ZRSŠ (Simona Granfol)</w:t>
      </w:r>
    </w:p>
    <w:p>
      <w:r>
        <w:rPr>
          <w:b/>
          <w:u w:val="single"/>
        </w:rPr>
        <w:t>740951</w:t>
      </w:r>
    </w:p>
    <w:p>
      <w:r>
        <w:t>@BozidarBiscan To je zgodovinski spomenik in če je "črna gradnja",se mirno lahko legalizira,kakor se je že mnogo zgradb.</w:t>
      </w:r>
    </w:p>
    <w:p>
      <w:r>
        <w:rPr>
          <w:b/>
          <w:u w:val="single"/>
        </w:rPr>
        <w:t>740952</w:t>
      </w:r>
    </w:p>
    <w:p>
      <w:r>
        <w:t>@Allvis5 Se oproščam, a meni gre ob tem posnetku na bruhanje. Pa niti ne toliko, ker je nagovarjala Albance,ampak zaradi načina,kako jih je.</w:t>
      </w:r>
    </w:p>
    <w:p>
      <w:r>
        <w:rPr>
          <w:b/>
          <w:u w:val="single"/>
        </w:rPr>
        <w:t>740953</w:t>
      </w:r>
    </w:p>
    <w:p>
      <w:r>
        <w:t>-Sama san razklala celi kontejner robe, znaš kakšne mišice bon vutro mela?</w:t>
        <w:br/>
        <w:t>-Ja, boleče!</w:t>
      </w:r>
    </w:p>
    <w:p>
      <w:r>
        <w:rPr>
          <w:b/>
          <w:u w:val="single"/>
        </w:rPr>
        <w:t>740954</w:t>
      </w:r>
    </w:p>
    <w:p>
      <w:r>
        <w:t>Tako obešajo zastavo mariborski policaji. @policija_si https://t.co/xkqbfUFIh4</w:t>
      </w:r>
    </w:p>
    <w:p>
      <w:r>
        <w:rPr>
          <w:b/>
          <w:u w:val="single"/>
        </w:rPr>
        <w:t>740955</w:t>
      </w:r>
    </w:p>
    <w:p>
      <w:r>
        <w:t>@IsmeTsHorjuLa Če bi idiote dosledno trpali v zapore, bi na prostosti ostalo bore malo osebkov.</w:t>
      </w:r>
    </w:p>
    <w:p>
      <w:r>
        <w:rPr>
          <w:b/>
          <w:u w:val="single"/>
        </w:rPr>
        <w:t>740956</w:t>
      </w:r>
    </w:p>
    <w:p>
      <w:r>
        <w:t>@BozidarBiscan @rtvslo partizani so še enkrat spizdili in iz tega je borčevski lobi ustvaril epopejo za trenutne potrebe</w:t>
      </w:r>
    </w:p>
    <w:p>
      <w:r>
        <w:rPr>
          <w:b/>
          <w:u w:val="single"/>
        </w:rPr>
        <w:t>740957</w:t>
      </w:r>
    </w:p>
    <w:p>
      <w:r>
        <w:t>@SaaBeEntza A, to je pa star montažni trik, ko se zvok ali glasba iz novega prizora pojavita še v "starem."</w:t>
      </w:r>
    </w:p>
    <w:p>
      <w:r>
        <w:rPr>
          <w:b/>
          <w:u w:val="single"/>
        </w:rPr>
        <w:t>740958</w:t>
      </w:r>
    </w:p>
    <w:p>
      <w:r>
        <w:t>@KatarinaJenko Pa lih za jopico sem dons dobila ful pohval. Predvsem v smislu, da moja 91 letna babica še zmer ful dobr štrika. 😂</w:t>
      </w:r>
    </w:p>
    <w:p>
      <w:r>
        <w:rPr>
          <w:b/>
          <w:u w:val="single"/>
        </w:rPr>
        <w:t>740959</w:t>
      </w:r>
    </w:p>
    <w:p>
      <w:r>
        <w:t>Vzemimo ta rezultat kot jutranjo budilko.. Zbudimo se! https://t.co/26aSW6nOUW</w:t>
      </w:r>
    </w:p>
    <w:p>
      <w:r>
        <w:rPr>
          <w:b/>
          <w:u w:val="single"/>
        </w:rPr>
        <w:t>740960</w:t>
      </w:r>
    </w:p>
    <w:p>
      <w:r>
        <w:t>@Matej_Klaric @RobertKase1 Vi pa ne bi pobijali beguncev, z uzitkom bi pobijali sodrzavljane! Komunisticna manira!</w:t>
      </w:r>
    </w:p>
    <w:p>
      <w:r>
        <w:rPr>
          <w:b/>
          <w:u w:val="single"/>
        </w:rPr>
        <w:t>740961</w:t>
      </w:r>
    </w:p>
    <w:p>
      <w:r>
        <w:t>@MatevzNovak @AljosaSore Drži. Z dvema F15, Popaye pa so izstrelili že nad Libanonom.</w:t>
      </w:r>
    </w:p>
    <w:p>
      <w:r>
        <w:rPr>
          <w:b/>
          <w:u w:val="single"/>
        </w:rPr>
        <w:t>740962</w:t>
      </w:r>
    </w:p>
    <w:p>
      <w:r>
        <w:t>Ta dvorni norček je uporaben le za komunistične mitnge. https://t.co/XzRfDRieR5</w:t>
      </w:r>
    </w:p>
    <w:p>
      <w:r>
        <w:rPr>
          <w:b/>
          <w:u w:val="single"/>
        </w:rPr>
        <w:t>740963</w:t>
      </w:r>
    </w:p>
    <w:p>
      <w:r>
        <w:t>zjebal so vse, kar se je zjebati dalo...danes pa brez sramu pametuje, straši in živi v letu 1945... https://t.co/m6sqhB9c4T</w:t>
      </w:r>
    </w:p>
    <w:p>
      <w:r>
        <w:rPr>
          <w:b/>
          <w:u w:val="single"/>
        </w:rPr>
        <w:t>740964</w:t>
      </w:r>
    </w:p>
    <w:p>
      <w:r>
        <w:t>@MiroCerar @MZZRS @StrankaSMC @rtvslo @InfoTVSLO hvala za opozorilo da ne bom gledal, da ostane vsaj še kanček spoštovanja</w:t>
      </w:r>
    </w:p>
    <w:p>
      <w:r>
        <w:rPr>
          <w:b/>
          <w:u w:val="single"/>
        </w:rPr>
        <w:t>740965</w:t>
      </w:r>
    </w:p>
    <w:p>
      <w:r>
        <w:t>@KatarinaJenko Čez 10min sta se vrnila z ročaji, ki jih je bo treba montirati</w:t>
      </w:r>
    </w:p>
    <w:p>
      <w:r>
        <w:rPr>
          <w:b/>
          <w:u w:val="single"/>
        </w:rPr>
        <w:t>740966</w:t>
      </w:r>
    </w:p>
    <w:p>
      <w:r>
        <w:t>Zakaj se narod ne zbudi in ne gre na ulico, sedaj, ko nam vlada krade 500 miljonov (!!!) in jih mece v nekoristno NLB??????????</w:t>
      </w:r>
    </w:p>
    <w:p>
      <w:r>
        <w:rPr>
          <w:b/>
          <w:u w:val="single"/>
        </w:rPr>
        <w:t>740967</w:t>
      </w:r>
    </w:p>
    <w:p>
      <w:r>
        <w:t>Tisto, ko gre babica s hojco na koleščkih počasi v garažno hišo. Pa upaš, da se ne bo usedla za volan, ker hodi komaj.</w:t>
      </w:r>
    </w:p>
    <w:p>
      <w:r>
        <w:rPr>
          <w:b/>
          <w:u w:val="single"/>
        </w:rPr>
        <w:t>740968</w:t>
      </w:r>
    </w:p>
    <w:p>
      <w:r>
        <w:t>Za zajtrk sem si najprej pripravil sadbo solato iz jabolka, pomaranče in banane. https://t.co/HtL9dDI5dE</w:t>
      </w:r>
    </w:p>
    <w:p>
      <w:r>
        <w:rPr>
          <w:b/>
          <w:u w:val="single"/>
        </w:rPr>
        <w:t>740969</w:t>
      </w:r>
    </w:p>
    <w:p>
      <w:r>
        <w:t>Pevko viva communisno Alenko Bratusek, na so-ocenjih ne pozabite anti-fasticnega dometa spitzen glupace Violete.</w:t>
      </w:r>
    </w:p>
    <w:p>
      <w:r>
        <w:rPr>
          <w:b/>
          <w:u w:val="single"/>
        </w:rPr>
        <w:t>740970</w:t>
      </w:r>
    </w:p>
    <w:p>
      <w:r>
        <w:t>A tile SDS zastavičarji dobijo kaj plačano? Ker si ne predstavljam, da je kdo tako butast, da to iz veselja počne. #Volitve2018</w:t>
      </w:r>
    </w:p>
    <w:p>
      <w:r>
        <w:rPr>
          <w:b/>
          <w:u w:val="single"/>
        </w:rPr>
        <w:t>740971</w:t>
      </w:r>
    </w:p>
    <w:p>
      <w:r>
        <w:t>@davorvrban Ka ti gre moje narečje na kurac?...dol mi visi...udbašček...špiclček za drobtince...</w:t>
      </w:r>
    </w:p>
    <w:p>
      <w:r>
        <w:rPr>
          <w:b/>
          <w:u w:val="single"/>
        </w:rPr>
        <w:t>740972</w:t>
      </w:r>
    </w:p>
    <w:p>
      <w:r>
        <w:t>Gospodje, če že priložite sliko enega dojenčka, potem dajte vsaj malo temnejšega, k Maročani niso tako beli! https://t.co/gHdZ1Jrcxy</w:t>
      </w:r>
    </w:p>
    <w:p>
      <w:r>
        <w:rPr>
          <w:b/>
          <w:u w:val="single"/>
        </w:rPr>
        <w:t>740973</w:t>
      </w:r>
    </w:p>
    <w:p>
      <w:r>
        <w:t>@PGantar saj reši....reši nas denarja, ker vsak problem v tej državi generira korupcijo...mentaliteta elite, pač...</w:t>
      </w:r>
    </w:p>
    <w:p>
      <w:r>
        <w:rPr>
          <w:b/>
          <w:u w:val="single"/>
        </w:rPr>
        <w:t>740974</w:t>
      </w:r>
    </w:p>
    <w:p>
      <w:r>
        <w:t>@Bane_Rajic @MiroCerar vidim da vas je veliko ki bi nujno rabili obisk psihiatra oziroma zdravljenje na zaprtem oddelku</w:t>
      </w:r>
    </w:p>
    <w:p>
      <w:r>
        <w:rPr>
          <w:b/>
          <w:u w:val="single"/>
        </w:rPr>
        <w:t>740975</w:t>
      </w:r>
    </w:p>
    <w:p>
      <w:r>
        <w:t>@Kacomb1 @RibicTine @kopacevs @NeuroVirtu @strankalevica nič bat, na črnem bregu zgodovine barab in bedakov na pretek. vedno bo zabava</w:t>
      </w:r>
    </w:p>
    <w:p>
      <w:r>
        <w:rPr>
          <w:b/>
          <w:u w:val="single"/>
        </w:rPr>
        <w:t>740976</w:t>
      </w:r>
    </w:p>
    <w:p>
      <w:r>
        <w:t>@LidijaVidmar Pol sem pa jaz neroda od nerod. Še po mojih fantovsko urejenih nohtih se usekam počez čez noht...Al pa imam predobre nože...</w:t>
      </w:r>
    </w:p>
    <w:p>
      <w:r>
        <w:rPr>
          <w:b/>
          <w:u w:val="single"/>
        </w:rPr>
        <w:t>740977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740978</w:t>
      </w:r>
    </w:p>
    <w:p>
      <w:r>
        <w:t>Tako bi moralo biti povsod. Tiste z zavrnjenim azilom pa obvezno deportirati.</w:t>
        <w:br/>
        <w:t>Potem tudi Šiško ne bi imel dela. https://t.co/Bf8kivQEXq</w:t>
      </w:r>
    </w:p>
    <w:p>
      <w:r>
        <w:rPr>
          <w:b/>
          <w:u w:val="single"/>
        </w:rPr>
        <w:t>740979</w:t>
      </w:r>
    </w:p>
    <w:p>
      <w:r>
        <w:t>@jure_mastnak Čakaj ... a to so letalsko enoto angažirali???? Pa #DoKdajŠe!!?? *za vsak slučaj doda še en klicaj!*</w:t>
      </w:r>
    </w:p>
    <w:p>
      <w:r>
        <w:rPr>
          <w:b/>
          <w:u w:val="single"/>
        </w:rPr>
        <w:t>740980</w:t>
      </w:r>
    </w:p>
    <w:p>
      <w:r>
        <w:t>2 zmagi Ilke Štuhec v dveh dneh. Čestitke @ilkastuhec za ta gladiatorski uspeh. #slosli #fisalpine https://t.co/EuooCQBEbC</w:t>
      </w:r>
    </w:p>
    <w:p>
      <w:r>
        <w:rPr>
          <w:b/>
          <w:u w:val="single"/>
        </w:rPr>
        <w:t>740981</w:t>
      </w:r>
    </w:p>
    <w:p>
      <w:r>
        <w:t>@maceklj Kaj nam pomagajo vlade, ki mislijo, da dol tlačijo Štruklja, v resnici pa dol tlačijo učitelja...</w:t>
      </w:r>
    </w:p>
    <w:p>
      <w:r>
        <w:rPr>
          <w:b/>
          <w:u w:val="single"/>
        </w:rPr>
        <w:t>740982</w:t>
      </w:r>
    </w:p>
    <w:p>
      <w:r>
        <w:t>Med najbolj nagravžnimi zvoki je ko slišiš kako basa pade v vodo na javnem skretu. OMFG, #soundoutofmyhead</w:t>
      </w:r>
    </w:p>
    <w:p>
      <w:r>
        <w:rPr>
          <w:b/>
          <w:u w:val="single"/>
        </w:rPr>
        <w:t>740983</w:t>
      </w:r>
    </w:p>
    <w:p>
      <w:r>
        <w:t>@ErikaPlaninsec @FOrenik @BrankoZorman Zormanu bi poklon šel, če bi to razkril prej, preden so ga v partiji brcnili v rit.</w:t>
      </w:r>
    </w:p>
    <w:p>
      <w:r>
        <w:rPr>
          <w:b/>
          <w:u w:val="single"/>
        </w:rPr>
        <w:t>740984</w:t>
      </w:r>
    </w:p>
    <w:p>
      <w:r>
        <w:t>Salvatore Aronica ključna vez med mafijskimi družinami #fuzbal #nogomet #ligaprvakov - http://t.co/nh0ubcoq</w:t>
      </w:r>
    </w:p>
    <w:p>
      <w:r>
        <w:rPr>
          <w:b/>
          <w:u w:val="single"/>
        </w:rPr>
        <w:t>740985</w:t>
      </w:r>
    </w:p>
    <w:p>
      <w:r>
        <w:t>@SamoGlavan Radio ognjišče je namenjen vsem državljanom dobre volje in nobenemu revanšizmu</w:t>
      </w:r>
    </w:p>
    <w:p>
      <w:r>
        <w:rPr>
          <w:b/>
          <w:u w:val="single"/>
        </w:rPr>
        <w:t>740986</w:t>
      </w:r>
    </w:p>
    <w:p>
      <w:r>
        <w:t>@IgorZavrsnik @Nova24TV Naj izgine v Makedonijo! A tam je najbrz nihce noce,samo trapasta slovenska vlada pobere ves" drek" iz bivse Juge.</w:t>
      </w:r>
    </w:p>
    <w:p>
      <w:r>
        <w:rPr>
          <w:b/>
          <w:u w:val="single"/>
        </w:rPr>
        <w:t>740987</w:t>
      </w:r>
    </w:p>
    <w:p>
      <w:r>
        <w:t>@lukavalas @KatarinaJenko Ali si bil totalno priden piflar al si ga pa preveč sral. Druge razlage ne vidim :P</w:t>
      </w:r>
    </w:p>
    <w:p>
      <w:r>
        <w:rPr>
          <w:b/>
          <w:u w:val="single"/>
        </w:rPr>
        <w:t>740988</w:t>
      </w:r>
    </w:p>
    <w:p>
      <w:r>
        <w:t>@bostios @Janez_Mezan @TankoJoze S takimi primerki sem se že ukvarjal; zate velja,da je prav kar reče mali boter iz Prekmurja</w:t>
      </w:r>
    </w:p>
    <w:p>
      <w:r>
        <w:rPr>
          <w:b/>
          <w:u w:val="single"/>
        </w:rPr>
        <w:t>740989</w:t>
      </w:r>
    </w:p>
    <w:p>
      <w:r>
        <w:t>Svet se nam reži. Veleposlaniki veselo pišejo depeše. #sova #veselidecember #butale #nezreladržava</w:t>
      </w:r>
    </w:p>
    <w:p>
      <w:r>
        <w:rPr>
          <w:b/>
          <w:u w:val="single"/>
        </w:rPr>
        <w:t>740990</w:t>
      </w:r>
    </w:p>
    <w:p>
      <w:r>
        <w:t>Fotograf je fotoaparat zamenjal s kuhinjo in objektive s fermentorji. #Tektonik #kraftpivovarji Piše: Gorazd Utenkar https://t.co/NSbNYUiPzX</w:t>
      </w:r>
    </w:p>
    <w:p>
      <w:r>
        <w:rPr>
          <w:b/>
          <w:u w:val="single"/>
        </w:rPr>
        <w:t>740991</w:t>
      </w:r>
    </w:p>
    <w:p>
      <w:r>
        <w:t>Naši novi izdelki: https://t.co/o6YWWyNhiP Rojaplast vrtna gugalnica Vegas Lux https://t.co/bfsUjwA5Og</w:t>
      </w:r>
    </w:p>
    <w:p>
      <w:r>
        <w:rPr>
          <w:b/>
          <w:u w:val="single"/>
        </w:rPr>
        <w:t>740992</w:t>
      </w:r>
    </w:p>
    <w:p>
      <w:r>
        <w:t>Ne, tega jebenega ponedeljka še ni konec. Še en znanec sporoča, da je priklopljen na monitor. Herc. #psmtr</w:t>
      </w:r>
    </w:p>
    <w:p>
      <w:r>
        <w:rPr>
          <w:b/>
          <w:u w:val="single"/>
        </w:rPr>
        <w:t>740993</w:t>
      </w:r>
    </w:p>
    <w:p>
      <w:r>
        <w:t>@Jaka__Dolinar Od slovenskega postmodernizma bo na koncu ostal samo en velik kup dreka. In gigantska finančna luknja.</w:t>
      </w:r>
    </w:p>
    <w:p>
      <w:r>
        <w:rPr>
          <w:b/>
          <w:u w:val="single"/>
        </w:rPr>
        <w:t>740994</w:t>
      </w:r>
    </w:p>
    <w:p>
      <w:r>
        <w:t>@AndrazJeric @EPameten @TelekomSlo @jernejpro V shredder - ni potrebe, da se s pecjo onesnazujejo okolje!</w:t>
      </w:r>
    </w:p>
    <w:p>
      <w:r>
        <w:rPr>
          <w:b/>
          <w:u w:val="single"/>
        </w:rPr>
        <w:t>740995</w:t>
      </w:r>
    </w:p>
    <w:p>
      <w:r>
        <w:t>interesting, to pomeni v primeru vsakega napada, saj ko si napaden je vsak napad teroristični https://t.co/bzzk535Zm6</w:t>
      </w:r>
    </w:p>
    <w:p>
      <w:r>
        <w:rPr>
          <w:b/>
          <w:u w:val="single"/>
        </w:rPr>
        <w:t>740996</w:t>
      </w:r>
    </w:p>
    <w:p>
      <w:r>
        <w:t>.@JJansaSDS: Slovenska vojska se ne razgrajuje, Slovensko vojsko razgrajujejo namerno! #SDSzate #slovenskavojska https://t.co/IeRjwFe0X5</w:t>
      </w:r>
    </w:p>
    <w:p>
      <w:r>
        <w:rPr>
          <w:b/>
          <w:u w:val="single"/>
        </w:rPr>
        <w:t>740997</w:t>
      </w:r>
    </w:p>
    <w:p>
      <w:r>
        <w:t>Umrl planinec, policija razkriva: Teren na kraju, kjer je bil najden, je skalnat, zelo zahteven in strm https://t.co/sGpx98EkbH</w:t>
      </w:r>
    </w:p>
    <w:p>
      <w:r>
        <w:rPr>
          <w:b/>
          <w:u w:val="single"/>
        </w:rPr>
        <w:t>740998</w:t>
      </w:r>
    </w:p>
    <w:p>
      <w:r>
        <w:t>@nmusar @borutmekina @steinbuch Ne vem če bo kaj nucalo, zato bodo lumparije ravno tako prišle na plan.</w:t>
      </w:r>
    </w:p>
    <w:p>
      <w:r>
        <w:rPr>
          <w:b/>
          <w:u w:val="single"/>
        </w:rPr>
        <w:t>740999</w:t>
      </w:r>
    </w:p>
    <w:p>
      <w:r>
        <w:t>@KARANTANEC ta oprostite izrazu pizdek pokvarjeni se nikoli ne zgraža nad uničenjem arhivov. pa so arhivi tudi del kulturne dediščine</w:t>
      </w:r>
    </w:p>
    <w:p>
      <w:r>
        <w:rPr>
          <w:b/>
          <w:u w:val="single"/>
        </w:rPr>
        <w:t>741000</w:t>
      </w:r>
    </w:p>
    <w:p>
      <w:r>
        <w:t>Ne bomo privili in končali korupcije v zdravstvu.</w:t>
        <w:br/>
        <w:br/>
        <w:t>Šli bomo na teren!</w:t>
        <w:br/>
        <w:br/>
        <w:t>- bolšjaki</w:t>
        <w:br/>
        <w:t>-kmečke tržnice</w:t>
        <w:br/>
        <w:t>-espejčiči</w:t>
        <w:br/>
        <w:t>-regrat bomo vagal pa gobe</w:t>
      </w:r>
    </w:p>
    <w:p>
      <w:r>
        <w:rPr>
          <w:b/>
          <w:u w:val="single"/>
        </w:rPr>
        <w:t>741001</w:t>
      </w:r>
    </w:p>
    <w:p>
      <w:r>
        <w:t>@1nekorektna @vinkovasle1 Kar naj. Se bom takoj začel ukvarjati s švercom pršuta in salam na Dunaj. #neoKrpan</w:t>
      </w:r>
    </w:p>
    <w:p>
      <w:r>
        <w:rPr>
          <w:b/>
          <w:u w:val="single"/>
        </w:rPr>
        <w:t>741002</w:t>
      </w:r>
    </w:p>
    <w:p>
      <w:r>
        <w:t>@MajaBentura Ti pa si hodil v Kumrovec in peš v Jajce, sedaj pa na Dob, v Prijedor in v Prištino. https://t.co/J7ZJioBIfZ</w:t>
      </w:r>
    </w:p>
    <w:p>
      <w:r>
        <w:rPr>
          <w:b/>
          <w:u w:val="single"/>
        </w:rPr>
        <w:t>741003</w:t>
      </w:r>
    </w:p>
    <w:p>
      <w:r>
        <w:t>Cist iz firbca, kolk stane zavarovanje 5 let starega 150k (ko je bil nov) € vrednega avta?</w:t>
      </w:r>
    </w:p>
    <w:p>
      <w:r>
        <w:rPr>
          <w:b/>
          <w:u w:val="single"/>
        </w:rPr>
        <w:t>741004</w:t>
      </w:r>
    </w:p>
    <w:p>
      <w:r>
        <w:t>@PerunKladvoroki Edino pravilno, da se jim umakne, lešinarjem. Jaz na njegovem mestu tej vladni bandi ne bi dal niti centa.</w:t>
      </w:r>
    </w:p>
    <w:p>
      <w:r>
        <w:rPr>
          <w:b/>
          <w:u w:val="single"/>
        </w:rPr>
        <w:t>741005</w:t>
      </w:r>
    </w:p>
    <w:p>
      <w:r>
        <w:t>@MatevzNovak Čak, a pol sta se v EU parlamentu kregala vnuka Broza in Kardelja. Epsko!</w:t>
      </w:r>
    </w:p>
    <w:p>
      <w:r>
        <w:rPr>
          <w:b/>
          <w:u w:val="single"/>
        </w:rPr>
        <w:t>741006</w:t>
      </w:r>
    </w:p>
    <w:p>
      <w:r>
        <w:t>@NormaMKorosec @DomovinskaLiga E, moja Norma....Še tista preostala možganska celica ti bo počasi zamrla</w:t>
      </w:r>
    </w:p>
    <w:p>
      <w:r>
        <w:rPr>
          <w:b/>
          <w:u w:val="single"/>
        </w:rPr>
        <w:t>741007</w:t>
      </w:r>
    </w:p>
    <w:p>
      <w:r>
        <w:t>Na Belci opozorilo na evakuacijo? Mediji pa o valovih na obali... #vreme #ujma #neurje</w:t>
      </w:r>
    </w:p>
    <w:p>
      <w:r>
        <w:rPr>
          <w:b/>
          <w:u w:val="single"/>
        </w:rPr>
        <w:t>741008</w:t>
      </w:r>
    </w:p>
    <w:p>
      <w:r>
        <w:t>@Muhabc1 @Nova24TV Kako to da to poroča samo nova24? Na 24 ur se niso sposobni na ta nivo spustiti? A niste novinarji za vse ljudi?</w:t>
      </w:r>
    </w:p>
    <w:p>
      <w:r>
        <w:rPr>
          <w:b/>
          <w:u w:val="single"/>
        </w:rPr>
        <w:t>741009</w:t>
      </w:r>
    </w:p>
    <w:p>
      <w:r>
        <w:t>@DKosir7 @vanfranco @madpixel To je moralo biti pa res šokantno spoznanje. Temu se običajno reče clickbait in je še kar bedna praksa.</w:t>
      </w:r>
    </w:p>
    <w:p>
      <w:r>
        <w:rPr>
          <w:b/>
          <w:u w:val="single"/>
        </w:rPr>
        <w:t>741010</w:t>
      </w:r>
    </w:p>
    <w:p>
      <w:r>
        <w:t>@petrasovdat BMZ terjatve prodane izterjvalski firmi v Švici,ki preko Švedske podružnice vrača denar na Ciper v poš.nabir.slo bansterjev!</w:t>
      </w:r>
    </w:p>
    <w:p>
      <w:r>
        <w:rPr>
          <w:b/>
          <w:u w:val="single"/>
        </w:rPr>
        <w:t>741011</w:t>
      </w:r>
    </w:p>
    <w:p>
      <w:r>
        <w:t>@JozeBiscak Islam prevzema kontrolo,direktono in indirektno! Krivi politiki levi, ki uničujejo našo kulturo in vero!</w:t>
      </w:r>
    </w:p>
    <w:p>
      <w:r>
        <w:rPr>
          <w:b/>
          <w:u w:val="single"/>
        </w:rPr>
        <w:t>741012</w:t>
      </w:r>
    </w:p>
    <w:p>
      <w:r>
        <w:t>otrok brcne s prstom v vrata in po minutnem joku reče: “Zato mam solze, ka sm vesela, da ti nisi umrla.”</w:t>
        <w:br/>
        <w:br/>
        <w:t>okej.</w:t>
      </w:r>
    </w:p>
    <w:p>
      <w:r>
        <w:rPr>
          <w:b/>
          <w:u w:val="single"/>
        </w:rPr>
        <w:t>741013</w:t>
      </w:r>
    </w:p>
    <w:p>
      <w:r>
        <w:t>@FerdinandPusnik @shamantheshaman @abadzijaLeka @Broz1892 Drugače mu riti kažejo :)</w:t>
      </w:r>
    </w:p>
    <w:p>
      <w:r>
        <w:rPr>
          <w:b/>
          <w:u w:val="single"/>
        </w:rPr>
        <w:t>741014</w:t>
      </w:r>
    </w:p>
    <w:p>
      <w:r>
        <w:t>@yrennia1 @schelker_maja @lucijausaj V bistvu pa je to murgelski patent, SD so normalno najhujša opozicija komunistom. Običajno gre na nož.</w:t>
      </w:r>
    </w:p>
    <w:p>
      <w:r>
        <w:rPr>
          <w:b/>
          <w:u w:val="single"/>
        </w:rPr>
        <w:t>741015</w:t>
      </w:r>
    </w:p>
    <w:p>
      <w:r>
        <w:t>@AntonPeinkiher @NeuroVirtu @sarecmarjan A zdej pa že propagandista Stranke citiraš?! Se ti je poslabšalo?😳</w:t>
      </w:r>
    </w:p>
    <w:p>
      <w:r>
        <w:rPr>
          <w:b/>
          <w:u w:val="single"/>
        </w:rPr>
        <w:t>741016</w:t>
      </w:r>
    </w:p>
    <w:p>
      <w:r>
        <w:t>@potepuski daleč smo prišli.....saj če bosta Cerar ali Šarec zbolela se bosta pa čez mejo zapeljala, al kako?? Raja naj pa crkne?????</w:t>
      </w:r>
    </w:p>
    <w:p>
      <w:r>
        <w:rPr>
          <w:b/>
          <w:u w:val="single"/>
        </w:rPr>
        <w:t>741017</w:t>
      </w:r>
    </w:p>
    <w:p>
      <w:r>
        <w:t>In kakšna je povezava med tem skladom Apollo in udbaškimi milijardami, ki jih je pomagal skanalizirati Soroš? https://t.co/uUAZ96kaY3</w:t>
      </w:r>
    </w:p>
    <w:p>
      <w:r>
        <w:rPr>
          <w:b/>
          <w:u w:val="single"/>
        </w:rPr>
        <w:t>741018</w:t>
      </w:r>
    </w:p>
    <w:p>
      <w:r>
        <w:t>@JozeBizjak ja res je. in ti prasci še na fakulteti učijo in zastrupljajo Slo mladino....</w:t>
      </w:r>
    </w:p>
    <w:p>
      <w:r>
        <w:rPr>
          <w:b/>
          <w:u w:val="single"/>
        </w:rPr>
        <w:t>741019</w:t>
      </w:r>
    </w:p>
    <w:p>
      <w:r>
        <w:t>....in ti isti ljudje se sprašujejo zakaj mladi zapuščajo to nesrečno državo? Tudi zaradi tako butastih poslancev.. https://t.co/mlBTlVky8w</w:t>
      </w:r>
    </w:p>
    <w:p>
      <w:r>
        <w:rPr>
          <w:b/>
          <w:u w:val="single"/>
        </w:rPr>
        <w:t>741020</w:t>
      </w:r>
    </w:p>
    <w:p>
      <w:r>
        <w:t>Izdelaj si svoj naravni deodorant! https://t.co/1FSuqouN7V https://t.co/rg1bIP7LlS</w:t>
      </w:r>
    </w:p>
    <w:p>
      <w:r>
        <w:rPr>
          <w:b/>
          <w:u w:val="single"/>
        </w:rPr>
        <w:t>741021</w:t>
      </w:r>
    </w:p>
    <w:p>
      <w:r>
        <w:t>@Bodem43 @MazzoVanKlein tam lakirnica, če ne bi trošili denarja za nerazvite, bi v medvodah proizvajali rakete.</w:t>
      </w:r>
    </w:p>
    <w:p>
      <w:r>
        <w:rPr>
          <w:b/>
          <w:u w:val="single"/>
        </w:rPr>
        <w:t>741022</w:t>
      </w:r>
    </w:p>
    <w:p>
      <w:r>
        <w:t>Pa kaj zdaj jokajo?! A ga niso že zdavnaj prodali?!? Lastniki naj naredijo z njim, kar se njim zdi prav!</w:t>
        <w:br/>
        <w:t>https://t.co/2UBDtmO2XH</w:t>
      </w:r>
    </w:p>
    <w:p>
      <w:r>
        <w:rPr>
          <w:b/>
          <w:u w:val="single"/>
        </w:rPr>
        <w:t>741023</w:t>
      </w:r>
    </w:p>
    <w:p>
      <w:r>
        <w:t>@SamoGlavan @AlenkaJerajSDS v bistvu pa je smetenje slovenskega kultutnega, jezikovnega in mentalnega okolja!</w:t>
        <w:br/>
        <w:t>#DoKdaj?</w:t>
      </w:r>
    </w:p>
    <w:p>
      <w:r>
        <w:rPr>
          <w:b/>
          <w:u w:val="single"/>
        </w:rPr>
        <w:t>741024</w:t>
      </w:r>
    </w:p>
    <w:p>
      <w:r>
        <w:t>@BozoPredalic Nič pa o pomolu, ki bi pripadal Madžarom. Prodaja ozemlja za nekaj fičnikov, ki bi izginili bogve kje.</w:t>
      </w:r>
    </w:p>
    <w:p>
      <w:r>
        <w:rPr>
          <w:b/>
          <w:u w:val="single"/>
        </w:rPr>
        <w:t>741025</w:t>
      </w:r>
    </w:p>
    <w:p>
      <w:r>
        <w:t>@strankaSD @ZidanDejan @StudioCity_ Oddaja za radikalne levičarje, kjer seveda gostujejo radikalni levičarji! Nebi gledal ni za brdo kolača!</w:t>
      </w:r>
    </w:p>
    <w:p>
      <w:r>
        <w:rPr>
          <w:b/>
          <w:u w:val="single"/>
        </w:rPr>
        <w:t>741026</w:t>
      </w:r>
    </w:p>
    <w:p>
      <w:r>
        <w:t>Namesto angleške izpeljanke 'borovnice' raje uporabite slovensko 'izposojevalnice'.</w:t>
        <w:br/>
        <w:t>Hvala.</w:t>
        <w:br/>
        <w:t>LP.</w:t>
      </w:r>
    </w:p>
    <w:p>
      <w:r>
        <w:rPr>
          <w:b/>
          <w:u w:val="single"/>
        </w:rPr>
        <w:t>741027</w:t>
      </w:r>
    </w:p>
    <w:p>
      <w:r>
        <w:t>A so Gobec že umaknil izpod ledenga tuša? Da ne bo pljučnico fasala... #DozaMočna</w:t>
      </w:r>
    </w:p>
    <w:p>
      <w:r>
        <w:rPr>
          <w:b/>
          <w:u w:val="single"/>
        </w:rPr>
        <w:t>741028</w:t>
      </w:r>
    </w:p>
    <w:p>
      <w:r>
        <w:t>@DrzavljanK Vili levica ne bo nikoli kot desnica.Vsegliharji pa so muhe enodnevnice, ki škodijo naši prihodnosti in sedanjosti.</w:t>
      </w:r>
    </w:p>
    <w:p>
      <w:r>
        <w:rPr>
          <w:b/>
          <w:u w:val="single"/>
        </w:rPr>
        <w:t>741029</w:t>
      </w:r>
    </w:p>
    <w:p>
      <w:r>
        <w:t>@strankalevica Zreli ste za kazenski pregon. Tudi pred Hitlerjem in Mussolinijem so si oblasti zatiskale oči.</w:t>
      </w:r>
    </w:p>
    <w:p>
      <w:r>
        <w:rPr>
          <w:b/>
          <w:u w:val="single"/>
        </w:rPr>
        <w:t>741030</w:t>
      </w:r>
    </w:p>
    <w:p>
      <w:r>
        <w:t>.@vladaRS bo Falcona posodila Srbom, da domov odpeljejo vse ranjence #mojtim #eurobasket2017</w:t>
      </w:r>
    </w:p>
    <w:p>
      <w:r>
        <w:rPr>
          <w:b/>
          <w:u w:val="single"/>
        </w:rPr>
        <w:t>741031</w:t>
      </w:r>
    </w:p>
    <w:p>
      <w:r>
        <w:t>@BojanPozar @SiolNEWS @Mirko_Mayer @sarecmarjan Vse za večjo branost. A je kej čudnega.</w:t>
      </w:r>
    </w:p>
    <w:p>
      <w:r>
        <w:rPr>
          <w:b/>
          <w:u w:val="single"/>
        </w:rPr>
        <w:t>741032</w:t>
      </w:r>
    </w:p>
    <w:p>
      <w:r>
        <w:t>@PortalSpolsi Mikado igrajte ve baba s klitorisom. Mi moški igramo Pikado s kurcem.</w:t>
      </w:r>
    </w:p>
    <w:p>
      <w:r>
        <w:rPr>
          <w:b/>
          <w:u w:val="single"/>
        </w:rPr>
        <w:t>741033</w:t>
      </w:r>
    </w:p>
    <w:p>
      <w:r>
        <w:t>@vecer Tožilci bodo sedaj posthumno vložili obtožnice proti vsem njegovim netransparentno umrlim bolnikom.</w:t>
      </w:r>
    </w:p>
    <w:p>
      <w:r>
        <w:rPr>
          <w:b/>
          <w:u w:val="single"/>
        </w:rPr>
        <w:t>741034</w:t>
      </w:r>
    </w:p>
    <w:p>
      <w:r>
        <w:t>@MatevzNovak Že dolgo ne več. Vse, odkar je propadla IUV smradu pri Vrhniki ni več.</w:t>
      </w:r>
    </w:p>
    <w:p>
      <w:r>
        <w:rPr>
          <w:b/>
          <w:u w:val="single"/>
        </w:rPr>
        <w:t>741035</w:t>
      </w:r>
    </w:p>
    <w:p>
      <w:r>
        <w:t>@GregorVirant1 ... tudi komunisti so bili fouš buržoaziji. Kapitala, ugleda in znanja.</w:t>
      </w:r>
    </w:p>
    <w:p>
      <w:r>
        <w:rPr>
          <w:b/>
          <w:u w:val="single"/>
        </w:rPr>
        <w:t>741036</w:t>
      </w:r>
    </w:p>
    <w:p>
      <w:r>
        <w:t>A ni čudno, da po taki zadevi kot #mojtim ni na TV pac nekej. Lahko nakladanje. Posnetki. Pac  nekej. Da naprej podoživljamo. Cudno to...</w:t>
      </w:r>
    </w:p>
    <w:p>
      <w:r>
        <w:rPr>
          <w:b/>
          <w:u w:val="single"/>
        </w:rPr>
        <w:t>741037</w:t>
      </w:r>
    </w:p>
    <w:p>
      <w:r>
        <w:t>@dgliha Novo prevzemno mesto v BTC, nov sistem, totalen kaos. https://t.co/HAntyBK0nc</w:t>
      </w:r>
    </w:p>
    <w:p>
      <w:r>
        <w:rPr>
          <w:b/>
          <w:u w:val="single"/>
        </w:rPr>
        <w:t>741038</w:t>
      </w:r>
    </w:p>
    <w:p>
      <w:r>
        <w:t xml:space="preserve">@umijosek Tvitmit! </w:t>
        <w:br/>
        <w:t>Ampak vsak prpele še enga namišlenga prjatla. https://t.co/HS7JsTju87</w:t>
      </w:r>
    </w:p>
    <w:p>
      <w:r>
        <w:rPr>
          <w:b/>
          <w:u w:val="single"/>
        </w:rPr>
        <w:t>741039</w:t>
      </w:r>
    </w:p>
    <w:p>
      <w:r>
        <w:t>Romana Tomc, intelektualka z občutkom za malega človeka, zavedna Slovenka in Evropejka, ni populistka, vse lastnosti, da postane predsednica</w:t>
      </w:r>
    </w:p>
    <w:p>
      <w:r>
        <w:rPr>
          <w:b/>
          <w:u w:val="single"/>
        </w:rPr>
        <w:t>741040</w:t>
      </w:r>
    </w:p>
    <w:p>
      <w:r>
        <w:t>...Mater, so dober vozili "slalom med purfl metki". Tako da ☆VAMPIRJI☆ še danes živijo. Bo treba vzet 'SREBRNE... https://t.co/L6Ii4z6mL1</w:t>
      </w:r>
    </w:p>
    <w:p>
      <w:r>
        <w:rPr>
          <w:b/>
          <w:u w:val="single"/>
        </w:rPr>
        <w:t>741041</w:t>
      </w:r>
    </w:p>
    <w:p>
      <w:r>
        <w:t>Migranti so specializirani le za socialno blagajno počistiti. https://t.co/tMhe2uDKOj</w:t>
      </w:r>
    </w:p>
    <w:p>
      <w:r>
        <w:rPr>
          <w:b/>
          <w:u w:val="single"/>
        </w:rPr>
        <w:t>741042</w:t>
      </w:r>
    </w:p>
    <w:p>
      <w:r>
        <w:t>Na trgu je ogromno agresivnih sredstev za čiščenje pečice, ki z lahkoto opravijo s trdovratnimi madeži, a če vam... https://t.co/dJJR9ITmcm</w:t>
      </w:r>
    </w:p>
    <w:p>
      <w:r>
        <w:rPr>
          <w:b/>
          <w:u w:val="single"/>
        </w:rPr>
        <w:t>741043</w:t>
      </w:r>
    </w:p>
    <w:p>
      <w:r>
        <w:t>@altPaulin @SlovenskeNovice Če bi bila nesramna, pa nisem, sploh ne sedaj ko masiram in se menim s seboj, bi napisala, eden manj.</w:t>
      </w:r>
    </w:p>
    <w:p>
      <w:r>
        <w:rPr>
          <w:b/>
          <w:u w:val="single"/>
        </w:rPr>
        <w:t>741044</w:t>
      </w:r>
    </w:p>
    <w:p>
      <w:r>
        <w:t>@annianni246 Ona lepo s totalitarističnim simbolom na FB, FB pa nič, druge pa blokira za vsako pasjo figo. Bravo, FDV varuhi!</w:t>
      </w:r>
    </w:p>
    <w:p>
      <w:r>
        <w:rPr>
          <w:b/>
          <w:u w:val="single"/>
        </w:rPr>
        <w:t>741045</w:t>
      </w:r>
    </w:p>
    <w:p>
      <w:r>
        <w:t>Occupy Lj: policijski kombi s kamero spremlja protestniski pohod proti borzi.</w:t>
      </w:r>
    </w:p>
    <w:p>
      <w:r>
        <w:rPr>
          <w:b/>
          <w:u w:val="single"/>
        </w:rPr>
        <w:t>741046</w:t>
      </w:r>
    </w:p>
    <w:p>
      <w:r>
        <w:t>Velika Britanija bo po zastrupitvi Skripala izgnala 23 ruskih diplomatov https://t.co/0gcBDj9LpZ https://t.co/nXJdqfWg3z</w:t>
      </w:r>
    </w:p>
    <w:p>
      <w:r>
        <w:rPr>
          <w:b/>
          <w:u w:val="single"/>
        </w:rPr>
        <w:t>741047</w:t>
      </w:r>
    </w:p>
    <w:p>
      <w:r>
        <w:t>@IrenaSirena @TeaLogar Botanicni, ravno pijem kavo in berem tu. Stoli so tisti kjut beli ampak noro neudobni.</w:t>
      </w:r>
    </w:p>
    <w:p>
      <w:r>
        <w:rPr>
          <w:b/>
          <w:u w:val="single"/>
        </w:rPr>
        <w:t>741048</w:t>
      </w:r>
    </w:p>
    <w:p>
      <w:r>
        <w:t>@nadkaku Zakaj je barka plastična? Ali je morda izdelana iz recikliranih plastičnih slamic?</w:t>
      </w:r>
    </w:p>
    <w:p>
      <w:r>
        <w:rPr>
          <w:b/>
          <w:u w:val="single"/>
        </w:rPr>
        <w:t>741049</w:t>
      </w:r>
    </w:p>
    <w:p>
      <w:r>
        <w:t>Sej bo (baje) prikapljalo...</w:t>
        <w:br/>
        <w:t>OK, verjetno bomo takrat že na Žalah, ampak sliš se pa dobr. https://t.co/IsbCn9Bp0j</w:t>
      </w:r>
    </w:p>
    <w:p>
      <w:r>
        <w:rPr>
          <w:b/>
          <w:u w:val="single"/>
        </w:rPr>
        <w:t>741050</w:t>
      </w:r>
    </w:p>
    <w:p>
      <w:r>
        <w:t>Haha, Končar mu je padel na nogo. Pa ni bil hladilnik. Za špital spremni! #Split</w:t>
      </w:r>
    </w:p>
    <w:p>
      <w:r>
        <w:rPr>
          <w:b/>
          <w:u w:val="single"/>
        </w:rPr>
        <w:t>741051</w:t>
      </w:r>
    </w:p>
    <w:p>
      <w:r>
        <w:t>BRAVO SLOVENIJA 🇸🇮ZA FINALE! (še srbijo namahate, pa bo)</w:t>
        <w:br/>
        <w:t>v odlični formi, visoko sfokusiran, vrhunsko uigran #mojtim.</w:t>
        <w:br/>
        <w:t>epic😎! #EuroBasket2017</w:t>
      </w:r>
    </w:p>
    <w:p>
      <w:r>
        <w:rPr>
          <w:b/>
          <w:u w:val="single"/>
        </w:rPr>
        <w:t>741052</w:t>
      </w:r>
    </w:p>
    <w:p>
      <w:r>
        <w:t>@IrenaSirena @Centrifuzija ampak nafilas ko se sprazne. roombo pa bi za teden pozabila in vseskozi bi jo se praznilo</w:t>
      </w:r>
    </w:p>
    <w:p>
      <w:r>
        <w:rPr>
          <w:b/>
          <w:u w:val="single"/>
        </w:rPr>
        <w:t>741053</w:t>
      </w:r>
    </w:p>
    <w:p>
      <w:r>
        <w:t>@karfjolca @SumAndreja @AljosaSore @risinja @tallshorty84 To so že vnuki prvobitnih izdajalcev iz Deklaracije za mir l.90 ali 91.</w:t>
      </w:r>
    </w:p>
    <w:p>
      <w:r>
        <w:rPr>
          <w:b/>
          <w:u w:val="single"/>
        </w:rPr>
        <w:t>741054</w:t>
      </w:r>
    </w:p>
    <w:p>
      <w:r>
        <w:t>Pulover s kapuco Joma za člane Fan Cluba Zavas, za samo 29,90€. Redna cena 41,36. Ste se že včlanili? Prijavite... http://t.co/B5RIPNsH1C</w:t>
      </w:r>
    </w:p>
    <w:p>
      <w:r>
        <w:rPr>
          <w:b/>
          <w:u w:val="single"/>
        </w:rPr>
        <w:t>741055</w:t>
      </w:r>
    </w:p>
    <w:p>
      <w:r>
        <w:t>Ta teden v ND: Zdravilo le eno: nikoli ne začnite kaditi! - Elektronske cigarete postajajo na žalost vse bolj priljubljene tudi med mladimi</w:t>
      </w:r>
    </w:p>
    <w:p>
      <w:r>
        <w:rPr>
          <w:b/>
          <w:u w:val="single"/>
        </w:rPr>
        <w:t>741056</w:t>
      </w:r>
    </w:p>
    <w:p>
      <w:r>
        <w:t>@Ziebane @MatevzNovak @NavadniNimda @LibusaStepancic @crico111 pišuka. *ugasne avto*</w:t>
      </w:r>
    </w:p>
    <w:p>
      <w:r>
        <w:rPr>
          <w:b/>
          <w:u w:val="single"/>
        </w:rPr>
        <w:t>741057</w:t>
      </w:r>
    </w:p>
    <w:p>
      <w:r>
        <w:t>@slovenskipanter Verjetno pri levičarjih, ki se ob domoljubnem twittu v trenutku prelevijo v lektorje slovenskega jezika.</w:t>
      </w:r>
    </w:p>
    <w:p>
      <w:r>
        <w:rPr>
          <w:b/>
          <w:u w:val="single"/>
        </w:rPr>
        <w:t>741058</w:t>
      </w:r>
    </w:p>
    <w:p>
      <w:r>
        <w:t>@BratusaTadej @NovaSlovenija @MatejTonin @sobotna He rabi , je kar naprej na „pedikuri" v Murglah.</w:t>
      </w:r>
    </w:p>
    <w:p>
      <w:r>
        <w:rPr>
          <w:b/>
          <w:u w:val="single"/>
        </w:rPr>
        <w:t>741059</w:t>
      </w:r>
    </w:p>
    <w:p>
      <w:r>
        <w:t>Študentski Bogračfest poskrbel za omamne vonjave in zabaven večer #FOTO #VIDEO</w:t>
        <w:br/>
        <w:br/>
        <w:t>https://t.co/2p3oIUsAoH</w:t>
      </w:r>
    </w:p>
    <w:p>
      <w:r>
        <w:rPr>
          <w:b/>
          <w:u w:val="single"/>
        </w:rPr>
        <w:t>741060</w:t>
      </w:r>
    </w:p>
    <w:p>
      <w:r>
        <w:t>@tomltoml Poglej bradača zravn,levičarji pa musliči,v sili tud hudič muhe žre!!!</w:t>
      </w:r>
    </w:p>
    <w:p>
      <w:r>
        <w:rPr>
          <w:b/>
          <w:u w:val="single"/>
        </w:rPr>
        <w:t>741061</w:t>
      </w:r>
    </w:p>
    <w:p>
      <w:r>
        <w:t>Zdravilna moč nošenja kril in oblek https://t.co/0TK65xUSVN https://t.co/gUQzFwC0mk</w:t>
      </w:r>
    </w:p>
    <w:p>
      <w:r>
        <w:rPr>
          <w:b/>
          <w:u w:val="single"/>
        </w:rPr>
        <w:t>741062</w:t>
      </w:r>
    </w:p>
    <w:p>
      <w:r>
        <w:t>@pipermanaus Bi me bilo sram, če me ne bi bil blokiral. https://t.co/nPXM01qiuS</w:t>
      </w:r>
    </w:p>
    <w:p>
      <w:r>
        <w:rPr>
          <w:b/>
          <w:u w:val="single"/>
        </w:rPr>
        <w:t>741063</w:t>
      </w:r>
    </w:p>
    <w:p>
      <w:r>
        <w:t>@MasaKociper Če ima zastava grb in je le ta državni simbol, ta krogca predstavljata novi znak za poslanca, kot državni simbol.</w:t>
      </w:r>
    </w:p>
    <w:p>
      <w:r>
        <w:rPr>
          <w:b/>
          <w:u w:val="single"/>
        </w:rPr>
        <w:t>741064</w:t>
      </w:r>
    </w:p>
    <w:p>
      <w:r>
        <w:t>@AljosaSore ...levica jo dobi po sindikalni ceni,zato toliko levuharskih zamehurjencev na vsakem koraku....</w:t>
      </w:r>
    </w:p>
    <w:p>
      <w:r>
        <w:rPr>
          <w:b/>
          <w:u w:val="single"/>
        </w:rPr>
        <w:t>741065</w:t>
      </w:r>
    </w:p>
    <w:p>
      <w:r>
        <w:t>@Leon48303573 @AljosaDragas Soja gre v 90% za futranje prašičev na kitajskem.</w:t>
      </w:r>
    </w:p>
    <w:p>
      <w:r>
        <w:rPr>
          <w:b/>
          <w:u w:val="single"/>
        </w:rPr>
        <w:t>741066</w:t>
      </w:r>
    </w:p>
    <w:p>
      <w:r>
        <w:t>@strankaSD @tfajon Izdajalci! Trošite denar za muslimanske teroriste, Slovenci pa umirajo na obroke.</w:t>
      </w:r>
    </w:p>
    <w:p>
      <w:r>
        <w:rPr>
          <w:b/>
          <w:u w:val="single"/>
        </w:rPr>
        <w:t>741067</w:t>
      </w:r>
    </w:p>
    <w:p>
      <w:r>
        <w:t>@JLongyka @RobertSifrer @taborniki Skavti pa res, čeprav so taborniki(sam sem še vedno) dokaj dober približek.</w:t>
      </w:r>
    </w:p>
    <w:p>
      <w:r>
        <w:rPr>
          <w:b/>
          <w:u w:val="single"/>
        </w:rPr>
        <w:t>741068</w:t>
      </w:r>
    </w:p>
    <w:p>
      <w:r>
        <w:t>@gavroent Kaj vse naredi obup, upanje na cudez in premalo casa v ambulantah.</w:t>
      </w:r>
    </w:p>
    <w:p>
      <w:r>
        <w:rPr>
          <w:b/>
          <w:u w:val="single"/>
        </w:rPr>
        <w:t>741069</w:t>
      </w:r>
    </w:p>
    <w:p>
      <w:r>
        <w:t>@JakaDolinar2 @BozidarBiscan @Pertinacal Vodeb je lahko dober le za zaključeno druženo njemu podobnih za šankom.</w:t>
      </w:r>
    </w:p>
    <w:p>
      <w:r>
        <w:rPr>
          <w:b/>
          <w:u w:val="single"/>
        </w:rPr>
        <w:t>741070</w:t>
      </w:r>
    </w:p>
    <w:p>
      <w:r>
        <w:t>@AfneGunca16 Moški dokazano težje prenašamo virusna in bakterijska obolenja. Skuhaj mu čaj, malo ga pocrkljaj, bo kuj zdrav.</w:t>
      </w:r>
    </w:p>
    <w:p>
      <w:r>
        <w:rPr>
          <w:b/>
          <w:u w:val="single"/>
        </w:rPr>
        <w:t>741071</w:t>
      </w:r>
    </w:p>
    <w:p>
      <w:r>
        <w:t>FOTO: Gasilske sirene na Janževem Vrhu naznanile vajo - https://t.co/H7JwaUC0rV https://t.co/WYqWgC8rAa</w:t>
      </w:r>
    </w:p>
    <w:p>
      <w:r>
        <w:rPr>
          <w:b/>
          <w:u w:val="single"/>
        </w:rPr>
        <w:t>741072</w:t>
      </w:r>
    </w:p>
    <w:p>
      <w:r>
        <w:t>Mrdan</w:t>
        <w:br/>
        <w:br/>
        <w:t>midva vsak dan tkole na roke pregledava vse odtoke. Da ne bo #Žusterna pa to.  Pa če #matekejbriketov https://t.co/cxBL19U28L</w:t>
      </w:r>
    </w:p>
    <w:p>
      <w:r>
        <w:rPr>
          <w:b/>
          <w:u w:val="single"/>
        </w:rPr>
        <w:t>741073</w:t>
      </w:r>
    </w:p>
    <w:p>
      <w:r>
        <w:t>@ErikaPlaninsec ...še en pogoreli Pogorelec....(ponoreli ali pogoreli : NI razlike) press.....</w:t>
      </w:r>
    </w:p>
    <w:p>
      <w:r>
        <w:rPr>
          <w:b/>
          <w:u w:val="single"/>
        </w:rPr>
        <w:t>741074</w:t>
      </w:r>
    </w:p>
    <w:p>
      <w:r>
        <w:t>@DejanPogacnik Med okupacijo oficir Hitlerjugenda iz Hrastnika, Stane Dolanc je po vojni postal drugi človek SFRJ. Primer nacikomunista.</w:t>
      </w:r>
    </w:p>
    <w:p>
      <w:r>
        <w:rPr>
          <w:b/>
          <w:u w:val="single"/>
        </w:rPr>
        <w:t>741075</w:t>
      </w:r>
    </w:p>
    <w:p>
      <w:r>
        <w:t>@Bisag_In @vladaRS Regulatorji trga so Jankovič LJ lekarne, ki imajo monopol, konkurenca pa so prodajalke ljubezni"farmacevtke"!?</w:t>
      </w:r>
    </w:p>
    <w:p>
      <w:r>
        <w:rPr>
          <w:b/>
          <w:u w:val="single"/>
        </w:rPr>
        <w:t>741076</w:t>
      </w:r>
    </w:p>
    <w:p>
      <w:r>
        <w:t>@bostjanperne @DamirCrncec Tja orožja ne bi mogli prodajati brez blagoslova šefa tistega cirkusa.</w:t>
      </w:r>
    </w:p>
    <w:p>
      <w:r>
        <w:rPr>
          <w:b/>
          <w:u w:val="single"/>
        </w:rPr>
        <w:t>741077</w:t>
      </w:r>
    </w:p>
    <w:p>
      <w:r>
        <w:t>Opuščena sušilnica hmelja v Vinski Gori. Svoj čas so hmelj gojili tudi pred vrati Velenja. https://t.co/ZdwEkayDjr</w:t>
      </w:r>
    </w:p>
    <w:p>
      <w:r>
        <w:rPr>
          <w:b/>
          <w:u w:val="single"/>
        </w:rPr>
        <w:t>741078</w:t>
      </w:r>
    </w:p>
    <w:p>
      <w:r>
        <w:t>Migranti nam prinašajo bolezen imenovano: “rdeči veter!” https://t.co/DVtxcW1hWU via @TotiMariborcan</w:t>
      </w:r>
    </w:p>
    <w:p>
      <w:r>
        <w:rPr>
          <w:b/>
          <w:u w:val="single"/>
        </w:rPr>
        <w:t>741079</w:t>
      </w:r>
    </w:p>
    <w:p>
      <w:r>
        <w:t xml:space="preserve">Marjan Šarec je kot krof. </w:t>
        <w:br/>
        <w:t xml:space="preserve">Na zunaj pocukran, ampak puhel. </w:t>
        <w:br/>
        <w:t>Polnjen pa žal ni z marmelado, ampak škandali.</w:t>
      </w:r>
    </w:p>
    <w:p>
      <w:r>
        <w:rPr>
          <w:b/>
          <w:u w:val="single"/>
        </w:rPr>
        <w:t>741080</w:t>
      </w:r>
    </w:p>
    <w:p>
      <w:r>
        <w:t>Superbakterije v Evropi vsako leto ubijejo 33.000 ljudi</w:t>
        <w:br/>
        <w:t>https://t.co/8CiFbcWLVl https://t.co/NbYxUOlcQy</w:t>
      </w:r>
    </w:p>
    <w:p>
      <w:r>
        <w:rPr>
          <w:b/>
          <w:u w:val="single"/>
        </w:rPr>
        <w:t>741081</w:t>
      </w:r>
    </w:p>
    <w:p>
      <w:r>
        <w:t>@kajzerfranc Trkanje s penino ni prepovedano. Za užitek ob njej je fino, če se z njo ne trka. Razlog, večji od bontona ;) @zzturk @novakluka</w:t>
      </w:r>
    </w:p>
    <w:p>
      <w:r>
        <w:rPr>
          <w:b/>
          <w:u w:val="single"/>
        </w:rPr>
        <w:t>741082</w:t>
      </w:r>
    </w:p>
    <w:p>
      <w:r>
        <w:t>Malo sem že pozabil kako izgleda, ko ti spodnese tla pod nogami in se ti svet obrne na glavo. #auč</w:t>
      </w:r>
    </w:p>
    <w:p>
      <w:r>
        <w:rPr>
          <w:b/>
          <w:u w:val="single"/>
        </w:rPr>
        <w:t>741083</w:t>
      </w:r>
    </w:p>
    <w:p>
      <w:r>
        <w:t>@ciro_ciril Sigurno je kaj s strani države: dovoljenja, zakoni, davki. Hiperbirokratska država z regulacijo uniči vsak trg.</w:t>
      </w:r>
    </w:p>
    <w:p>
      <w:r>
        <w:rPr>
          <w:b/>
          <w:u w:val="single"/>
        </w:rPr>
        <w:t>741084</w:t>
      </w:r>
    </w:p>
    <w:p>
      <w:r>
        <w:t>#NovaGorica #StopimoSkupaj program za 31.12. #silvestrovanje Kalamari, Ne me jugat, Rudi Bučar in Eva iz raja. Vabljeni!</w:t>
      </w:r>
    </w:p>
    <w:p>
      <w:r>
        <w:rPr>
          <w:b/>
          <w:u w:val="single"/>
        </w:rPr>
        <w:t>741085</w:t>
      </w:r>
    </w:p>
    <w:p>
      <w:r>
        <w:t>Rana ura zlata ura! V živo se snema tudi današnji podcast #vblatu z Eriko Pogorelc @ercchy. Zajtrk bo @zemanta @andraz</w:t>
      </w:r>
    </w:p>
    <w:p>
      <w:r>
        <w:rPr>
          <w:b/>
          <w:u w:val="single"/>
        </w:rPr>
        <w:t>741086</w:t>
      </w:r>
    </w:p>
    <w:p>
      <w:r>
        <w:t>@petrasovdat Ej, sem slišala, da itak preveč o mulcih tvitam. Če jima še heštege dam, bo drama.</w:t>
      </w:r>
    </w:p>
    <w:p>
      <w:r>
        <w:rPr>
          <w:b/>
          <w:u w:val="single"/>
        </w:rPr>
        <w:t>741087</w:t>
      </w:r>
    </w:p>
    <w:p>
      <w:r>
        <w:t>@MarkoZupan2 @Rok_Novak Je pa res ja da potem odločba US ne velja za njih. Katastrofa.</w:t>
      </w:r>
    </w:p>
    <w:p>
      <w:r>
        <w:rPr>
          <w:b/>
          <w:u w:val="single"/>
        </w:rPr>
        <w:t>741088</w:t>
      </w:r>
    </w:p>
    <w:p>
      <w:r>
        <w:t>@freeeky Pa pol nabaviš in še mal za rezervo...naslednjič spet glih tistega ni, kar rabiš #ifeelyou</w:t>
      </w:r>
    </w:p>
    <w:p>
      <w:r>
        <w:rPr>
          <w:b/>
          <w:u w:val="single"/>
        </w:rPr>
        <w:t>741089</w:t>
      </w:r>
    </w:p>
    <w:p>
      <w:r>
        <w:t>@surfon Predlog Piratov omogoča gojenje na 3 m2, pomojem je to dovolj za lastno uporabo.</w:t>
      </w:r>
    </w:p>
    <w:p>
      <w:r>
        <w:rPr>
          <w:b/>
          <w:u w:val="single"/>
        </w:rPr>
        <w:t>741090</w:t>
      </w:r>
    </w:p>
    <w:p>
      <w:r>
        <w:t>v Mercatorju sta sadje in zelenjava vedno slabše. mandarine in čebula not like.</w:t>
      </w:r>
    </w:p>
    <w:p>
      <w:r>
        <w:rPr>
          <w:b/>
          <w:u w:val="single"/>
        </w:rPr>
        <w:t>741091</w:t>
      </w:r>
    </w:p>
    <w:p>
      <w:r>
        <w:t>@EnVaitapu @BKrabonja To ti misliš... Poznam farmacevtko, ki v Mercatorju prodaja meso... Drugje ni dobila...</w:t>
      </w:r>
    </w:p>
    <w:p>
      <w:r>
        <w:rPr>
          <w:b/>
          <w:u w:val="single"/>
        </w:rPr>
        <w:t>741092</w:t>
      </w:r>
    </w:p>
    <w:p>
      <w:r>
        <w:t>@petrasovdat @Jure_Bajic Dobra vzgoja. Še ena potrditev, kako smo zafural narod.</w:t>
      </w:r>
    </w:p>
    <w:p>
      <w:r>
        <w:rPr>
          <w:b/>
          <w:u w:val="single"/>
        </w:rPr>
        <w:t>741093</w:t>
      </w:r>
    </w:p>
    <w:p>
      <w:r>
        <w:t xml:space="preserve">@miro5ek </w:t>
        <w:br/>
        <w:br/>
        <w:t>Kot podporniki sds si s pretiranim omenjanjem Sarca kopljete lastno jamo</w:t>
      </w:r>
    </w:p>
    <w:p>
      <w:r>
        <w:rPr>
          <w:b/>
          <w:u w:val="single"/>
        </w:rPr>
        <w:t>741094</w:t>
      </w:r>
    </w:p>
    <w:p>
      <w:r>
        <w:t>Ravno pri razumarjih se za hladno fasado skriva material tihih, globokih strasti. Človek vedno dela čustveno, nikdar zgolj umsko.</w:t>
      </w:r>
    </w:p>
    <w:p>
      <w:r>
        <w:rPr>
          <w:b/>
          <w:u w:val="single"/>
        </w:rPr>
        <w:t>741095</w:t>
      </w:r>
    </w:p>
    <w:p>
      <w:r>
        <w:t>@penzionist12 pa dej fuj nooooooooooooo.če je pa kej ogabnega je pa to star peder, ki nadleguje mladce</w:t>
      </w:r>
    </w:p>
    <w:p>
      <w:r>
        <w:rPr>
          <w:b/>
          <w:u w:val="single"/>
        </w:rPr>
        <w:t>741096</w:t>
      </w:r>
    </w:p>
    <w:p>
      <w:r>
        <w:t>55 % popust za medicinsko pedikuro, lakiranje nohtov in masažo nog do kolen - plačajte 17 € namesto 38 €    http://www.polceneje.si</w:t>
      </w:r>
    </w:p>
    <w:p>
      <w:r>
        <w:rPr>
          <w:b/>
          <w:u w:val="single"/>
        </w:rPr>
        <w:t>741097</w:t>
      </w:r>
    </w:p>
    <w:p>
      <w:r>
        <w:t>@Nova24TV Leta 1991 si se boril za rdečo mafijo z bivšim komunistom JJ-jem na čelu!</w:t>
      </w:r>
    </w:p>
    <w:p>
      <w:r>
        <w:rPr>
          <w:b/>
          <w:u w:val="single"/>
        </w:rPr>
        <w:t>741098</w:t>
      </w:r>
    </w:p>
    <w:p>
      <w:r>
        <w:t>@penzionist12 @Alex4Aleksandra Za klovna, cmerarja in ostalo smrdljivo levo drhal se cas izteka. T - 8 dni!!!!</w:t>
      </w:r>
    </w:p>
    <w:p>
      <w:r>
        <w:rPr>
          <w:b/>
          <w:u w:val="single"/>
        </w:rPr>
        <w:t>741099</w:t>
      </w:r>
    </w:p>
    <w:p>
      <w:r>
        <w:t>@strankalevica Ali kako potegniti enačaj med zavzemanjem za nizje davke in čaščenjem množičnih morilcev.</w:t>
      </w:r>
    </w:p>
    <w:p>
      <w:r>
        <w:rPr>
          <w:b/>
          <w:u w:val="single"/>
        </w:rPr>
        <w:t>741100</w:t>
      </w:r>
    </w:p>
    <w:p>
      <w:r>
        <w:t>@CvetaStepanjan @PSlajnar Žal pri diabetikih gre za sindrom "rezanje salame#, na koncu te izda srce.</w:t>
      </w:r>
    </w:p>
    <w:p>
      <w:r>
        <w:rPr>
          <w:b/>
          <w:u w:val="single"/>
        </w:rPr>
        <w:t>741101</w:t>
      </w:r>
    </w:p>
    <w:p>
      <w:r>
        <w:t xml:space="preserve">Slovenska kaotična politika je še sama sebi potrebna! </w:t>
        <w:br/>
        <w:t>Z  sodobne Algoritmično digitalizacijo  bo odpadla vsa kaotična Politika!</w:t>
      </w:r>
    </w:p>
    <w:p>
      <w:r>
        <w:rPr>
          <w:b/>
          <w:u w:val="single"/>
        </w:rPr>
        <w:t>741102</w:t>
      </w:r>
    </w:p>
    <w:p>
      <w:r>
        <w:t>katalonce očitno moti predvsem draga španska socialna država, ki jo plačujejo predvsem oni :). in slovenci jih razumemo v tej tegoti. najs.</w:t>
      </w:r>
    </w:p>
    <w:p>
      <w:r>
        <w:rPr>
          <w:b/>
          <w:u w:val="single"/>
        </w:rPr>
        <w:t>741103</w:t>
      </w:r>
    </w:p>
    <w:p>
      <w:r>
        <w:t>Eni si s svojo opravo in frizuro zaslužijo F usred čela. Jim pristoji. Za razliko od dihurja na glavi in cheese grater kavbojk. #abucibuc</w:t>
      </w:r>
    </w:p>
    <w:p>
      <w:r>
        <w:rPr>
          <w:b/>
          <w:u w:val="single"/>
        </w:rPr>
        <w:t>741104</w:t>
      </w:r>
    </w:p>
    <w:p>
      <w:r>
        <w:t>To je nov luksuzni hotel v Sloveniji. V sobah ni elektronskih naprav, glaven bo stik z naravo! https://t.co/TemCUpNTbn</w:t>
      </w:r>
    </w:p>
    <w:p>
      <w:r>
        <w:rPr>
          <w:b/>
          <w:u w:val="single"/>
        </w:rPr>
        <w:t>741105</w:t>
      </w:r>
    </w:p>
    <w:p>
      <w:r>
        <w:t>@BernardBrscic @kobo00 Ja to je pa potem vaša nerodnost, kajne? Prej ste omenjali F serijo. Pa na fotki je takisto F...</w:t>
      </w:r>
    </w:p>
    <w:p>
      <w:r>
        <w:rPr>
          <w:b/>
          <w:u w:val="single"/>
        </w:rPr>
        <w:t>741106</w:t>
      </w:r>
    </w:p>
    <w:p>
      <w:r>
        <w:t>@Andershow8 V tem delu zreba majo dejansko sanso pridt v finale zahoda, sam kurc k niso playoff experienced ...</w:t>
      </w:r>
    </w:p>
    <w:p>
      <w:r>
        <w:rPr>
          <w:b/>
          <w:u w:val="single"/>
        </w:rPr>
        <w:t>741107</w:t>
      </w:r>
    </w:p>
    <w:p>
      <w:r>
        <w:t>@Moj_ca Po riti  mačkona, da se bo vedu obnašat! Kaj se to pravi, ostanke ti pustit!!!😤</w:t>
      </w:r>
    </w:p>
    <w:p>
      <w:r>
        <w:rPr>
          <w:b/>
          <w:u w:val="single"/>
        </w:rPr>
        <w:t>741108</w:t>
      </w:r>
    </w:p>
    <w:p>
      <w:r>
        <w:t>@petrasovdat @petracj Boš presenečana, enako možgani z jajci ... da te še malo znerviram 😁</w:t>
      </w:r>
    </w:p>
    <w:p>
      <w:r>
        <w:rPr>
          <w:b/>
          <w:u w:val="single"/>
        </w:rPr>
        <w:t>741109</w:t>
      </w:r>
    </w:p>
    <w:p>
      <w:r>
        <w:t>PIKANTNE ŽAR PERUTNIČKE S POPEČENO POLENTO</w:t>
        <w:br/>
        <w:br/>
        <w:t>Sestavine za 1 kg perutničk:</w:t>
        <w:br/>
        <w:t>- 3 žlice olja</w:t>
        <w:br/>
        <w:t>- 3 stroke česna</w:t>
        <w:br/>
        <w:t>- 3... https://t.co/HjSxJwDQPf</w:t>
      </w:r>
    </w:p>
    <w:p>
      <w:r>
        <w:rPr>
          <w:b/>
          <w:u w:val="single"/>
        </w:rPr>
        <w:t>741110</w:t>
      </w:r>
    </w:p>
    <w:p>
      <w:r>
        <w:t>@Rok_Novak V SLO imamo veliko takih debilov in potem se čudimo kdo nam vlada.</w:t>
      </w:r>
    </w:p>
    <w:p>
      <w:r>
        <w:rPr>
          <w:b/>
          <w:u w:val="single"/>
        </w:rPr>
        <w:t>741111</w:t>
      </w:r>
    </w:p>
    <w:p>
      <w:r>
        <w:t>@sivanosoroginja Cafetino, ki je prvi v Slo oral ledino s kavami. @Pikowaru je pravi naslov.</w:t>
      </w:r>
    </w:p>
    <w:p>
      <w:r>
        <w:rPr>
          <w:b/>
          <w:u w:val="single"/>
        </w:rPr>
        <w:t>741112</w:t>
      </w:r>
    </w:p>
    <w:p>
      <w:r>
        <w:t>Ne belim si glave s tem, kaj skuhati za božično večerjo, kakšna naj bo dekoracija in kakšna darila kupiti najdražjim. Urejeno.</w:t>
      </w:r>
    </w:p>
    <w:p>
      <w:r>
        <w:rPr>
          <w:b/>
          <w:u w:val="single"/>
        </w:rPr>
        <w:t>741113</w:t>
      </w:r>
    </w:p>
    <w:p>
      <w:r>
        <w:t>@Japreva Pomehkuženi so pa zato, ker jih vzgajajo samo mame. Vsa vzgoja, doma in v šoli, je predana ženskam.</w:t>
      </w:r>
    </w:p>
    <w:p>
      <w:r>
        <w:rPr>
          <w:b/>
          <w:u w:val="single"/>
        </w:rPr>
        <w:t>741114</w:t>
      </w:r>
    </w:p>
    <w:p>
      <w:r>
        <w:t>lol, Koželjevo parkirno hišo Kompas je opremil s heštegom #sovietsanatoriums</w:t>
        <w:br/>
        <w:t>https://t.co/Ix4P7Ha00v https://t.co/ZyLN2xyIgm</w:t>
      </w:r>
    </w:p>
    <w:p>
      <w:r>
        <w:rPr>
          <w:b/>
          <w:u w:val="single"/>
        </w:rPr>
        <w:t>741115</w:t>
      </w:r>
    </w:p>
    <w:p>
      <w:r>
        <w:t>@JakaDolinar2 @petra_jansa Moj tast bi tele tipčke poimenoval za loleke! A instački na račun svoje kvazi umetnosti lepo živijo!!!!</w:t>
      </w:r>
    </w:p>
    <w:p>
      <w:r>
        <w:rPr>
          <w:b/>
          <w:u w:val="single"/>
        </w:rPr>
        <w:t>741116</w:t>
      </w:r>
    </w:p>
    <w:p>
      <w:r>
        <w:t>Zmeda ob uvedbi novih terapevtskih zdravil. ZZZS: Nekatere lekarne zavajajo bolnike. https://t.co/7569uYjcXl</w:t>
      </w:r>
    </w:p>
    <w:p>
      <w:r>
        <w:rPr>
          <w:b/>
          <w:u w:val="single"/>
        </w:rPr>
        <w:t>741117</w:t>
      </w:r>
    </w:p>
    <w:p>
      <w:r>
        <w:t>Če so te face prihodnost Slovenije.... potem nimamo prihodnosti. Pokat kufre in adijo! Nesnaga nesposobna! https://t.co/glbXDdHlK6</w:t>
      </w:r>
    </w:p>
    <w:p>
      <w:r>
        <w:rPr>
          <w:b/>
          <w:u w:val="single"/>
        </w:rPr>
        <w:t>741118</w:t>
      </w:r>
    </w:p>
    <w:p>
      <w:r>
        <w:t>@ciro_ciril @RomanLeljak @Nova24TV Kolaborirali so  komunisti in fašisti...,a hudih jamah pa zaradi tega tudi ženske in celo otroci?</w:t>
      </w:r>
    </w:p>
    <w:p>
      <w:r>
        <w:rPr>
          <w:b/>
          <w:u w:val="single"/>
        </w:rPr>
        <w:t>741119</w:t>
      </w:r>
    </w:p>
    <w:p>
      <w:r>
        <w:t>Prve ugotovitve po 15 minutah na Koleziji - tangice na vsako rit pač ne pašejo. #nabazenu</w:t>
      </w:r>
    </w:p>
    <w:p>
      <w:r>
        <w:rPr>
          <w:b/>
          <w:u w:val="single"/>
        </w:rPr>
        <w:t>741120</w:t>
      </w:r>
    </w:p>
    <w:p>
      <w:r>
        <w:t>@xxx24241454 Pa saj Tonin je že kar mlad. Nisem prepričan, da bo kak mulc iz vrtca al pa jaslic kot predsednik bolj pritegnil volivce k NSi.</w:t>
      </w:r>
    </w:p>
    <w:p>
      <w:r>
        <w:rPr>
          <w:b/>
          <w:u w:val="single"/>
        </w:rPr>
        <w:t>741121</w:t>
      </w:r>
    </w:p>
    <w:p>
      <w:r>
        <w:t>@zlatkosagaj @larisaco1 Jasen znak prisotnosti demona. Psihiatrija s tem nima nič.</w:t>
      </w:r>
    </w:p>
    <w:p>
      <w:r>
        <w:rPr>
          <w:b/>
          <w:u w:val="single"/>
        </w:rPr>
        <w:t>741122</w:t>
      </w:r>
    </w:p>
    <w:p>
      <w:r>
        <w:t>Žalostno je,da so vsi obrambni ministri,bili ali bivši komunisti oziroma papirnati-te Slonke-Slovenci napu čifurji https://t.co/KnsS4MsVk1</w:t>
      </w:r>
    </w:p>
    <w:p>
      <w:r>
        <w:rPr>
          <w:b/>
          <w:u w:val="single"/>
        </w:rPr>
        <w:t>741123</w:t>
      </w:r>
    </w:p>
    <w:p>
      <w:r>
        <w:t>Že tko se po napornih terapijah težko premikam,se mi je pa še pes #shutdownu in moram to kroto smrčečo 🐶odnesit v košaro,saj pozroča hrup!</w:t>
      </w:r>
    </w:p>
    <w:p>
      <w:r>
        <w:rPr>
          <w:b/>
          <w:u w:val="single"/>
        </w:rPr>
        <w:t>741124</w:t>
      </w:r>
    </w:p>
    <w:p>
      <w:r>
        <w:t>Kransterdamčani, ki nam ne diši hodit na Brezje, smo dobili novo romarsko središče. https://t.co/3uJqsR5J6T</w:t>
      </w:r>
    </w:p>
    <w:p>
      <w:r>
        <w:rPr>
          <w:b/>
          <w:u w:val="single"/>
        </w:rPr>
        <w:t>741125</w:t>
      </w:r>
    </w:p>
    <w:p>
      <w:r>
        <w:t>@Shejn2 @BorutPahor Seveda. Minimalne plače so generator krize 😁. Pizde požrešne.</w:t>
      </w:r>
    </w:p>
    <w:p>
      <w:r>
        <w:rPr>
          <w:b/>
          <w:u w:val="single"/>
        </w:rPr>
        <w:t>741126</w:t>
      </w:r>
    </w:p>
    <w:p>
      <w:r>
        <w:t>@FerdinandPusnik Ampak zna pa narediti pručko. Obramboslovec ne zna niti puške razstaviti, kaj šele sestaviti.</w:t>
      </w:r>
    </w:p>
    <w:p>
      <w:r>
        <w:rPr>
          <w:b/>
          <w:u w:val="single"/>
        </w:rPr>
        <w:t>741127</w:t>
      </w:r>
    </w:p>
    <w:p>
      <w:r>
        <w:t>V Sloveniji živi večina zanikovalcev holokavsta na tem planetu.</w:t>
        <w:br/>
        <w:t>Reče se jim komunistični partizani.</w:t>
      </w:r>
    </w:p>
    <w:p>
      <w:r>
        <w:rPr>
          <w:b/>
          <w:u w:val="single"/>
        </w:rPr>
        <w:t>741128</w:t>
      </w:r>
    </w:p>
    <w:p>
      <w:r>
        <w:t>@ZigaTurk Očitno imam srečo. Gibljem se v krogih, kjer s tem ni težav. Po moje smo vsi za partizane!</w:t>
      </w:r>
    </w:p>
    <w:p>
      <w:r>
        <w:rPr>
          <w:b/>
          <w:u w:val="single"/>
        </w:rPr>
        <w:t>741129</w:t>
      </w:r>
    </w:p>
    <w:p>
      <w:r>
        <w:t>Česa vsega zabavnega se vaši komunisti z vašo drago RVSLO voditeljico ne spomnijo...ma je hec alkaj</w:t>
        <w:br/>
        <w:t>https://t.co/yGA1m5ymlc</w:t>
      </w:r>
    </w:p>
    <w:p>
      <w:r>
        <w:rPr>
          <w:b/>
          <w:u w:val="single"/>
        </w:rPr>
        <w:t>741130</w:t>
      </w:r>
    </w:p>
    <w:p>
      <w:r>
        <w:t>Moj oče je bil užaloščen,ko je videl domobrance maširati vštric nemškim vojakom,je pa vedel,da je to edini način,da se spopadejo s komunisti</w:t>
      </w:r>
    </w:p>
    <w:p>
      <w:r>
        <w:rPr>
          <w:b/>
          <w:u w:val="single"/>
        </w:rPr>
        <w:t>741131</w:t>
      </w:r>
    </w:p>
    <w:p>
      <w:r>
        <w:t>@JakaDolinar2 Hmm, malo čudno je da mediji udrihajo čez  jankoviči famili njeee.</w:t>
        <w:br/>
        <w:t>Ukinit vse ritoliznike z njim vred njeee.</w:t>
      </w:r>
    </w:p>
    <w:p>
      <w:r>
        <w:rPr>
          <w:b/>
          <w:u w:val="single"/>
        </w:rPr>
        <w:t>741132</w:t>
      </w:r>
    </w:p>
    <w:p>
      <w:r>
        <w:t>@Bojana61654450 @AljosaDragas Ja grdi Orban, kapitalist. #strankalevica, kajne??? Socializem je napreden???</w:t>
      </w:r>
    </w:p>
    <w:p>
      <w:r>
        <w:rPr>
          <w:b/>
          <w:u w:val="single"/>
        </w:rPr>
        <w:t>741133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741134</w:t>
      </w:r>
    </w:p>
    <w:p>
      <w:r>
        <w:t>Prve in zadnje minute te tekme so ble adijo pamet ... vmes pa komot en power nap ;) #croden #cro #den #worldcup</w:t>
      </w:r>
    </w:p>
    <w:p>
      <w:r>
        <w:rPr>
          <w:b/>
          <w:u w:val="single"/>
        </w:rPr>
        <w:t>741135</w:t>
      </w:r>
    </w:p>
    <w:p>
      <w:r>
        <w:t>Daj si ta crucifix nabji že enkrat v rit ...pa pojdi z njim do ivana po piškotek...:-))...#butl https://t.co/uNBgnKAAa5</w:t>
      </w:r>
    </w:p>
    <w:p>
      <w:r>
        <w:rPr>
          <w:b/>
          <w:u w:val="single"/>
        </w:rPr>
        <w:t>741136</w:t>
      </w:r>
    </w:p>
    <w:p>
      <w:r>
        <w:t>@lucijausaj Pozor!Šarčev Marjan se na tiskovki posipa z pepelom!</w:t>
        <w:br/>
        <w:t>Da ga ne bo zmanjkal’!     lp</w:t>
      </w:r>
    </w:p>
    <w:p>
      <w:r>
        <w:rPr>
          <w:b/>
          <w:u w:val="single"/>
        </w:rPr>
        <w:t>741137</w:t>
      </w:r>
    </w:p>
    <w:p>
      <w:r>
        <w:t>Zlati kompas ♡ - še vedno krasen film, le Svalbard ima čisto nov pomen odkar je tam okrog naša @DC43 šarila</w:t>
      </w:r>
    </w:p>
    <w:p>
      <w:r>
        <w:rPr>
          <w:b/>
          <w:u w:val="single"/>
        </w:rPr>
        <w:t>741138</w:t>
      </w:r>
    </w:p>
    <w:p>
      <w:r>
        <w:t>@zaslovenijo2 Marjan je eden od tistih, ki "donirajo", da ste nekateri lahko plačani, jebiga... @Diphenbachia</w:t>
      </w:r>
    </w:p>
    <w:p>
      <w:r>
        <w:rPr>
          <w:b/>
          <w:u w:val="single"/>
        </w:rPr>
        <w:t>741139</w:t>
      </w:r>
    </w:p>
    <w:p>
      <w:r>
        <w:t>@Skolobrinski To ni nič v primerjavi s Slavkom in Mirkom.Ta dva sta izstreljene naboje kar v zraku lovila,kot muhe.</w:t>
      </w:r>
    </w:p>
    <w:p>
      <w:r>
        <w:rPr>
          <w:b/>
          <w:u w:val="single"/>
        </w:rPr>
        <w:t>741140</w:t>
      </w:r>
    </w:p>
    <w:p>
      <w:r>
        <w:t>Pirić s pretresom možganov, a brez hujših posledic - Poškodba glave vratarja Maribo - https://t.co/wUXgkQ8gr4</w:t>
      </w:r>
    </w:p>
    <w:p>
      <w:r>
        <w:rPr>
          <w:b/>
          <w:u w:val="single"/>
        </w:rPr>
        <w:t>741141</w:t>
      </w:r>
    </w:p>
    <w:p>
      <w:r>
        <w:t>Zgrabi telefon in poskusi #Nalegende filter na https://t.co/lZjHuWNTbg</w:t>
        <w:br/>
        <w:t>Pokaži svoj #OlimpijskiPonos!</w:t>
        <w:br/>
        <w:t>@Lasko_Pivo https://t.co/f6JBFQUbLx</w:t>
      </w:r>
    </w:p>
    <w:p>
      <w:r>
        <w:rPr>
          <w:b/>
          <w:u w:val="single"/>
        </w:rPr>
        <w:t>741142</w:t>
      </w:r>
    </w:p>
    <w:p>
      <w:r>
        <w:t>@EHF #ehfeuro18 pa vi ste lopovi, sramota!!!!! 3. Razreden šport zaradi sodnikov!!</w:t>
      </w:r>
    </w:p>
    <w:p>
      <w:r>
        <w:rPr>
          <w:b/>
          <w:u w:val="single"/>
        </w:rPr>
        <w:t>741143</w:t>
      </w:r>
    </w:p>
    <w:p>
      <w:r>
        <w:t>@MajaKostanjsek *zamomlja neki o nepospravljanju, porednih otrocih in muci copatarici</w:t>
      </w:r>
    </w:p>
    <w:p>
      <w:r>
        <w:rPr>
          <w:b/>
          <w:u w:val="single"/>
        </w:rPr>
        <w:t>741144</w:t>
      </w:r>
    </w:p>
    <w:p>
      <w:r>
        <w:t>Peršak ogorčen zaradi napadov na dobitnike Prešernovih nagrad | RTV Slovenija https://t.co/z5DO9b9Fdp https://t.co/eBOBHz0aFG</w:t>
      </w:r>
    </w:p>
    <w:p>
      <w:r>
        <w:rPr>
          <w:b/>
          <w:u w:val="single"/>
        </w:rPr>
        <w:t>741145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741146</w:t>
      </w:r>
    </w:p>
    <w:p>
      <w:r>
        <w:t>Od Danny zmaj od silnega bruhanja pade skup in umre, pred tem pa razkrije, da je vegan.</w:t>
      </w:r>
    </w:p>
    <w:p>
      <w:r>
        <w:rPr>
          <w:b/>
          <w:u w:val="single"/>
        </w:rPr>
        <w:t>741147</w:t>
      </w:r>
    </w:p>
    <w:p>
      <w:r>
        <w:t>@MiroCerar Glupi Mirko si svobodo predstavlja tako, da lahko skrajno levičarski aktivisti lažejo kot jih je volja.</w:t>
      </w:r>
    </w:p>
    <w:p>
      <w:r>
        <w:rPr>
          <w:b/>
          <w:u w:val="single"/>
        </w:rPr>
        <w:t>741148</w:t>
      </w:r>
    </w:p>
    <w:p>
      <w:r>
        <w:t>@borisvoncina @PlusPortal @steinbuch Cankar ne omenja vnukov smrdljive drhali.</w:t>
      </w:r>
    </w:p>
    <w:p>
      <w:r>
        <w:rPr>
          <w:b/>
          <w:u w:val="single"/>
        </w:rPr>
        <w:t>741149</w:t>
      </w:r>
    </w:p>
    <w:p>
      <w:r>
        <w:t>@MarioPlesej Poguglajte,vtipkajte model (nalepka zadaj) .Sigurno je kakšna fotka</w:t>
      </w:r>
    </w:p>
    <w:p>
      <w:r>
        <w:rPr>
          <w:b/>
          <w:u w:val="single"/>
        </w:rPr>
        <w:t>741150</w:t>
      </w:r>
    </w:p>
    <w:p>
      <w:r>
        <w:t>@Tevilevi @Iris__Haussmann Kdor izziva z zvezdo priznava komunizem v najslabšem pomenu in je ideološko pristranski.</w:t>
      </w:r>
    </w:p>
    <w:p>
      <w:r>
        <w:rPr>
          <w:b/>
          <w:u w:val="single"/>
        </w:rPr>
        <w:t>741151</w:t>
      </w:r>
    </w:p>
    <w:p>
      <w:r>
        <w:t>PODARIM GRADIVO ZA STROKOVNI IZPIT https://t.co/DQI5oDERL8 #mladiucitelj #ucitelj: Če je še bi ga jaz. Ampak po pošti. Lp</w:t>
      </w:r>
    </w:p>
    <w:p>
      <w:r>
        <w:rPr>
          <w:b/>
          <w:u w:val="single"/>
        </w:rPr>
        <w:t>741152</w:t>
      </w:r>
    </w:p>
    <w:p>
      <w:r>
        <w:t>@SpletnaMladina @zaslovenijo2 @borutmekina Pol bodo najbolj najebal v SD, ki se financirajo iz tujine. Dokazano jih financira KB 1909.</w:t>
      </w:r>
    </w:p>
    <w:p>
      <w:r>
        <w:rPr>
          <w:b/>
          <w:u w:val="single"/>
        </w:rPr>
        <w:t>741153</w:t>
      </w:r>
    </w:p>
    <w:p>
      <w:r>
        <w:t>Gasilci bodo zavarovalnico tožili. PGE Celje Janko Pozeznik SLOVENSKI GASILCI Gasilci 112 Miran Korošak https://t.co/sgzo6I8jID</w:t>
      </w:r>
    </w:p>
    <w:p>
      <w:r>
        <w:rPr>
          <w:b/>
          <w:u w:val="single"/>
        </w:rPr>
        <w:t>741154</w:t>
      </w:r>
    </w:p>
    <w:p>
      <w:r>
        <w:t>Manjkajo točke s klopi ampak ni še konec.. Je pa tekma dokaz, da si obe ekipi zaslužita medaljo ampak sistem je grd.. #EuroBasket2017</w:t>
      </w:r>
    </w:p>
    <w:p>
      <w:r>
        <w:rPr>
          <w:b/>
          <w:u w:val="single"/>
        </w:rPr>
        <w:t>741155</w:t>
      </w:r>
    </w:p>
    <w:p>
      <w:r>
        <w:t>@IvanKrzisnik Bo pa cajtng baron Delo podložil, ko ga že nihče noče, pol kamiona bo dovolj, da se nivo izravna</w:t>
      </w:r>
    </w:p>
    <w:p>
      <w:r>
        <w:rPr>
          <w:b/>
          <w:u w:val="single"/>
        </w:rPr>
        <w:t>741156</w:t>
      </w:r>
    </w:p>
    <w:p>
      <w:r>
        <w:t>Največja napaka zmagovalcev je, da začnejo vleči poteze, da se prikupijo poražencem...#Bannon</w:t>
      </w:r>
    </w:p>
    <w:p>
      <w:r>
        <w:rPr>
          <w:b/>
          <w:u w:val="single"/>
        </w:rPr>
        <w:t>741157</w:t>
      </w:r>
    </w:p>
    <w:p>
      <w:r>
        <w:t>@Svarun_K @dreychee Lažgoše!?? Pravi komunist, ki je bil politkomisar prireditve, ki se ji je reklo "Putevima Avnoja".</w:t>
      </w:r>
    </w:p>
    <w:p>
      <w:r>
        <w:rPr>
          <w:b/>
          <w:u w:val="single"/>
        </w:rPr>
        <w:t>741158</w:t>
      </w:r>
    </w:p>
    <w:p>
      <w:r>
        <w:t>@Mauhlerca Eh, sarme bi si itak skuhala. Njemu daš, da ne bi popackal kuhinje. Beri zažgal. Ko bi si čaj delal ...</w:t>
      </w:r>
    </w:p>
    <w:p>
      <w:r>
        <w:rPr>
          <w:b/>
          <w:u w:val="single"/>
        </w:rPr>
        <w:t>741159</w:t>
      </w:r>
    </w:p>
    <w:p>
      <w:r>
        <w:t>Samo norci in frizerji.  Koliko znanih bebcev najdeš v eni minuti? Bullmastif ne šteje. https://t.co/vzWK1IJ4D7</w:t>
      </w:r>
    </w:p>
    <w:p>
      <w:r>
        <w:rPr>
          <w:b/>
          <w:u w:val="single"/>
        </w:rPr>
        <w:t>741160</w:t>
      </w:r>
    </w:p>
    <w:p>
      <w:r>
        <w:t>2-1 #hisapisanihspominov obisk v depo @ Zgodovinski arhiv Celje https://t.co/6kYoBBMI2A</w:t>
      </w:r>
    </w:p>
    <w:p>
      <w:r>
        <w:rPr>
          <w:b/>
          <w:u w:val="single"/>
        </w:rPr>
        <w:t>741161</w:t>
      </w:r>
    </w:p>
    <w:p>
      <w:r>
        <w:t>@EPameten Super oddaja 😍 norma je tko retardirana, da bi bla ze smesna, ce ne bi bla res :)</w:t>
      </w:r>
    </w:p>
    <w:p>
      <w:r>
        <w:rPr>
          <w:b/>
          <w:u w:val="single"/>
        </w:rPr>
        <w:t>741162</w:t>
      </w:r>
    </w:p>
    <w:p>
      <w:r>
        <w:t>Zgodilo se je zjutraj: Le streljaj od Ljubljane medved napadel 80-letno žensko in jo poškodoval! https://t.co/wuWyQ1kYAv via @Nova24TV</w:t>
      </w:r>
    </w:p>
    <w:p>
      <w:r>
        <w:rPr>
          <w:b/>
          <w:u w:val="single"/>
        </w:rPr>
        <w:t>741163</w:t>
      </w:r>
    </w:p>
    <w:p>
      <w:r>
        <w:t>Ni hujšega kot na sprehodu naleteti na kadilca #fuj ali preveč naparfumirano osebo s, po možnosti, davno poteklim parfumom #Bljak #iHate</w:t>
      </w:r>
    </w:p>
    <w:p>
      <w:r>
        <w:rPr>
          <w:b/>
          <w:u w:val="single"/>
        </w:rPr>
        <w:t>741164</w:t>
      </w:r>
    </w:p>
    <w:p>
      <w:r>
        <w:t>@madpixel Ni še dojel, da je okvir njegove želje kot koš v katerega padajo fake news kot zrele hruške.</w:t>
      </w:r>
    </w:p>
    <w:p>
      <w:r>
        <w:rPr>
          <w:b/>
          <w:u w:val="single"/>
        </w:rPr>
        <w:t>741165</w:t>
      </w:r>
    </w:p>
    <w:p>
      <w:r>
        <w:t>Že dva tedna poslušam o tej strašni tragediji, da je #levica odšla, pa še vedno ne jočem. Kaj je z mano narobe? #butale</w:t>
      </w:r>
    </w:p>
    <w:p>
      <w:r>
        <w:rPr>
          <w:b/>
          <w:u w:val="single"/>
        </w:rPr>
        <w:t>741166</w:t>
      </w:r>
    </w:p>
    <w:p>
      <w:r>
        <w:t>Če to drži, bom zgubana kot pug pasma psa pri 25-ih ... https://t.co/M85VoxWVuN</w:t>
      </w:r>
    </w:p>
    <w:p>
      <w:r>
        <w:rPr>
          <w:b/>
          <w:u w:val="single"/>
        </w:rPr>
        <w:t>741167</w:t>
      </w:r>
    </w:p>
    <w:p>
      <w:r>
        <w:t>@YanchMb @STA_novice tole prodajajo kot novico. Od ene PRovke AFDja preveden tekst 😏</w:t>
      </w:r>
    </w:p>
    <w:p>
      <w:r>
        <w:rPr>
          <w:b/>
          <w:u w:val="single"/>
        </w:rPr>
        <w:t>741168</w:t>
      </w:r>
    </w:p>
    <w:p>
      <w:r>
        <w:t>@Bojan__Bozic @ajitamxy @petra_jansa Morda zato, ker je to storil kot ena debela rit. Moral bi iti pred poslance.</w:t>
      </w:r>
    </w:p>
    <w:p>
      <w:r>
        <w:rPr>
          <w:b/>
          <w:u w:val="single"/>
        </w:rPr>
        <w:t>741169</w:t>
      </w:r>
    </w:p>
    <w:p>
      <w:r>
        <w:t>en tip mi na zs pise, kako sem. razmisljam, da mu posljem selfija direkt iz postelje, po triurnem popoldanskem spancu.</w:t>
      </w:r>
    </w:p>
    <w:p>
      <w:r>
        <w:rPr>
          <w:b/>
          <w:u w:val="single"/>
        </w:rPr>
        <w:t>741170</w:t>
      </w:r>
    </w:p>
    <w:p>
      <w:r>
        <w:t>Humanitarni dogodek NK Triglav Kranj in licitacija dresov https://t.co/TM0DGaRBXN</w:t>
      </w:r>
    </w:p>
    <w:p>
      <w:r>
        <w:rPr>
          <w:b/>
          <w:u w:val="single"/>
        </w:rPr>
        <w:t>741171</w:t>
      </w:r>
    </w:p>
    <w:p>
      <w:r>
        <w:t>@butalskipolicaj @MTVladimirov @Matej_Klaric No ja, cenim vztrajnost, ne znate odnehati, samo malo prevec cukra trosite.</w:t>
      </w:r>
    </w:p>
    <w:p>
      <w:r>
        <w:rPr>
          <w:b/>
          <w:u w:val="single"/>
        </w:rPr>
        <w:t>741172</w:t>
      </w:r>
    </w:p>
    <w:p>
      <w:r>
        <w:t>@vinkovasle1 @stanejagergmaio Visoke kazni naj bojo za zanemarjanje živali in naj grejo v fond za čipiranje.</w:t>
      </w:r>
    </w:p>
    <w:p>
      <w:r>
        <w:rPr>
          <w:b/>
          <w:u w:val="single"/>
        </w:rPr>
        <w:t>741173</w:t>
      </w:r>
    </w:p>
    <w:p>
      <w:r>
        <w:t>Ne se norca delat iz nas. Pop tv je Meseca spravil v parlament. https://t.co/1faIYGcJSR</w:t>
      </w:r>
    </w:p>
    <w:p>
      <w:r>
        <w:rPr>
          <w:b/>
          <w:u w:val="single"/>
        </w:rPr>
        <w:t>741174</w:t>
      </w:r>
    </w:p>
    <w:p>
      <w:r>
        <w:t>Tehnologije ne gredo v pozabo z dekreti. Tipkalnih strojev in konjskih vpreg nihče ni prepovedal.</w:t>
      </w:r>
    </w:p>
    <w:p>
      <w:r>
        <w:rPr>
          <w:b/>
          <w:u w:val="single"/>
        </w:rPr>
        <w:t>741175</w:t>
      </w:r>
    </w:p>
    <w:p>
      <w:r>
        <w:t>@russhie Jaz sem v bitki proti papučam že dvignila belo zastavo. Nima smisla.</w:t>
      </w:r>
    </w:p>
    <w:p>
      <w:r>
        <w:rPr>
          <w:b/>
          <w:u w:val="single"/>
        </w:rPr>
        <w:t>741176</w:t>
      </w:r>
    </w:p>
    <w:p>
      <w:r>
        <w:t>@Trdosrcnez Hvala bogu da imamo @Libertareca da nam iz Londona to odkriva, ker kot vidimo FB skupina policjev tega še ni ugotovila! :D #lol</w:t>
      </w:r>
    </w:p>
    <w:p>
      <w:r>
        <w:rPr>
          <w:b/>
          <w:u w:val="single"/>
        </w:rPr>
        <w:t>741177</w:t>
      </w:r>
    </w:p>
    <w:p>
      <w:r>
        <w:t>Čudna poteza teh desničarjev ... mogoče se je že začel predvolilni boj 😨 https://t.co/KXT5AoSqYk</w:t>
      </w:r>
    </w:p>
    <w:p>
      <w:r>
        <w:rPr>
          <w:b/>
          <w:u w:val="single"/>
        </w:rPr>
        <w:t>741178</w:t>
      </w:r>
    </w:p>
    <w:p>
      <w:r>
        <w:t>Ali je #TrajnostnaMobilnost res tako "trajnostna", če pri tem vdihujemo #SlabZrak in si uničujemo #zdravje ? https://t.co/r4zgN6ierk</w:t>
      </w:r>
    </w:p>
    <w:p>
      <w:r>
        <w:rPr>
          <w:b/>
          <w:u w:val="single"/>
        </w:rPr>
        <w:t>741179</w:t>
      </w:r>
    </w:p>
    <w:p>
      <w:r>
        <w:t>Več sto okoljskih aktivistov se je protestno priklenilo na ograjo urada Merklove https://t.co/h684FO1Jmc https://t.co/kJM6h6RlLL</w:t>
      </w:r>
    </w:p>
    <w:p>
      <w:r>
        <w:rPr>
          <w:b/>
          <w:u w:val="single"/>
        </w:rPr>
        <w:t>741180</w:t>
      </w:r>
    </w:p>
    <w:p>
      <w:r>
        <w:t>Uvod v sezono je poleg veteranske in članske tekme postregel slabo izkušnjo z gostujočimi #navijači http://t.co/4TMNjchmB3</w:t>
      </w:r>
    </w:p>
    <w:p>
      <w:r>
        <w:rPr>
          <w:b/>
          <w:u w:val="single"/>
        </w:rPr>
        <w:t>741181</w:t>
      </w:r>
    </w:p>
    <w:p>
      <w:r>
        <w:t>V dvorani Tabor trenutno 26 evakuiranih prebivalcev in tri muce#bombamaribor https://t.co/wV1an9p8xX</w:t>
      </w:r>
    </w:p>
    <w:p>
      <w:r>
        <w:rPr>
          <w:b/>
          <w:u w:val="single"/>
        </w:rPr>
        <w:t>741182</w:t>
      </w:r>
    </w:p>
    <w:p>
      <w:r>
        <w:t>@KajzerFranc Za zdaj je celo sreca, da imamo Hrvate za sosede; poslali na mejo s Srbijo 6.600 policistov.</w:t>
      </w:r>
    </w:p>
    <w:p>
      <w:r>
        <w:rPr>
          <w:b/>
          <w:u w:val="single"/>
        </w:rPr>
        <w:t>741183</w:t>
      </w:r>
    </w:p>
    <w:p>
      <w:r>
        <w:t>@slovenskipanter bolj naravno je da zbiraš za sosede. ...pa opranoglavcev nikakor ne branim.</w:t>
      </w:r>
    </w:p>
    <w:p>
      <w:r>
        <w:rPr>
          <w:b/>
          <w:u w:val="single"/>
        </w:rPr>
        <w:t>741184</w:t>
      </w:r>
    </w:p>
    <w:p>
      <w:r>
        <w:t>@JiriKocica @vinkovasle1 Torej je zakljucek enostaven- tudi ti visokoizobrazeni so NORI.  Bast</w:t>
      </w:r>
    </w:p>
    <w:p>
      <w:r>
        <w:rPr>
          <w:b/>
          <w:u w:val="single"/>
        </w:rPr>
        <w:t>741185</w:t>
      </w:r>
    </w:p>
    <w:p>
      <w:r>
        <w:t xml:space="preserve">Samo saboterji in bleferji </w:t>
        <w:br/>
        <w:t>ali pa idioti in faloti delujejo proti sebi in svojemu narodu!</w:t>
      </w:r>
    </w:p>
    <w:p>
      <w:r>
        <w:rPr>
          <w:b/>
          <w:u w:val="single"/>
        </w:rPr>
        <w:t>741186</w:t>
      </w:r>
    </w:p>
    <w:p>
      <w:r>
        <w:t>@greenwi90277467 @tomltoml Seveda ko ti je ga kupila država na račun nas davkoplačevalcev. In kerozin tudi, da sploh laufa.</w:t>
      </w:r>
    </w:p>
    <w:p>
      <w:r>
        <w:rPr>
          <w:b/>
          <w:u w:val="single"/>
        </w:rPr>
        <w:t>741187</w:t>
      </w:r>
    </w:p>
    <w:p>
      <w:r>
        <w:t>Teh gigabajtov v povezavi z organskimi odpadki ne razumem najbolje @TelekomSlo</w:t>
      </w:r>
    </w:p>
    <w:p>
      <w:r>
        <w:rPr>
          <w:b/>
          <w:u w:val="single"/>
        </w:rPr>
        <w:t>741188</w:t>
      </w:r>
    </w:p>
    <w:p>
      <w:r>
        <w:t>Izdelek tedna - Iveri z Grintovcev: https://t.co/vwbjZ5qcs1 @KamnikInfo https://t.co/pZKEcDN0Q0</w:t>
      </w:r>
    </w:p>
    <w:p>
      <w:r>
        <w:rPr>
          <w:b/>
          <w:u w:val="single"/>
        </w:rPr>
        <w:t>741189</w:t>
      </w:r>
    </w:p>
    <w:p>
      <w:r>
        <w:t>11.200 podpisov PROTI odstrelu! Koliko jih je ZA @vladaRS? https://t.co/DYA9W1FIZY</w:t>
      </w:r>
    </w:p>
    <w:p>
      <w:r>
        <w:rPr>
          <w:b/>
          <w:u w:val="single"/>
        </w:rPr>
        <w:t>741190</w:t>
      </w:r>
    </w:p>
    <w:p>
      <w:r>
        <w:t>@risinja @lucijausaj Ampak Virant je bil minister v SDS.</w:t>
        <w:br/>
        <w:t>Človek ne pomisli, da bi se ta kretenski Virant spečal s komunistom.</w:t>
      </w:r>
    </w:p>
    <w:p>
      <w:r>
        <w:rPr>
          <w:b/>
          <w:u w:val="single"/>
        </w:rPr>
        <w:t>741191</w:t>
      </w:r>
    </w:p>
    <w:p>
      <w:r>
        <w:t>@davorvrban Da ne boš slučajno Arsenoviču ostal v riti in ti bojo sam prsti nog vn gledali😂😂...če ima kdo moč jo ima župan...</w:t>
      </w:r>
    </w:p>
    <w:p>
      <w:r>
        <w:rPr>
          <w:b/>
          <w:u w:val="single"/>
        </w:rPr>
        <w:t>741192</w:t>
      </w:r>
    </w:p>
    <w:p>
      <w:r>
        <w:t>@reform_si @RTV_Slovenija Nacisti in komunisti so vedno znali obračati besede.</w:t>
      </w:r>
    </w:p>
    <w:p>
      <w:r>
        <w:rPr>
          <w:b/>
          <w:u w:val="single"/>
        </w:rPr>
        <w:t>741193</w:t>
      </w:r>
    </w:p>
    <w:p>
      <w:r>
        <w:t>Voda a katero so pogasili požar je vsebovala penilo, ki pa ni nevarno okolje.</w:t>
      </w:r>
    </w:p>
    <w:p>
      <w:r>
        <w:rPr>
          <w:b/>
          <w:u w:val="single"/>
        </w:rPr>
        <w:t>741194</w:t>
      </w:r>
    </w:p>
    <w:p>
      <w:r>
        <w:t>Jutr prideta mami pa oči iz dopusta....</w:t>
        <w:br/>
        <w:t>Fingers crossed da bo hotla met tamauga čez noč pr seb😀</w:t>
      </w:r>
    </w:p>
    <w:p>
      <w:r>
        <w:rPr>
          <w:b/>
          <w:u w:val="single"/>
        </w:rPr>
        <w:t>741195</w:t>
      </w:r>
    </w:p>
    <w:p>
      <w:r>
        <w:t>Dragi dedek Mraz, prosim prinesi vsem voznikom in voznicam komplet za prostoročno telefoniranje, smernike in gumb za izklop meglenk.</w:t>
        <w:br/>
        <w:t>hvala.</w:t>
      </w:r>
    </w:p>
    <w:p>
      <w:r>
        <w:rPr>
          <w:b/>
          <w:u w:val="single"/>
        </w:rPr>
        <w:t>741196</w:t>
      </w:r>
    </w:p>
    <w:p>
      <w:r>
        <w:t>@StezinarDrago ampak to je samo tecaj.. ce pa je direktiva s strani vodstva sole ali celo ministrstva, potem pa se moramo vprasat</w:t>
      </w:r>
    </w:p>
    <w:p>
      <w:r>
        <w:rPr>
          <w:b/>
          <w:u w:val="single"/>
        </w:rPr>
        <w:t>741197</w:t>
      </w:r>
    </w:p>
    <w:p>
      <w:r>
        <w:t>@ZoranZGaljevice @KovacicMlinar Izvedenci psihiatričnih strok so resnično nekaj posebnega. 🙄</w:t>
      </w:r>
    </w:p>
    <w:p>
      <w:r>
        <w:rPr>
          <w:b/>
          <w:u w:val="single"/>
        </w:rPr>
        <w:t>741198</w:t>
      </w:r>
    </w:p>
    <w:p>
      <w:r>
        <w:t>@andrejcus A užaljenost še zmeraj ven tolče? Pojdi počet nekaj kar ti leži, politika to očitno ni.</w:t>
      </w:r>
    </w:p>
    <w:p>
      <w:r>
        <w:rPr>
          <w:b/>
          <w:u w:val="single"/>
        </w:rPr>
        <w:t>741199</w:t>
      </w:r>
    </w:p>
    <w:p>
      <w:r>
        <w:t>Ognjemeti in petarde okrog mene. Izkoristil vzdušje za ogled Black Hawk Down.</w:t>
      </w:r>
    </w:p>
    <w:p>
      <w:r>
        <w:rPr>
          <w:b/>
          <w:u w:val="single"/>
        </w:rPr>
        <w:t>741200</w:t>
      </w:r>
    </w:p>
    <w:p>
      <w:r>
        <w:t>Galeb in peškador #Piran #Istra #Slovenija #morje #burja https://t.co/6BKUTqcZWh</w:t>
      </w:r>
    </w:p>
    <w:p>
      <w:r>
        <w:rPr>
          <w:b/>
          <w:u w:val="single"/>
        </w:rPr>
        <w:t>741201</w:t>
      </w:r>
    </w:p>
    <w:p>
      <w:r>
        <w:t>@steinbuch @crnkovic @PlusPortal Izkleši se v danko, če ti je le-ta še pretesna, prekleti zdrahar žabarski!!!</w:t>
      </w:r>
    </w:p>
    <w:p>
      <w:r>
        <w:rPr>
          <w:b/>
          <w:u w:val="single"/>
        </w:rPr>
        <w:t>741202</w:t>
      </w:r>
    </w:p>
    <w:p>
      <w:r>
        <w:t>Mater, kak mu je defender smotano taco nastavil na pot, grdo jo je nagazil, kremžim se vsakič, ko pogledam. https://t.co/3aLN26VlHt</w:t>
      </w:r>
    </w:p>
    <w:p>
      <w:r>
        <w:rPr>
          <w:b/>
          <w:u w:val="single"/>
        </w:rPr>
        <w:t>741203</w:t>
      </w:r>
    </w:p>
    <w:p>
      <w:r>
        <w:t>#Ministri od @sarecmarjan so kot muhe enodnevnice, če jih prej ne uniči #požar (@BojanPozar). 😉</w:t>
      </w:r>
    </w:p>
    <w:p>
      <w:r>
        <w:rPr>
          <w:b/>
          <w:u w:val="single"/>
        </w:rPr>
        <w:t>741204</w:t>
      </w:r>
    </w:p>
    <w:p>
      <w:r>
        <w:t>@DanielKalan Če je Filip bo super...</w:t>
        <w:br/>
        <w:t>Samo da ni kuki Bengalc al Indijc.. #fujfej #hygiene</w:t>
      </w:r>
    </w:p>
    <w:p>
      <w:r>
        <w:rPr>
          <w:b/>
          <w:u w:val="single"/>
        </w:rPr>
        <w:t>741205</w:t>
      </w:r>
    </w:p>
    <w:p>
      <w:r>
        <w:t>@BigWhale mulc ma zdej ob 04.00 antibiotike za vzet, ne ob 05.00. kaj danes, se cel teden morm tko. #zombie</w:t>
      </w:r>
    </w:p>
    <w:p>
      <w:r>
        <w:rPr>
          <w:b/>
          <w:u w:val="single"/>
        </w:rPr>
        <w:t>741206</w:t>
      </w:r>
    </w:p>
    <w:p>
      <w:r>
        <w:t>Ta hiša sredi idilične pokrajine je lahko vaša. Preberite, kako. https://t.co/Jz4I0SYThs via @SiolNEWS</w:t>
      </w:r>
    </w:p>
    <w:p>
      <w:r>
        <w:rPr>
          <w:b/>
          <w:u w:val="single"/>
        </w:rPr>
        <w:t>741207</w:t>
      </w:r>
    </w:p>
    <w:p>
      <w:r>
        <w:t>Pravilno, saj ze eno #domoljuPno gnilo jabolko pokvari celo gajbico</w:t>
        <w:br/>
        <w:t>#primitivizem https://t.co/1rymmIejwX</w:t>
      </w:r>
    </w:p>
    <w:p>
      <w:r>
        <w:rPr>
          <w:b/>
          <w:u w:val="single"/>
        </w:rPr>
        <w:t>741208</w:t>
      </w:r>
    </w:p>
    <w:p>
      <w:r>
        <w:t xml:space="preserve">S Triglava </w:t>
        <w:br/>
        <w:t>Gluhi strežejo v planinskih kočah</w:t>
        <w:br/>
        <w:t>Planinarenje i penjanje za sve</w:t>
        <w:br/>
        <w:t>Očistimo naše gore</w:t>
        <w:br/>
        <w:t>TVU - Teden vseživljenjskega učenja</w:t>
      </w:r>
    </w:p>
    <w:p>
      <w:r>
        <w:rPr>
          <w:b/>
          <w:u w:val="single"/>
        </w:rPr>
        <w:t>741209</w:t>
      </w:r>
    </w:p>
    <w:p>
      <w:r>
        <w:t>@LottaS10 @sarecmarjan Kaj drugega pa od primitivca tudi ni za pričakovati!🤮</w:t>
      </w:r>
    </w:p>
    <w:p>
      <w:r>
        <w:rPr>
          <w:b/>
          <w:u w:val="single"/>
        </w:rPr>
        <w:t>741210</w:t>
      </w:r>
    </w:p>
    <w:p>
      <w:r>
        <w:t>Katalonci lahko na osnovi zmage na teh volitvah mirno razglasijo neodvisno republiko. @Delo https://t.co/cQxcTu2PRk</w:t>
      </w:r>
    </w:p>
    <w:p>
      <w:r>
        <w:rPr>
          <w:b/>
          <w:u w:val="single"/>
        </w:rPr>
        <w:t>741211</w:t>
      </w:r>
    </w:p>
    <w:p>
      <w:r>
        <w:t>Rešilni jopič Prolimit: Prodam brezhibno ohranjen rešini jopič Prolimit. 030 311 557 https://t.co/SQfs09LVrf https://t.co/ASew0qUXq0</w:t>
      </w:r>
    </w:p>
    <w:p>
      <w:r>
        <w:rPr>
          <w:b/>
          <w:u w:val="single"/>
        </w:rPr>
        <w:t>741212</w:t>
      </w:r>
    </w:p>
    <w:p>
      <w:r>
        <w:t>@friedcell Ma ja.. Nek nasty virus sem fasal pa še nisem mel časa zrihtat. :(</w:t>
      </w:r>
    </w:p>
    <w:p>
      <w:r>
        <w:rPr>
          <w:b/>
          <w:u w:val="single"/>
        </w:rPr>
        <w:t>741213</w:t>
      </w:r>
    </w:p>
    <w:p>
      <w:r>
        <w:t>#F1 #f1si F1 ekipe bodo za skrivanje bolidov kaznovane - https://t.co/dR8hJ82RIL</w:t>
      </w:r>
    </w:p>
    <w:p>
      <w:r>
        <w:rPr>
          <w:b/>
          <w:u w:val="single"/>
        </w:rPr>
        <w:t>741214</w:t>
      </w:r>
    </w:p>
    <w:p>
      <w:r>
        <w:t>Pravkar igram igro Biathlon Mania. Pridruži se in me poskusi premagati! https://t.co/pLg4OmkrDg</w:t>
      </w:r>
    </w:p>
    <w:p>
      <w:r>
        <w:rPr>
          <w:b/>
          <w:u w:val="single"/>
        </w:rPr>
        <w:t>741215</w:t>
      </w:r>
    </w:p>
    <w:p>
      <w:r>
        <w:t>Barbarin sejem privabil številne obiskovalce | Radio Celje https://t.co/3JTJnwtDTD</w:t>
      </w:r>
    </w:p>
    <w:p>
      <w:r>
        <w:rPr>
          <w:b/>
          <w:u w:val="single"/>
        </w:rPr>
        <w:t>741216</w:t>
      </w:r>
    </w:p>
    <w:p>
      <w:r>
        <w:t>Post Malone na tako nedeljo pase kot zenini prsti v men. #beerbongsandbentleys</w:t>
      </w:r>
    </w:p>
    <w:p>
      <w:r>
        <w:rPr>
          <w:b/>
          <w:u w:val="single"/>
        </w:rPr>
        <w:t>741217</w:t>
      </w:r>
    </w:p>
    <w:p>
      <w:r>
        <w:t>@mcanzutti @ZigaTurk To ni satanistični pozdrav. Satanisti palca ne stegnejo. Ta znak pomeni ljubeze.</w:t>
      </w:r>
    </w:p>
    <w:p>
      <w:r>
        <w:rPr>
          <w:b/>
          <w:u w:val="single"/>
        </w:rPr>
        <w:t>741218</w:t>
      </w:r>
    </w:p>
    <w:p>
      <w:r>
        <w:t>@miro5ek Tudi podporniki bomo donirali, da pomagamo ob nesramnem medijskem pogromu...</w:t>
      </w:r>
    </w:p>
    <w:p>
      <w:r>
        <w:rPr>
          <w:b/>
          <w:u w:val="single"/>
        </w:rPr>
        <w:t>741219</w:t>
      </w:r>
    </w:p>
    <w:p>
      <w:r>
        <w:t>@DHvala bolnice, porodnišnice, letališča, gasilske postaje, policijske postaje, ustavili avtobuse, vlake....</w:t>
      </w:r>
    </w:p>
    <w:p>
      <w:r>
        <w:rPr>
          <w:b/>
          <w:u w:val="single"/>
        </w:rPr>
        <w:t>741220</w:t>
      </w:r>
    </w:p>
    <w:p>
      <w:r>
        <w:t>@DC43 @ZigaTurk @MiroCerar @StrankaSMC @SMCmladi @krogseniorjev Ti veš kaj je brzostrelka?</w:t>
      </w:r>
    </w:p>
    <w:p>
      <w:r>
        <w:rPr>
          <w:b/>
          <w:u w:val="single"/>
        </w:rPr>
        <w:t>741221</w:t>
      </w:r>
    </w:p>
    <w:p>
      <w:r>
        <w:t>@BernardBrscic Ja k normalen folk dela spiske za odstrel. 100% nedolžen, kot tisti domnevni, rehabilitiran, pedofil.</w:t>
      </w:r>
    </w:p>
    <w:p>
      <w:r>
        <w:rPr>
          <w:b/>
          <w:u w:val="single"/>
        </w:rPr>
        <w:t>741222</w:t>
      </w:r>
    </w:p>
    <w:p>
      <w:r>
        <w:t>prodajalke jagod iz misterioznega razloga vedno zamenjajo vrstni red samostalnika in pridevnika (jagode sveže; jagode domače)</w:t>
      </w:r>
    </w:p>
    <w:p>
      <w:r>
        <w:rPr>
          <w:b/>
          <w:u w:val="single"/>
        </w:rPr>
        <w:t>741223</w:t>
      </w:r>
    </w:p>
    <w:p>
      <w:r>
        <w:t>@dratpirsna tvoja dva mata posnemovalce v tujini #matekejbriketov https://t.co/6T9kldgn2t</w:t>
      </w:r>
    </w:p>
    <w:p>
      <w:r>
        <w:rPr>
          <w:b/>
          <w:u w:val="single"/>
        </w:rPr>
        <w:t>741224</w:t>
      </w:r>
    </w:p>
    <w:p>
      <w:r>
        <w:t>moje srce je ostalo v prahički, leta 2006, ko sem blesavo trnovčanko pozabil vzet s sabo</w:t>
      </w:r>
    </w:p>
    <w:p>
      <w:r>
        <w:rPr>
          <w:b/>
          <w:u w:val="single"/>
        </w:rPr>
        <w:t>741225</w:t>
      </w:r>
    </w:p>
    <w:p>
      <w:r>
        <w:t>@fxm12000 @AnzeLog @strankaSDS @sarecmarjan Ekstremna Levica inMesečnik Lunatik trdi nasprotno!.</w:t>
      </w:r>
    </w:p>
    <w:p>
      <w:r>
        <w:rPr>
          <w:b/>
          <w:u w:val="single"/>
        </w:rPr>
        <w:t>741226</w:t>
      </w:r>
    </w:p>
    <w:p>
      <w:r>
        <w:t>V enem narodnozabavnem spotu je skrita celotna paleta slovenskega klišejstva.</w:t>
      </w:r>
    </w:p>
    <w:p>
      <w:r>
        <w:rPr>
          <w:b/>
          <w:u w:val="single"/>
        </w:rPr>
        <w:t>741227</w:t>
      </w:r>
    </w:p>
    <w:p>
      <w:r>
        <w:t>Eno superco je pa treba na not real #Oktoberfest stisnit. Potem pa nazaj na dobra piva.</w:t>
      </w:r>
    </w:p>
    <w:p>
      <w:r>
        <w:rPr>
          <w:b/>
          <w:u w:val="single"/>
        </w:rPr>
        <w:t>741228</w:t>
      </w:r>
    </w:p>
    <w:p>
      <w:r>
        <w:t>@MatevzNovak Z britanskim državljanstvom! Tapravi briti so siti tega rjuharjenja okoli njihovih hiš. Dokaz zato je Tommy Robinson z družbo!</w:t>
      </w:r>
    </w:p>
    <w:p>
      <w:r>
        <w:rPr>
          <w:b/>
          <w:u w:val="single"/>
        </w:rPr>
        <w:t>741229</w:t>
      </w:r>
    </w:p>
    <w:p>
      <w:r>
        <w:t>Evropejce bi na Vzhodu še marsikaj presenetilo, če bi le glavo obrnili in pogledali.</w:t>
        <w:br/>
        <w:br/>
        <w:t>https://t.co/OwjErtWgBy</w:t>
      </w:r>
    </w:p>
    <w:p>
      <w:r>
        <w:rPr>
          <w:b/>
          <w:u w:val="single"/>
        </w:rPr>
        <w:t>741230</w:t>
      </w:r>
    </w:p>
    <w:p>
      <w:r>
        <w:t>@KatarinaJenko ja, sam na koncu vseeno vso slavo poberjo uni, k ga zabijejo.</w:t>
      </w:r>
    </w:p>
    <w:p>
      <w:r>
        <w:rPr>
          <w:b/>
          <w:u w:val="single"/>
        </w:rPr>
        <w:t>741231</w:t>
      </w:r>
    </w:p>
    <w:p>
      <w:r>
        <w:t>Danes sem zvedel, da v Ljubljani menda ni dovoljeno kuriti na drva zaradi prašnih delcev</w:t>
      </w:r>
    </w:p>
    <w:p>
      <w:r>
        <w:rPr>
          <w:b/>
          <w:u w:val="single"/>
        </w:rPr>
        <w:t>741232</w:t>
      </w:r>
    </w:p>
    <w:p>
      <w:r>
        <w:t>@strankalevica tokrat nujno v #koalicija v izogib predčasnim volitvam, ki bi pomenile še močnejšo SDS, kar bi bila katastrofa! #volitve</w:t>
      </w:r>
    </w:p>
    <w:p>
      <w:r>
        <w:rPr>
          <w:b/>
          <w:u w:val="single"/>
        </w:rPr>
        <w:t>741233</w:t>
      </w:r>
    </w:p>
    <w:p>
      <w:r>
        <w:t xml:space="preserve">Rade Končar poškodoval vandala, ki ga je zrušil. Pazite se spomenikov.  </w:t>
        <w:br/>
        <w:t>https://t.co/2m4xA446N6 via @indexhr</w:t>
      </w:r>
    </w:p>
    <w:p>
      <w:r>
        <w:rPr>
          <w:b/>
          <w:u w:val="single"/>
        </w:rPr>
        <w:t>741234</w:t>
      </w:r>
    </w:p>
    <w:p>
      <w:r>
        <w:t>@zostko Tisto, ko misliš, da so ušli pranju možganov socializma... https://t.co/ro36VbKhxc</w:t>
      </w:r>
    </w:p>
    <w:p>
      <w:r>
        <w:rPr>
          <w:b/>
          <w:u w:val="single"/>
        </w:rPr>
        <w:t>741235</w:t>
      </w:r>
    </w:p>
    <w:p>
      <w:r>
        <w:t>@JanjaSl @MiroCerar @RTV_Slovenija @StrankaSMC Nisem vedel, da vsi šnofate #špinjel</w:t>
        <w:br/>
        <w:t>Reforme ne blestijo, ker jih ni!</w:t>
      </w:r>
    </w:p>
    <w:p>
      <w:r>
        <w:rPr>
          <w:b/>
          <w:u w:val="single"/>
        </w:rPr>
        <w:t>741236</w:t>
      </w:r>
    </w:p>
    <w:p>
      <w:r>
        <w:t>Tujci pri nas: Postojnski center za izgubo upanja https://t.co/kMssx43GQo</w:t>
        <w:br/>
        <w:t>#refugeeslo #protimilitarizaciji</w:t>
      </w:r>
    </w:p>
    <w:p>
      <w:r>
        <w:rPr>
          <w:b/>
          <w:u w:val="single"/>
        </w:rPr>
        <w:t>741237</w:t>
      </w:r>
    </w:p>
    <w:p>
      <w:r>
        <w:t>@Agathung 😂 pa še hudo lačna mi ne deluje, to je bila le gesta prijaznosti do nesramneža, ki ji je na glavo metal brikete 😀</w:t>
      </w:r>
    </w:p>
    <w:p>
      <w:r>
        <w:rPr>
          <w:b/>
          <w:u w:val="single"/>
        </w:rPr>
        <w:t>741238</w:t>
      </w:r>
    </w:p>
    <w:p>
      <w:r>
        <w:t>Argumenti stroke so pretehtani in ne čutijo potrebe po agitaciji, sicer prerasejo v kaj drugega. Velja tudi za pravno stroko. #tarča</w:t>
      </w:r>
    </w:p>
    <w:p>
      <w:r>
        <w:rPr>
          <w:b/>
          <w:u w:val="single"/>
        </w:rPr>
        <w:t>741239</w:t>
      </w:r>
    </w:p>
    <w:p>
      <w:r>
        <w:t>Marakeška deklaracija: Zahvaljujoč slovenski liberalni politiki bodo imeli migranti prosto pot v državo https://t.co/zpfSOYsPl2</w:t>
      </w:r>
    </w:p>
    <w:p>
      <w:r>
        <w:rPr>
          <w:b/>
          <w:u w:val="single"/>
        </w:rPr>
        <w:t>741240</w:t>
      </w:r>
    </w:p>
    <w:p>
      <w:r>
        <w:t>Toj robot, k ma ful navora! On bi mogu bit v kletki. Če ga to lopne po glavi, bo mrtu! @brodul iz kavča za vse, ki gledate #eurovision</w:t>
      </w:r>
    </w:p>
    <w:p>
      <w:r>
        <w:rPr>
          <w:b/>
          <w:u w:val="single"/>
        </w:rPr>
        <w:t>741241</w:t>
      </w:r>
    </w:p>
    <w:p>
      <w:r>
        <w:t>@caplcapinski @pjur11 @surfon @BrankoKnezevic4 @petrasovdat @Trkaj Socializem se pojdite brez mene.</w:t>
        <w:br/>
        <w:br/>
        <w:t>Lp kapitalistična svinja.</w:t>
      </w:r>
    </w:p>
    <w:p>
      <w:r>
        <w:rPr>
          <w:b/>
          <w:u w:val="single"/>
        </w:rPr>
        <w:t>741242</w:t>
      </w:r>
    </w:p>
    <w:p>
      <w:r>
        <w:t>@uros_m A lahko ta teden kenguruja pripeljem na servis. Nekam kratko skače zadnje dni.</w:t>
      </w:r>
    </w:p>
    <w:p>
      <w:r>
        <w:rPr>
          <w:b/>
          <w:u w:val="single"/>
        </w:rPr>
        <w:t>741243</w:t>
      </w:r>
    </w:p>
    <w:p>
      <w:r>
        <w:t>@slemenseksanja @BrezStrahu @JozeMozina Itak, a ne veš.. Levica ne pozna sovražnega govora, tako kot temnopolti ne morejo biti rasisti:)</w:t>
      </w:r>
    </w:p>
    <w:p>
      <w:r>
        <w:rPr>
          <w:b/>
          <w:u w:val="single"/>
        </w:rPr>
        <w:t>741244</w:t>
      </w:r>
    </w:p>
    <w:p>
      <w:r>
        <w:t>@ZanMahnic @strankalevica To sto posto delajo zato, da nas z njihovim kapitalom zasuznijo 🤣 tega ne smemo pustit!!! Rajs nej propade!🤣</w:t>
      </w:r>
    </w:p>
    <w:p>
      <w:r>
        <w:rPr>
          <w:b/>
          <w:u w:val="single"/>
        </w:rPr>
        <w:t>741245</w:t>
      </w:r>
    </w:p>
    <w:p>
      <w:r>
        <w:t>@had Najbolje bi bilo, da darsovci vsako znezinko posebej lovijo, se predno pade na cestisce. #ritirazvajene</w:t>
      </w:r>
    </w:p>
    <w:p>
      <w:r>
        <w:rPr>
          <w:b/>
          <w:u w:val="single"/>
        </w:rPr>
        <w:t>741246</w:t>
      </w:r>
    </w:p>
    <w:p>
      <w:r>
        <w:t>@Carin2013 @GetrudaNivelska Nič jih ne izkoriščajo, saj so plačani manekeni in najbrž v resnici vsi poženščeni troti.</w:t>
      </w:r>
    </w:p>
    <w:p>
      <w:r>
        <w:rPr>
          <w:b/>
          <w:u w:val="single"/>
        </w:rPr>
        <w:t>741247</w:t>
      </w:r>
    </w:p>
    <w:p>
      <w:r>
        <w:t>@dreychee @zaslovenijo2 Ja, samo za razliko od teh modelov so rahlo fušali. Sicer pa ja.</w:t>
      </w:r>
    </w:p>
    <w:p>
      <w:r>
        <w:rPr>
          <w:b/>
          <w:u w:val="single"/>
        </w:rPr>
        <w:t>741248</w:t>
      </w:r>
    </w:p>
    <w:p>
      <w:r>
        <w:t>Jaz, danes, mojo mizo...</w:t>
        <w:br/>
        <w:t>Ker si nekateri vzamejo čas bit idioti brez trdne podlage! https://t.co/YYD38gQjSr</w:t>
      </w:r>
    </w:p>
    <w:p>
      <w:r>
        <w:rPr>
          <w:b/>
          <w:u w:val="single"/>
        </w:rPr>
        <w:t>741249</w:t>
      </w:r>
    </w:p>
    <w:p>
      <w:r>
        <w:t>Bolan otrok v naročju, ravnokar prižgala TV - The Golden Girls na @RTV_Slovenija! Ne morem verjet! #mademyday</w:t>
      </w:r>
    </w:p>
    <w:p>
      <w:r>
        <w:rPr>
          <w:b/>
          <w:u w:val="single"/>
        </w:rPr>
        <w:t>741250</w:t>
      </w:r>
    </w:p>
    <w:p>
      <w:r>
        <w:t>Mercator Supernovi prodal deset trgovskih centrov, zdaj jih bo najemal https://t.co/sbvvwB5IIf https://t.co/57WVcojou1</w:t>
      </w:r>
    </w:p>
    <w:p>
      <w:r>
        <w:rPr>
          <w:b/>
          <w:u w:val="single"/>
        </w:rPr>
        <w:t>741251</w:t>
      </w:r>
    </w:p>
    <w:p>
      <w:r>
        <w:t>@TomazLisec pravzaprav gre za neumnost slovenskih volivcev, ki mu to sploh omogočajo! Res Butale.</w:t>
      </w:r>
    </w:p>
    <w:p>
      <w:r>
        <w:rPr>
          <w:b/>
          <w:u w:val="single"/>
        </w:rPr>
        <w:t>741252</w:t>
      </w:r>
    </w:p>
    <w:p>
      <w:r>
        <w:t>V studiu @TVOdmevi Zajc in Medved o odstrelu volkov in medvedov. 😂 #tvodmevi</w:t>
      </w:r>
    </w:p>
    <w:p>
      <w:r>
        <w:rPr>
          <w:b/>
          <w:u w:val="single"/>
        </w:rPr>
        <w:t>741253</w:t>
      </w:r>
    </w:p>
    <w:p>
      <w:r>
        <w:t>Zanke za trapez: Zaradi nakupa napačne dolžine prodam nove zanke Unifiber 30″. https://t.co/RYM57Su1uR https://t.co/9jr4p39ajG</w:t>
      </w:r>
    </w:p>
    <w:p>
      <w:r>
        <w:rPr>
          <w:b/>
          <w:u w:val="single"/>
        </w:rPr>
        <w:t>741254</w:t>
      </w:r>
    </w:p>
    <w:p>
      <w:r>
        <w:t>@ErikaPlaninsec @Mauhlerca En čik po večerji bolj "zdrav" kot pa kozarec alkota</w:t>
      </w:r>
    </w:p>
    <w:p>
      <w:r>
        <w:rPr>
          <w:b/>
          <w:u w:val="single"/>
        </w:rPr>
        <w:t>741255</w:t>
      </w:r>
    </w:p>
    <w:p>
      <w:r>
        <w:t>Velik dan za Hrvaško: Zagreb bo končno odstranil trg, poimenovan po množičnem zločincu Titu | Nova24TV https://t.co/1NwKXPZqYL</w:t>
      </w:r>
    </w:p>
    <w:p>
      <w:r>
        <w:rPr>
          <w:b/>
          <w:u w:val="single"/>
        </w:rPr>
        <w:t>741256</w:t>
      </w:r>
    </w:p>
    <w:p>
      <w:r>
        <w:t>@butalskipolicaj Pijancka z vampom, papucam in glivicam? Zresni se, saj so bolj prestraseni kot izdajalski domobrancki med vojno.</w:t>
      </w:r>
    </w:p>
    <w:p>
      <w:r>
        <w:rPr>
          <w:b/>
          <w:u w:val="single"/>
        </w:rPr>
        <w:t>741257</w:t>
      </w:r>
    </w:p>
    <w:p>
      <w:r>
        <w:t>Zgleda je moj sosed, ki v vsakem vremenu pere v soboto avto in zliva vodo na ovinek, šel v Španijo.</w:t>
      </w:r>
    </w:p>
    <w:p>
      <w:r>
        <w:rPr>
          <w:b/>
          <w:u w:val="single"/>
        </w:rPr>
        <w:t>741258</w:t>
      </w:r>
    </w:p>
    <w:p>
      <w:r>
        <w:t>Komuniciraj sočasno, sozvočno. Seveda tudi pravočasno. Vse kar komunicirate ustno, komunicirajte tudi pisno. #16skoj @matklip</w:t>
      </w:r>
    </w:p>
    <w:p>
      <w:r>
        <w:rPr>
          <w:b/>
          <w:u w:val="single"/>
        </w:rPr>
        <w:t>741259</w:t>
      </w:r>
    </w:p>
    <w:p>
      <w:r>
        <w:t>Ameriški znanstveniki so delno »oživili« možgane 32 prašičev, ki so bili mrtvi štiri ure.  https://t.co/YGnFvFQZpJ</w:t>
      </w:r>
    </w:p>
    <w:p>
      <w:r>
        <w:rPr>
          <w:b/>
          <w:u w:val="single"/>
        </w:rPr>
        <w:t>741260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741261</w:t>
      </w:r>
    </w:p>
    <w:p>
      <w:r>
        <w:t>Ce ti stranka napise Spostovana gos Arko, ji lahko nazaj odgovorim Spostovana kura Novak?</w:t>
      </w:r>
    </w:p>
    <w:p>
      <w:r>
        <w:rPr>
          <w:b/>
          <w:u w:val="single"/>
        </w:rPr>
        <w:t>741262</w:t>
      </w:r>
    </w:p>
    <w:p>
      <w:r>
        <w:t>Stranke, ki so v sedanji vladi, sploh ne bi smele sodelovati v soočenju. Za njih že vemo, da niso nič naredile #volitve2018</w:t>
      </w:r>
    </w:p>
    <w:p>
      <w:r>
        <w:rPr>
          <w:b/>
          <w:u w:val="single"/>
        </w:rPr>
        <w:t>741263</w:t>
      </w:r>
    </w:p>
    <w:p>
      <w:r>
        <w:t>Ob 19.30 vabljeni v @cankarjevdom na 8. koncert Modrega abonmaja @SFilharmonija. K. Penderecki in @MajaCellist. http://t.co/f9DMdFDslg</w:t>
      </w:r>
    </w:p>
    <w:p>
      <w:r>
        <w:rPr>
          <w:b/>
          <w:u w:val="single"/>
        </w:rPr>
        <w:t>741264</w:t>
      </w:r>
    </w:p>
    <w:p>
      <w:r>
        <w:t>@DeFlasker @impedelight @AllBriefs Sej ni vazn ce niso. Zastopajo politicni pol in delajo sramoto vsem normalnim desnicarjem.</w:t>
      </w:r>
    </w:p>
    <w:p>
      <w:r>
        <w:rPr>
          <w:b/>
          <w:u w:val="single"/>
        </w:rPr>
        <w:t>741265</w:t>
      </w:r>
    </w:p>
    <w:p>
      <w:r>
        <w:t>#DJI pada, #BTC pada, #NI225 pada ... zgleda, da bo najbolj zihr, če vložim v lista @sarecmarjan ta bo zihr zrastla! ;)</w:t>
      </w:r>
    </w:p>
    <w:p>
      <w:r>
        <w:rPr>
          <w:b/>
          <w:u w:val="single"/>
        </w:rPr>
        <w:t>741266</w:t>
      </w:r>
    </w:p>
    <w:p>
      <w:r>
        <w:t>Posnetek, ki bo razveselil marsikaterega Vrhničana. Leta 1994, ko smo v bazenu še imeli vodo, so Vrhniko obiskali... https://t.co/AwDBpDFhVq</w:t>
      </w:r>
    </w:p>
    <w:p>
      <w:r>
        <w:rPr>
          <w:b/>
          <w:u w:val="single"/>
        </w:rPr>
        <w:t>741267</w:t>
      </w:r>
    </w:p>
    <w:p>
      <w:r>
        <w:t>@cikibucka On in njemu podobni molijo k Alahu samo tega ne smejo priznat.Po ceni zivota.</w:t>
      </w:r>
    </w:p>
    <w:p>
      <w:r>
        <w:rPr>
          <w:b/>
          <w:u w:val="single"/>
        </w:rPr>
        <w:t>741268</w:t>
      </w:r>
    </w:p>
    <w:p>
      <w:r>
        <w:t>@JernejSmajdek @MatejTonin @NovaSlovenija Jebes te idiote Avstralije in Canada sta top na svetu.</w:t>
      </w:r>
    </w:p>
    <w:p>
      <w:r>
        <w:rPr>
          <w:b/>
          <w:u w:val="single"/>
        </w:rPr>
        <w:t>741269</w:t>
      </w:r>
    </w:p>
    <w:p>
      <w:r>
        <w:t>@RLjubljana Ni panike. Samo da je ne bo tudi takrat, ko bo senilni stric pobegnil in Bežigrad 2005 poslal nazaj v 5. ligo. Čuj.</w:t>
      </w:r>
    </w:p>
    <w:p>
      <w:r>
        <w:rPr>
          <w:b/>
          <w:u w:val="single"/>
        </w:rPr>
        <w:t>741270</w:t>
      </w:r>
    </w:p>
    <w:p>
      <w:r>
        <w:t>Levičarji bodo ponavljali družbeni eksperiment v Sloveniji. Ali jim bomo dovolili?</w:t>
        <w:br/>
        <w:t>https://t.co/Y55dojPNGp</w:t>
      </w:r>
    </w:p>
    <w:p>
      <w:r>
        <w:rPr>
          <w:b/>
          <w:u w:val="single"/>
        </w:rPr>
        <w:t>741271</w:t>
      </w:r>
    </w:p>
    <w:p>
      <w:r>
        <w:t>@VojeNotFake @Medeja_7 He he he. Pošlji predsedniku parlamenta. Me je zablokiral. Mogoče bodo glasovali in imeli izredno sejo.</w:t>
      </w:r>
    </w:p>
    <w:p>
      <w:r>
        <w:rPr>
          <w:b/>
          <w:u w:val="single"/>
        </w:rPr>
        <w:t>741272</w:t>
      </w:r>
    </w:p>
    <w:p>
      <w:r>
        <w:t>@ZanMahnic Drugače povedano: res je, da je priredil dokument in njih to nič ne moti. Za njih to ni nič narobe. Balkan.</w:t>
      </w:r>
    </w:p>
    <w:p>
      <w:r>
        <w:rPr>
          <w:b/>
          <w:u w:val="single"/>
        </w:rPr>
        <w:t>741273</w:t>
      </w:r>
    </w:p>
    <w:p>
      <w:r>
        <w:t>Jabolčni cmoki iz krompirjevega testa https://t.co/tLz4F9RysN https://t.co/m3UaGxvShh</w:t>
      </w:r>
    </w:p>
    <w:p>
      <w:r>
        <w:rPr>
          <w:b/>
          <w:u w:val="single"/>
        </w:rPr>
        <w:t>741274</w:t>
      </w:r>
    </w:p>
    <w:p>
      <w:r>
        <w:t>Na koži so se pojavile nenavadne izbokline. Niso mozoljčki, niti niso izpuščaji. So vraščene dlake? https://t.co/T5AEImUG09</w:t>
      </w:r>
    </w:p>
    <w:p>
      <w:r>
        <w:rPr>
          <w:b/>
          <w:u w:val="single"/>
        </w:rPr>
        <w:t>741275</w:t>
      </w:r>
    </w:p>
    <w:p>
      <w:r>
        <w:t>@ABratusek @StrankaSAB Žalostno je kako DeSUS in ostali v vladi samo govorijo lepe besede, o bedeti se ne da živiti.</w:t>
      </w:r>
    </w:p>
    <w:p>
      <w:r>
        <w:rPr>
          <w:b/>
          <w:u w:val="single"/>
        </w:rPr>
        <w:t>741276</w:t>
      </w:r>
    </w:p>
    <w:p>
      <w:r>
        <w:t>VIDEO: Maščevanje ustreljene goske – lovcu je padla na glavo in ga težko poškodovala. https://t.co/4XaXUaIehE</w:t>
      </w:r>
    </w:p>
    <w:p>
      <w:r>
        <w:rPr>
          <w:b/>
          <w:u w:val="single"/>
        </w:rPr>
        <w:t>741277</w:t>
      </w:r>
    </w:p>
    <w:p>
      <w:r>
        <w:t>@ZigaTurk Tole z ligo je samo še ena dimna Bombica za pokrivanje nečednosti. Korupcije.</w:t>
      </w:r>
    </w:p>
    <w:p>
      <w:r>
        <w:rPr>
          <w:b/>
          <w:u w:val="single"/>
        </w:rPr>
        <w:t>741278</w:t>
      </w:r>
    </w:p>
    <w:p>
      <w:r>
        <w:t>Zapestnica na črni vrvici z obeskom v srebrni barvi z napisom DOG PERSON ("pasji človek"). Obseg se regulira,... https://t.co/rUCQMgxpgf</w:t>
      </w:r>
    </w:p>
    <w:p>
      <w:r>
        <w:rPr>
          <w:b/>
          <w:u w:val="single"/>
        </w:rPr>
        <w:t>741279</w:t>
      </w:r>
    </w:p>
    <w:p>
      <w:r>
        <w:t>@Kombinatke @TjasaZavrh Sloveniastan! Pa če si kupi tartufe &amp;amp; kaviar. Jbela cesta Slovenija.</w:t>
      </w:r>
    </w:p>
    <w:p>
      <w:r>
        <w:rPr>
          <w:b/>
          <w:u w:val="single"/>
        </w:rPr>
        <w:t>741280</w:t>
      </w:r>
    </w:p>
    <w:p>
      <w:r>
        <w:t>@opica pa razloži razliko med Ne nabijaj in sarkastičnim Čestitamo in pozdravljamo.  Isti tw sleng.  Nismo vsi butli</w:t>
      </w:r>
    </w:p>
    <w:p>
      <w:r>
        <w:rPr>
          <w:b/>
          <w:u w:val="single"/>
        </w:rPr>
        <w:t>741281</w:t>
      </w:r>
    </w:p>
    <w:p>
      <w:r>
        <w:t>Zgodba malega srčnega bolnika https://t.co/2yojKrFUAV #UKC #otroskasrcnakirurgija #butale</w:t>
      </w:r>
    </w:p>
    <w:p>
      <w:r>
        <w:rPr>
          <w:b/>
          <w:u w:val="single"/>
        </w:rPr>
        <w:t>741282</w:t>
      </w:r>
    </w:p>
    <w:p>
      <w:r>
        <w:t>@br00dah Očitno @slozeleznice ne sprejemajo kartic. Pravkar so me poslali na bankomat. #salabajzeri</w:t>
      </w:r>
    </w:p>
    <w:p>
      <w:r>
        <w:rPr>
          <w:b/>
          <w:u w:val="single"/>
        </w:rPr>
        <w:t>741283</w:t>
      </w:r>
    </w:p>
    <w:p>
      <w:r>
        <w:t>@phr3core Agreed. Mislm, sej ne da pri -17 neki uživam, ampak v gem razponu je še za odtenek slabš.</w:t>
      </w:r>
    </w:p>
    <w:p>
      <w:r>
        <w:rPr>
          <w:b/>
          <w:u w:val="single"/>
        </w:rPr>
        <w:t>741284</w:t>
      </w:r>
    </w:p>
    <w:p>
      <w:r>
        <w:t>@Margu501 @DivnaErzen @zasledovalec70 Poznano. Od močnih zdravil sem imela vsak mesec 3 dni "čiščenja" s strašnimi glavoboli in bruhanjem.</w:t>
      </w:r>
    </w:p>
    <w:p>
      <w:r>
        <w:rPr>
          <w:b/>
          <w:u w:val="single"/>
        </w:rPr>
        <w:t>741285</w:t>
      </w:r>
    </w:p>
    <w:p>
      <w:r>
        <w:t>@ninasft @AnitaPuksic Srčka si pozabla pa mojga batmana pa mojo mandalo pa najino sosedovo kravo, ker je z mano v bolnci.:D</w:t>
      </w:r>
    </w:p>
    <w:p>
      <w:r>
        <w:rPr>
          <w:b/>
          <w:u w:val="single"/>
        </w:rPr>
        <w:t>741286</w:t>
      </w:r>
    </w:p>
    <w:p>
      <w:r>
        <w:t>Premagala je zahrbtno bolezen, a na vrnitev bo treba še počakati  https://t.co/AT8pX3HAfv https://t.co/Kz6EB4NSlQ</w:t>
      </w:r>
    </w:p>
    <w:p>
      <w:r>
        <w:rPr>
          <w:b/>
          <w:u w:val="single"/>
        </w:rPr>
        <w:t>741287</w:t>
      </w:r>
    </w:p>
    <w:p>
      <w:r>
        <w:t>@majsanom Posnetek seje na 3 programu, sin mi pravi, da mi ga bo blokiral, pa tudi druge ne bom prevec morila z mojimi tviti</w:t>
      </w:r>
    </w:p>
    <w:p>
      <w:r>
        <w:rPr>
          <w:b/>
          <w:u w:val="single"/>
        </w:rPr>
        <w:t>741288</w:t>
      </w:r>
    </w:p>
    <w:p>
      <w:r>
        <w:t>Prvi pokol po državnem udaru v Boliviji. Kdor molči, je sosostorilec. https://t.co/DROvKaiKNd</w:t>
      </w:r>
    </w:p>
    <w:p>
      <w:r>
        <w:rPr>
          <w:b/>
          <w:u w:val="single"/>
        </w:rPr>
        <w:t>741289</w:t>
      </w:r>
    </w:p>
    <w:p>
      <w:r>
        <w:t>@edinqm @AntonPeinkiher @varnostprometa @ukclj @mzi_rs @24ur_com Alah naj te čuva. Avtomobilisti so ponoreli.</w:t>
      </w:r>
    </w:p>
    <w:p>
      <w:r>
        <w:rPr>
          <w:b/>
          <w:u w:val="single"/>
        </w:rPr>
        <w:t>741290</w:t>
      </w:r>
    </w:p>
    <w:p>
      <w:r>
        <w:t>@MarkoFratnik Kaj ti je dedek naročil, da moraš biti stalno buden, če ne boš ob vse privilegije. Aneda!!</w:t>
      </w:r>
    </w:p>
    <w:p>
      <w:r>
        <w:rPr>
          <w:b/>
          <w:u w:val="single"/>
        </w:rPr>
        <w:t>741291</w:t>
      </w:r>
    </w:p>
    <w:p>
      <w:r>
        <w:t xml:space="preserve">@zzTurk </w:t>
        <w:br/>
        <w:t>Res ste ubogi na umu s svojo pokvarjeno hinavščino! Ni čudno, da si s takim veseljem delal za preprodajalca smrti! BLJAK!</w:t>
      </w:r>
    </w:p>
    <w:p>
      <w:r>
        <w:rPr>
          <w:b/>
          <w:u w:val="single"/>
        </w:rPr>
        <w:t>741292</w:t>
      </w:r>
    </w:p>
    <w:p>
      <w:r>
        <w:t>Vzgoni se!</w:t>
        <w:br/>
        <w:br/>
        <w:t>Neformalni slogan RAF kadetov, ki se na biciklih učijo letalskih formacij. https://t.co/ewz2oDIPHn</w:t>
      </w:r>
    </w:p>
    <w:p>
      <w:r>
        <w:rPr>
          <w:b/>
          <w:u w:val="single"/>
        </w:rPr>
        <w:t>741293</w:t>
      </w:r>
    </w:p>
    <w:p>
      <w:r>
        <w:t>@MMilena @lovorika Meni pa v LJ na terasi endivije &amp;amp; radiči (nezaščiteni) delajo kot zmešani. Ne zmoti jih ne sneg ne mraz.</w:t>
      </w:r>
    </w:p>
    <w:p>
      <w:r>
        <w:rPr>
          <w:b/>
          <w:u w:val="single"/>
        </w:rPr>
        <w:t>741294</w:t>
      </w:r>
    </w:p>
    <w:p>
      <w:r>
        <w:t>Tole na NovaTV24 z B.Grimsom IRAN G. je pa odprlo nove kanale.Čudno le da FBI,CIA  pod Obamo ni šla v preiskavo...jedrski program</w:t>
      </w:r>
    </w:p>
    <w:p>
      <w:r>
        <w:rPr>
          <w:b/>
          <w:u w:val="single"/>
        </w:rPr>
        <w:t>741295</w:t>
      </w:r>
    </w:p>
    <w:p>
      <w:r>
        <w:t>@Bodem43 tebi bo plavut iz riti pognala. Pod vodo najbrž že sedaj zdržiš kot orka?</w:t>
      </w:r>
    </w:p>
    <w:p>
      <w:r>
        <w:rPr>
          <w:b/>
          <w:u w:val="single"/>
        </w:rPr>
        <w:t>741296</w:t>
      </w:r>
    </w:p>
    <w:p>
      <w:r>
        <w:t>Motoristi, pozor! Novogoriški policisti opozarjajo na previdnost na cesti. https://t.co/bkM4UGj2e6</w:t>
      </w:r>
    </w:p>
    <w:p>
      <w:r>
        <w:rPr>
          <w:b/>
          <w:u w:val="single"/>
        </w:rPr>
        <w:t>741297</w:t>
      </w:r>
    </w:p>
    <w:p>
      <w:r>
        <w:t>Vprašanje za milijon evrov: Kako bedaku z na rdeče opranimi možgani dopovedati, da bo tudi zanj slabo, če bo vlado vodil polpismen idiot ???</w:t>
      </w:r>
    </w:p>
    <w:p>
      <w:r>
        <w:rPr>
          <w:b/>
          <w:u w:val="single"/>
        </w:rPr>
        <w:t>741298</w:t>
      </w:r>
    </w:p>
    <w:p>
      <w:r>
        <w:t>Neprekosljiv pametni telefon Note 4 z 8 jedri in Quad HD Super AMOLED zaslonom.</w:t>
        <w:br/>
        <w:t>Galaxy Note 4 @Nakupek http://t.co/y9bCOWXouS</w:t>
      </w:r>
    </w:p>
    <w:p>
      <w:r>
        <w:rPr>
          <w:b/>
          <w:u w:val="single"/>
        </w:rPr>
        <w:t>741299</w:t>
      </w:r>
    </w:p>
    <w:p>
      <w:r>
        <w:t>@ErlandKoec Se bomo počas vsi učil Albansk, če bomo šli h dohtarju pa v pekarno al slaščičarno alp na burek ali zlatarno........🤷‍♂️</w:t>
      </w:r>
    </w:p>
    <w:p>
      <w:r>
        <w:rPr>
          <w:b/>
          <w:u w:val="single"/>
        </w:rPr>
        <w:t>741300</w:t>
      </w:r>
    </w:p>
    <w:p>
      <w:r>
        <w:t>@lukaz677 @JoAnnaOfArT To mi govori kdo??? Sin partizanske prostituke in komunisticnega mesarja????</w:t>
      </w:r>
    </w:p>
    <w:p>
      <w:r>
        <w:rPr>
          <w:b/>
          <w:u w:val="single"/>
        </w:rPr>
        <w:t>741301</w:t>
      </w:r>
    </w:p>
    <w:p>
      <w:r>
        <w:t>Minister @RomanJakic: Najpomembnejši vodili pri nakupu zašč. čelad za @Slovenskavojska sta bili varnost pripadnikov ter racionalnost nakupa.</w:t>
      </w:r>
    </w:p>
    <w:p>
      <w:r>
        <w:rPr>
          <w:b/>
          <w:u w:val="single"/>
        </w:rPr>
        <w:t>741302</w:t>
      </w:r>
    </w:p>
    <w:p>
      <w:r>
        <w:t>@AfneGunca16 @Donfarfezi Sem... še z doktorco moram malo podebatirat... ampak to mi gre pa dobro od rok 😊</w:t>
      </w:r>
    </w:p>
    <w:p>
      <w:r>
        <w:rPr>
          <w:b/>
          <w:u w:val="single"/>
        </w:rPr>
        <w:t>741303</w:t>
      </w:r>
    </w:p>
    <w:p>
      <w:r>
        <w:t>@maticslapsak @YouTube Jebote ventilcek. Rabil 30s da mi je potegnilo, kaj misis s tem :D</w:t>
      </w:r>
    </w:p>
    <w:p>
      <w:r>
        <w:rPr>
          <w:b/>
          <w:u w:val="single"/>
        </w:rPr>
        <w:t>741304</w:t>
      </w:r>
    </w:p>
    <w:p>
      <w:r>
        <w:t>Ljudje, ki leta 2018 ne vedo, da je psihiatrična bolnica norišnica, so emocionalno in intelektualno truplo. https://t.co/0tWCFzZxlA</w:t>
      </w:r>
    </w:p>
    <w:p>
      <w:r>
        <w:rPr>
          <w:b/>
          <w:u w:val="single"/>
        </w:rPr>
        <w:t>741305</w:t>
      </w:r>
    </w:p>
    <w:p>
      <w:r>
        <w:t>@mgajver če bi mi zahtevali davek na fake rtv news, bi lahko imeli dost večje penzije..😉</w:t>
      </w:r>
    </w:p>
    <w:p>
      <w:r>
        <w:rPr>
          <w:b/>
          <w:u w:val="single"/>
        </w:rPr>
        <w:t>741306</w:t>
      </w:r>
    </w:p>
    <w:p>
      <w:r>
        <w:t>#LigaNovaKBM: V Domžalah bomo spremljali podaljške!! @HeliosSuns - @bckrka 89:89. @kzs_si #MiSmoHelios #brezvasninas https://t.co/v4AjMYJCXW</w:t>
      </w:r>
    </w:p>
    <w:p>
      <w:r>
        <w:rPr>
          <w:b/>
          <w:u w:val="single"/>
        </w:rPr>
        <w:t>741307</w:t>
      </w:r>
    </w:p>
    <w:p>
      <w:r>
        <w:t>Hoteli so ga aretirati, a ker se je upiral, so mu ponesreči odrezali glavo - sedaj jim je žal...  #bullshitcall</w:t>
      </w:r>
    </w:p>
    <w:p>
      <w:r>
        <w:rPr>
          <w:b/>
          <w:u w:val="single"/>
        </w:rPr>
        <w:t>741308</w:t>
      </w:r>
    </w:p>
    <w:p>
      <w:r>
        <w:t>@davorvrban @yrennia1 haha ironija je da si ti sam po sebi fejk...piškotarček v službi murgl al kak že pravijo desničarji;)</w:t>
      </w:r>
    </w:p>
    <w:p>
      <w:r>
        <w:rPr>
          <w:b/>
          <w:u w:val="single"/>
        </w:rPr>
        <w:t>741309</w:t>
      </w:r>
    </w:p>
    <w:p>
      <w:r>
        <w:t>Messi: Za očeta igram vedno preslabo... #fuzbal #nogomet #ligaprvakov - http://t.co/y1PMQTaiCA</w:t>
      </w:r>
    </w:p>
    <w:p>
      <w:r>
        <w:rPr>
          <w:b/>
          <w:u w:val="single"/>
        </w:rPr>
        <w:t>741310</w:t>
      </w:r>
    </w:p>
    <w:p>
      <w:r>
        <w:t>@Nova24TV Z bagerji naložit na kamione in odpeljati na Erjavčevo in Gregorčičevo v Lj.@vladaRS</w:t>
      </w:r>
    </w:p>
    <w:p>
      <w:r>
        <w:rPr>
          <w:b/>
          <w:u w:val="single"/>
        </w:rPr>
        <w:t>741311</w:t>
      </w:r>
    </w:p>
    <w:p>
      <w:r>
        <w:t>@MatevzNovak @LajnarEU @RTV_Slovenija Ker plačuješ še Okrester, Pevski zbor, kirurga od Miše Molk...</w:t>
      </w:r>
    </w:p>
    <w:p>
      <w:r>
        <w:rPr>
          <w:b/>
          <w:u w:val="single"/>
        </w:rPr>
        <w:t>741312</w:t>
      </w:r>
    </w:p>
    <w:p>
      <w:r>
        <w:t>@SBobovnik @MatijaStepisnik g. Bobovnik,  blokirala sta me dva človeka Jakič in V.Vasle.    V zanimivi družbi ste</w:t>
      </w:r>
    </w:p>
    <w:p>
      <w:r>
        <w:rPr>
          <w:b/>
          <w:u w:val="single"/>
        </w:rPr>
        <w:t>741313</w:t>
      </w:r>
    </w:p>
    <w:p>
      <w:r>
        <w:t>@rafzih To pa tako ali tako. Fajn so terapije ko lezijo pa jim ni treba nic delat, ce je treba kaj pomigat pa je katastrofa 🙄😉</w:t>
      </w:r>
    </w:p>
    <w:p>
      <w:r>
        <w:rPr>
          <w:b/>
          <w:u w:val="single"/>
        </w:rPr>
        <w:t>741314</w:t>
      </w:r>
    </w:p>
    <w:p>
      <w:r>
        <w:t>Botoks pod pazduhami, da preprecis vonj...kej tazga. Vsak dan kej novega zves 🙈🙈🙈</w:t>
        <w:br/>
        <w:t>#nebuloze @Val202</w:t>
      </w:r>
    </w:p>
    <w:p>
      <w:r>
        <w:rPr>
          <w:b/>
          <w:u w:val="single"/>
        </w:rPr>
        <w:t>741315</w:t>
      </w:r>
    </w:p>
    <w:p>
      <w:r>
        <w:t>Kolesarski praznik v Komendo privabil preko 300 kolesarjev - https://t.co/zp5fgtNIQH - via @prijavim_se https://t.co/TfNSmnSIIA</w:t>
      </w:r>
    </w:p>
    <w:p>
      <w:r>
        <w:rPr>
          <w:b/>
          <w:u w:val="single"/>
        </w:rPr>
        <w:t>741316</w:t>
      </w:r>
    </w:p>
    <w:p>
      <w:r>
        <w:t>@prisrcna1 Uni, ki vdirajo k nam, se nam pa režijo zaradi takih budalaščin. In še prav imajo.</w:t>
      </w:r>
    </w:p>
    <w:p>
      <w:r>
        <w:rPr>
          <w:b/>
          <w:u w:val="single"/>
        </w:rPr>
        <w:t>741317</w:t>
      </w:r>
    </w:p>
    <w:p>
      <w:r>
        <w:t>Slovenci zbudite se,mediji preveč lažejo in teli dnevniki po tv so tudi svojega denarja vredni in privat TV.</w:t>
      </w:r>
    </w:p>
    <w:p>
      <w:r>
        <w:rPr>
          <w:b/>
          <w:u w:val="single"/>
        </w:rPr>
        <w:t>741318</w:t>
      </w:r>
    </w:p>
    <w:p>
      <w:r>
        <w:t>Cucki lalajo, ščeneta bevskajo; naša karavana pa gre dalje, tja, kamor si je pot začrtala. Psi brez gospodarja pa hlinjeno cvilijo za novim.</w:t>
      </w:r>
    </w:p>
    <w:p>
      <w:r>
        <w:rPr>
          <w:b/>
          <w:u w:val="single"/>
        </w:rPr>
        <w:t>741319</w:t>
      </w:r>
    </w:p>
    <w:p>
      <w:r>
        <w:t>@uros_sinko Žal  opojne substance delujejo in reke polne iztrebkov ribe zastrupljajo oz. omamljajo.</w:t>
      </w:r>
    </w:p>
    <w:p>
      <w:r>
        <w:rPr>
          <w:b/>
          <w:u w:val="single"/>
        </w:rPr>
        <w:t>741320</w:t>
      </w:r>
    </w:p>
    <w:p>
      <w:r>
        <w:t>Otroški pevski zbor 1. in 2. razreda OŠ Podbočje z zborovodkinjo Ašuna Retsja, pesem Huda mravljica. https://t.co/aLDqfizkyU</w:t>
      </w:r>
    </w:p>
    <w:p>
      <w:r>
        <w:rPr>
          <w:b/>
          <w:u w:val="single"/>
        </w:rPr>
        <w:t>741321</w:t>
      </w:r>
    </w:p>
    <w:p>
      <w:r>
        <w:t>@JozeBiscak Če ga teroristi ne rabijo več, bi un gumijast kladu jaz vzel, moram ene profilčke skupaj zbit. Hvala za RT.</w:t>
      </w:r>
    </w:p>
    <w:p>
      <w:r>
        <w:rPr>
          <w:b/>
          <w:u w:val="single"/>
        </w:rPr>
        <w:t>741322</w:t>
      </w:r>
    </w:p>
    <w:p>
      <w:r>
        <w:t>@altSaulin @vinkovasle1 @RTV_Slovenija @TVOdmevi @MiroCerar On je sirski brivec lih tolko kot njegov četrti potni list iz leve.</w:t>
      </w:r>
    </w:p>
    <w:p>
      <w:r>
        <w:rPr>
          <w:b/>
          <w:u w:val="single"/>
        </w:rPr>
        <w:t>741323</w:t>
      </w:r>
    </w:p>
    <w:p>
      <w:r>
        <w:t>neobjektivnost in pokvarjenost medijev je grozljiva. https://t.co/m8aeTMVao5</w:t>
      </w:r>
    </w:p>
    <w:p>
      <w:r>
        <w:rPr>
          <w:b/>
          <w:u w:val="single"/>
        </w:rPr>
        <w:t>741324</w:t>
      </w:r>
    </w:p>
    <w:p>
      <w:r>
        <w:t>in prvi rumen karton dobi edini uomo nero na igrišču..prikriti rasizem.. https://t.co/SVTz5WZlbg</w:t>
      </w:r>
    </w:p>
    <w:p>
      <w:r>
        <w:rPr>
          <w:b/>
          <w:u w:val="single"/>
        </w:rPr>
        <w:t>741325</w:t>
      </w:r>
    </w:p>
    <w:p>
      <w:r>
        <w:t>@Mauhlerca Če toto čudo crkne morš, poleg servisera, še mobilnega operatera klicat, da pridejo popravit 😳</w:t>
      </w:r>
    </w:p>
    <w:p>
      <w:r>
        <w:rPr>
          <w:b/>
          <w:u w:val="single"/>
        </w:rPr>
        <w:t>741326</w:t>
      </w:r>
    </w:p>
    <w:p>
      <w:r>
        <w:t>Poslovni prostor v Piranu, 17,40 m2, izklicna cena 18.970 € http://t.co/tKdq7jyNvg #drazba #nepremičnine #Piran http://t.co/TTpqOlIpOX</w:t>
      </w:r>
    </w:p>
    <w:p>
      <w:r>
        <w:rPr>
          <w:b/>
          <w:u w:val="single"/>
        </w:rPr>
        <w:t>741327</w:t>
      </w:r>
    </w:p>
    <w:p>
      <w:r>
        <w:t>@vesterrrr @strankalevica @vladaRS Kdo pa podpira domobrance? To so bili nacisti! In obe tvoji stranki jih podpirata...</w:t>
      </w:r>
    </w:p>
    <w:p>
      <w:r>
        <w:rPr>
          <w:b/>
          <w:u w:val="single"/>
        </w:rPr>
        <w:t>741328</w:t>
      </w:r>
    </w:p>
    <w:p>
      <w:r>
        <w:t>Triglavski narodni park je v lasti DeSUS!!!</w:t>
        <w:br/>
        <w:t>#komunisti_tretjega_ešalona https://t.co/NLNlc8M32g</w:t>
      </w:r>
    </w:p>
    <w:p>
      <w:r>
        <w:rPr>
          <w:b/>
          <w:u w:val="single"/>
        </w:rPr>
        <w:t>741329</w:t>
      </w:r>
    </w:p>
    <w:p>
      <w:r>
        <w:t>Pri vratni hrbtenici in nepopolnih izpadih damo metilprednisolon 2g iv bolus. #solaurgence</w:t>
      </w:r>
    </w:p>
    <w:p>
      <w:r>
        <w:rPr>
          <w:b/>
          <w:u w:val="single"/>
        </w:rPr>
        <w:t>741330</w:t>
      </w:r>
    </w:p>
    <w:p>
      <w:r>
        <w:t>Konec novembra se v klet vrača najbolj sveža K4 Gibanica do danes! https://t.co/FZtcyvQngQ</w:t>
      </w:r>
    </w:p>
    <w:p>
      <w:r>
        <w:rPr>
          <w:b/>
          <w:u w:val="single"/>
        </w:rPr>
        <w:t>741331</w:t>
      </w:r>
    </w:p>
    <w:p>
      <w:r>
        <w:t>Modno opažanje. Če je manj kot 24 °C nosi Sicilijanec tanek puhast brezrokavnik. Sončna očala ima kirurško vgrajena.</w:t>
      </w:r>
    </w:p>
    <w:p>
      <w:r>
        <w:rPr>
          <w:b/>
          <w:u w:val="single"/>
        </w:rPr>
        <w:t>741332</w:t>
      </w:r>
    </w:p>
    <w:p>
      <w:r>
        <w:t>#oMecanismo bi lahko bila brazilska The Wire, žal ostane zgolj pri bi lahko. Ni pa za prezreti #TVnamig</w:t>
      </w:r>
    </w:p>
    <w:p>
      <w:r>
        <w:rPr>
          <w:b/>
          <w:u w:val="single"/>
        </w:rPr>
        <w:t>741333</w:t>
      </w:r>
    </w:p>
    <w:p>
      <w:r>
        <w:t>@petrasovdat @petra_jansa Spet neka pederska posla! Bom prišel nazaj, bo maveična koalicija :)</w:t>
      </w:r>
    </w:p>
    <w:p>
      <w:r>
        <w:rPr>
          <w:b/>
          <w:u w:val="single"/>
        </w:rPr>
        <w:t>741334</w:t>
      </w:r>
    </w:p>
    <w:p>
      <w:r>
        <w:t>Elektronski oddelek @RH202si bo nocoj gostil nova albumska izdelka od @kolschofficial in @parov_stelar #1989 #theburningspider</w:t>
        <w:br/>
        <w:t>🔜 📻 🎙 🔊 📀 🎶 👌</w:t>
      </w:r>
    </w:p>
    <w:p>
      <w:r>
        <w:rPr>
          <w:b/>
          <w:u w:val="single"/>
        </w:rPr>
        <w:t>741335</w:t>
      </w:r>
    </w:p>
    <w:p>
      <w:r>
        <w:t>@jozevolf Eh, spet ni treba posplosevat na celo Spanijo. Bedake imajo za politike, tko k mi.</w:t>
      </w:r>
    </w:p>
    <w:p>
      <w:r>
        <w:rPr>
          <w:b/>
          <w:u w:val="single"/>
        </w:rPr>
        <w:t>741336</w:t>
      </w:r>
    </w:p>
    <w:p>
      <w:r>
        <w:t>Ta teden v ND:  Papige so ga naučile tujih jezikov - Povabljeni ste na kavo: Bruno Čebulj sodi med največje poznavalce skobčevk pri nas</w:t>
      </w:r>
    </w:p>
    <w:p>
      <w:r>
        <w:rPr>
          <w:b/>
          <w:u w:val="single"/>
        </w:rPr>
        <w:t>741337</w:t>
      </w:r>
    </w:p>
    <w:p>
      <w:r>
        <w:t>@dragica12 @Delo Ali že migrante opokojujejo?. Ni čudno, da Šami noče na Hrvaško</w:t>
      </w:r>
    </w:p>
    <w:p>
      <w:r>
        <w:rPr>
          <w:b/>
          <w:u w:val="single"/>
        </w:rPr>
        <w:t>741338</w:t>
      </w:r>
    </w:p>
    <w:p>
      <w:r>
        <w:t>Prklemana pirotehnika. Redko sem sama, s knjigo v roki, stresam se pa od pokov 😠</w:t>
      </w:r>
    </w:p>
    <w:p>
      <w:r>
        <w:rPr>
          <w:b/>
          <w:u w:val="single"/>
        </w:rPr>
        <w:t>741339</w:t>
      </w:r>
    </w:p>
    <w:p>
      <w:r>
        <w:t>Krajani Stražišča ogorčeni ovadili državne varuhe okolja https://t.co/VLNZZgqIj3 https://t.co/UcXWw3NTzo</w:t>
      </w:r>
    </w:p>
    <w:p>
      <w:r>
        <w:rPr>
          <w:b/>
          <w:u w:val="single"/>
        </w:rPr>
        <w:t>741340</w:t>
      </w:r>
    </w:p>
    <w:p>
      <w:r>
        <w:t>@777777777Marko @Markodraxler @IgorPribac Kdaj si pa ti nazadnje pohvalil javni sektor? Ali gre lažje žalit nazaj?</w:t>
      </w:r>
    </w:p>
    <w:p>
      <w:r>
        <w:rPr>
          <w:b/>
          <w:u w:val="single"/>
        </w:rPr>
        <w:t>741341</w:t>
      </w:r>
    </w:p>
    <w:p>
      <w:r>
        <w:t>@BojankaStern Eni pizdakajo, ko uporabim termin "pijavke". Ponavadi tisti, ki nekaj svojega znanja vložijo v služben čas. Žal, napačni.</w:t>
      </w:r>
    </w:p>
    <w:p>
      <w:r>
        <w:rPr>
          <w:b/>
          <w:u w:val="single"/>
        </w:rPr>
        <w:t>741342</w:t>
      </w:r>
    </w:p>
    <w:p>
      <w:r>
        <w:t>@PerkoBenjamin @BozoPredalic Glen napoved dogodkov, ki jih je napovedal Libertarec.</w:t>
        <w:br/>
        <w:t>Sm</w:t>
      </w:r>
    </w:p>
    <w:p>
      <w:r>
        <w:rPr>
          <w:b/>
          <w:u w:val="single"/>
        </w:rPr>
        <w:t>741343</w:t>
      </w:r>
    </w:p>
    <w:p>
      <w:r>
        <w:t>@antigravitypill @007_delic @surfon Če že zavidajo penis, si lahko kupijo cevko v kakšnem vrtnem centru in si jo namontirajo. 🧐</w:t>
      </w:r>
    </w:p>
    <w:p>
      <w:r>
        <w:rPr>
          <w:b/>
          <w:u w:val="single"/>
        </w:rPr>
        <w:t>741344</w:t>
      </w:r>
    </w:p>
    <w:p>
      <w:r>
        <w:t>@ciro_ciril Kàkšen kretenski buksel si ti,to ti je povedalo že na desetine normalni ljudje.</w:t>
      </w:r>
    </w:p>
    <w:p>
      <w:r>
        <w:rPr>
          <w:b/>
          <w:u w:val="single"/>
        </w:rPr>
        <w:t>741345</w:t>
      </w:r>
    </w:p>
    <w:p>
      <w:r>
        <w:t>@HDobrovoljc @ZrcSazu "kupka" kot "peška". Oh. Pa še "pesjanar" v daljavi. Oh. Oh.0</w:t>
      </w:r>
    </w:p>
    <w:p>
      <w:r>
        <w:rPr>
          <w:b/>
          <w:u w:val="single"/>
        </w:rPr>
        <w:t>741346</w:t>
      </w:r>
    </w:p>
    <w:p>
      <w:r>
        <w:t>@CZCBZ @medka_7 Za razliko od desnih, ki veselo blokirajo vse, ki ne trobijo v isti rog.</w:t>
      </w:r>
    </w:p>
    <w:p>
      <w:r>
        <w:rPr>
          <w:b/>
          <w:u w:val="single"/>
        </w:rPr>
        <w:t>741347</w:t>
      </w:r>
    </w:p>
    <w:p>
      <w:r>
        <w:t>@JanezMeznarec @zaslovenijo2 Ti se kar hecaj, a 13,4% odraslih moških ima številko noge manj kot 41.</w:t>
      </w:r>
    </w:p>
    <w:p>
      <w:r>
        <w:rPr>
          <w:b/>
          <w:u w:val="single"/>
        </w:rPr>
        <w:t>741348</w:t>
      </w:r>
    </w:p>
    <w:p>
      <w:r>
        <w:t>Kot se zgubim po tem labirintu od Murgel se pa v celemu Stockholmu ne. #masaza #thattimeoftheyearagain</w:t>
      </w:r>
    </w:p>
    <w:p>
      <w:r>
        <w:rPr>
          <w:b/>
          <w:u w:val="single"/>
        </w:rPr>
        <w:t>741349</w:t>
      </w:r>
    </w:p>
    <w:p>
      <w:r>
        <w:t>Neee... to se sploh ne dogaja. 30+ letnik, azilant v srednji soli med ostalimi ucenci. https://t.co/N5yvXyMWF1</w:t>
      </w:r>
    </w:p>
    <w:p>
      <w:r>
        <w:rPr>
          <w:b/>
          <w:u w:val="single"/>
        </w:rPr>
        <w:t>741350</w:t>
      </w:r>
    </w:p>
    <w:p>
      <w:r>
        <w:t>@papicdanilo @Casnik Antikomunist ga lahko pravno rehabilititajo, ne morejo pa oprati njegovih zločinov. Zig Hajl!</w:t>
      </w:r>
    </w:p>
    <w:p>
      <w:r>
        <w:rPr>
          <w:b/>
          <w:u w:val="single"/>
        </w:rPr>
        <w:t>741351</w:t>
      </w:r>
    </w:p>
    <w:p>
      <w:r>
        <w:t>@dragica12 @TopnewsSi fotkat so se šli z morebitnimi kolajnami,  za suport se pa lahko obrišejo pod nosom.... SRAMOTA</w:t>
      </w:r>
    </w:p>
    <w:p>
      <w:r>
        <w:rPr>
          <w:b/>
          <w:u w:val="single"/>
        </w:rPr>
        <w:t>741352</w:t>
      </w:r>
    </w:p>
    <w:p>
      <w:r>
        <w:t>V domnevnem terorističnem napadu eksplodiral iranski tanker https://t.co/Qb1UhqhJaw</w:t>
      </w:r>
    </w:p>
    <w:p>
      <w:r>
        <w:rPr>
          <w:b/>
          <w:u w:val="single"/>
        </w:rPr>
        <w:t>741353</w:t>
      </w:r>
    </w:p>
    <w:p>
      <w:r>
        <w:t>Da se dobro stuširajo preden gredo v bazen in, da si umijejo noge in zobe!!! 😉 https://t.co/e6Z5HaBT2W</w:t>
      </w:r>
    </w:p>
    <w:p>
      <w:r>
        <w:rPr>
          <w:b/>
          <w:u w:val="single"/>
        </w:rPr>
        <w:t>741354</w:t>
      </w:r>
    </w:p>
    <w:p>
      <w:r>
        <w:t>Spet trte so rodile prijatlji vince nam sladko Ni take je mladenke prepir iz sveta bo pregnan da rojak prost bo vsak si spone ki jim še teže</w:t>
      </w:r>
    </w:p>
    <w:p>
      <w:r>
        <w:rPr>
          <w:b/>
          <w:u w:val="single"/>
        </w:rPr>
        <w:t>741355</w:t>
      </w:r>
    </w:p>
    <w:p>
      <w:r>
        <w:t>@Mateja_Rose @vladaRS cajam, da da nekdo zidanovo faco pa faco cebele eno ob drugo. podobnost je res sapojemajoca</w:t>
      </w:r>
    </w:p>
    <w:p>
      <w:r>
        <w:rPr>
          <w:b/>
          <w:u w:val="single"/>
        </w:rPr>
        <w:t>741356</w:t>
      </w:r>
    </w:p>
    <w:p>
      <w:r>
        <w:t>@MarkoSketTakšnih epidemioloških reproduktov Marx-Hegel teorije evolucijskih procesov je še morje.Njihovi sprejemni receptorji so aktivni !?</w:t>
      </w:r>
    </w:p>
    <w:p>
      <w:r>
        <w:rPr>
          <w:b/>
          <w:u w:val="single"/>
        </w:rPr>
        <w:t>741357</w:t>
      </w:r>
    </w:p>
    <w:p>
      <w:r>
        <w:t>Prav vsi radi nekaj dobrega prigriznemo 😋🍗. Ko si v bližini Kranja, MORAŠ obiskati eno izmed restavracij v blogu 😉 👉 https://t.co/EXGPPATFyL</w:t>
      </w:r>
    </w:p>
    <w:p>
      <w:r>
        <w:rPr>
          <w:b/>
          <w:u w:val="single"/>
        </w:rPr>
        <w:t>741358</w:t>
      </w:r>
    </w:p>
    <w:p>
      <w:r>
        <w:t xml:space="preserve">PETELINJI ZAJTRK </w:t>
        <w:br/>
        <w:t>odštevamo do premiere</w:t>
        <w:br/>
        <w:t xml:space="preserve">vstopnice le še na črnem trgu </w:t>
        <w:br/>
        <w:t>VABLJENI https://t.co/wl1N1PxTBd</w:t>
      </w:r>
    </w:p>
    <w:p>
      <w:r>
        <w:rPr>
          <w:b/>
          <w:u w:val="single"/>
        </w:rPr>
        <w:t>741359</w:t>
      </w:r>
    </w:p>
    <w:p>
      <w:r>
        <w:t>@Margu501 @DKopse @IgorZavrsnik @tatjanak1 Cerar izvaja sršenje pike v stranko SDS</w:t>
        <w:br/>
        <w:t>Toda ti piki,ne bodo trajali več kot tri dni</w:t>
      </w:r>
    </w:p>
    <w:p>
      <w:r>
        <w:rPr>
          <w:b/>
          <w:u w:val="single"/>
        </w:rPr>
        <w:t>741360</w:t>
      </w:r>
    </w:p>
    <w:p>
      <w:r>
        <w:t>Premikajo se,zato boli. Buscopan,po 2 tableti naenkrat,in veliko,res veliko tekočine bi mogoče pomagalo. https://t.co/44ijsvCcfb</w:t>
      </w:r>
    </w:p>
    <w:p>
      <w:r>
        <w:rPr>
          <w:b/>
          <w:u w:val="single"/>
        </w:rPr>
        <w:t>741361</w:t>
      </w:r>
    </w:p>
    <w:p>
      <w:r>
        <w:t>Cenzuri kriminalcev se je na fb zmešalo. Za tole kopijo slike so me blokirali za 24 ur svinje pokvarjene ! https://t.co/VjDKQwDz3U</w:t>
      </w:r>
    </w:p>
    <w:p>
      <w:r>
        <w:rPr>
          <w:b/>
          <w:u w:val="single"/>
        </w:rPr>
        <w:t>741362</w:t>
      </w:r>
    </w:p>
    <w:p>
      <w:r>
        <w:t>Antetokounmpo postal šele tretji Evropejec s 50 ali več točkami https://t.co/JpafTZtv0M #nba #giannisantetokounmpo #kosarka</w:t>
      </w:r>
    </w:p>
    <w:p>
      <w:r>
        <w:rPr>
          <w:b/>
          <w:u w:val="single"/>
        </w:rPr>
        <w:t>741363</w:t>
      </w:r>
    </w:p>
    <w:p>
      <w:r>
        <w:t>Kaj mi pomaga 52 zaprtih lekarn? Ali  naj bi raje z dobički zavarovali svoj računalniški sistem?</w:t>
      </w:r>
    </w:p>
    <w:p>
      <w:r>
        <w:rPr>
          <w:b/>
          <w:u w:val="single"/>
        </w:rPr>
        <w:t>741364</w:t>
      </w:r>
    </w:p>
    <w:p>
      <w:r>
        <w:t>@MladenPrajdic Nazaj bodo postavili bajto, tokrat z boljšo statiko. Kolikor vem je namenjena za AGRFT. Kolikor vem.</w:t>
      </w:r>
    </w:p>
    <w:p>
      <w:r>
        <w:rPr>
          <w:b/>
          <w:u w:val="single"/>
        </w:rPr>
        <w:t>741365</w:t>
      </w:r>
    </w:p>
    <w:p>
      <w:r>
        <w:t>@markopigac Ne bojte se vse je zakonito in pod kontrolo, kakšni znaki, oznake in podobno....hvala za vašo skrb.</w:t>
      </w:r>
    </w:p>
    <w:p>
      <w:r>
        <w:rPr>
          <w:b/>
          <w:u w:val="single"/>
        </w:rPr>
        <w:t>741366</w:t>
      </w:r>
    </w:p>
    <w:p>
      <w:r>
        <w:t>@DindicAlma K sreči so bile le drobtine, tako da sem imel lepo paniran hrbet.</w:t>
      </w:r>
    </w:p>
    <w:p>
      <w:r>
        <w:rPr>
          <w:b/>
          <w:u w:val="single"/>
        </w:rPr>
        <w:t>741367</w:t>
      </w:r>
    </w:p>
    <w:p>
      <w:r>
        <w:t>#volitve2018 Moderndorfer se obeša na SDS, "spregleda" pa večje pranje denarja, samo da bi kril svoj hrbet</w:t>
      </w:r>
    </w:p>
    <w:p>
      <w:r>
        <w:rPr>
          <w:b/>
          <w:u w:val="single"/>
        </w:rPr>
        <w:t>741368</w:t>
      </w:r>
    </w:p>
    <w:p>
      <w:r>
        <w:t>@CUTlzpravy @JirkaVaclav Jo, protoze vlastne kazdej kdo zije na vesnici je vlastne idiot. Pane boze..</w:t>
      </w:r>
    </w:p>
    <w:p>
      <w:r>
        <w:rPr>
          <w:b/>
          <w:u w:val="single"/>
        </w:rPr>
        <w:t>741369</w:t>
      </w:r>
    </w:p>
    <w:p>
      <w:r>
        <w:t>@PStendler Sedaj pa vlečete surlo. Sami ste se izdali kakšen tip "podjetnika" ste. Balkanska posla vam dišijo, resno delo v EU pa ne.</w:t>
      </w:r>
    </w:p>
    <w:p>
      <w:r>
        <w:rPr>
          <w:b/>
          <w:u w:val="single"/>
        </w:rPr>
        <w:t>741370</w:t>
      </w:r>
    </w:p>
    <w:p>
      <w:r>
        <w:t>@rtvslo Kemikalije so ga že?...naslov je naravovarstveno butast in dokazuje lobistično naravnanost RTV.</w:t>
      </w:r>
    </w:p>
    <w:p>
      <w:r>
        <w:rPr>
          <w:b/>
          <w:u w:val="single"/>
        </w:rPr>
        <w:t>741371</w:t>
      </w:r>
    </w:p>
    <w:p>
      <w:r>
        <w:t>@spagetyuse Sedaj bo PD potegnil zajca iz rokava in za premjera predlagal Štromajerja. Potem bo veselje v SD:Tanja, židan, katić, pikolo</w:t>
      </w:r>
    </w:p>
    <w:p>
      <w:r>
        <w:rPr>
          <w:b/>
          <w:u w:val="single"/>
        </w:rPr>
        <w:t>741372</w:t>
      </w:r>
    </w:p>
    <w:p>
      <w:r>
        <w:t>Še malo provocirajte idioti jugonostalgični. Enkrat nekoč, bo nekomu prekipelo in brali bomo o masakru. https://t.co/JZNZZw0Nhe</w:t>
      </w:r>
    </w:p>
    <w:p>
      <w:r>
        <w:rPr>
          <w:b/>
          <w:u w:val="single"/>
        </w:rPr>
        <w:t>741373</w:t>
      </w:r>
    </w:p>
    <w:p>
      <w:r>
        <w:t>@AntonPeinkiher Bedarije kvasijo na 24kur. Kakšen okus po ČR, a so teapasti, pač sladoled človeška ribica. ČR še mimo njega ni plavala.</w:t>
      </w:r>
    </w:p>
    <w:p>
      <w:r>
        <w:rPr>
          <w:b/>
          <w:u w:val="single"/>
        </w:rPr>
        <w:t>741374</w:t>
      </w:r>
    </w:p>
    <w:p>
      <w:r>
        <w:t>@YanchMb A to zdaj laufa? Nek čas je bilo odprto le za privat fešte...pred tem pa ena so-so pizderija.</w:t>
      </w:r>
    </w:p>
    <w:p>
      <w:r>
        <w:rPr>
          <w:b/>
          <w:u w:val="single"/>
        </w:rPr>
        <w:t>741375</w:t>
      </w:r>
    </w:p>
    <w:p>
      <w:r>
        <w:t>@Tomi15627447 milana v ozadju se bojiš? zato se bojiš peteliniti se z imenom in obrazom? potem si še večje usrane kot sem mislil</w:t>
      </w:r>
    </w:p>
    <w:p>
      <w:r>
        <w:rPr>
          <w:b/>
          <w:u w:val="single"/>
        </w:rPr>
        <w:t>741376</w:t>
      </w:r>
    </w:p>
    <w:p>
      <w:r>
        <w:t>@Primoz_Kovacic Ne pozabi pospraviti za seboj in pogasiti tabornega ognja. https://t.co/Y3sxpRcpGE Pa medveda pozdravi.</w:t>
      </w:r>
    </w:p>
    <w:p>
      <w:r>
        <w:rPr>
          <w:b/>
          <w:u w:val="single"/>
        </w:rPr>
        <w:t>741377</w:t>
      </w:r>
    </w:p>
    <w:p>
      <w:r>
        <w:t>@Tomi__Ce Pa še res je..točno tako so komunicirali, pa naredili gospodarsko rast še najmanj pa klatili neumnosti!?</w:t>
      </w:r>
    </w:p>
    <w:p>
      <w:r>
        <w:rPr>
          <w:b/>
          <w:u w:val="single"/>
        </w:rPr>
        <w:t>741378</w:t>
      </w:r>
    </w:p>
    <w:p>
      <w:r>
        <w:t>@borismeglic @MatevzNovak Niso idioti in ne delajo po navdihu. Po nalogu rdeče mafije premišljeno uničujejo vladavino prava.</w:t>
      </w:r>
    </w:p>
    <w:p>
      <w:r>
        <w:rPr>
          <w:b/>
          <w:u w:val="single"/>
        </w:rPr>
        <w:t>741379</w:t>
      </w:r>
    </w:p>
    <w:p>
      <w:r>
        <w:t>Črna kava je taprava, ko pa vidim kapučin, polna usta slin dobim #kafetarime</w:t>
      </w:r>
    </w:p>
    <w:p>
      <w:r>
        <w:rPr>
          <w:b/>
          <w:u w:val="single"/>
        </w:rPr>
        <w:t>741380</w:t>
      </w:r>
    </w:p>
    <w:p>
      <w:r>
        <w:t>Bodi kot moj muc,</w:t>
        <w:br/>
        <w:t>Jebeš pravila, komot prepovedan kavč je slajši kot komot dovoljen stol.</w:t>
        <w:br/>
        <w:t>#jebespravila https://t.co/5NpmuEjLYO</w:t>
      </w:r>
    </w:p>
    <w:p>
      <w:r>
        <w:rPr>
          <w:b/>
          <w:u w:val="single"/>
        </w:rPr>
        <w:t>741381</w:t>
      </w:r>
    </w:p>
    <w:p>
      <w:r>
        <w:t>@Bojana61654450 In ti mesarji so prisrcno vabljeni v Evropo!👹👹👹👹👹👹👹👹👹👹👹👹👹👹💩💩💩💩</w:t>
      </w:r>
    </w:p>
    <w:p>
      <w:r>
        <w:rPr>
          <w:b/>
          <w:u w:val="single"/>
        </w:rPr>
        <w:t>741382</w:t>
      </w:r>
    </w:p>
    <w:p>
      <w:r>
        <w:t>@bolfenk1 Vedno imajo ogromno za povedati,tokrat bodo pa zopet tiho kot riti,posebno provokator leo</w:t>
      </w:r>
    </w:p>
    <w:p>
      <w:r>
        <w:rPr>
          <w:b/>
          <w:u w:val="single"/>
        </w:rPr>
        <w:t>741383</w:t>
      </w:r>
    </w:p>
    <w:p>
      <w:r>
        <w:t>Inšpekcija o primeru Merc: ne le spolno nasilje, tudi pretep. Klicali policijo. https://t.co/wRWYgNnN84</w:t>
      </w:r>
    </w:p>
    <w:p>
      <w:r>
        <w:rPr>
          <w:b/>
          <w:u w:val="single"/>
        </w:rPr>
        <w:t>741384</w:t>
      </w:r>
    </w:p>
    <w:p>
      <w:r>
        <w:t>Zimsko službo je včerajšnje celodnevno opozarjanje na sneg več kot očitno presenetilo! #katastrofa</w:t>
      </w:r>
    </w:p>
    <w:p>
      <w:r>
        <w:rPr>
          <w:b/>
          <w:u w:val="single"/>
        </w:rPr>
        <w:t>741385</w:t>
      </w:r>
    </w:p>
    <w:p>
      <w:r>
        <w:t>Pedri in lezbijke mi ne bodo indoktrinirali otroka. Za njihove mi dol visi. https://t.co/SQe3oysVCO</w:t>
      </w:r>
    </w:p>
    <w:p>
      <w:r>
        <w:rPr>
          <w:b/>
          <w:u w:val="single"/>
        </w:rPr>
        <w:t>741386</w:t>
      </w:r>
    </w:p>
    <w:p>
      <w:r>
        <w:t>OMG, da ne bo kdo iz naftalina potegnil drenikove ali sekolca??? https://t.co/e1AjOwplqV</w:t>
      </w:r>
    </w:p>
    <w:p>
      <w:r>
        <w:rPr>
          <w:b/>
          <w:u w:val="single"/>
        </w:rPr>
        <w:t>741387</w:t>
      </w:r>
    </w:p>
    <w:p>
      <w:r>
        <w:t>Padec s kolesom. Polomljen v bolnici. Kolega: a kej rabiš? sam Reporterja ti ne bom nosu.. :)</w:t>
      </w:r>
    </w:p>
    <w:p>
      <w:r>
        <w:rPr>
          <w:b/>
          <w:u w:val="single"/>
        </w:rPr>
        <w:t>741388</w:t>
      </w:r>
    </w:p>
    <w:p>
      <w:r>
        <w:t>@jure_mastnak Pri Dončiću mu manjka le, da se po vsakem metu obrne še na sodnika.</w:t>
      </w:r>
    </w:p>
    <w:p>
      <w:r>
        <w:rPr>
          <w:b/>
          <w:u w:val="single"/>
        </w:rPr>
        <w:t>741389</w:t>
      </w:r>
    </w:p>
    <w:p>
      <w:r>
        <w:t>@tomltoml Ej desničarski smrdljivec! Si se kdaj vprašal, če je s teboj vse v redu?</w:t>
      </w:r>
    </w:p>
    <w:p>
      <w:r>
        <w:rPr>
          <w:b/>
          <w:u w:val="single"/>
        </w:rPr>
        <w:t>741390</w:t>
      </w:r>
    </w:p>
    <w:p>
      <w:r>
        <w:t>@CrniVragec Fino bi bilo, da kamero kupijo še bolnišnice. Taka naprava ni nam bila v pomoč.</w:t>
      </w:r>
    </w:p>
    <w:p>
      <w:r>
        <w:rPr>
          <w:b/>
          <w:u w:val="single"/>
        </w:rPr>
        <w:t>741391</w:t>
      </w:r>
    </w:p>
    <w:p>
      <w:r>
        <w:t>Mercator se je znebil še enega hrvaškega mlinskega kamna: Getrojeva centra v Sesvetama in Novem Zagrebu je odd... http://t.co/8B7PHfnhzc</w:t>
      </w:r>
    </w:p>
    <w:p>
      <w:r>
        <w:rPr>
          <w:b/>
          <w:u w:val="single"/>
        </w:rPr>
        <w:t>741392</w:t>
      </w:r>
    </w:p>
    <w:p>
      <w:r>
        <w:t>@MartinaKenda Joj, me kar spomniš na čevljarsko mašino in kopita, ki se valjajo na podstrešju pri mami</w:t>
      </w:r>
    </w:p>
    <w:p>
      <w:r>
        <w:rPr>
          <w:b/>
          <w:u w:val="single"/>
        </w:rPr>
        <w:t>741393</w:t>
      </w:r>
    </w:p>
    <w:p>
      <w:r>
        <w:t>@mikstone1 @Mihakranjc @vmatijevec Kje je pa tisti neodgovorni kurc, s katerim se je igrala? Doma piše bedaste tvite?</w:t>
      </w:r>
    </w:p>
    <w:p>
      <w:r>
        <w:rPr>
          <w:b/>
          <w:u w:val="single"/>
        </w:rPr>
        <w:t>741394</w:t>
      </w:r>
    </w:p>
    <w:p>
      <w:r>
        <w:t>@edisuc @WorldIs2Noisy A prebavi več prisesanih naprav hkrati in ali celo zmore več streamov hkrati prebavit?</w:t>
      </w:r>
    </w:p>
    <w:p>
      <w:r>
        <w:rPr>
          <w:b/>
          <w:u w:val="single"/>
        </w:rPr>
        <w:t>741395</w:t>
      </w:r>
    </w:p>
    <w:p>
      <w:r>
        <w:t>Kje ste gobjevarstveniki... da se vam ne bo snelo! #amanitacaesarea https://t.co/EUt5oFjC1V</w:t>
      </w:r>
    </w:p>
    <w:p>
      <w:r>
        <w:rPr>
          <w:b/>
          <w:u w:val="single"/>
        </w:rPr>
        <w:t>741396</w:t>
      </w:r>
    </w:p>
    <w:p>
      <w:r>
        <w:t>@hrastelj Srecni vi! Nas Mainecoon je na povodcu in v ograjenem vrtu...vas, po dlaki sodec, je veliki osvoboditelj sirjav in planjav👍🐈...</w:t>
      </w:r>
    </w:p>
    <w:p>
      <w:r>
        <w:rPr>
          <w:b/>
          <w:u w:val="single"/>
        </w:rPr>
        <w:t>741397</w:t>
      </w:r>
    </w:p>
    <w:p>
      <w:r>
        <w:t>Je pa zanimivo, kako so vsi prijatli in se objemajo v tunelu, pogovarjajo ... Mou je res strup za fuzbal.</w:t>
      </w:r>
    </w:p>
    <w:p>
      <w:r>
        <w:rPr>
          <w:b/>
          <w:u w:val="single"/>
        </w:rPr>
        <w:t>741398</w:t>
      </w:r>
    </w:p>
    <w:p>
      <w:r>
        <w:t>@matjazg @policija_si Ja ker verjetno niti sam ni vedo... On je vido puške pa nas v vojaški opremi, pa je klical</w:t>
      </w:r>
    </w:p>
    <w:p>
      <w:r>
        <w:rPr>
          <w:b/>
          <w:u w:val="single"/>
        </w:rPr>
        <w:t>741399</w:t>
      </w:r>
    </w:p>
    <w:p>
      <w:r>
        <w:t>Helikopter SV danes sodeluje pri spustu poškodovanega kipa s piranskega zvonika. https://t.co/KOeqVgrMwk</w:t>
      </w:r>
    </w:p>
    <w:p>
      <w:r>
        <w:rPr>
          <w:b/>
          <w:u w:val="single"/>
        </w:rPr>
        <w:t>741400</w:t>
      </w:r>
    </w:p>
    <w:p>
      <w:r>
        <w:t>@peterjancic Pretreslo? Pero, sramoto si delaš dan za dnem. In nekoč bo tudi Janša izginil. Za njim pa tudi ti, za vedno...</w:t>
      </w:r>
    </w:p>
    <w:p>
      <w:r>
        <w:rPr>
          <w:b/>
          <w:u w:val="single"/>
        </w:rPr>
        <w:t>741401</w:t>
      </w:r>
    </w:p>
    <w:p>
      <w:r>
        <w:t>Vrze papir skozi okno avtomobila. Na njem velika nalepka karantanskega panterja. Domoljubno brani domovino tako, da jo onesnazuje. #clapclap</w:t>
      </w:r>
    </w:p>
    <w:p>
      <w:r>
        <w:rPr>
          <w:b/>
          <w:u w:val="single"/>
        </w:rPr>
        <w:t>741402</w:t>
      </w:r>
    </w:p>
    <w:p>
      <w:r>
        <w:t>Komi navijači pravijo, da bo moral Jansa postati bolj poharjansko ljutcki, kar najbrz vkljucuje tudi cascenje kulta NOB, titoizma, sociale</w:t>
      </w:r>
    </w:p>
    <w:p>
      <w:r>
        <w:rPr>
          <w:b/>
          <w:u w:val="single"/>
        </w:rPr>
        <w:t>741403</w:t>
      </w:r>
    </w:p>
    <w:p>
      <w:r>
        <w:t>@KatarinaJenko če pes ne bi bil neumen, bi ti sedela pred njim z dvignjeno tačko in čakala keks. pes je neumen.</w:t>
      </w:r>
    </w:p>
    <w:p>
      <w:r>
        <w:rPr>
          <w:b/>
          <w:u w:val="single"/>
        </w:rPr>
        <w:t>741404</w:t>
      </w:r>
    </w:p>
    <w:p>
      <w:r>
        <w:t>@marinmedak še malo in bom kot ti. Danes že cel dan peške po Bledu. Še v Vintgar smo šli peš 😱</w:t>
      </w:r>
    </w:p>
    <w:p>
      <w:r>
        <w:rPr>
          <w:b/>
          <w:u w:val="single"/>
        </w:rPr>
        <w:t>741405</w:t>
      </w:r>
    </w:p>
    <w:p>
      <w:r>
        <w:t>@multikultivator Poznavajoč njegovo neomejeno domišljijo in strast do laganja, je vprašanje če je to sploh njegova fotografija.</w:t>
      </w:r>
    </w:p>
    <w:p>
      <w:r>
        <w:rPr>
          <w:b/>
          <w:u w:val="single"/>
        </w:rPr>
        <w:t>741406</w:t>
      </w:r>
    </w:p>
    <w:p>
      <w:r>
        <w:t>Mladenči zdaj se pije k nam naj nazaj se vrnejo da koder sonce hodi ko naše je krvi dekle; naj sinov naj živi v potrtih prsih up budi</w:t>
      </w:r>
    </w:p>
    <w:p>
      <w:r>
        <w:rPr>
          <w:b/>
          <w:u w:val="single"/>
        </w:rPr>
        <w:t>741407</w:t>
      </w:r>
    </w:p>
    <w:p>
      <w:r>
        <w:t>@UrosPetohleb Ja, nadgradnja kladiv, vil, in drugih kmečkih orodij s čimer se " bori" povprecni slovenski morilec.</w:t>
      </w:r>
    </w:p>
    <w:p>
      <w:r>
        <w:rPr>
          <w:b/>
          <w:u w:val="single"/>
        </w:rPr>
        <w:t>741408</w:t>
      </w:r>
    </w:p>
    <w:p>
      <w:r>
        <w:t>Narava se letos pa res drži koledarja: jesenski dež na melanholični prvi september.</w:t>
      </w:r>
    </w:p>
    <w:p>
      <w:r>
        <w:rPr>
          <w:b/>
          <w:u w:val="single"/>
        </w:rPr>
        <w:t>741409</w:t>
      </w:r>
    </w:p>
    <w:p>
      <w:r>
        <w:t>@DovzanG Levičarji imajo to enostavno poštimano: Zase zgolj koristi, za vse ostale zgolj obveznosti.</w:t>
      </w:r>
    </w:p>
    <w:p>
      <w:r>
        <w:rPr>
          <w:b/>
          <w:u w:val="single"/>
        </w:rPr>
        <w:t>741410</w:t>
      </w:r>
    </w:p>
    <w:p>
      <w:r>
        <w:t>Seven days of heroin. https://t.co/3JCcG2POYi Mladi, stari bogati, revni ... V USA več ljudi umre od heroina kot v prometnih neserčah.</w:t>
      </w:r>
    </w:p>
    <w:p>
      <w:r>
        <w:rPr>
          <w:b/>
          <w:u w:val="single"/>
        </w:rPr>
        <w:t>741411</w:t>
      </w:r>
    </w:p>
    <w:p>
      <w:r>
        <w:t>@TajnoDrustvoOFC @nkolimpija pri kosarkarjih ste pozabili omenit, da so postavili banner na res za kurac pozicije https://t.co/gIpYewelOV</w:t>
      </w:r>
    </w:p>
    <w:p>
      <w:r>
        <w:rPr>
          <w:b/>
          <w:u w:val="single"/>
        </w:rPr>
        <w:t>741412</w:t>
      </w:r>
    </w:p>
    <w:p>
      <w:r>
        <w:t>@5er_peter Ja, ni bilo sile. Kaj se pa dogaja? A je to od Topa in tistega lokala na Šubičevi ali kaj izrednega, če so še policisti?</w:t>
      </w:r>
    </w:p>
    <w:p>
      <w:r>
        <w:rPr>
          <w:b/>
          <w:u w:val="single"/>
        </w:rPr>
        <w:t>741413</w:t>
      </w:r>
    </w:p>
    <w:p>
      <w:r>
        <w:t>Mat'r je naporno poslušati tega zaletavo- kričeče-piskajočega komentatorja skokov na TVS2 #olimpijskeigre #dnevnadozanerganja</w:t>
      </w:r>
    </w:p>
    <w:p>
      <w:r>
        <w:rPr>
          <w:b/>
          <w:u w:val="single"/>
        </w:rPr>
        <w:t>741414</w:t>
      </w:r>
    </w:p>
    <w:p>
      <w:r>
        <w:t>OJOJ: Začel jo je masirati, med masažo pa počel nekaj, kar sigurno NI PRIČAKOVALA! https://t.co/PqD4R7CHr7</w:t>
      </w:r>
    </w:p>
    <w:p>
      <w:r>
        <w:rPr>
          <w:b/>
          <w:u w:val="single"/>
        </w:rPr>
        <w:t>741415</w:t>
      </w:r>
    </w:p>
    <w:p>
      <w:r>
        <w:t>@mojcav1 To Mojca, take pogumne babnce potrebuje Slovenija😀. Vse spoštovanje.</w:t>
      </w:r>
    </w:p>
    <w:p>
      <w:r>
        <w:rPr>
          <w:b/>
          <w:u w:val="single"/>
        </w:rPr>
        <w:t>741416</w:t>
      </w:r>
    </w:p>
    <w:p>
      <w:r>
        <w:t>Še enkrat več #tipfortrip; Koželjeva pot v dolini #kamniskabistrica https://t.co/BMdqCvwwiE</w:t>
      </w:r>
    </w:p>
    <w:p>
      <w:r>
        <w:rPr>
          <w:b/>
          <w:u w:val="single"/>
        </w:rPr>
        <w:t>741417</w:t>
      </w:r>
    </w:p>
    <w:p>
      <w:r>
        <w:t>@Viktor51683638 @Militarydotcom @Zarelepotec Proracun pada??? Ne govori neumnosti, saj povsod pise in vsem govorimo, da bo 1,5% do 2024!</w:t>
      </w:r>
    </w:p>
    <w:p>
      <w:r>
        <w:rPr>
          <w:b/>
          <w:u w:val="single"/>
        </w:rPr>
        <w:t>741418</w:t>
      </w:r>
    </w:p>
    <w:p>
      <w:r>
        <w:t>@dusankocevar1 Logar je tipični strankarski aparatčik in s to komisijo zganja max kampanjo!</w:t>
      </w:r>
    </w:p>
    <w:p>
      <w:r>
        <w:rPr>
          <w:b/>
          <w:u w:val="single"/>
        </w:rPr>
        <w:t>741419</w:t>
      </w:r>
    </w:p>
    <w:p>
      <w:r>
        <w:t>Sinji kit lahko sliši do 1600 kilometrov daleč...</w:t>
        <w:br/>
        <w:t>Bošček 😐😐</w:t>
        <w:br/>
        <w:t>Se baba dere na njega pa more it čez pol oceana, da je ne čuje 😀😀</w:t>
      </w:r>
    </w:p>
    <w:p>
      <w:r>
        <w:rPr>
          <w:b/>
          <w:u w:val="single"/>
        </w:rPr>
        <w:t>741420</w:t>
      </w:r>
    </w:p>
    <w:p>
      <w:r>
        <w:t>O, hudica, tega pa od Balea nisem pricakoval. Samo upam, da se ni poskodoval! Dajmo se enega! #UCLFinale #halamadrid</w:t>
      </w:r>
    </w:p>
    <w:p>
      <w:r>
        <w:rPr>
          <w:b/>
          <w:u w:val="single"/>
        </w:rPr>
        <w:t>741421</w:t>
      </w:r>
    </w:p>
    <w:p>
      <w:r>
        <w:t>@yrennia1 @DomovinskaLiga @strankaSDS Bolj daleč od resnice bi težko ustrelila.</w:t>
      </w:r>
    </w:p>
    <w:p>
      <w:r>
        <w:rPr>
          <w:b/>
          <w:u w:val="single"/>
        </w:rPr>
        <w:t>741422</w:t>
      </w:r>
    </w:p>
    <w:p>
      <w:r>
        <w:t>@slavc7 @mrevlje Nebo,Matilda enega pošlje v pekel, prideta pa dva nova...</w:t>
        <w:br/>
        <w:t>Volilci bojo morali odrešit sebe...</w:t>
      </w:r>
    </w:p>
    <w:p>
      <w:r>
        <w:rPr>
          <w:b/>
          <w:u w:val="single"/>
        </w:rPr>
        <w:t>741423</w:t>
      </w:r>
    </w:p>
    <w:p>
      <w:r>
        <w:t>@DKopse Super si to povedal, fehtar. Dialog z vami obsedenci res ni mogoč! To sem tud sam opazu! Na margini pa že ste, nič bat!</w:t>
      </w:r>
    </w:p>
    <w:p>
      <w:r>
        <w:rPr>
          <w:b/>
          <w:u w:val="single"/>
        </w:rPr>
        <w:t>741424</w:t>
      </w:r>
    </w:p>
    <w:p>
      <w:r>
        <w:t>@ErikaPlaninsec @VojeNotFake Kje pa je kak desničar ne vidim nobenga vse tiho</w:t>
      </w:r>
    </w:p>
    <w:p>
      <w:r>
        <w:rPr>
          <w:b/>
          <w:u w:val="single"/>
        </w:rPr>
        <w:t>741425</w:t>
      </w:r>
    </w:p>
    <w:p>
      <w:r>
        <w:t>Torej sm še z judoisti se pol da še vedno zment d v četrtk petnajst čez pred blokom in so res tm in točni...#riovnas https://t.co/xbqU1Psbd2</w:t>
      </w:r>
    </w:p>
    <w:p>
      <w:r>
        <w:rPr>
          <w:b/>
          <w:u w:val="single"/>
        </w:rPr>
        <w:t>741426</w:t>
      </w:r>
    </w:p>
    <w:p>
      <w:r>
        <w:t>Moji sošolki pa res ne zmanjka idej. Izjemno domiselna in čudovita dekoracija Nuša Stupica https://t.co/7LScA7ysZV</w:t>
      </w:r>
    </w:p>
    <w:p>
      <w:r>
        <w:rPr>
          <w:b/>
          <w:u w:val="single"/>
        </w:rPr>
        <w:t>741427</w:t>
      </w:r>
    </w:p>
    <w:p>
      <w:r>
        <w:t xml:space="preserve">Tole bo zanimivo! Pa še @TVInfodrom  piskerček pristavim, da boste lažje počakali. </w:t>
        <w:br/>
        <w:t>https://t.co/EHUYDVUj4A https://t.co/9u73sVxOjn</w:t>
      </w:r>
    </w:p>
    <w:p>
      <w:r>
        <w:rPr>
          <w:b/>
          <w:u w:val="single"/>
        </w:rPr>
        <w:t>741428</w:t>
      </w:r>
    </w:p>
    <w:p>
      <w:r>
        <w:t>Ti ti grdi kapitalisti ... spet so nategnili rdeče ovce! ;) https://t.co/PmZJYrQOPS</w:t>
      </w:r>
    </w:p>
    <w:p>
      <w:r>
        <w:rPr>
          <w:b/>
          <w:u w:val="single"/>
        </w:rPr>
        <w:t>741429</w:t>
      </w:r>
    </w:p>
    <w:p>
      <w:r>
        <w:t>De bi nebesa milost nam skazale!</w:t>
        <w:br/>
        <w:t>#Prešeren #Kultura #Slovenci #Domovina https://t.co/gcHvR3CNAb</w:t>
      </w:r>
    </w:p>
    <w:p>
      <w:r>
        <w:rPr>
          <w:b/>
          <w:u w:val="single"/>
        </w:rPr>
        <w:t>741430</w:t>
      </w:r>
    </w:p>
    <w:p>
      <w:r>
        <w:t>Mene oboje skrbi.</w:t>
        <w:br/>
        <w:br/>
        <w:t>Evo, ko smo umaknili to s poti, mi pa lahko pojasnete, zakaj še vedno podpirate kriminalca. https://t.co/yW7uI43dQL</w:t>
      </w:r>
    </w:p>
    <w:p>
      <w:r>
        <w:rPr>
          <w:b/>
          <w:u w:val="single"/>
        </w:rPr>
        <w:t>741431</w:t>
      </w:r>
    </w:p>
    <w:p>
      <w:r>
        <w:t>hehe...je reku Stare ...pa poglejmo do kam se bo ta rdečkar povzpel...hehe.. bravo naši!</w:t>
      </w:r>
    </w:p>
    <w:p>
      <w:r>
        <w:rPr>
          <w:b/>
          <w:u w:val="single"/>
        </w:rPr>
        <w:t>741432</w:t>
      </w:r>
    </w:p>
    <w:p>
      <w:r>
        <w:t>Skrajni čas je, da si kupim lopato. #čistalopata #gajbicaiščedom https://t.co/g9IVsguXBD</w:t>
      </w:r>
    </w:p>
    <w:p>
      <w:r>
        <w:rPr>
          <w:b/>
          <w:u w:val="single"/>
        </w:rPr>
        <w:t>741433</w:t>
      </w:r>
    </w:p>
    <w:p>
      <w:r>
        <w:t>Dragica novinarka je zakon! Prsežem! Še ona potrjuje kar se tiče kmšja! #jezen! Kupončke sežigam :D</w:t>
      </w:r>
    </w:p>
    <w:p>
      <w:r>
        <w:rPr>
          <w:b/>
          <w:u w:val="single"/>
        </w:rPr>
        <w:t>741434</w:t>
      </w:r>
    </w:p>
    <w:p>
      <w:r>
        <w:t>Težko verjeti, da mineva 19 let od napada na ZRJ in zahod še do zdaj ni uspel Kosova dvignit iz bede. Sramotno.</w:t>
      </w:r>
    </w:p>
    <w:p>
      <w:r>
        <w:rPr>
          <w:b/>
          <w:u w:val="single"/>
        </w:rPr>
        <w:t>741435</w:t>
      </w:r>
    </w:p>
    <w:p>
      <w:r>
        <w:t>Tle ob plažah pa zgleda kot da majo ženske fante samo zato s sabo, da jih slikajo na vsakem vogalu.</w:t>
      </w:r>
    </w:p>
    <w:p>
      <w:r>
        <w:rPr>
          <w:b/>
          <w:u w:val="single"/>
        </w:rPr>
        <w:t>741436</w:t>
      </w:r>
    </w:p>
    <w:p>
      <w:r>
        <w:t>Ali bi v trgovini odpustili prodajalko, ki bi eno leto potrebovala, da kupcu nareže posebno salamo? Kaj pa tožilko? https://t.co/goKP1ebrsU</w:t>
      </w:r>
    </w:p>
    <w:p>
      <w:r>
        <w:rPr>
          <w:b/>
          <w:u w:val="single"/>
        </w:rPr>
        <w:t>741437</w:t>
      </w:r>
    </w:p>
    <w:p>
      <w:r>
        <w:t>@MarkoPavlisic @NeuroVirtu @surfon Levičar se spreobrne, ko v grob se zvrne...</w:t>
      </w:r>
    </w:p>
    <w:p>
      <w:r>
        <w:rPr>
          <w:b/>
          <w:u w:val="single"/>
        </w:rPr>
        <w:t>741438</w:t>
      </w:r>
    </w:p>
    <w:p>
      <w:r>
        <w:t>Kako me dec tolaži: da je najbolje, da evtanazirajo vse tri. Oba mačka in mene. #žleht</w:t>
      </w:r>
    </w:p>
    <w:p>
      <w:r>
        <w:rPr>
          <w:b/>
          <w:u w:val="single"/>
        </w:rPr>
        <w:t>741439</w:t>
      </w:r>
    </w:p>
    <w:p>
      <w:r>
        <w:t>Tito ne sodi v to družbo. General, Maršal, Osvoboditelj, antifašist v skupini z Lopovom in piflarjem. https://t.co/8bAYBTM2rP</w:t>
      </w:r>
    </w:p>
    <w:p>
      <w:r>
        <w:rPr>
          <w:b/>
          <w:u w:val="single"/>
        </w:rPr>
        <w:t>741440</w:t>
      </w:r>
    </w:p>
    <w:p>
      <w:r>
        <w:t>@sgsonjasg @jojoangel1311 Sama od sebe sigurno ne bo; ji je prelepo vsak mesec...bo treba dregniti v to in jo z dokazi odstavit</w:t>
      </w:r>
    </w:p>
    <w:p>
      <w:r>
        <w:rPr>
          <w:b/>
          <w:u w:val="single"/>
        </w:rPr>
        <w:t>741441</w:t>
      </w:r>
    </w:p>
    <w:p>
      <w:r>
        <w:t>@MarkoFratnik @scdtwister Ni bila to poanta. Tega car-a so k nam pripeljali Srbi. Ne paše v slo koncept.</w:t>
      </w:r>
    </w:p>
    <w:p>
      <w:r>
        <w:rPr>
          <w:b/>
          <w:u w:val="single"/>
        </w:rPr>
        <w:t>741442</w:t>
      </w:r>
    </w:p>
    <w:p>
      <w:r>
        <w:t>@DusanVrecek Dušan gre za cisto navadno komunalno podetje in delavca v njem - pobiranje smeti in druga dela. Verjel ali ne!</w:t>
      </w:r>
    </w:p>
    <w:p>
      <w:r>
        <w:rPr>
          <w:b/>
          <w:u w:val="single"/>
        </w:rPr>
        <w:t>741443</w:t>
      </w:r>
    </w:p>
    <w:p>
      <w:r>
        <w:t>@Komanovmulc Stoletja smo morali ateisti ziveti skrivoma, probajte nas zdaj zažgati, motherfuckersi🖕</w:t>
      </w:r>
    </w:p>
    <w:p>
      <w:r>
        <w:rPr>
          <w:b/>
          <w:u w:val="single"/>
        </w:rPr>
        <w:t>741444</w:t>
      </w:r>
    </w:p>
    <w:p>
      <w:r>
        <w:t>Pregled dogajanja: Nesreči kolesajev, vlom, poškodovana zapornica v Podnartu https://t.co/GbpsADKETq</w:t>
      </w:r>
    </w:p>
    <w:p>
      <w:r>
        <w:rPr>
          <w:b/>
          <w:u w:val="single"/>
        </w:rPr>
        <w:t>741445</w:t>
      </w:r>
    </w:p>
    <w:p>
      <w:r>
        <w:t>ko odpre DOC file in zoom na 277%</w:t>
        <w:br/>
        <w:br/>
        <w:t>še na 27" ekranu z 2560x1440 ločljivostjo me oči zabolijo</w:t>
      </w:r>
    </w:p>
    <w:p>
      <w:r>
        <w:rPr>
          <w:b/>
          <w:u w:val="single"/>
        </w:rPr>
        <w:t>741446</w:t>
      </w:r>
    </w:p>
    <w:p>
      <w:r>
        <w:t>@Hirkani Ipad. Razen če igra igre kot moj 71letni fotr ki si je v ta namen omislil gamerski pc in še ps4pro.l😂</w:t>
      </w:r>
    </w:p>
    <w:p>
      <w:r>
        <w:rPr>
          <w:b/>
          <w:u w:val="single"/>
        </w:rPr>
        <w:t>741447</w:t>
      </w:r>
    </w:p>
    <w:p>
      <w:r>
        <w:t>@iCinober @NusaZajc Sem se že ustrašil, da je MF Medicinska fakulteta. Za tele norce mi pa dol visi.</w:t>
      </w:r>
    </w:p>
    <w:p>
      <w:r>
        <w:rPr>
          <w:b/>
          <w:u w:val="single"/>
        </w:rPr>
        <w:t>741448</w:t>
      </w:r>
    </w:p>
    <w:p>
      <w:r>
        <w:t>@BozidarBiscan @RomanLeljak @Nova24TV Desnaki jima pa - primitivcema - samo reklamo delate. Brez njiju vas ni.</w:t>
      </w:r>
    </w:p>
    <w:p>
      <w:r>
        <w:rPr>
          <w:b/>
          <w:u w:val="single"/>
        </w:rPr>
        <w:t>741449</w:t>
      </w:r>
    </w:p>
    <w:p>
      <w:r>
        <w:t>Neverjetno, kakšno količino zabave proletarcem nudi priimek avstrijskega kanclerja 😯</w:t>
      </w:r>
    </w:p>
    <w:p>
      <w:r>
        <w:rPr>
          <w:b/>
          <w:u w:val="single"/>
        </w:rPr>
        <w:t>741450</w:t>
      </w:r>
    </w:p>
    <w:p>
      <w:r>
        <w:t>@nejkom @davidkovic ja, hiperventilacija, vedno ožja, bolj zasnežena in blatna gozdna pot. navigacije ftw!</w:t>
      </w:r>
    </w:p>
    <w:p>
      <w:r>
        <w:rPr>
          <w:b/>
          <w:u w:val="single"/>
        </w:rPr>
        <w:t>741451</w:t>
      </w:r>
    </w:p>
    <w:p>
      <w:r>
        <w:t>@Kiki69 @Boiiian vernik...človek, ki posvoji bližnji okolici lovi osebne demone.</w:t>
      </w:r>
    </w:p>
    <w:p>
      <w:r>
        <w:rPr>
          <w:b/>
          <w:u w:val="single"/>
        </w:rPr>
        <w:t>741452</w:t>
      </w:r>
    </w:p>
    <w:p>
      <w:r>
        <w:t>@Rok_Novak @Svarun_K vprašanje , če bodo sploh v parlament prišli. Slabo kaže</w:t>
      </w:r>
    </w:p>
    <w:p>
      <w:r>
        <w:rPr>
          <w:b/>
          <w:u w:val="single"/>
        </w:rPr>
        <w:t>741453</w:t>
      </w:r>
    </w:p>
    <w:p>
      <w:r>
        <w:t>@dbbonjovi @SportTVvitter @NKCelje Krčane so do zdaj premagali samo enkrat na 9 tekmah, ampak so v vlogi favoritov.</w:t>
      </w:r>
    </w:p>
    <w:p>
      <w:r>
        <w:rPr>
          <w:b/>
          <w:u w:val="single"/>
        </w:rPr>
        <w:t>741454</w:t>
      </w:r>
    </w:p>
    <w:p>
      <w:r>
        <w:t>Odločam se med telečjimi jetrci in hobotnico s krompirčkom. http://t.co/95yT4YfjbW</w:t>
      </w:r>
    </w:p>
    <w:p>
      <w:r>
        <w:rPr>
          <w:b/>
          <w:u w:val="single"/>
        </w:rPr>
        <w:t>741455</w:t>
      </w:r>
    </w:p>
    <w:p>
      <w:r>
        <w:t>@TomTrampus @LajnarEU @MTurjan Trumplež butast - a tole si tudi spregledal: https://t.co/bx2Aw8GSwJ</w:t>
      </w:r>
    </w:p>
    <w:p>
      <w:r>
        <w:rPr>
          <w:b/>
          <w:u w:val="single"/>
        </w:rPr>
        <w:t>741456</w:t>
      </w:r>
    </w:p>
    <w:p>
      <w:r>
        <w:t>Tsipras pred novim obrokom evropske pomoči spet igra Grško ruleto.   https://t.co/eck4TGwBX2</w:t>
      </w:r>
    </w:p>
    <w:p>
      <w:r>
        <w:rPr>
          <w:b/>
          <w:u w:val="single"/>
        </w:rPr>
        <w:t>741457</w:t>
      </w:r>
    </w:p>
    <w:p>
      <w:r>
        <w:t xml:space="preserve">@metkav1 No @sarecmarjan   še vedno sem raje pes, ki laja, </w:t>
        <w:br/>
        <w:t>kot pa režimski psiček na povodcu, ki bevska na povelje.</w:t>
      </w:r>
    </w:p>
    <w:p>
      <w:r>
        <w:rPr>
          <w:b/>
          <w:u w:val="single"/>
        </w:rPr>
        <w:t>741458</w:t>
      </w:r>
    </w:p>
    <w:p>
      <w:r>
        <w:t>@zasledovalec70 @domovina Ja komot naj ga sama plača, pa se lahko gremo take bedarije.</w:t>
      </w:r>
    </w:p>
    <w:p>
      <w:r>
        <w:rPr>
          <w:b/>
          <w:u w:val="single"/>
        </w:rPr>
        <w:t>741459</w:t>
      </w:r>
    </w:p>
    <w:p>
      <w:r>
        <w:t>@jkmcnk @PreglArjan @Libertarec Libertarec je preveč zagret, pa velikokrat konča prezgodaj.</w:t>
      </w:r>
    </w:p>
    <w:p>
      <w:r>
        <w:rPr>
          <w:b/>
          <w:u w:val="single"/>
        </w:rPr>
        <w:t>741460</w:t>
      </w:r>
    </w:p>
    <w:p>
      <w:r>
        <w:t>@BCestnik Hmmm, kaj pa premagane sovraznike, zenske, otroke, zivali ... se se vedno lahko “daruje” ?🤔</w:t>
      </w:r>
    </w:p>
    <w:p>
      <w:r>
        <w:rPr>
          <w:b/>
          <w:u w:val="single"/>
        </w:rPr>
        <w:t>741461</w:t>
      </w:r>
    </w:p>
    <w:p>
      <w:r>
        <w:t>@oggctopus @lukavalas Ja, saj najmanjsi problem je zavarovat v cold storage. Sitnice z btc so pri nakupu, likvidnosti, dnevnem trgovanju...</w:t>
      </w:r>
    </w:p>
    <w:p>
      <w:r>
        <w:rPr>
          <w:b/>
          <w:u w:val="single"/>
        </w:rPr>
        <w:t>741462</w:t>
      </w:r>
    </w:p>
    <w:p>
      <w:r>
        <w:t>@DusanMarkelj Sem kaj zamudila? Zgodba? Čigava? Človeka, ki ga levičarji ščitijo bolj kot ogrožene sibirske tigre? Zakaj?</w:t>
      </w:r>
    </w:p>
    <w:p>
      <w:r>
        <w:rPr>
          <w:b/>
          <w:u w:val="single"/>
        </w:rPr>
        <w:t>741463</w:t>
      </w:r>
    </w:p>
    <w:p>
      <w:r>
        <w:t>"Čista tišina - morilec" @radiostudent  je slavila v skupini Radijsko in zvočno komuniciranje https://t.co/GOwfD9M7fa</w:t>
      </w:r>
    </w:p>
    <w:p>
      <w:r>
        <w:rPr>
          <w:b/>
          <w:u w:val="single"/>
        </w:rPr>
        <w:t>741464</w:t>
      </w:r>
    </w:p>
    <w:p>
      <w:r>
        <w:t>@petrasovdat Kako najbolje monetizirati rabljeni avto :) To. Sicer pa jaz ostajam pri klasiki. Morda kaka metalik rdeča še. Kaj meniš .P</w:t>
      </w:r>
    </w:p>
    <w:p>
      <w:r>
        <w:rPr>
          <w:b/>
          <w:u w:val="single"/>
        </w:rPr>
        <w:t>741465</w:t>
      </w:r>
    </w:p>
    <w:p>
      <w:r>
        <w:t>@Libertarec Rdeca banda, tako je bilo in tako bo ostalo, dokler jih bodo ljudje volili na oblast</w:t>
      </w:r>
    </w:p>
    <w:p>
      <w:r>
        <w:rPr>
          <w:b/>
          <w:u w:val="single"/>
        </w:rPr>
        <w:t>741466</w:t>
      </w:r>
    </w:p>
    <w:p>
      <w:r>
        <w:t>@MojcaStamberger @SpletnaMladina Zakaj si osebno prizadeta. Verjetno ti manjka poseben vitamin.</w:t>
      </w:r>
    </w:p>
    <w:p>
      <w:r>
        <w:rPr>
          <w:b/>
          <w:u w:val="single"/>
        </w:rPr>
        <w:t>741467</w:t>
      </w:r>
    </w:p>
    <w:p>
      <w:r>
        <w:t>@KatarinaJenko @jkmcnk @alivea Dankuchen? Boli jih kurac! Ne odgovarjajo na maile ali klice! Tko da prek odvetnikov.</w:t>
      </w:r>
    </w:p>
    <w:p>
      <w:r>
        <w:rPr>
          <w:b/>
          <w:u w:val="single"/>
        </w:rPr>
        <w:t>741468</w:t>
      </w:r>
    </w:p>
    <w:p>
      <w:r>
        <w:t>@sivanosoroginja Jaz, ko mi ga potisneš v roko sredi ulice na malem lesenem opilku od krožnika in z leseno žličko.</w:t>
      </w:r>
    </w:p>
    <w:p>
      <w:r>
        <w:rPr>
          <w:b/>
          <w:u w:val="single"/>
        </w:rPr>
        <w:t>741469</w:t>
      </w:r>
    </w:p>
    <w:p>
      <w:r>
        <w:t xml:space="preserve">Za vse, ki vas je utrudil današnji mrzli zrak ... da vas "dvigne" 😊 </w:t>
        <w:br/>
        <w:br/>
        <w:t>#gustpikasi https://t.co/yYSCNVvGck</w:t>
      </w:r>
    </w:p>
    <w:p>
      <w:r>
        <w:rPr>
          <w:b/>
          <w:u w:val="single"/>
        </w:rPr>
        <w:t>741470</w:t>
      </w:r>
    </w:p>
    <w:p>
      <w:r>
        <w:t>@AnLiDoAn @ToneMartinjak @peterjancic @rtvslo Tone, Tone. Tako star pa še vedno podtikate kot kakšen neostvarjen najstnik.</w:t>
      </w:r>
    </w:p>
    <w:p>
      <w:r>
        <w:rPr>
          <w:b/>
          <w:u w:val="single"/>
        </w:rPr>
        <w:t>741471</w:t>
      </w:r>
    </w:p>
    <w:p>
      <w:r>
        <w:t>Čudovito praznovanje obletnice ED Kurent Ptuj s prifarskimi muzikanti na Ptuju. https://t.co/nwEFOIRbos</w:t>
      </w:r>
    </w:p>
    <w:p>
      <w:r>
        <w:rPr>
          <w:b/>
          <w:u w:val="single"/>
        </w:rPr>
        <w:t>741472</w:t>
      </w:r>
    </w:p>
    <w:p>
      <w:r>
        <w:t>Naj še to povem naglas -</w:t>
        <w:br/>
        <w:t>ne bi uspelo mi brez vas.</w:t>
        <w:br/>
        <w:t>Vse zgodi se, kot se mora,</w:t>
        <w:br/>
        <w:t>včasih pač kot slaba fora.</w:t>
        <w:br/>
        <w:br/>
        <w:t>(4/5)</w:t>
      </w:r>
    </w:p>
    <w:p>
      <w:r>
        <w:rPr>
          <w:b/>
          <w:u w:val="single"/>
        </w:rPr>
        <w:t>741473</w:t>
      </w:r>
    </w:p>
    <w:p>
      <w:r>
        <w:t>@zblojena Črni marker, ta debeli, pa daj umetniški žilici prosto pot 😁 #NeVešOdMene</w:t>
      </w:r>
    </w:p>
    <w:p>
      <w:r>
        <w:rPr>
          <w:b/>
          <w:u w:val="single"/>
        </w:rPr>
        <w:t>741474</w:t>
      </w:r>
    </w:p>
    <w:p>
      <w:r>
        <w:t>- Pa ima jeznoriti mladenič, ki bi se še v službi igral ladjice potapljat, sploh kaj soli v glavi?</w:t>
        <w:br/>
        <w:t>- Mah, nič.</w:t>
      </w:r>
    </w:p>
    <w:p>
      <w:r>
        <w:rPr>
          <w:b/>
          <w:u w:val="single"/>
        </w:rPr>
        <w:t>741475</w:t>
      </w:r>
    </w:p>
    <w:p>
      <w:r>
        <w:t>@maceklj @lucijausaj Ma dej no ....pohit no!  pa ti si ena levičarka lena. Spet štrajkaš, ko te člouk nuca  😇😂</w:t>
      </w:r>
    </w:p>
    <w:p>
      <w:r>
        <w:rPr>
          <w:b/>
          <w:u w:val="single"/>
        </w:rPr>
        <w:t>741476</w:t>
      </w:r>
    </w:p>
    <w:p>
      <w:r>
        <w:t>@Skravzlana Iz domače lekarne med, propolis, čaj. Iz lekarne lekarne pa gelo revoice, septolete in isla za vlaženje.</w:t>
      </w:r>
    </w:p>
    <w:p>
      <w:r>
        <w:rPr>
          <w:b/>
          <w:u w:val="single"/>
        </w:rPr>
        <w:t>741477</w:t>
      </w:r>
    </w:p>
    <w:p>
      <w:r>
        <w:t>@vespasji Tale URL kr kliče po nepristranskosti, ne? Ker odvetniki pa res nikol ne prirejajo dejstev v svoj prid!</w:t>
      </w:r>
    </w:p>
    <w:p>
      <w:r>
        <w:rPr>
          <w:b/>
          <w:u w:val="single"/>
        </w:rPr>
        <w:t>741478</w:t>
      </w:r>
    </w:p>
    <w:p>
      <w:r>
        <w:t xml:space="preserve">Če me sosedi opazujejo k nosim cunje v nov flet si pomoje mislejo, da selim 6 člansko družino. </w:t>
        <w:br/>
        <w:br/>
        <w:t>Ubistvu je pa vse sam moje🤷🏽‍♀️</w:t>
      </w:r>
    </w:p>
    <w:p>
      <w:r>
        <w:rPr>
          <w:b/>
          <w:u w:val="single"/>
        </w:rPr>
        <w:t>741479</w:t>
      </w:r>
    </w:p>
    <w:p>
      <w:r>
        <w:t>@_MegWhite_ Mehurčki v vinu zakrijejo karakter vina. In tudi kakšno napako. Med mirnim in penečim vinom, bi izbral mirno.</w:t>
      </w:r>
    </w:p>
    <w:p>
      <w:r>
        <w:rPr>
          <w:b/>
          <w:u w:val="single"/>
        </w:rPr>
        <w:t>741480</w:t>
      </w:r>
    </w:p>
    <w:p>
      <w:r>
        <w:t>@sodnik @larisaco1 Razen za sestreljene helikopterje in razrušene Gornje Radgone.</w:t>
      </w:r>
    </w:p>
    <w:p>
      <w:r>
        <w:rPr>
          <w:b/>
          <w:u w:val="single"/>
        </w:rPr>
        <w:t>741481</w:t>
      </w:r>
    </w:p>
    <w:p>
      <w:r>
        <w:t>Upam, da vsaj hrane ne mečejo stran. Če jo bomo sploh videli. #masterchefslo</w:t>
      </w:r>
    </w:p>
    <w:p>
      <w:r>
        <w:rPr>
          <w:b/>
          <w:u w:val="single"/>
        </w:rPr>
        <w:t>741482</w:t>
      </w:r>
    </w:p>
    <w:p>
      <w:r>
        <w:t>Ni vsako živilo primerno za prazen želodec, preberite si, s čim mu je bolje prizanesti, kajti neustrezen prvi... https://t.co/vSfr034gEH</w:t>
      </w:r>
    </w:p>
    <w:p>
      <w:r>
        <w:rPr>
          <w:b/>
          <w:u w:val="single"/>
        </w:rPr>
        <w:t>741483</w:t>
      </w:r>
    </w:p>
    <w:p>
      <w:r>
        <w:t>@fatou2002 @metinalista hvala :). Smo v bistvu komaj preščipnili, bi lahko še ful klepetala. Vzeto na znanje glede plemen!</w:t>
      </w:r>
    </w:p>
    <w:p>
      <w:r>
        <w:rPr>
          <w:b/>
          <w:u w:val="single"/>
        </w:rPr>
        <w:t>741484</w:t>
      </w:r>
    </w:p>
    <w:p>
      <w:r>
        <w:t>@Centrifuzija vsakič, ko slišim ali preberem to frazo, malo bruhnem v usta. #sajnirespaje</w:t>
      </w:r>
    </w:p>
    <w:p>
      <w:r>
        <w:rPr>
          <w:b/>
          <w:u w:val="single"/>
        </w:rPr>
        <w:t>741485</w:t>
      </w:r>
    </w:p>
    <w:p>
      <w:r>
        <w:t>Na območju Bavškega Grintavca izginulega planinca našli mrtvega | RTV Slovenija https://t.co/tVVZSuehjo https://t.co/jMOoOv6WvQ</w:t>
      </w:r>
    </w:p>
    <w:p>
      <w:r>
        <w:rPr>
          <w:b/>
          <w:u w:val="single"/>
        </w:rPr>
        <w:t>741486</w:t>
      </w:r>
    </w:p>
    <w:p>
      <w:r>
        <w:t>Včeraj je v lažgošah na pustnem karnevalu po poročanju medijev rajalo 3000 bedakov z vlado in predsednikom republike na čelu.Bog jim pomagaj</w:t>
      </w:r>
    </w:p>
    <w:p>
      <w:r>
        <w:rPr>
          <w:b/>
          <w:u w:val="single"/>
        </w:rPr>
        <w:t>741487</w:t>
      </w:r>
    </w:p>
    <w:p>
      <w:r>
        <w:t>Napravil odlicno pico (zmrznjeno) in zagnal pomivalni stroj💪 s cim se lahko pa vi danes pohvalite;)</w:t>
      </w:r>
    </w:p>
    <w:p>
      <w:r>
        <w:rPr>
          <w:b/>
          <w:u w:val="single"/>
        </w:rPr>
        <w:t>741488</w:t>
      </w:r>
    </w:p>
    <w:p>
      <w:r>
        <w:t>Združenje za vrednote ŠVERCANJA OROŽJA @VSO_Slovenija je ovadilo Milana Kučana!</w:t>
        <w:br/>
        <w:t xml:space="preserve">Te mafijski bolniki so brez sramu in brez vesti! </w:t>
        <w:br/>
        <w:t>ZA BRUHAT!</w:t>
      </w:r>
    </w:p>
    <w:p>
      <w:r>
        <w:rPr>
          <w:b/>
          <w:u w:val="single"/>
        </w:rPr>
        <w:t>741489</w:t>
      </w:r>
    </w:p>
    <w:p>
      <w:r>
        <w:t>Me prou zanima, kaj lahko letos naredim, k mam kolo na prestave. maratonsranja#  nč več #goni_pony</w:t>
      </w:r>
    </w:p>
    <w:p>
      <w:r>
        <w:rPr>
          <w:b/>
          <w:u w:val="single"/>
        </w:rPr>
        <w:t>741490</w:t>
      </w:r>
    </w:p>
    <w:p>
      <w:r>
        <w:t>@t_celestina @bobsparrow70 @edisuc Če je Verace picerija je načeloma vedno dobra pica.</w:t>
      </w:r>
    </w:p>
    <w:p>
      <w:r>
        <w:rPr>
          <w:b/>
          <w:u w:val="single"/>
        </w:rPr>
        <w:t>741491</w:t>
      </w:r>
    </w:p>
    <w:p>
      <w:r>
        <w:t>... poskušam poslušati skrajnega levičarja na @TVOdmevi . On ima še kar osebne dohodke. Tako se je plači reklo pod komunisti.</w:t>
      </w:r>
    </w:p>
    <w:p>
      <w:r>
        <w:rPr>
          <w:b/>
          <w:u w:val="single"/>
        </w:rPr>
        <w:t>741492</w:t>
      </w:r>
    </w:p>
    <w:p>
      <w:r>
        <w:t>@StanislavLunar Faktorji,faktorji,faktorji--- so torej tisti,ki nam znižujejo penzije !!!😂😂😂</w:t>
      </w:r>
    </w:p>
    <w:p>
      <w:r>
        <w:rPr>
          <w:b/>
          <w:u w:val="single"/>
        </w:rPr>
        <w:t>741493</w:t>
      </w:r>
    </w:p>
    <w:p>
      <w:r>
        <w:t>@peterlovsin Skrajno globoko smo padli, kot bi prostor bil njihov se obnašajo in nihče jim ne oporeka. Res rabimo novo #prostorskopolitiko</w:t>
      </w:r>
    </w:p>
    <w:p>
      <w:r>
        <w:rPr>
          <w:b/>
          <w:u w:val="single"/>
        </w:rPr>
        <w:t>741494</w:t>
      </w:r>
    </w:p>
    <w:p>
      <w:r>
        <w:t xml:space="preserve">"@RevijaReporter: Prihaja novi Reporter, tu je naslovnica http://t.co/7dYvs8RpK0" joj ta streljanja na vse strani.. </w:t>
        <w:br/>
        <w:t>buhpomahej</w:t>
      </w:r>
    </w:p>
    <w:p>
      <w:r>
        <w:rPr>
          <w:b/>
          <w:u w:val="single"/>
        </w:rPr>
        <w:t>741495</w:t>
      </w:r>
    </w:p>
    <w:p>
      <w:r>
        <w:t>Ko te zasačijo v frizerskem salonu z iglo v žili, verjetno ne moreš gledati dosti manj butasto.</w:t>
        <w:br/>
        <w:t>https://t.co/ALQIBd238p</w:t>
      </w:r>
    </w:p>
    <w:p>
      <w:r>
        <w:rPr>
          <w:b/>
          <w:u w:val="single"/>
        </w:rPr>
        <w:t>741496</w:t>
      </w:r>
    </w:p>
    <w:p>
      <w:r>
        <w:t>@JaniPrednik @Alex4Aleksandra Govorica telesa pove vse....dlani si bo zlomila...</w:t>
      </w:r>
    </w:p>
    <w:p>
      <w:r>
        <w:rPr>
          <w:b/>
          <w:u w:val="single"/>
        </w:rPr>
        <w:t>741497</w:t>
      </w:r>
    </w:p>
    <w:p>
      <w:r>
        <w:t>Ponedeljek je lepši, ko mimovozeči šofer LPP opazi tvoj tek in razočaran pogled dobrih 100 metrov pred postajo in te tam počaka.</w:t>
      </w:r>
    </w:p>
    <w:p>
      <w:r>
        <w:rPr>
          <w:b/>
          <w:u w:val="single"/>
        </w:rPr>
        <w:t>741498</w:t>
      </w:r>
    </w:p>
    <w:p>
      <w:r>
        <w:t>Populizem je sopomenka demokracije...</w:t>
        <w:br/>
        <w:t>Liberalna demokracija je v zatonu, Nacionalni populizem pa v vzponu...</w:t>
      </w:r>
    </w:p>
    <w:p>
      <w:r>
        <w:rPr>
          <w:b/>
          <w:u w:val="single"/>
        </w:rPr>
        <w:t>741499</w:t>
      </w:r>
    </w:p>
    <w:p>
      <w:r>
        <w:t>Ne samo da; še po najnižji možni ceni.</w:t>
        <w:br/>
        <w:t>Tako butalsko in, žal, predvidljivo, da boli.</w:t>
        <w:br/>
        <w:t>Čisti hlapci!</w:t>
      </w:r>
    </w:p>
    <w:p>
      <w:r>
        <w:rPr>
          <w:b/>
          <w:u w:val="single"/>
        </w:rPr>
        <w:t>741500</w:t>
      </w:r>
    </w:p>
    <w:p>
      <w:r>
        <w:t>@PerunKladvoroki @IgorCvelbar1 malo si kiksnil. pravilno je MAFIJSKO PREVARANTSKA ZDRUŽBA!!!!!</w:t>
      </w:r>
    </w:p>
    <w:p>
      <w:r>
        <w:rPr>
          <w:b/>
          <w:u w:val="single"/>
        </w:rPr>
        <w:t>741501</w:t>
      </w:r>
    </w:p>
    <w:p>
      <w:r>
        <w:t>Jutri v novi Mladini! Vabljeni k branju! #Mladina24 &amp;gt;&amp;gt; https://t.co/WaWbF8q1vi https://t.co/kj9bgPloeq</w:t>
      </w:r>
    </w:p>
    <w:p>
      <w:r>
        <w:rPr>
          <w:b/>
          <w:u w:val="single"/>
        </w:rPr>
        <w:t>741502</w:t>
      </w:r>
    </w:p>
    <w:p>
      <w:r>
        <w:t>Oplakonopla! To je blo pa hitro! V ponedeljek poslan karton, danes že nova odločba. Se prebujajo kot pomlad.</w:t>
      </w:r>
    </w:p>
    <w:p>
      <w:r>
        <w:rPr>
          <w:b/>
          <w:u w:val="single"/>
        </w:rPr>
        <w:t>741503</w:t>
      </w:r>
    </w:p>
    <w:p>
      <w:r>
        <w:t>Jebimo mater raji slovenski... #skupaj! Mi smo ORDOLIBERALCI ki vemo kako uničit socialno državo!</w:t>
        <w:br/>
        <w:br/>
        <w:t>https://t.co/ov4JcUIsiZ</w:t>
      </w:r>
    </w:p>
    <w:p>
      <w:r>
        <w:rPr>
          <w:b/>
          <w:u w:val="single"/>
        </w:rPr>
        <w:t>741504</w:t>
      </w:r>
    </w:p>
    <w:p>
      <w:r>
        <w:t>... INFORMATIVNO ...</w:t>
        <w:br/>
        <w:br/>
        <w:t>Ja - v "Svobodi" (v "Demokraciji") ... Se Dogaja - "Marsikaj" ... https://t.co/pudP8jlxr3</w:t>
      </w:r>
    </w:p>
    <w:p>
      <w:r>
        <w:rPr>
          <w:b/>
          <w:u w:val="single"/>
        </w:rPr>
        <w:t>741505</w:t>
      </w:r>
    </w:p>
    <w:p>
      <w:r>
        <w:t>@TarcaRTVSLO Mal hujskanja za konec tedna!? Vi tudi delujete kot agencija za rekrutacijo domoljubnih fašistoidnih Evropejcev!</w:t>
      </w:r>
    </w:p>
    <w:p>
      <w:r>
        <w:rPr>
          <w:b/>
          <w:u w:val="single"/>
        </w:rPr>
        <w:t>741506</w:t>
      </w:r>
    </w:p>
    <w:p>
      <w:r>
        <w:t>@JakaDolinar2 @cikibucka Eno takole naj bi izgledalo njihovo uničenje : https://t.co/5eBC56Fj3q</w:t>
      </w:r>
    </w:p>
    <w:p>
      <w:r>
        <w:rPr>
          <w:b/>
          <w:u w:val="single"/>
        </w:rPr>
        <w:t>741507</w:t>
      </w:r>
    </w:p>
    <w:p>
      <w:r>
        <w:t>@davorvrban @BozoPredalic @BojanPozar @strankaSD Kje najdes toliko traparij? Ti ni nerodno take  bedastoce pisat? Skoraj kot Karba...</w:t>
      </w:r>
    </w:p>
    <w:p>
      <w:r>
        <w:rPr>
          <w:b/>
          <w:u w:val="single"/>
        </w:rPr>
        <w:t>741508</w:t>
      </w:r>
    </w:p>
    <w:p>
      <w:r>
        <w:t>@NenadGlucks @SamoGlavan Municija je draga...zato drugič raje brez opozorilnega strela baročnost v napadalca.</w:t>
      </w:r>
    </w:p>
    <w:p>
      <w:r>
        <w:rPr>
          <w:b/>
          <w:u w:val="single"/>
        </w:rPr>
        <w:t>741509</w:t>
      </w:r>
    </w:p>
    <w:p>
      <w:r>
        <w:t>Janša nasprotuje konceptu, Erjavec pa »totalnemu spopadu«: "SDS bi morala razmisliti o tem, kako skupaj premag... http://t.co/M46uCRixrC</w:t>
      </w:r>
    </w:p>
    <w:p>
      <w:r>
        <w:rPr>
          <w:b/>
          <w:u w:val="single"/>
        </w:rPr>
        <w:t>741510</w:t>
      </w:r>
    </w:p>
    <w:p>
      <w:r>
        <w:t>@Mirko_Mayer, a ste pozabili, da imamo devet kandidatov za predsednika repubilke? Če niste, zakaj potem vabite v oddajo samo sedem izbranih?</w:t>
      </w:r>
    </w:p>
    <w:p>
      <w:r>
        <w:rPr>
          <w:b/>
          <w:u w:val="single"/>
        </w:rPr>
        <w:t>741511</w:t>
      </w:r>
    </w:p>
    <w:p>
      <w:r>
        <w:t>@NovicaMihajlo Kot je nekoč rekel nek psihiater, ni zdravih, so samo nepregledani.</w:t>
      </w:r>
    </w:p>
    <w:p>
      <w:r>
        <w:rPr>
          <w:b/>
          <w:u w:val="single"/>
        </w:rPr>
        <w:t>741512</w:t>
      </w:r>
    </w:p>
    <w:p>
      <w:r>
        <w:t>@petrasovdat @JureLeben Pri @sarecmarjan bo lahko vrtnaril in cistil bazen 😈</w:t>
      </w:r>
    </w:p>
    <w:p>
      <w:r>
        <w:rPr>
          <w:b/>
          <w:u w:val="single"/>
        </w:rPr>
        <w:t>741513</w:t>
      </w:r>
    </w:p>
    <w:p>
      <w:r>
        <w:t>BrezCenzure - EKSKLUZIVNO: Spet ti tajkuni - tokrat grški tajkun prevzema naš TV3! http://t.co/4kQEXJ2h!</w:t>
      </w:r>
    </w:p>
    <w:p>
      <w:r>
        <w:rPr>
          <w:b/>
          <w:u w:val="single"/>
        </w:rPr>
        <w:t>741514</w:t>
      </w:r>
    </w:p>
    <w:p>
      <w:r>
        <w:t>Kaj ta Auša naklada,o rodnosti ko nimajo mladi sam od česa živet,res pogrom te stranke s takimi debilnimi nakladanji https://t.co/PxPIeY2h5B</w:t>
      </w:r>
    </w:p>
    <w:p>
      <w:r>
        <w:rPr>
          <w:b/>
          <w:u w:val="single"/>
        </w:rPr>
        <w:t>741515</w:t>
      </w:r>
    </w:p>
    <w:p>
      <w:r>
        <w:t>@starihalj Bog bo dvignil desnico in od vas se ne bo slišalo prav nič.</w:t>
        <w:br/>
        <w:br/>
        <w:t>Vi,</w:t>
        <w:br/>
        <w:t>morilci</w:t>
        <w:br/>
        <w:t>nemoralneži,</w:t>
        <w:br/>
        <w:t>sovražniki resnice.</w:t>
      </w:r>
    </w:p>
    <w:p>
      <w:r>
        <w:rPr>
          <w:b/>
          <w:u w:val="single"/>
        </w:rPr>
        <w:t>741516</w:t>
      </w:r>
    </w:p>
    <w:p>
      <w:r>
        <w:t>Samozvani »antifašisti« tretjega tisočletja se večkrat izkazujejo kot stražni psi liberalno-imperialistične (prevladujoče) misli.</w:t>
      </w:r>
    </w:p>
    <w:p>
      <w:r>
        <w:rPr>
          <w:b/>
          <w:u w:val="single"/>
        </w:rPr>
        <w:t>741517</w:t>
      </w:r>
    </w:p>
    <w:p>
      <w:r>
        <w:t>Oni občutek ko tri ure v meniju pisarniškega telefona ne najdeš nastavitve glasnosti te pa zagledaš veliko tipko sredi aparata</w:t>
        <w:br/>
        <w:t>#AppAdiction</w:t>
      </w:r>
    </w:p>
    <w:p>
      <w:r>
        <w:rPr>
          <w:b/>
          <w:u w:val="single"/>
        </w:rPr>
        <w:t>741518</w:t>
      </w:r>
    </w:p>
    <w:p>
      <w:r>
        <w:t>@vanfranco Inteligentni pa ravno niso, da so šli sklepat na osnovi enega najbolj pogostih imen in priimkov v Sloveniji</w:t>
      </w:r>
    </w:p>
    <w:p>
      <w:r>
        <w:rPr>
          <w:b/>
          <w:u w:val="single"/>
        </w:rPr>
        <w:t>741519</w:t>
      </w:r>
    </w:p>
    <w:p>
      <w:r>
        <w:t>nekje ...: trkkot pred eroin blag okus smokvemed zobmi maestrala... ko valza valompleše v ustih zemlje Avtor: li https://t.co/0vbsJg8Ikw</w:t>
      </w:r>
    </w:p>
    <w:p>
      <w:r>
        <w:rPr>
          <w:b/>
          <w:u w:val="single"/>
        </w:rPr>
        <w:t>741520</w:t>
      </w:r>
    </w:p>
    <w:p>
      <w:r>
        <w:t>Slovenski učiteljici je prekipelo: "Nihče se ne upre tem neumnim..." https://t.co/fLtiAq0Rvb</w:t>
      </w:r>
    </w:p>
    <w:p>
      <w:r>
        <w:rPr>
          <w:b/>
          <w:u w:val="single"/>
        </w:rPr>
        <w:t>741521</w:t>
      </w:r>
    </w:p>
    <w:p>
      <w:r>
        <w:t>Nič ne smem imet. Še športat se ne morem. Sto kil bom imela, krivo levo nogo in vraščen noht na desni roki. Pa grbo v velikosti fuzbal žoge.</w:t>
      </w:r>
    </w:p>
    <w:p>
      <w:r>
        <w:rPr>
          <w:b/>
          <w:u w:val="single"/>
        </w:rPr>
        <w:t>741522</w:t>
      </w:r>
    </w:p>
    <w:p>
      <w:r>
        <w:t>Spartaku sponzor nakazal kar 30 milijonov evrov #fuzbal #nogomet #ligaprvakov - http://t.co/5R1vJMJn</w:t>
      </w:r>
    </w:p>
    <w:p>
      <w:r>
        <w:rPr>
          <w:b/>
          <w:u w:val="single"/>
        </w:rPr>
        <w:t>741523</w:t>
      </w:r>
    </w:p>
    <w:p>
      <w:r>
        <w:t>Povojna grozodejstva partizanov: Z dravskega mosta v deročo reko metali poškodovane otroke https://t.co/72RSI833mX</w:t>
      </w:r>
    </w:p>
    <w:p>
      <w:r>
        <w:rPr>
          <w:b/>
          <w:u w:val="single"/>
        </w:rPr>
        <w:t>741524</w:t>
      </w:r>
    </w:p>
    <w:p>
      <w:r>
        <w:t>@lisicamica @russhie Šit, al je blagodejno? Well, who cares *si nalije nov kozarec penine*</w:t>
      </w:r>
    </w:p>
    <w:p>
      <w:r>
        <w:rPr>
          <w:b/>
          <w:u w:val="single"/>
        </w:rPr>
        <w:t>741525</w:t>
      </w:r>
    </w:p>
    <w:p>
      <w:r>
        <w:t>VIDEO: Neverjetno, kaj takega še niste videli! Iluzionist Ameriko poslal na kolena! https://t.co/7f18XHWMfT</w:t>
      </w:r>
    </w:p>
    <w:p>
      <w:r>
        <w:rPr>
          <w:b/>
          <w:u w:val="single"/>
        </w:rPr>
        <w:t>741526</w:t>
      </w:r>
    </w:p>
    <w:p>
      <w:r>
        <w:t>24. tradicionalna mednarodna univerzitetna veslaška regata na Dravi https://t.co/fEdTWLPXEC</w:t>
      </w:r>
    </w:p>
    <w:p>
      <w:r>
        <w:rPr>
          <w:b/>
          <w:u w:val="single"/>
        </w:rPr>
        <w:t>741527</w:t>
      </w:r>
    </w:p>
    <w:p>
      <w:r>
        <w:t>@tyschew @SikkPuppi @drfilomena @PrometejDD @007_delic Ja. Res si sebična pizda.</w:t>
      </w:r>
    </w:p>
    <w:p>
      <w:r>
        <w:rPr>
          <w:b/>
          <w:u w:val="single"/>
        </w:rPr>
        <w:t>741528</w:t>
      </w:r>
    </w:p>
    <w:p>
      <w:r>
        <w:t>@lenci53 @ciro_ciril @LidlSLO Maslene rogljičke pa prodajajo marsikje ...🥐🥐🥐</w:t>
      </w:r>
    </w:p>
    <w:p>
      <w:r>
        <w:rPr>
          <w:b/>
          <w:u w:val="single"/>
        </w:rPr>
        <w:t>741529</w:t>
      </w:r>
    </w:p>
    <w:p>
      <w:r>
        <w:t>@kizidor Vsak dan ti bo bolj vroče! Do 3.6. Iskreno upam, da takrat zmrzne nekdo drug!</w:t>
      </w:r>
    </w:p>
    <w:p>
      <w:r>
        <w:rPr>
          <w:b/>
          <w:u w:val="single"/>
        </w:rPr>
        <w:t>741530</w:t>
      </w:r>
    </w:p>
    <w:p>
      <w:r>
        <w:t>@BernardBrscic @ales_primc Moraš bit pa res velik oksimoron, da si tako napitan s "krščanskim socializmom"</w:t>
      </w:r>
    </w:p>
    <w:p>
      <w:r>
        <w:rPr>
          <w:b/>
          <w:u w:val="single"/>
        </w:rPr>
        <w:t>741531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741532</w:t>
      </w:r>
    </w:p>
    <w:p>
      <w:r>
        <w:t>@BostjanJerko @Kaercher_PR Ej, sploh ni slabo! Pa un pogled sosedov, ki na roke drgnejo 🤭</w:t>
      </w:r>
    </w:p>
    <w:p>
      <w:r>
        <w:rPr>
          <w:b/>
          <w:u w:val="single"/>
        </w:rPr>
        <w:t>741533</w:t>
      </w:r>
    </w:p>
    <w:p>
      <w:r>
        <w:t>Podobno delajo slovenska sodišča v vsklopu z slovensko vlado z posameznimi žrtvami, ki jij uničijo in spravijo na... https://t.co/5zIu1yvITf</w:t>
      </w:r>
    </w:p>
    <w:p>
      <w:r>
        <w:rPr>
          <w:b/>
          <w:u w:val="single"/>
        </w:rPr>
        <w:t>741534</w:t>
      </w:r>
    </w:p>
    <w:p>
      <w:r>
        <w:t>@MitjaIrsic Kuponi CO2 so po 25EUR kar podvoji strosek proizvodnje Elektricne energije iz ucinkovitejsih termoelektrarn</w:t>
      </w:r>
    </w:p>
    <w:p>
      <w:r>
        <w:rPr>
          <w:b/>
          <w:u w:val="single"/>
        </w:rPr>
        <w:t>741535</w:t>
      </w:r>
    </w:p>
    <w:p>
      <w:r>
        <w:t>@FrenkMate @agortaa Duše rinejo na plan in zavest jim ne da miru...</w:t>
        <w:br/>
        <w:t>Ta deponija je ravno na nasprotnem bregu krutega morišča...</w:t>
      </w:r>
    </w:p>
    <w:p>
      <w:r>
        <w:rPr>
          <w:b/>
          <w:u w:val="single"/>
        </w:rPr>
        <w:t>741536</w:t>
      </w:r>
    </w:p>
    <w:p>
      <w:r>
        <w:t>In 03.06.2018 bom volil #ZATE, Ivanka Novak !</w:t>
        <w:br/>
        <w:br/>
        <w:t>Vse dokler te ne bodo tvoji morilci prosili odpuščanja.</w:t>
        <w:br/>
        <w:br/>
        <w:t>#volitve2018 https://t.co/c0zreQLwjO</w:t>
      </w:r>
    </w:p>
    <w:p>
      <w:r>
        <w:rPr>
          <w:b/>
          <w:u w:val="single"/>
        </w:rPr>
        <w:t>741537</w:t>
      </w:r>
    </w:p>
    <w:p>
      <w:r>
        <w:t>@BernetichD @Vialittera @aleshojs @JJansaSDS Hmm...lahko, da se 'lekarnarce' morajo depilirat; drugač z dogovorom ni nič..😎😍😎😁</w:t>
      </w:r>
    </w:p>
    <w:p>
      <w:r>
        <w:rPr>
          <w:b/>
          <w:u w:val="single"/>
        </w:rPr>
        <w:t>741538</w:t>
      </w:r>
    </w:p>
    <w:p>
      <w:r>
        <w:t>Popoldne se me je prijela taka utrujenost, da sem skoraj uro in pol trdno spal v parkiranem kombiju pri BTC LJ. #november10</w:t>
      </w:r>
    </w:p>
    <w:p>
      <w:r>
        <w:rPr>
          <w:b/>
          <w:u w:val="single"/>
        </w:rPr>
        <w:t>741539</w:t>
      </w:r>
    </w:p>
    <w:p>
      <w:r>
        <w:t>@Baldrick_57 @Mateja_Rose pol urce hoje vdihovat izpušne pline al pa bus, srečno pljuča</w:t>
      </w:r>
    </w:p>
    <w:p>
      <w:r>
        <w:rPr>
          <w:b/>
          <w:u w:val="single"/>
        </w:rPr>
        <w:t>741540</w:t>
      </w:r>
    </w:p>
    <w:p>
      <w:r>
        <w:t>@miro5ek Pa naj po mejlu sporočijo kar sporočijo. Ne ljudi gnjaviti, čeprav so novinarji.</w:t>
      </w:r>
    </w:p>
    <w:p>
      <w:r>
        <w:rPr>
          <w:b/>
          <w:u w:val="single"/>
        </w:rPr>
        <w:t>741541</w:t>
      </w:r>
    </w:p>
    <w:p>
      <w:r>
        <w:t>@polikarbonat @GobaFunk Tud če je ne slišim nikoli več.</w:t>
        <w:br/>
        <w:t>Jah nekaj gre ven s poliranjem, drgac pa menjat.</w:t>
        <w:br/>
        <w:t>Rogelj Romat probaj</w:t>
      </w:r>
    </w:p>
    <w:p>
      <w:r>
        <w:rPr>
          <w:b/>
          <w:u w:val="single"/>
        </w:rPr>
        <w:t>741542</w:t>
      </w:r>
    </w:p>
    <w:p>
      <w:r>
        <w:t>@SlanaZagar POP TV zmanjšala predvideno število sedežev za SDS, zato bom spremljala soočenje po TV.</w:t>
      </w:r>
    </w:p>
    <w:p>
      <w:r>
        <w:rPr>
          <w:b/>
          <w:u w:val="single"/>
        </w:rPr>
        <w:t>741543</w:t>
      </w:r>
    </w:p>
    <w:p>
      <w:r>
        <w:t>@JurePoglajen No, s skuterji se lahko vsaj poštarji prevažajo. Kolikor jih še imajo.</w:t>
      </w:r>
    </w:p>
    <w:p>
      <w:r>
        <w:rPr>
          <w:b/>
          <w:u w:val="single"/>
        </w:rPr>
        <w:t>741544</w:t>
      </w:r>
    </w:p>
    <w:p>
      <w:r>
        <w:t>Kar recite mi zarukan kmetavzar, ampak to je ogabno! https://t.co/rlxs45IDIP</w:t>
      </w:r>
    </w:p>
    <w:p>
      <w:r>
        <w:rPr>
          <w:b/>
          <w:u w:val="single"/>
        </w:rPr>
        <w:t>741545</w:t>
      </w:r>
    </w:p>
    <w:p>
      <w:r>
        <w:t>Kupljena mi je bila v vrtcu, jutri pa začenja svojo akademsko pot. https://t.co/NCXjdYpchE</w:t>
      </w:r>
    </w:p>
    <w:p>
      <w:r>
        <w:rPr>
          <w:b/>
          <w:u w:val="single"/>
        </w:rPr>
        <w:t>741546</w:t>
      </w:r>
    </w:p>
    <w:p>
      <w:r>
        <w:t>Če si profesionalni vohun, pač veš, da se izdaja konča s smrtjo. Če ne veš, si bedak.</w:t>
      </w:r>
    </w:p>
    <w:p>
      <w:r>
        <w:rPr>
          <w:b/>
          <w:u w:val="single"/>
        </w:rPr>
        <w:t>741547</w:t>
      </w:r>
    </w:p>
    <w:p>
      <w:r>
        <w:t>@jelka_godec @ZidanDejan @strankaSD @PS_DeSUS @StrankaSMC deklica,ne pametuj. v vaši slavo opevani tujini je ravno tako.</w:t>
      </w:r>
    </w:p>
    <w:p>
      <w:r>
        <w:rPr>
          <w:b/>
          <w:u w:val="single"/>
        </w:rPr>
        <w:t>741548</w:t>
      </w:r>
    </w:p>
    <w:p>
      <w:r>
        <w:t>To so najboljši prijatelji kosti, sklepov in mišic https://t.co/Kzd2JF7Sse https://t.co/GLcJoDwm5V</w:t>
      </w:r>
    </w:p>
    <w:p>
      <w:r>
        <w:rPr>
          <w:b/>
          <w:u w:val="single"/>
        </w:rPr>
        <w:t>741549</w:t>
      </w:r>
    </w:p>
    <w:p>
      <w:r>
        <w:t>@ZigaTurk Kdor je ucinkovit in drzavnik se lahko pojavi kjer koli. Ampak taksnih do sedaj ni bilo.</w:t>
      </w:r>
    </w:p>
    <w:p>
      <w:r>
        <w:rPr>
          <w:b/>
          <w:u w:val="single"/>
        </w:rPr>
        <w:t>741550</w:t>
      </w:r>
    </w:p>
    <w:p>
      <w:r>
        <w:t>@BojanPozar Čestitke, Bojan.</w:t>
        <w:br/>
        <w:t>Vsaj trg mobilne telefonije ne bo kot postrižena ovca, ko gre volna posrednikom.</w:t>
      </w:r>
    </w:p>
    <w:p>
      <w:r>
        <w:rPr>
          <w:b/>
          <w:u w:val="single"/>
        </w:rPr>
        <w:t>741551</w:t>
      </w:r>
    </w:p>
    <w:p>
      <w:r>
        <w:t>Pa dober tek Ob železnici ;-) slastne, sveže iz naše ponudbe. Prave pice iz krušne peči. #obzelenzici #penzionkracun #loce</w:t>
      </w:r>
    </w:p>
    <w:p>
      <w:r>
        <w:rPr>
          <w:b/>
          <w:u w:val="single"/>
        </w:rPr>
        <w:t>741552</w:t>
      </w:r>
    </w:p>
    <w:p>
      <w:r>
        <w:t>@t_celestina @Mateja_Rose Kolo in peš, v zelo slabem vremenu avtobus. Uporaba avta za pot na delo in nazaj je bedarija.</w:t>
      </w:r>
    </w:p>
    <w:p>
      <w:r>
        <w:rPr>
          <w:b/>
          <w:u w:val="single"/>
        </w:rPr>
        <w:t>741553</w:t>
      </w:r>
    </w:p>
    <w:p>
      <w:r>
        <w:t>#Komentar #TanjaLesničarPučko Vročanje sodne pošte - poštar ne zvoni vedno dvakrat https://t.co/coI1wXyQzv https://t.co/vOJeI4LSdu</w:t>
      </w:r>
    </w:p>
    <w:p>
      <w:r>
        <w:rPr>
          <w:b/>
          <w:u w:val="single"/>
        </w:rPr>
        <w:t>741554</w:t>
      </w:r>
    </w:p>
    <w:p>
      <w:r>
        <w:t>@MadmSlo Prosiiim??? Mi smo z rešilcem oddaljeni skoraj 2 uri! Kaj hočeš povedat?!?</w:t>
      </w:r>
    </w:p>
    <w:p>
      <w:r>
        <w:rPr>
          <w:b/>
          <w:u w:val="single"/>
        </w:rPr>
        <w:t>741555</w:t>
      </w:r>
    </w:p>
    <w:p>
      <w:r>
        <w:t>Pastirji so prižgali ognje in kmalu bo Marija v jadlih povila Jezusa. Blagoslovljen božič vam želim! #živejaslice https://t.co/Fjmuy54TtM</w:t>
      </w:r>
    </w:p>
    <w:p>
      <w:r>
        <w:rPr>
          <w:b/>
          <w:u w:val="single"/>
        </w:rPr>
        <w:t>741556</w:t>
      </w:r>
    </w:p>
    <w:p>
      <w:r>
        <w:t>@lucijausaj #srbjancove žlahte je na balkanu še polno in prihajajo harat po Sloveniji</w:t>
      </w:r>
    </w:p>
    <w:p>
      <w:r>
        <w:rPr>
          <w:b/>
          <w:u w:val="single"/>
        </w:rPr>
        <w:t>741557</w:t>
      </w:r>
    </w:p>
    <w:p>
      <w:r>
        <w:t>Legalizacija nepremičnin: Možnosti je več, a ni mogoče legalizirati vsakega objekta  https://t.co/cdISppIpeQ</w:t>
      </w:r>
    </w:p>
    <w:p>
      <w:r>
        <w:rPr>
          <w:b/>
          <w:u w:val="single"/>
        </w:rPr>
        <w:t>741558</w:t>
      </w:r>
    </w:p>
    <w:p>
      <w:r>
        <w:t>@romunov @lukavalas Savo bomo itak segreli, ker bo hladila jedrski reaktor pod Šmarno goro. Glej projekt Atomske orgle.</w:t>
      </w:r>
    </w:p>
    <w:p>
      <w:r>
        <w:rPr>
          <w:b/>
          <w:u w:val="single"/>
        </w:rPr>
        <w:t>741559</w:t>
      </w:r>
    </w:p>
    <w:p>
      <w:r>
        <w:t>Bolj od VAR posnetkov za ofsajd na 40. metrih pri fuzbalu, mi gre na jetra le še coach’s challenge za ofsajd v hokejski NHL. Drekači.</w:t>
      </w:r>
    </w:p>
    <w:p>
      <w:r>
        <w:rPr>
          <w:b/>
          <w:u w:val="single"/>
        </w:rPr>
        <w:t>741560</w:t>
      </w:r>
    </w:p>
    <w:p>
      <w:r>
        <w:t>@BlogSlovenija @rtztim Tega se ne spomnim. Groza.Nekdo bo moral to ustaviti in to čimprej.</w:t>
        <w:br/>
        <w:t>12 splavov v državi, kot je Slo.na dan je preveč.</w:t>
      </w:r>
    </w:p>
    <w:p>
      <w:r>
        <w:rPr>
          <w:b/>
          <w:u w:val="single"/>
        </w:rPr>
        <w:t>741561</w:t>
      </w:r>
    </w:p>
    <w:p>
      <w:r>
        <w:t>@PreglArjan zato ker venera, pesniki in napoleon niso zakrivili fcking katinskega poboja</w:t>
      </w:r>
    </w:p>
    <w:p>
      <w:r>
        <w:rPr>
          <w:b/>
          <w:u w:val="single"/>
        </w:rPr>
        <w:t>741562</w:t>
      </w:r>
    </w:p>
    <w:p>
      <w:r>
        <w:t>To je lazja oblika.Pri nas je uporaben prefinjen nacin z zavajanjem naroda na veliko!!! https://t.co/2mMO13sKSH</w:t>
      </w:r>
    </w:p>
    <w:p>
      <w:r>
        <w:rPr>
          <w:b/>
          <w:u w:val="single"/>
        </w:rPr>
        <w:t>741563</w:t>
      </w:r>
    </w:p>
    <w:p>
      <w:r>
        <w:t>V cajni hisi imajo cudovito vroco sokolado. Puding. Vroco sicer. Ma cudovito.</w:t>
      </w:r>
    </w:p>
    <w:p>
      <w:r>
        <w:rPr>
          <w:b/>
          <w:u w:val="single"/>
        </w:rPr>
        <w:t>741564</w:t>
      </w:r>
    </w:p>
    <w:p>
      <w:r>
        <w:t>@Libertarec kakšni blebetači tile nevladniki; pa vsi kao doktorji, menda:(((</w:t>
      </w:r>
    </w:p>
    <w:p>
      <w:r>
        <w:rPr>
          <w:b/>
          <w:u w:val="single"/>
        </w:rPr>
        <w:t>741565</w:t>
      </w:r>
    </w:p>
    <w:p>
      <w:r>
        <w:t>@russhie Vse s kartico. Tut ce je sam 1e. Enostavno nikol nimam gotovine. Parkirnino v lj pa z moneto. Tko da gotovine tut rabim ne</w:t>
      </w:r>
    </w:p>
    <w:p>
      <w:r>
        <w:rPr>
          <w:b/>
          <w:u w:val="single"/>
        </w:rPr>
        <w:t>741566</w:t>
      </w:r>
    </w:p>
    <w:p>
      <w:r>
        <w:t>@Zamislisi Bo treba kak članek o GINI-ju prebrat preden se začne v kolumnah populizme trosit.</w:t>
      </w:r>
    </w:p>
    <w:p>
      <w:r>
        <w:rPr>
          <w:b/>
          <w:u w:val="single"/>
        </w:rPr>
        <w:t>741567</w:t>
      </w:r>
    </w:p>
    <w:p>
      <w:r>
        <w:t>Kadar Milovanovič govori, da ni nevarnosti, je potem vedno kaj narobe! #tihobodi</w:t>
      </w:r>
    </w:p>
    <w:p>
      <w:r>
        <w:rPr>
          <w:b/>
          <w:u w:val="single"/>
        </w:rPr>
        <w:t>741568</w:t>
      </w:r>
    </w:p>
    <w:p>
      <w:r>
        <w:t xml:space="preserve">@RealJDamjan: »Nič nisem spal in komaj čakam, da ti občutki izginejo.« </w:t>
        <w:br/>
        <w:t>https://t.co/ORM4zocBGn #skoki @TeamSlovenia</w:t>
      </w:r>
    </w:p>
    <w:p>
      <w:r>
        <w:rPr>
          <w:b/>
          <w:u w:val="single"/>
        </w:rPr>
        <w:t>741569</w:t>
      </w:r>
    </w:p>
    <w:p>
      <w:r>
        <w:t>@DamirCrncec @CvetaStepanjan Socializem za državljane, za rdečo elito pa tovarišijski kapitalizem.</w:t>
      </w:r>
    </w:p>
    <w:p>
      <w:r>
        <w:rPr>
          <w:b/>
          <w:u w:val="single"/>
        </w:rPr>
        <w:t>741570</w:t>
      </w:r>
    </w:p>
    <w:p>
      <w:r>
        <w:t>BEAUTY</w:t>
        <w:br/>
        <w:br/>
        <w:t>Danes vam tako predstavljamo 5 znakov, da uporabljate napačen tekoči puder. Če jih zaznate pri nanosu... https://t.co/n2KgGGDb0r</w:t>
      </w:r>
    </w:p>
    <w:p>
      <w:r>
        <w:rPr>
          <w:b/>
          <w:u w:val="single"/>
        </w:rPr>
        <w:t>741571</w:t>
      </w:r>
    </w:p>
    <w:p>
      <w:r>
        <w:t>Opoldne ni hotela spat. Pa sva rekla ok, sej bo kmalu stara 3. Zaspala je med pogovorom z babico. https://t.co/Hd6W6Il2fU</w:t>
      </w:r>
    </w:p>
    <w:p>
      <w:r>
        <w:rPr>
          <w:b/>
          <w:u w:val="single"/>
        </w:rPr>
        <w:t>741572</w:t>
      </w:r>
    </w:p>
    <w:p>
      <w:r>
        <w:t>Marko @crnkovic: Strelski jarek. Noč. Vojak si prižge cigareto. Prvi dim. In krogla v glavo. https://t.co/TuAy7Jx2aD</w:t>
      </w:r>
    </w:p>
    <w:p>
      <w:r>
        <w:rPr>
          <w:b/>
          <w:u w:val="single"/>
        </w:rPr>
        <w:t>741573</w:t>
      </w:r>
    </w:p>
    <w:p>
      <w:r>
        <w:t>@AllBriefs @JJansaSDS Res je, razni Fajon in ostali komunisti branijo Balkance</w:t>
      </w:r>
    </w:p>
    <w:p>
      <w:r>
        <w:rPr>
          <w:b/>
          <w:u w:val="single"/>
        </w:rPr>
        <w:t>741574</w:t>
      </w:r>
    </w:p>
    <w:p>
      <w:r>
        <w:t>Haha! Junior je spet elegantno frcnil po njuški domišljavega socialistićnega debeluharja.</w:t>
        <w:br/>
        <w:t>https://t.co/JLLfDobKxB</w:t>
      </w:r>
    </w:p>
    <w:p>
      <w:r>
        <w:rPr>
          <w:b/>
          <w:u w:val="single"/>
        </w:rPr>
        <w:t>741575</w:t>
      </w:r>
    </w:p>
    <w:p>
      <w:r>
        <w:t>@MarkoPavlisic @Jan_Skoberne @fmsdphr Mladi forum SD podpira uveljavitev arbitražnega sporazuma.</w:t>
      </w:r>
    </w:p>
    <w:p>
      <w:r>
        <w:rPr>
          <w:b/>
          <w:u w:val="single"/>
        </w:rPr>
        <w:t>741576</w:t>
      </w:r>
    </w:p>
    <w:p>
      <w:r>
        <w:t>@tasosedova Enemu od otrok so zadnjič gate padle iz hlačnice sredi telovadbe. :)</w:t>
      </w:r>
    </w:p>
    <w:p>
      <w:r>
        <w:rPr>
          <w:b/>
          <w:u w:val="single"/>
        </w:rPr>
        <w:t>741577</w:t>
      </w:r>
    </w:p>
    <w:p>
      <w:r>
        <w:t>Eritrejec,je v Integracijski hiši večkrat zabodel svojega rojaka in še grozil. Ogroža Slovence,a ga ne bodo izgnali.</w:t>
        <w:br/>
        <w:t>V komentarju!</w:t>
      </w:r>
    </w:p>
    <w:p>
      <w:r>
        <w:rPr>
          <w:b/>
          <w:u w:val="single"/>
        </w:rPr>
        <w:t>741578</w:t>
      </w:r>
    </w:p>
    <w:p>
      <w:r>
        <w:t>@RomanVodeb Hillary bi nam znala še kako vojno z Rusi skuhati.Ta baba je total prfuknjena. Bolje, oziroma manj slabo je tako, kot je izpadlo</w:t>
      </w:r>
    </w:p>
    <w:p>
      <w:r>
        <w:rPr>
          <w:b/>
          <w:u w:val="single"/>
        </w:rPr>
        <w:t>741579</w:t>
      </w:r>
    </w:p>
    <w:p>
      <w:r>
        <w:t>@petrasovdat Pa kaj je folku, a zadnje case jejo samo nore gobe al so na pojoci travci, ne mor verjet</w:t>
      </w:r>
    </w:p>
    <w:p>
      <w:r>
        <w:rPr>
          <w:b/>
          <w:u w:val="single"/>
        </w:rPr>
        <w:t>741580</w:t>
      </w:r>
    </w:p>
    <w:p>
      <w:r>
        <w:t>@dzey_89 @JoAnnaOfArT @ABratusek Nesposobni, zlobni in pokvarjeni v dno duše.</w:t>
      </w:r>
    </w:p>
    <w:p>
      <w:r>
        <w:rPr>
          <w:b/>
          <w:u w:val="single"/>
        </w:rPr>
        <w:t>741581</w:t>
      </w:r>
    </w:p>
    <w:p>
      <w:r>
        <w:t>@sarecmarjan Slovenski narod milo prosi: takojšen odstop nesposobne in uničevalne vlade.</w:t>
      </w:r>
    </w:p>
    <w:p>
      <w:r>
        <w:rPr>
          <w:b/>
          <w:u w:val="single"/>
        </w:rPr>
        <w:t>741582</w:t>
      </w:r>
    </w:p>
    <w:p>
      <w:r>
        <w:t>@Nika_Per Podobno kot, ko ti v telekomovem klicnem centru rečejo, da izklopi in vklopi modem \o/ :)</w:t>
      </w:r>
    </w:p>
    <w:p>
      <w:r>
        <w:rPr>
          <w:b/>
          <w:u w:val="single"/>
        </w:rPr>
        <w:t>741583</w:t>
      </w:r>
    </w:p>
    <w:p>
      <w:r>
        <w:t>@KovacRebeka treba bi tožit Lj polje sanatorij ,ker puščajo paciente ven iz ustanove hahahahah 😀😀😀😀</w:t>
      </w:r>
    </w:p>
    <w:p>
      <w:r>
        <w:rPr>
          <w:b/>
          <w:u w:val="single"/>
        </w:rPr>
        <w:t>741584</w:t>
      </w:r>
    </w:p>
    <w:p>
      <w:r>
        <w:t>Recept: Kako uničiti otroka (moškega ali žensko). #Poglavje01 #BetaMoški #PopolnoRazmerje #Tragedija https://t.co/egiRLD8goF</w:t>
      </w:r>
    </w:p>
    <w:p>
      <w:r>
        <w:rPr>
          <w:b/>
          <w:u w:val="single"/>
        </w:rPr>
        <w:t>741585</w:t>
      </w:r>
    </w:p>
    <w:p>
      <w:r>
        <w:t>@dragnslyr_ds @Jugoslovan @AntonPeinkiher @zaslovenijo2 Na strani eksekutorjev še več.</w:t>
      </w:r>
    </w:p>
    <w:p>
      <w:r>
        <w:rPr>
          <w:b/>
          <w:u w:val="single"/>
        </w:rPr>
        <w:t>741586</w:t>
      </w:r>
    </w:p>
    <w:p>
      <w:r>
        <w:t>Kam zaviti, kje prespati, pri komu naročiti pivo, predvsem pa kje rezervirati večerjo ob obisku Londona: https://t.co/XmRnu4KS7V #solaokusov</w:t>
      </w:r>
    </w:p>
    <w:p>
      <w:r>
        <w:rPr>
          <w:b/>
          <w:u w:val="single"/>
        </w:rPr>
        <w:t>741587</w:t>
      </w:r>
    </w:p>
    <w:p>
      <w:r>
        <w:t>@uros_sinko @MarkoSket @MarkoFratnik @AllBriefs @AntoniovCaccia @JiriKocica Brez partizanov bi Evropejci govorili nemško, namesto arabsko.</w:t>
      </w:r>
    </w:p>
    <w:p>
      <w:r>
        <w:rPr>
          <w:b/>
          <w:u w:val="single"/>
        </w:rPr>
        <w:t>741588</w:t>
      </w:r>
    </w:p>
    <w:p>
      <w:r>
        <w:t>@MitjaIrsic Fundamentalistično teroristično organizacijo ta tip primerja z TO ? https://t.co/ktUSAlTOtK</w:t>
      </w:r>
    </w:p>
    <w:p>
      <w:r>
        <w:rPr>
          <w:b/>
          <w:u w:val="single"/>
        </w:rPr>
        <w:t>741589</w:t>
      </w:r>
    </w:p>
    <w:p>
      <w:r>
        <w:t>SDS zahteva interpelacijo kulturnega ministra, ker Možina ni dobil Prešernove nagrade, Bela knjiga pa ne Pulitzerja.</w:t>
      </w:r>
    </w:p>
    <w:p>
      <w:r>
        <w:rPr>
          <w:b/>
          <w:u w:val="single"/>
        </w:rPr>
        <w:t>741590</w:t>
      </w:r>
    </w:p>
    <w:p>
      <w:r>
        <w:t>Strici iz izadja se oklepajo še zadnje bilke rešitve. A zdi se, da travna bilka ne bo zdržala teže tolikih debelih stricev.</w:t>
      </w:r>
    </w:p>
    <w:p>
      <w:r>
        <w:rPr>
          <w:b/>
          <w:u w:val="single"/>
        </w:rPr>
        <w:t>741591</w:t>
      </w:r>
    </w:p>
    <w:p>
      <w:r>
        <w:t>@MarjeticaM Jst sem za odstrel, pa nisem na območju volka. Če bi bli pri nas pokoli bi že zdavnej enega odpeljal na sprehod v Tivoli.</w:t>
      </w:r>
    </w:p>
    <w:p>
      <w:r>
        <w:rPr>
          <w:b/>
          <w:u w:val="single"/>
        </w:rPr>
        <w:t>741592</w:t>
      </w:r>
    </w:p>
    <w:p>
      <w:r>
        <w:t>@Mlinar72 Nisem v očitno veliki skupini ljudi, ki verjamejo v strice iz ozadja, to je konstrukt, ki služi kot alibi neuspešnim politikam.</w:t>
      </w:r>
    </w:p>
    <w:p>
      <w:r>
        <w:rPr>
          <w:b/>
          <w:u w:val="single"/>
        </w:rPr>
        <w:t>741593</w:t>
      </w:r>
    </w:p>
    <w:p>
      <w:r>
        <w:t>Omfg, kake debilane... kolko prinese messi in kolko fuzbalerke? https://t.co/7XnzvYNYFu</w:t>
      </w:r>
    </w:p>
    <w:p>
      <w:r>
        <w:rPr>
          <w:b/>
          <w:u w:val="single"/>
        </w:rPr>
        <w:t>741594</w:t>
      </w:r>
    </w:p>
    <w:p>
      <w:r>
        <w:t>@UrskaZala @ZeleniSlovenije @rokomavh @barjanski @andrejcus Odplake od neuvrščenih pri-koritu. Na Zeleno mečejo slabo luč.</w:t>
      </w:r>
    </w:p>
    <w:p>
      <w:r>
        <w:rPr>
          <w:b/>
          <w:u w:val="single"/>
        </w:rPr>
        <w:t>741595</w:t>
      </w:r>
    </w:p>
    <w:p>
      <w:r>
        <w:t>Ucitelji so bogati, saj so lastniki raziskav svoje prakse, B.Lesničar @zrss_si #jeziki #linpilcare #erasmus+</w:t>
      </w:r>
    </w:p>
    <w:p>
      <w:r>
        <w:rPr>
          <w:b/>
          <w:u w:val="single"/>
        </w:rPr>
        <w:t>741596</w:t>
      </w:r>
    </w:p>
    <w:p>
      <w:r>
        <w:t>A mi lahko nekdo pliz pove kaj je fora #radiobatlesi ?? Zgleda da sem premalo na twitterju, nč kaj dost jasno. :)</w:t>
      </w:r>
    </w:p>
    <w:p>
      <w:r>
        <w:rPr>
          <w:b/>
          <w:u w:val="single"/>
        </w:rPr>
        <w:t>741597</w:t>
      </w:r>
    </w:p>
    <w:p>
      <w:r>
        <w:t>@po_kaplan @DominikaSvarc @DKaloh Je pa lazje iskati donatorja aparatov, ce ze imas leseni del, kot pa celo kuhinjo in se aparate zraven.</w:t>
      </w:r>
    </w:p>
    <w:p>
      <w:r>
        <w:rPr>
          <w:b/>
          <w:u w:val="single"/>
        </w:rPr>
        <w:t>741598</w:t>
      </w:r>
    </w:p>
    <w:p>
      <w:r>
        <w:t>Nova pridobitev za Švedski multu-kulti Učenec posilil svojo učiteljico, medijo morajo biti politično korektni.</w:t>
        <w:br/>
        <w:br/>
        <w:t>https://t.co/GeyA9gBGfR</w:t>
      </w:r>
    </w:p>
    <w:p>
      <w:r>
        <w:rPr>
          <w:b/>
          <w:u w:val="single"/>
        </w:rPr>
        <w:t>741599</w:t>
      </w:r>
    </w:p>
    <w:p>
      <w:r>
        <w:t>@potepuski To je huda zloraba upokojencev,ki domujejo v domovih za ostarele....samo izkoriščanje najbolj ranljive populacije...</w:t>
      </w:r>
    </w:p>
    <w:p>
      <w:r>
        <w:rPr>
          <w:b/>
          <w:u w:val="single"/>
        </w:rPr>
        <w:t>741600</w:t>
      </w:r>
    </w:p>
    <w:p>
      <w:r>
        <w:t>@opica @shyam2001 @YanchMb Pa še kaj dobrega pojemo, popijemo &amp;amp; preberemo prej. Zadnji naj ugasne luč!</w:t>
      </w:r>
    </w:p>
    <w:p>
      <w:r>
        <w:rPr>
          <w:b/>
          <w:u w:val="single"/>
        </w:rPr>
        <w:t>741601</w:t>
      </w:r>
    </w:p>
    <w:p>
      <w:r>
        <w:t>Unicef: V Jemnu več kot sedem milijonov otrok ogroža lakota https://t.co/AOIGBahpQq</w:t>
      </w:r>
    </w:p>
    <w:p>
      <w:r>
        <w:rPr>
          <w:b/>
          <w:u w:val="single"/>
        </w:rPr>
        <w:t>741602</w:t>
      </w:r>
    </w:p>
    <w:p>
      <w:r>
        <w:t>Nacionalni sistemi študentskih prispevkov in pomoči 2018/19 https://t.co/ERzfRUq17A #mladiucitelj #ucitelj</w:t>
      </w:r>
    </w:p>
    <w:p>
      <w:r>
        <w:rPr>
          <w:b/>
          <w:u w:val="single"/>
        </w:rPr>
        <w:t>741603</w:t>
      </w:r>
    </w:p>
    <w:p>
      <w:r>
        <w:t>Svinjska mast je uradno ena izmed najbolj hranljivih in zdravih živil! Babice so imele prav... - Megasvet https://t.co/HL1IwzwHu7</w:t>
      </w:r>
    </w:p>
    <w:p>
      <w:r>
        <w:rPr>
          <w:b/>
          <w:u w:val="single"/>
        </w:rPr>
        <w:t>741604</w:t>
      </w:r>
    </w:p>
    <w:p>
      <w:r>
        <w:t>@BernardBrscic Spostujes cefurja in migranta ter levicarsko kurbo, ki je dala temu prisleku.</w:t>
      </w:r>
    </w:p>
    <w:p>
      <w:r>
        <w:rPr>
          <w:b/>
          <w:u w:val="single"/>
        </w:rPr>
        <w:t>741605</w:t>
      </w:r>
    </w:p>
    <w:p>
      <w:r>
        <w:t>Luna... posnetek je nastal pred točno tremi leti...  Predaleč je... in vmes praznina... https://t.co/RYoJaKyKeb</w:t>
      </w:r>
    </w:p>
    <w:p>
      <w:r>
        <w:rPr>
          <w:b/>
          <w:u w:val="single"/>
        </w:rPr>
        <w:t>741606</w:t>
      </w:r>
    </w:p>
    <w:p>
      <w:r>
        <w:t>@GoranBracic O vzrokih se ne sprašuje nihče. Samo oboroževalna in varnostna industrija si maneta roke.</w:t>
      </w:r>
    </w:p>
    <w:p>
      <w:r>
        <w:rPr>
          <w:b/>
          <w:u w:val="single"/>
        </w:rPr>
        <w:t>741607</w:t>
      </w:r>
    </w:p>
    <w:p>
      <w:r>
        <w:t>@Petrasa1 Jansa ima varnostnika kot vem,morda se motim.. Bi se dogajalo še kaj hujšega</w:t>
      </w:r>
    </w:p>
    <w:p>
      <w:r>
        <w:rPr>
          <w:b/>
          <w:u w:val="single"/>
        </w:rPr>
        <w:t>741608</w:t>
      </w:r>
    </w:p>
    <w:p>
      <w:r>
        <w:t>@karmennovak Ta manjso verzijo si nabavi pa ko kupujes ne kupi cele crne ker tisti res ni pomoci :)</w:t>
      </w:r>
    </w:p>
    <w:p>
      <w:r>
        <w:rPr>
          <w:b/>
          <w:u w:val="single"/>
        </w:rPr>
        <w:t>741609</w:t>
      </w:r>
    </w:p>
    <w:p>
      <w:r>
        <w:t>Modna večbarvna ženska zapestna ura Excellanc | asseenontv.si https://t.co/U24L6oIdcu</w:t>
      </w:r>
    </w:p>
    <w:p>
      <w:r>
        <w:rPr>
          <w:b/>
          <w:u w:val="single"/>
        </w:rPr>
        <w:t>741610</w:t>
      </w:r>
    </w:p>
    <w:p>
      <w:r>
        <w:t>Nesojeni nosilec slovenske zastave v boju za odličja. Dajmo, Jakov! https://t.co/P1NmGrKvU2</w:t>
      </w:r>
    </w:p>
    <w:p>
      <w:r>
        <w:rPr>
          <w:b/>
          <w:u w:val="single"/>
        </w:rPr>
        <w:t>741611</w:t>
      </w:r>
    </w:p>
    <w:p>
      <w:r>
        <w:t>@JernejStromajer Po mojem bi lahko ta Grimsov halucinantni izpad malo manj resno jemali.</w:t>
      </w:r>
    </w:p>
    <w:p>
      <w:r>
        <w:rPr>
          <w:b/>
          <w:u w:val="single"/>
        </w:rPr>
        <w:t>741612</w:t>
      </w:r>
    </w:p>
    <w:p>
      <w:r>
        <w:t>@alojztetickovi3 To bi bla pa velika škoda! Poglej, kako majo gojzerje zgloncane!😀</w:t>
      </w:r>
    </w:p>
    <w:p>
      <w:r>
        <w:rPr>
          <w:b/>
          <w:u w:val="single"/>
        </w:rPr>
        <w:t>741613</w:t>
      </w:r>
    </w:p>
    <w:p>
      <w:r>
        <w:t>Zato je nujno uvesti hitro železnico in postopoma potnike iz avtomobilov premaknit na vlake... https://t.co/rN1aORVXmv</w:t>
      </w:r>
    </w:p>
    <w:p>
      <w:r>
        <w:rPr>
          <w:b/>
          <w:u w:val="single"/>
        </w:rPr>
        <w:t>741614</w:t>
      </w:r>
    </w:p>
    <w:p>
      <w:r>
        <w:t>@SBaksuz Ja, razen če imajo kak podzemni rov, da dobijo nove surovine :D</w:t>
        <w:br/>
        <w:t>najbolj enostavno bo nekoga podkupiti. škoda, da niso slovenci tam</w:t>
      </w:r>
    </w:p>
    <w:p>
      <w:r>
        <w:rPr>
          <w:b/>
          <w:u w:val="single"/>
        </w:rPr>
        <w:t>741615</w:t>
      </w:r>
    </w:p>
    <w:p>
      <w:r>
        <w:t>#drazba Trisobno stanovanje (107,5m2), Maistrova 28, Maribor. Izklicna cena = 76.140€. https://t.co/LvT2YKQgmS https://t.co/S4C1tGCGCK</w:t>
      </w:r>
    </w:p>
    <w:p>
      <w:r>
        <w:rPr>
          <w:b/>
          <w:u w:val="single"/>
        </w:rPr>
        <w:t>741616</w:t>
      </w:r>
    </w:p>
    <w:p>
      <w:r>
        <w:t>Timmermans - zelo pomembno za prihodnost Zahodnega Balkana je, da se sodba arbutražnega sodišča implementira</w:t>
      </w:r>
    </w:p>
    <w:p>
      <w:r>
        <w:rPr>
          <w:b/>
          <w:u w:val="single"/>
        </w:rPr>
        <w:t>741617</w:t>
      </w:r>
    </w:p>
    <w:p>
      <w:r>
        <w:t>@MStrovs To je treba ponavjati do konč. Dokler ne pade pokvdrjeni režim! Živela demokracija!</w:t>
      </w:r>
    </w:p>
    <w:p>
      <w:r>
        <w:rPr>
          <w:b/>
          <w:u w:val="single"/>
        </w:rPr>
        <w:t>741618</w:t>
      </w:r>
    </w:p>
    <w:p>
      <w:r>
        <w:t>@tyschew @MatjazGerm @juremes Aja ni? Se mi zdi da je poslanec Levice v parlamentu, a ni? 🤔</w:t>
      </w:r>
    </w:p>
    <w:p>
      <w:r>
        <w:rPr>
          <w:b/>
          <w:u w:val="single"/>
        </w:rPr>
        <w:t>741619</w:t>
      </w:r>
    </w:p>
    <w:p>
      <w:r>
        <w:t>Pri RKC so očitno veliki fani #GoT - #rdečamaša. Upam, da ne uprizorijo poroke!</w:t>
      </w:r>
    </w:p>
    <w:p>
      <w:r>
        <w:rPr>
          <w:b/>
          <w:u w:val="single"/>
        </w:rPr>
        <w:t>741620</w:t>
      </w:r>
    </w:p>
    <w:p>
      <w:r>
        <w:t>@jozevolf in @bilgladen. Lahko mirno spita, system mechanic ni rešil nič, komp mi je spet crknu. 😁</w:t>
      </w:r>
    </w:p>
    <w:p>
      <w:r>
        <w:rPr>
          <w:b/>
          <w:u w:val="single"/>
        </w:rPr>
        <w:t>741621</w:t>
      </w:r>
    </w:p>
    <w:p>
      <w:r>
        <w:t>Nova kolumna izpod prstov dr. @KozmaAhacic , predstojnika Inštituta za slovenski jezik Frana Ramovša @ZrcSazu . https://t.co/vaqtOCpSne</w:t>
      </w:r>
    </w:p>
    <w:p>
      <w:r>
        <w:rPr>
          <w:b/>
          <w:u w:val="single"/>
        </w:rPr>
        <w:t>741622</w:t>
      </w:r>
    </w:p>
    <w:p>
      <w:r>
        <w:t>Lani manj zelene elektrike kot predlani. In tudi manj izplačanih podpor. https://t.co/lHZD8CjcSA</w:t>
      </w:r>
    </w:p>
    <w:p>
      <w:r>
        <w:rPr>
          <w:b/>
          <w:u w:val="single"/>
        </w:rPr>
        <w:t>741623</w:t>
      </w:r>
    </w:p>
    <w:p>
      <w:r>
        <w:t>@DeFlasker :D Počasi me bo začela bolet glava od tega, ker preveč razumem! :)</w:t>
      </w:r>
    </w:p>
    <w:p>
      <w:r>
        <w:rPr>
          <w:b/>
          <w:u w:val="single"/>
        </w:rPr>
        <w:t>741624</w:t>
      </w:r>
    </w:p>
    <w:p>
      <w:r>
        <w:t>@zeljko_novak @VaneGosnik točno brez komunizma v SLo...... povsod crkuje pri nas cveti</w:t>
      </w:r>
    </w:p>
    <w:p>
      <w:r>
        <w:rPr>
          <w:b/>
          <w:u w:val="single"/>
        </w:rPr>
        <w:t>741625</w:t>
      </w:r>
    </w:p>
    <w:p>
      <w:r>
        <w:t>Neverjetna ustvarjalnost – kljub tragediji pobojev in strahu pred prisilno repatriacijo (FOTO) https://t.co/TObucKTULI</w:t>
      </w:r>
    </w:p>
    <w:p>
      <w:r>
        <w:rPr>
          <w:b/>
          <w:u w:val="single"/>
        </w:rPr>
        <w:t>741626</w:t>
      </w:r>
    </w:p>
    <w:p>
      <w:r>
        <w:t>@NeMaramButlov @JJansaSDS Baje so nepregledne kolone za vstop v S. Korejo.</w:t>
        <w:br/>
        <w:t>Sam nam blokirajo informacije.😀😀😀</w:t>
      </w:r>
    </w:p>
    <w:p>
      <w:r>
        <w:rPr>
          <w:b/>
          <w:u w:val="single"/>
        </w:rPr>
        <w:t>741627</w:t>
      </w:r>
    </w:p>
    <w:p>
      <w:r>
        <w:t>Masovni morilec, ki bo šel v pozabo, njegove žrtve pa nikoli ne. https://t.co/k1En1SNoxH</w:t>
      </w:r>
    </w:p>
    <w:p>
      <w:r>
        <w:rPr>
          <w:b/>
          <w:u w:val="single"/>
        </w:rPr>
        <w:t>741628</w:t>
      </w:r>
    </w:p>
    <w:p>
      <w:r>
        <w:t>@xxx24241454 Poglej tega zajedalca, ki noče dati ostržku eno berglo, da bi se lahko premaknil po desni!🦊</w:t>
      </w:r>
    </w:p>
    <w:p>
      <w:r>
        <w:rPr>
          <w:b/>
          <w:u w:val="single"/>
        </w:rPr>
        <w:t>741629</w:t>
      </w:r>
    </w:p>
    <w:p>
      <w:r>
        <w:t>Sumim, da so me na dopustu želeli prepričati, da bi volil levo stranko. Dobil sem rdeči avto, pa rekli so, da moram voziti po levi strani.</w:t>
      </w:r>
    </w:p>
    <w:p>
      <w:r>
        <w:rPr>
          <w:b/>
          <w:u w:val="single"/>
        </w:rPr>
        <w:t>741630</w:t>
      </w:r>
    </w:p>
    <w:p>
      <w:r>
        <w:t>@PureDestiny “Najbolj znan pregovor pri nas je, da »sveta Neža kuram ritke odveže«, ker v tem času kokoši spet začnejo nesti jajca.”</w:t>
      </w:r>
    </w:p>
    <w:p>
      <w:r>
        <w:rPr>
          <w:b/>
          <w:u w:val="single"/>
        </w:rPr>
        <w:t>741631</w:t>
      </w:r>
    </w:p>
    <w:p>
      <w:r>
        <w:t xml:space="preserve">Oči: ista si k js, se pogovarjaš sama s sabo, pa se smeješ. Sam 30 let pred mano si začela to delat. </w:t>
        <w:br/>
        <w:t>#jabolkonepadedalecoddrevesa</w:t>
      </w:r>
    </w:p>
    <w:p>
      <w:r>
        <w:rPr>
          <w:b/>
          <w:u w:val="single"/>
        </w:rPr>
        <w:t>741632</w:t>
      </w:r>
    </w:p>
    <w:p>
      <w:r>
        <w:t>Migranti med nami: ni jih toliko, kot se nam zdi, da jih je https://t.co/EXr5J0wU2S via @domovina</w:t>
      </w:r>
    </w:p>
    <w:p>
      <w:r>
        <w:rPr>
          <w:b/>
          <w:u w:val="single"/>
        </w:rPr>
        <w:t>741633</w:t>
      </w:r>
    </w:p>
    <w:p>
      <w:r>
        <w:t>@miran_lipovec @JozeBiscak @Matej_Klaric @adDrapi odneham, s takšno možgansko veličino se ne da prerekat</w:t>
      </w:r>
    </w:p>
    <w:p>
      <w:r>
        <w:rPr>
          <w:b/>
          <w:u w:val="single"/>
        </w:rPr>
        <w:t>741634</w:t>
      </w:r>
    </w:p>
    <w:p>
      <w:r>
        <w:t>@stajerecvLJ @VaneGosnik Kaj Cukerberga....ti dusebrizniki s FDVja ti so mrcine.....</w:t>
      </w:r>
    </w:p>
    <w:p>
      <w:r>
        <w:rPr>
          <w:b/>
          <w:u w:val="single"/>
        </w:rPr>
        <w:t>741635</w:t>
      </w:r>
    </w:p>
    <w:p>
      <w:r>
        <w:t>@BSkelaSavic @TarcaRTVSLO Vem iz 1. roke kakšni lenuhi in manipulatorji delajo v JS.</w:t>
      </w:r>
    </w:p>
    <w:p>
      <w:r>
        <w:rPr>
          <w:b/>
          <w:u w:val="single"/>
        </w:rPr>
        <w:t>741636</w:t>
      </w:r>
    </w:p>
    <w:p>
      <w:r>
        <w:t>@ZigaTurk Citiranje neumnih izjav ne naredi vaših teorij nič manj neumnih. https://t.co/G6FC9DI6pG</w:t>
      </w:r>
    </w:p>
    <w:p>
      <w:r>
        <w:rPr>
          <w:b/>
          <w:u w:val="single"/>
        </w:rPr>
        <w:t>741637</w:t>
      </w:r>
    </w:p>
    <w:p>
      <w:r>
        <w:t>Naši smukači popili preveč nežnega Rauchovega soka namesto Red Bulla #smučarija #hitrediscipile #streif #kavčstrokovnjak</w:t>
      </w:r>
    </w:p>
    <w:p>
      <w:r>
        <w:rPr>
          <w:b/>
          <w:u w:val="single"/>
        </w:rPr>
        <w:t>741638</w:t>
      </w:r>
    </w:p>
    <w:p>
      <w:r>
        <w:t>Turki ogorčeni nad rasističnim izpadom navijačev Olimpije, vratar v solzah https://t.co/ZJpy2H2Th3 via @SiolNEWS</w:t>
      </w:r>
    </w:p>
    <w:p>
      <w:r>
        <w:rPr>
          <w:b/>
          <w:u w:val="single"/>
        </w:rPr>
        <w:t>741639</w:t>
      </w:r>
    </w:p>
    <w:p>
      <w:r>
        <w:t>To, da ljudje nenehno kličejo v ambulanto in sprašujejo zdravstvenim delavcem 'samoumevna vprašanja' je znak zelo slabe komunikacije.</w:t>
      </w:r>
    </w:p>
    <w:p>
      <w:r>
        <w:rPr>
          <w:b/>
          <w:u w:val="single"/>
        </w:rPr>
        <w:t>741640</w:t>
      </w:r>
    </w:p>
    <w:p>
      <w:r>
        <w:t>@Jaka__Dolinar @RosvitaP Vedno,kar očitajo drugim velja za njih.#dejsvo brez napake,100%,ne moreš falit</w:t>
      </w:r>
    </w:p>
    <w:p>
      <w:r>
        <w:rPr>
          <w:b/>
          <w:u w:val="single"/>
        </w:rPr>
        <w:t>741641</w:t>
      </w:r>
    </w:p>
    <w:p>
      <w:r>
        <w:t>@SuzanaLovec POP TV- se ponavljate s prezvečenimi temami.Aktualne preteče nevarnosti pa relativizirate?!</w:t>
      </w:r>
    </w:p>
    <w:p>
      <w:r>
        <w:rPr>
          <w:b/>
          <w:u w:val="single"/>
        </w:rPr>
        <w:t>741642</w:t>
      </w:r>
    </w:p>
    <w:p>
      <w:r>
        <w:t>Ne se ustrašit, ampak takole izgledajo belokranjski gozdovi. https://t.co/6Np9tIHRl7</w:t>
      </w:r>
    </w:p>
    <w:p>
      <w:r>
        <w:rPr>
          <w:b/>
          <w:u w:val="single"/>
        </w:rPr>
        <w:t>741643</w:t>
      </w:r>
    </w:p>
    <w:p>
      <w:r>
        <w:t>@DrMatoR Da ti je uc notri potegnilo, je kriva prazna glava in vakum. Ce bi bili mozgani na svojem mestu, se to ne bi zgodilo.</w:t>
      </w:r>
    </w:p>
    <w:p>
      <w:r>
        <w:rPr>
          <w:b/>
          <w:u w:val="single"/>
        </w:rPr>
        <w:t>741644</w:t>
      </w:r>
    </w:p>
    <w:p>
      <w:r>
        <w:t>.@rtvslo "Zametki drhali? Prodane duše? Javnost, ki ima preveč ČP?" #penolog je s tem največ povedal o sebi. #totalitarianism</w:t>
      </w:r>
    </w:p>
    <w:p>
      <w:r>
        <w:rPr>
          <w:b/>
          <w:u w:val="single"/>
        </w:rPr>
        <w:t>741645</w:t>
      </w:r>
    </w:p>
    <w:p>
      <w:r>
        <w:t>@iztokX @Chuppacadabra Tvitnil je neumnost. Dojemanje tvita kot neposredno grožnjo, je prav tako neumnost.</w:t>
      </w:r>
    </w:p>
    <w:p>
      <w:r>
        <w:rPr>
          <w:b/>
          <w:u w:val="single"/>
        </w:rPr>
        <w:t>741646</w:t>
      </w:r>
    </w:p>
    <w:p>
      <w:r>
        <w:t>V Moderni galeriji bolni možgani https://t.co/AccFW2xxjB via @wordpressdotcom</w:t>
      </w:r>
    </w:p>
    <w:p>
      <w:r>
        <w:rPr>
          <w:b/>
          <w:u w:val="single"/>
        </w:rPr>
        <w:t>741647</w:t>
      </w:r>
    </w:p>
    <w:p>
      <w:r>
        <w:t>Komu najpred veselo kozarec zase vzdignimo da koder sonce hodi noben naj vam ne usmrti strup; ker po nas njih roke sinov sloveče matere</w:t>
      </w:r>
    </w:p>
    <w:p>
      <w:r>
        <w:rPr>
          <w:b/>
          <w:u w:val="single"/>
        </w:rPr>
        <w:t>741648</w:t>
      </w:r>
    </w:p>
    <w:p>
      <w:r>
        <w:t>@multikultivator @vecer Da ne bo še optike zastonj potegnila,  pol bo šele hudo 😂 👍👍</w:t>
      </w:r>
    </w:p>
    <w:p>
      <w:r>
        <w:rPr>
          <w:b/>
          <w:u w:val="single"/>
        </w:rPr>
        <w:t>741649</w:t>
      </w:r>
    </w:p>
    <w:p>
      <w:r>
        <w:t>@Skolobrinski @larisaco1 Problematično je zate to da si butelj. Ubogi sosedje.</w:t>
      </w:r>
    </w:p>
    <w:p>
      <w:r>
        <w:rPr>
          <w:b/>
          <w:u w:val="single"/>
        </w:rPr>
        <w:t>741650</w:t>
      </w:r>
    </w:p>
    <w:p>
      <w:r>
        <w:t>Levičarjem RTV plačuje zdravstveno zavarovanje, kako naj potem vedo, da javno zdravstvo ni zastonj!</w:t>
      </w:r>
    </w:p>
    <w:p>
      <w:r>
        <w:rPr>
          <w:b/>
          <w:u w:val="single"/>
        </w:rPr>
        <w:t>741651</w:t>
      </w:r>
    </w:p>
    <w:p>
      <w:r>
        <w:t>@kamenko @freeeky Obvladaš in se že veselim bukve, ko pride ven še čisto sveža in čisto nedolžna 🤪</w:t>
      </w:r>
    </w:p>
    <w:p>
      <w:r>
        <w:rPr>
          <w:b/>
          <w:u w:val="single"/>
        </w:rPr>
        <w:t>741652</w:t>
      </w:r>
    </w:p>
    <w:p>
      <w:r>
        <w:t>@Svet_KanalA @sarecmarjan @strankaSDS pa sosed s kosilnico dela hrup, jutri se zagradim z 2m zidom</w:t>
      </w:r>
    </w:p>
    <w:p>
      <w:r>
        <w:rPr>
          <w:b/>
          <w:u w:val="single"/>
        </w:rPr>
        <w:t>741653</w:t>
      </w:r>
    </w:p>
    <w:p>
      <w:r>
        <w:t>@jozevolf Ključen je kabel. Ko naprave ne najdeš na mizi, slediš kablu od (USB) porta naprej.</w:t>
      </w:r>
    </w:p>
    <w:p>
      <w:r>
        <w:rPr>
          <w:b/>
          <w:u w:val="single"/>
        </w:rPr>
        <w:t>741654</w:t>
      </w:r>
    </w:p>
    <w:p>
      <w:r>
        <w:t>@PreglArjan @GregorVirant1 @ZigaTurk Seveda, ker je v prvo opeko zida vgrajena že prva opeka poraza, nemoči in gotovega propada.</w:t>
      </w:r>
    </w:p>
    <w:p>
      <w:r>
        <w:rPr>
          <w:b/>
          <w:u w:val="single"/>
        </w:rPr>
        <w:t>741655</w:t>
      </w:r>
    </w:p>
    <w:p>
      <w:r>
        <w:t xml:space="preserve">Rdeči okupatorji praznujejo </w:t>
        <w:br/>
        <w:t xml:space="preserve">"Dan boja proti okupatorju". </w:t>
        <w:br/>
        <w:t>Čeprav gre za</w:t>
        <w:br/>
        <w:t xml:space="preserve">"Dan komunisticne okupacije". </w:t>
        <w:br/>
        <w:t>#bobubob</w:t>
      </w:r>
    </w:p>
    <w:p>
      <w:r>
        <w:rPr>
          <w:b/>
          <w:u w:val="single"/>
        </w:rPr>
        <w:t>741656</w:t>
      </w:r>
    </w:p>
    <w:p>
      <w:r>
        <w:t>@vinkovasle1 Babnca je živi dokaz patološke bolezni leve politike. No če so 3 ženske na milijon moških, to je pa množina, bravo magistra...</w:t>
      </w:r>
    </w:p>
    <w:p>
      <w:r>
        <w:rPr>
          <w:b/>
          <w:u w:val="single"/>
        </w:rPr>
        <w:t>741657</w:t>
      </w:r>
    </w:p>
    <w:p>
      <w:r>
        <w:t>@tamejhna Embalaza je karton + celofan (celuloza), za aromaticne pa pogledam, kaj je na zalogi in sporocim jutri zjutraj.</w:t>
      </w:r>
    </w:p>
    <w:p>
      <w:r>
        <w:rPr>
          <w:b/>
          <w:u w:val="single"/>
        </w:rPr>
        <w:t>741658</w:t>
      </w:r>
    </w:p>
    <w:p>
      <w:r>
        <w:t>@FranciDonko @Medeja_7 Poslušala to nakladanje. Sodelujoči so se zataknili v preteklosti. Čas in dogodkiso jih dohiteli in prehiteli.</w:t>
      </w:r>
    </w:p>
    <w:p>
      <w:r>
        <w:rPr>
          <w:b/>
          <w:u w:val="single"/>
        </w:rPr>
        <w:t>741659</w:t>
      </w:r>
    </w:p>
    <w:p>
      <w:r>
        <w:t>#239 dober odvetnik pozna zakon, pameten pa pelje sodnika na kosilo 😊 #spodbujevalnica</w:t>
      </w:r>
    </w:p>
    <w:p>
      <w:r>
        <w:rPr>
          <w:b/>
          <w:u w:val="single"/>
        </w:rPr>
        <w:t>741660</w:t>
      </w:r>
    </w:p>
    <w:p>
      <w:r>
        <w:t>@LahovnikMatej uber naj pride, ker tile nasi taxisti so postali arogantnosmrdecineprijaznezi!</w:t>
      </w:r>
    </w:p>
    <w:p>
      <w:r>
        <w:rPr>
          <w:b/>
          <w:u w:val="single"/>
        </w:rPr>
        <w:t>741661</w:t>
      </w:r>
    </w:p>
    <w:p>
      <w:r>
        <w:t>@SillyInnerVoice @tasosedova @IsmeTsHorjuLa Pa tist je bil fuzl, ne bambus...</w:t>
      </w:r>
    </w:p>
    <w:p>
      <w:r>
        <w:rPr>
          <w:b/>
          <w:u w:val="single"/>
        </w:rPr>
        <w:t>741662</w:t>
      </w:r>
    </w:p>
    <w:p>
      <w:r>
        <w:t>@KatarinaJenko @LjuboT To je kul, brazilke naredijo najlepšo ritko.</w:t>
        <w:br/>
        <w:br/>
        <w:t>Nebi bilo neke škode, če bi te keri videl :)</w:t>
      </w:r>
    </w:p>
    <w:p>
      <w:r>
        <w:rPr>
          <w:b/>
          <w:u w:val="single"/>
        </w:rPr>
        <w:t>741663</w:t>
      </w:r>
    </w:p>
    <w:p>
      <w:r>
        <w:t>@potepuski @peterjancic še zmeraj spim pri na stežaj odprtem oknu. Boleče grlo gor ali dol.</w:t>
      </w:r>
    </w:p>
    <w:p>
      <w:r>
        <w:rPr>
          <w:b/>
          <w:u w:val="single"/>
        </w:rPr>
        <w:t>741664</w:t>
      </w:r>
    </w:p>
    <w:p>
      <w:r>
        <w:t>Ucenje zakonov na pamet. 8. dan pa cista blokada v glavi. Cas za dopust? 😒 https://t.co/VxgKaFeUr8</w:t>
      </w:r>
    </w:p>
    <w:p>
      <w:r>
        <w:rPr>
          <w:b/>
          <w:u w:val="single"/>
        </w:rPr>
        <w:t>741665</w:t>
      </w:r>
    </w:p>
    <w:p>
      <w:r>
        <w:t>@MarjeticaM Jah, a to je že kdaj ustavilo politike, da niso sprejeli butastih ukrepov?</w:t>
      </w:r>
    </w:p>
    <w:p>
      <w:r>
        <w:rPr>
          <w:b/>
          <w:u w:val="single"/>
        </w:rPr>
        <w:t>741666</w:t>
      </w:r>
    </w:p>
    <w:p>
      <w:r>
        <w:t>V sovražnike z oblakov ki hrepene dočakat dan Otrok kar ima Slava ker dobro v srcu mislimo da oblast vse skrbi ko pred spet naša bosta last</w:t>
      </w:r>
    </w:p>
    <w:p>
      <w:r>
        <w:rPr>
          <w:b/>
          <w:u w:val="single"/>
        </w:rPr>
        <w:t>741667</w:t>
      </w:r>
    </w:p>
    <w:p>
      <w:r>
        <w:t>Nemec sicer ni nemec, a on bi priključeval Primorsko, tako kot so jo italijani k sebi l. 1918. #butale https://t.co/6YMGGZadb8</w:t>
      </w:r>
    </w:p>
    <w:p>
      <w:r>
        <w:rPr>
          <w:b/>
          <w:u w:val="single"/>
        </w:rPr>
        <w:t>741668</w:t>
      </w:r>
    </w:p>
    <w:p>
      <w:r>
        <w:t>@CvetaStepanjan @alenkamajsep Eno samo sranje rdeče pakovanje....sami Brozi.</w:t>
      </w:r>
    </w:p>
    <w:p>
      <w:r>
        <w:rPr>
          <w:b/>
          <w:u w:val="single"/>
        </w:rPr>
        <w:t>741669</w:t>
      </w:r>
    </w:p>
    <w:p>
      <w:r>
        <w:t>Se nikol nism bla tok free v vseh moznih ozirih,pa mi konstantno zmanjkuje casa...#penzic_sindrom</w:t>
      </w:r>
    </w:p>
    <w:p>
      <w:r>
        <w:rPr>
          <w:b/>
          <w:u w:val="single"/>
        </w:rPr>
        <w:t>741670</w:t>
      </w:r>
    </w:p>
    <w:p>
      <w:r>
        <w:t>Rižota s paradižniki, špinačo in piščancem https://t.co/K1l8XwiDNc https://t.co/5fOGmzDSbc</w:t>
      </w:r>
    </w:p>
    <w:p>
      <w:r>
        <w:rPr>
          <w:b/>
          <w:u w:val="single"/>
        </w:rPr>
        <w:t>741671</w:t>
      </w:r>
    </w:p>
    <w:p>
      <w:r>
        <w:t>@MladenPrajdic Črn wc imaš na celjskem gradu. Stene in vse. Komot fališ školjko. Creepy.</w:t>
      </w:r>
    </w:p>
    <w:p>
      <w:r>
        <w:rPr>
          <w:b/>
          <w:u w:val="single"/>
        </w:rPr>
        <w:t>741672</w:t>
      </w:r>
    </w:p>
    <w:p>
      <w:r>
        <w:t>Čas je, da se strnka Desusa, spoka is parlamenta, ker takšni bebci škodujejo Sloveniji bolj, kot migranti, pa ne pozabite na erjavca !🐒</w:t>
      </w:r>
    </w:p>
    <w:p>
      <w:r>
        <w:rPr>
          <w:b/>
          <w:u w:val="single"/>
        </w:rPr>
        <w:t>741673</w:t>
      </w:r>
    </w:p>
    <w:p>
      <w:r>
        <w:t>Gre za največji neuradni muzej grozot komunizma na prostem in dokaz, da komunizem ne deluje...</w:t>
        <w:br/>
        <w:t>👹</w:t>
      </w:r>
    </w:p>
    <w:p>
      <w:r>
        <w:rPr>
          <w:b/>
          <w:u w:val="single"/>
        </w:rPr>
        <w:t>741674</w:t>
      </w:r>
    </w:p>
    <w:p>
      <w:r>
        <w:t>@BojanPozar @LukaMesec @strankalevica Socialisti okrog obložene mize.....njihov masten račun pa plačajo obubožani slovenski davkoplačevalci.</w:t>
      </w:r>
    </w:p>
    <w:p>
      <w:r>
        <w:rPr>
          <w:b/>
          <w:u w:val="single"/>
        </w:rPr>
        <w:t>741675</w:t>
      </w:r>
    </w:p>
    <w:p>
      <w:r>
        <w:t>@ciro_ciril Bolje receno med partnerii - nacisti in komunisti na eni strani in zavezniki na drugi strani...</w:t>
      </w:r>
    </w:p>
    <w:p>
      <w:r>
        <w:rPr>
          <w:b/>
          <w:u w:val="single"/>
        </w:rPr>
        <w:t>741676</w:t>
      </w:r>
    </w:p>
    <w:p>
      <w:r>
        <w:t>@TinoMamic sesuvati z verodostojnimi dokazi in dokumenti, ki jih ni mogoče izpodbijati. Vsega tega je dovolj, ampak ta dokument žal to ni.</w:t>
      </w:r>
    </w:p>
    <w:p>
      <w:r>
        <w:rPr>
          <w:b/>
          <w:u w:val="single"/>
        </w:rPr>
        <w:t>741677</w:t>
      </w:r>
    </w:p>
    <w:p>
      <w:r>
        <w:t xml:space="preserve">'PASTI' zavarovalništva .... </w:t>
        <w:br/>
        <w:br/>
        <w:t>Na kaj morate biti pozorni, ko sklepate zavarovanje!</w:t>
        <w:br/>
        <w:br/>
        <w:t>Klikni in si jo snami &amp;gt;&amp;gt;... https://t.co/TQxsODEmTj</w:t>
      </w:r>
    </w:p>
    <w:p>
      <w:r>
        <w:rPr>
          <w:b/>
          <w:u w:val="single"/>
        </w:rPr>
        <w:t>741678</w:t>
      </w:r>
    </w:p>
    <w:p>
      <w:r>
        <w:t>@andrejkaroli @rudibucar @Val202 Studenčnica? Kolk promilov pa ma ta zadeva? Se že veseliva. #degustacijanovihalkoholov</w:t>
      </w:r>
    </w:p>
    <w:p>
      <w:r>
        <w:rPr>
          <w:b/>
          <w:u w:val="single"/>
        </w:rPr>
        <w:t>741679</w:t>
      </w:r>
    </w:p>
    <w:p>
      <w:r>
        <w:t xml:space="preserve">@iamAnej @Slovenka2be @AndrazJeric @Pizama Potem imamo še mariborščino: </w:t>
        <w:br/>
        <w:t>Čuj pubec, priji zaj k šanki, da ruknema enega. Ka piješ?</w:t>
      </w:r>
    </w:p>
    <w:p>
      <w:r>
        <w:rPr>
          <w:b/>
          <w:u w:val="single"/>
        </w:rPr>
        <w:t>741680</w:t>
      </w:r>
    </w:p>
    <w:p>
      <w:r>
        <w:t>uro snamejo,...te slečejo... A hodijo na tečaj v muslimanski center??? https://t.co/Y5ipLX2xjY</w:t>
      </w:r>
    </w:p>
    <w:p>
      <w:r>
        <w:rPr>
          <w:b/>
          <w:u w:val="single"/>
        </w:rPr>
        <w:t>741681</w:t>
      </w:r>
    </w:p>
    <w:p>
      <w:r>
        <w:t>Ali je ta svetovni dan v katoliškem koledarju? Slišite jok Zemlje. Kaj je to? Etiopijci so si sami posekali gozdove. https://t.co/eMKzZk1qMT</w:t>
      </w:r>
    </w:p>
    <w:p>
      <w:r>
        <w:rPr>
          <w:b/>
          <w:u w:val="single"/>
        </w:rPr>
        <w:t>741682</w:t>
      </w:r>
    </w:p>
    <w:p>
      <w:r>
        <w:t>@simonatoplak Klinc pa taka vera, ki zahteva mučenje živali na željo bivšega roparja karavan.</w:t>
      </w:r>
    </w:p>
    <w:p>
      <w:r>
        <w:rPr>
          <w:b/>
          <w:u w:val="single"/>
        </w:rPr>
        <w:t>741683</w:t>
      </w:r>
    </w:p>
    <w:p>
      <w:r>
        <w:t>@surfon @YanchMb Tu si si sam protisloven. Da bi se pokazal neizvedljiv, bi moral biti testiran. To ni bil.</w:t>
      </w:r>
    </w:p>
    <w:p>
      <w:r>
        <w:rPr>
          <w:b/>
          <w:u w:val="single"/>
        </w:rPr>
        <w:t>741684</w:t>
      </w:r>
    </w:p>
    <w:p>
      <w:r>
        <w:t>Komentar: Kaj se skriva za bombastičnimi podatki o rasti cen nepremičnin? https://t.co/aqmiJAiV1H https://t.co/knn2diipvW</w:t>
      </w:r>
    </w:p>
    <w:p>
      <w:r>
        <w:rPr>
          <w:b/>
          <w:u w:val="single"/>
        </w:rPr>
        <w:t>741685</w:t>
      </w:r>
    </w:p>
    <w:p>
      <w:r>
        <w:t>PETEK  15. SEPTEMBER</w:t>
        <w:br/>
        <w:br/>
        <w:t xml:space="preserve">Luna se nahaja v znamenju  raka </w:t>
        <w:br/>
        <w:t>Dopoldne se pripravimo na stresno dogajanje, ki ga bomo v... https://t.co/OrefAgZJPf</w:t>
      </w:r>
    </w:p>
    <w:p>
      <w:r>
        <w:rPr>
          <w:b/>
          <w:u w:val="single"/>
        </w:rPr>
        <w:t>741686</w:t>
      </w:r>
    </w:p>
    <w:p>
      <w:r>
        <w:t>Peterica slovenskih skakalcev na tekmi v Engelbergu | Ekipa24 https://t.co/ZDdLg4cZ5z https://t.co/tcKS8bCgHT</w:t>
      </w:r>
    </w:p>
    <w:p>
      <w:r>
        <w:rPr>
          <w:b/>
          <w:u w:val="single"/>
        </w:rPr>
        <w:t>741687</w:t>
      </w:r>
    </w:p>
    <w:p>
      <w:r>
        <w:t>@Primy75 Dejansko sem se udeležil faking meditacije in vzdržal vse do konca, ko so se začeli objemati.</w:t>
      </w:r>
    </w:p>
    <w:p>
      <w:r>
        <w:rPr>
          <w:b/>
          <w:u w:val="single"/>
        </w:rPr>
        <w:t>741688</w:t>
      </w:r>
    </w:p>
    <w:p>
      <w:r>
        <w:t>Če že morate imet kravato na črno srajco, potem je edina opcija črna ali temno siva kravata.</w:t>
      </w:r>
    </w:p>
    <w:p>
      <w:r>
        <w:rPr>
          <w:b/>
          <w:u w:val="single"/>
        </w:rPr>
        <w:t>741689</w:t>
      </w:r>
    </w:p>
    <w:p>
      <w:r>
        <w:t>Pevka Rihanna se je spet razgalila. Med slabo plačanim delom si poglejte brhko mladenko, saj za kaj več nimamo volje.</w:t>
      </w:r>
    </w:p>
    <w:p>
      <w:r>
        <w:rPr>
          <w:b/>
          <w:u w:val="single"/>
        </w:rPr>
        <w:t>741690</w:t>
      </w:r>
    </w:p>
    <w:p>
      <w:r>
        <w:t>@PametnaRit S strgalom za steklokeramične plošče, ostanke očistiš z acetonom.</w:t>
      </w:r>
    </w:p>
    <w:p>
      <w:r>
        <w:rPr>
          <w:b/>
          <w:u w:val="single"/>
        </w:rPr>
        <w:t>741691</w:t>
      </w:r>
    </w:p>
    <w:p>
      <w:r>
        <w:t>Moj ata, ki me često opomni, da "na solato še noben ni deleč laufov", se je v restavraciji pozanimal, če kuhajo vegansko. Počaščena sem.</w:t>
      </w:r>
    </w:p>
    <w:p>
      <w:r>
        <w:rPr>
          <w:b/>
          <w:u w:val="single"/>
        </w:rPr>
        <w:t>741692</w:t>
      </w:r>
    </w:p>
    <w:p>
      <w:r>
        <w:t>Nadomeščanja: Telo: Petek, 8. 11. 2013ODSOTNI ODDELEKE3C (PUD)E1B od nulte do 3. ureDijaki E1b oddelka si bodo... http://t.co/0X2kKOizOZ</w:t>
      </w:r>
    </w:p>
    <w:p>
      <w:r>
        <w:rPr>
          <w:b/>
          <w:u w:val="single"/>
        </w:rPr>
        <w:t>741693</w:t>
      </w:r>
    </w:p>
    <w:p>
      <w:r>
        <w:t>Lovci letos od doslej dovoljenih volkov odstrelili enega</w:t>
        <w:br/>
        <w:t>https://t.co/kHNpcyTCsi https://t.co/vpkQGWQiwB</w:t>
      </w:r>
    </w:p>
    <w:p>
      <w:r>
        <w:rPr>
          <w:b/>
          <w:u w:val="single"/>
        </w:rPr>
        <w:t>741694</w:t>
      </w:r>
    </w:p>
    <w:p>
      <w:r>
        <w:t>@dzey_89 Kam bi šele prišli, če bi se znebili naših politikov! Indija koromandija. Samo je že zmanjkalo denarja!</w:t>
      </w:r>
    </w:p>
    <w:p>
      <w:r>
        <w:rPr>
          <w:b/>
          <w:u w:val="single"/>
        </w:rPr>
        <w:t>741695</w:t>
      </w:r>
    </w:p>
    <w:p>
      <w:r>
        <w:t>@krisch_m @cnfrmstA Hec sicer, da ta "socialisično mafijska" podjetja podpirajo medije skrajne desnice.</w:t>
      </w:r>
    </w:p>
    <w:p>
      <w:r>
        <w:rPr>
          <w:b/>
          <w:u w:val="single"/>
        </w:rPr>
        <w:t>741696</w:t>
      </w:r>
    </w:p>
    <w:p>
      <w:r>
        <w:t>@tradicijaslo Sposobni vsega s pomočjo še bolj pokvarjenih ampak strahopetnih.</w:t>
      </w:r>
    </w:p>
    <w:p>
      <w:r>
        <w:rPr>
          <w:b/>
          <w:u w:val="single"/>
        </w:rPr>
        <w:t>741697</w:t>
      </w:r>
    </w:p>
    <w:p>
      <w:r>
        <w:t>#Faktor</w:t>
        <w:br/>
        <w:t>Reči: "državljani se lahko odločijo če in komu bojo odprli vrata," je danes rasizem in ksenofobija. Absurd!</w:t>
      </w:r>
    </w:p>
    <w:p>
      <w:r>
        <w:rPr>
          <w:b/>
          <w:u w:val="single"/>
        </w:rPr>
        <w:t>741698</w:t>
      </w:r>
    </w:p>
    <w:p>
      <w:r>
        <w:t>Mesni izdelki so težava pri vnosu hrane zaradi soli, maščob, nitritov, itd.  #be #vegetarian</w:t>
      </w:r>
    </w:p>
    <w:p>
      <w:r>
        <w:rPr>
          <w:b/>
          <w:u w:val="single"/>
        </w:rPr>
        <w:t>741699</w:t>
      </w:r>
    </w:p>
    <w:p>
      <w:r>
        <w:t>@had Moda! A hudo je, ko se  znanonost, predvsem družboslovna začne obračati po modi! Kar naenkrag so vse neumnosti znanstveno dokazane!</w:t>
      </w:r>
    </w:p>
    <w:p>
      <w:r>
        <w:rPr>
          <w:b/>
          <w:u w:val="single"/>
        </w:rPr>
        <w:t>741700</w:t>
      </w:r>
    </w:p>
    <w:p>
      <w:r>
        <w:t>@SamoGlavan @MareAndi Kakšen spomenik...podstavek za rože...revimo...pa glava gor paše.</w:t>
      </w:r>
    </w:p>
    <w:p>
      <w:r>
        <w:rPr>
          <w:b/>
          <w:u w:val="single"/>
        </w:rPr>
        <w:t>741701</w:t>
      </w:r>
    </w:p>
    <w:p>
      <w:r>
        <w:t>Mednarodni pevski zbor je zapel za begunce po svetu. https://t.co/qdWy1UOIbB</w:t>
      </w:r>
    </w:p>
    <w:p>
      <w:r>
        <w:rPr>
          <w:b/>
          <w:u w:val="single"/>
        </w:rPr>
        <w:t>741702</w:t>
      </w:r>
    </w:p>
    <w:p>
      <w:r>
        <w:t>2. Mulci iščejo v pragozdu legendarno najstarejšo masko kurenta. Znorijo zaradi nočnih mor o kurentu; edini preživeli najde masko klovna.</w:t>
      </w:r>
    </w:p>
    <w:p>
      <w:r>
        <w:rPr>
          <w:b/>
          <w:u w:val="single"/>
        </w:rPr>
        <w:t>741703</w:t>
      </w:r>
    </w:p>
    <w:p>
      <w:r>
        <w:t>@Demokracija1 Za Janšo je to normalno, saj je abramboslovec. No tukaj se strinjam z njim!</w:t>
      </w:r>
    </w:p>
    <w:p>
      <w:r>
        <w:rPr>
          <w:b/>
          <w:u w:val="single"/>
        </w:rPr>
        <w:t>741704</w:t>
      </w:r>
    </w:p>
    <w:p>
      <w:r>
        <w:t>@mrevlje @NovaSlovenija Kolikor jaz  spremljam Slovenijo me zgodovina uci, da so se ze zdavnaj prodali, pa ne vedo kako to zakamuflirat</w:t>
      </w:r>
    </w:p>
    <w:p>
      <w:r>
        <w:rPr>
          <w:b/>
          <w:u w:val="single"/>
        </w:rPr>
        <w:t>741705</w:t>
      </w:r>
    </w:p>
    <w:p>
      <w:r>
        <w:t>@Blaziek Let 86 sem se z letalom peljala v Moskvo. Ko so se druge vozile v fičoju. Danes se vozijo v BMW-jih, jaz pa nimam za cigarete.</w:t>
      </w:r>
    </w:p>
    <w:p>
      <w:r>
        <w:rPr>
          <w:b/>
          <w:u w:val="single"/>
        </w:rPr>
        <w:t>741706</w:t>
      </w:r>
    </w:p>
    <w:p>
      <w:r>
        <w:t>@JJansaSDS @strankaSD Spet se oglašajo tile iz SD-ja, ki imajo največ masla na glavi. Ljudje jim pa še kr verjamejo...</w:t>
      </w:r>
    </w:p>
    <w:p>
      <w:r>
        <w:rPr>
          <w:b/>
          <w:u w:val="single"/>
        </w:rPr>
        <w:t>741707</w:t>
      </w:r>
    </w:p>
    <w:p>
      <w:r>
        <w:t>@Libertarec Ta kri vre sama iz zemlje, na glave pa kaplja iz jankovicevih krvavih zvezd v Ljubljani.</w:t>
      </w:r>
    </w:p>
    <w:p>
      <w:r>
        <w:rPr>
          <w:b/>
          <w:u w:val="single"/>
        </w:rPr>
        <w:t>741708</w:t>
      </w:r>
    </w:p>
    <w:p>
      <w:r>
        <w:t>@D_Jasmina Kruha in iger. Moji trenutni sosedje to obvladajo že par tisočletij. Raja je pa futr za leve.</w:t>
      </w:r>
    </w:p>
    <w:p>
      <w:r>
        <w:rPr>
          <w:b/>
          <w:u w:val="single"/>
        </w:rPr>
        <w:t>741709</w:t>
      </w:r>
    </w:p>
    <w:p>
      <w:r>
        <w:t>@jozeerce @RomanJakic Dobro jutro domobranček. Rdeči moron je Janša, toliko v vednost, ljubitelj ovaduhov in kvislingov.</w:t>
      </w:r>
    </w:p>
    <w:p>
      <w:r>
        <w:rPr>
          <w:b/>
          <w:u w:val="single"/>
        </w:rPr>
        <w:t>741710</w:t>
      </w:r>
    </w:p>
    <w:p>
      <w:r>
        <w:t>VIDEO: Zmaji pred odhodom v Turčijo ugnali skromni Ankaran https://t.co/WStnesMwYH #nogomet #prijateljska_tekma #olimpija #ankaran</w:t>
      </w:r>
    </w:p>
    <w:p>
      <w:r>
        <w:rPr>
          <w:b/>
          <w:u w:val="single"/>
        </w:rPr>
        <w:t>741711</w:t>
      </w:r>
    </w:p>
    <w:p>
      <w:r>
        <w:t>@illegall_blonde ...no, to maš prav...SP smo zgubli sami...posle jebanja nema kajanja....</w:t>
      </w:r>
    </w:p>
    <w:p>
      <w:r>
        <w:rPr>
          <w:b/>
          <w:u w:val="single"/>
        </w:rPr>
        <w:t>741712</w:t>
      </w:r>
    </w:p>
    <w:p>
      <w:r>
        <w:t>crkne naj privat gospodarstvo, ki nas je z izvozom količkaj reševalo v času krize</w:t>
      </w:r>
    </w:p>
    <w:p>
      <w:r>
        <w:rPr>
          <w:b/>
          <w:u w:val="single"/>
        </w:rPr>
        <w:t>741713</w:t>
      </w:r>
    </w:p>
    <w:p>
      <w:r>
        <w:t>Skratka Metelkova in Rog ugotavljata, da sta bila Jankovičeva uporabna bedaka. https://t.co/UuCbzcstHU</w:t>
      </w:r>
    </w:p>
    <w:p>
      <w:r>
        <w:rPr>
          <w:b/>
          <w:u w:val="single"/>
        </w:rPr>
        <w:t>741714</w:t>
      </w:r>
    </w:p>
    <w:p>
      <w:r>
        <w:t>@Nova24TV Jebeš gledališče Murgle, povejte novice o grosupeljskem pravljičarju in ostalih llutkarjih. #Jajček Potepuh</w:t>
      </w:r>
    </w:p>
    <w:p>
      <w:r>
        <w:rPr>
          <w:b/>
          <w:u w:val="single"/>
        </w:rPr>
        <w:t>741715</w:t>
      </w:r>
    </w:p>
    <w:p>
      <w:r>
        <w:t>@suzana_suzy17 @StrankaLMS @Je_rca Haha, grabljenje je že v genih sprogramirano.</w:t>
      </w:r>
    </w:p>
    <w:p>
      <w:r>
        <w:rPr>
          <w:b/>
          <w:u w:val="single"/>
        </w:rPr>
        <w:t>741716</w:t>
      </w:r>
    </w:p>
    <w:p>
      <w:r>
        <w:t>@PerfidiaDonat Blokirajte samo sebe. V opisu profila imate stavek iz 🇸🇮🇸🇮🇸🇮🇸🇮🇸🇮ljudske pesmi. Matr morte samo sebe sovražit 😱</w:t>
      </w:r>
    </w:p>
    <w:p>
      <w:r>
        <w:rPr>
          <w:b/>
          <w:u w:val="single"/>
        </w:rPr>
        <w:t>741717</w:t>
      </w:r>
    </w:p>
    <w:p>
      <w:r>
        <w:t>Ni me še izučilo, da mi je po kombinaciji bakalarja s svežim pomidorom slabo. Dve najboljši hrani skupaj. Jebemusunac. :(</w:t>
      </w:r>
    </w:p>
    <w:p>
      <w:r>
        <w:rPr>
          <w:b/>
          <w:u w:val="single"/>
        </w:rPr>
        <w:t>741718</w:t>
      </w:r>
    </w:p>
    <w:p>
      <w:r>
        <w:t>Dajmo ljubljančani ustaviti tega srbskega šerifa ki uničuje SLO in slovence. https://t.co/PIXZHrSwlX</w:t>
      </w:r>
    </w:p>
    <w:p>
      <w:r>
        <w:rPr>
          <w:b/>
          <w:u w:val="single"/>
        </w:rPr>
        <w:t>741719</w:t>
      </w:r>
    </w:p>
    <w:p>
      <w:r>
        <w:t>Stampedo v italijanski diskoteki: mladoletnik sprožil solzivec https://t.co/T1eiDfgnRC</w:t>
      </w:r>
    </w:p>
    <w:p>
      <w:r>
        <w:rPr>
          <w:b/>
          <w:u w:val="single"/>
        </w:rPr>
        <w:t>741720</w:t>
      </w:r>
    </w:p>
    <w:p>
      <w:r>
        <w:t>@GoranBracic @yrennia1 @Libertarec Vpliv ima predvsem na Novo24TV, Demokracijo in sledilce SDS.</w:t>
      </w:r>
    </w:p>
    <w:p>
      <w:r>
        <w:rPr>
          <w:b/>
          <w:u w:val="single"/>
        </w:rPr>
        <w:t>741721</w:t>
      </w:r>
    </w:p>
    <w:p>
      <w:r>
        <w:t>V UKC Ljubljana sta začela delati dva tuja otroška kardiologa https://t.co/ZzGAxIBCPc</w:t>
      </w:r>
    </w:p>
    <w:p>
      <w:r>
        <w:rPr>
          <w:b/>
          <w:u w:val="single"/>
        </w:rPr>
        <w:t>741722</w:t>
      </w:r>
    </w:p>
    <w:p>
      <w:r>
        <w:t>@vinkovasle1 @TarcaRTVSLO @strankalevica …..kmalu bomo Venezuela. Revni, obubožani. Elita pa bo jedla potico. Bruha se mi. 🤮🤮🤮🤮🤮🤮🤮🤮🤮🤮</w:t>
      </w:r>
    </w:p>
    <w:p>
      <w:r>
        <w:rPr>
          <w:b/>
          <w:u w:val="single"/>
        </w:rPr>
        <w:t>741723</w:t>
      </w:r>
    </w:p>
    <w:p>
      <w:r>
        <w:t>V grdih komunističnih časih so se morali zbirati v gostilnah. https://t.co/IMdJnj2jm8</w:t>
      </w:r>
    </w:p>
    <w:p>
      <w:r>
        <w:rPr>
          <w:b/>
          <w:u w:val="single"/>
        </w:rPr>
        <w:t>741724</w:t>
      </w:r>
    </w:p>
    <w:p>
      <w:r>
        <w:t>@BenRdeci @Mateja13152294 Politikom bi morali to funkcijo blokade prepovedati.Kritika spada zraven.</w:t>
      </w:r>
    </w:p>
    <w:p>
      <w:r>
        <w:rPr>
          <w:b/>
          <w:u w:val="single"/>
        </w:rPr>
        <w:t>741725</w:t>
      </w:r>
    </w:p>
    <w:p>
      <w:r>
        <w:t>Oglejte si TOP! prihajajoče dražbe motornih vozil, hiš, stanovanj in poslovnih prostorov. https://t.co/PdxqQhdehe https://t.co/FDr23w10Zf</w:t>
      </w:r>
    </w:p>
    <w:p>
      <w:r>
        <w:rPr>
          <w:b/>
          <w:u w:val="single"/>
        </w:rPr>
        <w:t>741726</w:t>
      </w:r>
    </w:p>
    <w:p>
      <w:r>
        <w:t>V reviji Demokracija: Kučanov prijatelj George Soros vstopa v Tuš, kriminalisti mu pomagajo zbijati ceno! https://t.co/yJ8OAivQT5</w:t>
      </w:r>
    </w:p>
    <w:p>
      <w:r>
        <w:rPr>
          <w:b/>
          <w:u w:val="single"/>
        </w:rPr>
        <w:t>741727</w:t>
      </w:r>
    </w:p>
    <w:p>
      <w:r>
        <w:t>@crico111 @vinkovasle1 Pri temu trolu bi lahko naredi piko po   "dobri bog naredi cudez"</w:t>
      </w:r>
    </w:p>
    <w:p>
      <w:r>
        <w:rPr>
          <w:b/>
          <w:u w:val="single"/>
        </w:rPr>
        <w:t>741728</w:t>
      </w:r>
    </w:p>
    <w:p>
      <w:r>
        <w:t>Tara Zupančič že od malega praznične piškote peče s teto https://t.co/5zDewSU5ev https://t.co/2pMz33iLTb</w:t>
      </w:r>
    </w:p>
    <w:p>
      <w:r>
        <w:rPr>
          <w:b/>
          <w:u w:val="single"/>
        </w:rPr>
        <w:t>741729</w:t>
      </w:r>
    </w:p>
    <w:p>
      <w:r>
        <w:t>😂😂 Dezurni meteorolog? Al sam v rit gospodarici leze? Ker gospodarjeva je ze polna. https://t.co/bwW0NfLMm1</w:t>
      </w:r>
    </w:p>
    <w:p>
      <w:r>
        <w:rPr>
          <w:b/>
          <w:u w:val="single"/>
        </w:rPr>
        <w:t>741730</w:t>
      </w:r>
    </w:p>
    <w:p>
      <w:r>
        <w:t>Pulover s kapuco, kapucar ali hoodie. Ne boste verjeli z nami je že 3000 let. V promociji je že vrsto let met... https://t.co/7nj9IALeI5</w:t>
      </w:r>
    </w:p>
    <w:p>
      <w:r>
        <w:rPr>
          <w:b/>
          <w:u w:val="single"/>
        </w:rPr>
        <w:t>741731</w:t>
      </w:r>
    </w:p>
    <w:p>
      <w:r>
        <w:t xml:space="preserve">@jaz24_00_7 @petrol_olimpija @bckrka Ker so Stožice običajno premajhne za vse ljubitelje športa v Ljubljani! </w:t>
        <w:br/>
        <w:t>Fuj in fej levica in Zoki!</w:t>
      </w:r>
    </w:p>
    <w:p>
      <w:r>
        <w:rPr>
          <w:b/>
          <w:u w:val="single"/>
        </w:rPr>
        <w:t>741732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741733</w:t>
      </w:r>
    </w:p>
    <w:p>
      <w:r>
        <w:t>@MStrtak In govor butastega židana, ki je prekosil celo nekdanje komuniste v biši yugi🐒</w:t>
      </w:r>
    </w:p>
    <w:p>
      <w:r>
        <w:rPr>
          <w:b/>
          <w:u w:val="single"/>
        </w:rPr>
        <w:t>741734</w:t>
      </w:r>
    </w:p>
    <w:p>
      <w:r>
        <w:t>@DenisB72 in avtizem ni posledica alkohola... kaki kreteni rasejo pod Alpami</w:t>
      </w:r>
    </w:p>
    <w:p>
      <w:r>
        <w:rPr>
          <w:b/>
          <w:u w:val="single"/>
        </w:rPr>
        <w:t>741735</w:t>
      </w:r>
    </w:p>
    <w:p>
      <w:r>
        <w:t>Bi se vam zdelo smešno, če bi prebrali: Kriminalisti po več letih soglasni, da ni dokazov za tatvnino, samo odsvojitev je bila?</w:t>
      </w:r>
    </w:p>
    <w:p>
      <w:r>
        <w:rPr>
          <w:b/>
          <w:u w:val="single"/>
        </w:rPr>
        <w:t>741736</w:t>
      </w:r>
    </w:p>
    <w:p>
      <w:r>
        <w:t>@ErikaPlaninsec Delati brez primernega orodja se ne da, drži.  "Filozofirati v prazno" je vedno mogoče.</w:t>
      </w:r>
    </w:p>
    <w:p>
      <w:r>
        <w:rPr>
          <w:b/>
          <w:u w:val="single"/>
        </w:rPr>
        <w:t>741737</w:t>
      </w:r>
    </w:p>
    <w:p>
      <w:r>
        <w:t>Šarec:  posvojen sem. Tega ne skrivam.Tega podatka,ob predstavitvi, ni nikjer.Po 2 mescih vožnje z avtobusom po SLo pa: to je znano dejstvo.</w:t>
      </w:r>
    </w:p>
    <w:p>
      <w:r>
        <w:rPr>
          <w:b/>
          <w:u w:val="single"/>
        </w:rPr>
        <w:t>741738</w:t>
      </w:r>
    </w:p>
    <w:p>
      <w:r>
        <w:t>@IsmeTsHorjuLa @stajerecvLJ Da me bojo peljali v Diznilend, na svetovno v nogometu, pa da mi bodo vrnili žepnino, ko bo regres 😖</w:t>
      </w:r>
    </w:p>
    <w:p>
      <w:r>
        <w:rPr>
          <w:b/>
          <w:u w:val="single"/>
        </w:rPr>
        <w:t>741739</w:t>
      </w:r>
    </w:p>
    <w:p>
      <w:r>
        <w:t>Danes (12. 1.) ob 19.30 uri. Butalci. Vsi v gledališče na toplo! :) https://t.co/DNyJNbbjRE</w:t>
      </w:r>
    </w:p>
    <w:p>
      <w:r>
        <w:rPr>
          <w:b/>
          <w:u w:val="single"/>
        </w:rPr>
        <w:t>741740</w:t>
      </w:r>
    </w:p>
    <w:p>
      <w:r>
        <w:t>@PortalPolitikis @KanglerFranc @ales_primc lopof kangla, spisdi domov baleprodajqat, prokleti šalabajzer pocarski</w:t>
        <w:br/>
        <w:t>,</w:t>
      </w:r>
    </w:p>
    <w:p>
      <w:r>
        <w:rPr>
          <w:b/>
          <w:u w:val="single"/>
        </w:rPr>
        <w:t>741741</w:t>
      </w:r>
    </w:p>
    <w:p>
      <w:r>
        <w:t>Digitalni heroin - kako zasloni spreminjajo otroke v psihotične odvisnike - Za starše https://t.co/fG9rTBkCHk</w:t>
      </w:r>
    </w:p>
    <w:p>
      <w:r>
        <w:rPr>
          <w:b/>
          <w:u w:val="single"/>
        </w:rPr>
        <w:t>741742</w:t>
      </w:r>
    </w:p>
    <w:p>
      <w:r>
        <w:t>@PKocbek @SpelaRotar Eh ko preberem v stavku Reporter in Turk prekinem z branjem ker vem da je spet neka nebloza</w:t>
      </w:r>
    </w:p>
    <w:p>
      <w:r>
        <w:rPr>
          <w:b/>
          <w:u w:val="single"/>
        </w:rPr>
        <w:t>741743</w:t>
      </w:r>
    </w:p>
    <w:p>
      <w:r>
        <w:t>Progresivec - kaj levičarji res mislijo, pa nikoli ne povedo na glas...No, včasih celo povedo na glas... https://t.co/eiErpOjAk6</w:t>
      </w:r>
    </w:p>
    <w:p>
      <w:r>
        <w:rPr>
          <w:b/>
          <w:u w:val="single"/>
        </w:rPr>
        <w:t>741744</w:t>
      </w:r>
    </w:p>
    <w:p>
      <w:r>
        <w:t>@strankalevica Butasta in provokativna, predvolilna, jugonostalgična ideja. #kajnamtegatreba</w:t>
      </w:r>
    </w:p>
    <w:p>
      <w:r>
        <w:rPr>
          <w:b/>
          <w:u w:val="single"/>
        </w:rPr>
        <w:t>741745</w:t>
      </w:r>
    </w:p>
    <w:p>
      <w:r>
        <w:t>Mesto žensk: Z umetnostjo o zgodovini splava https://t.co/SXdgwBfuyv https://t.co/nu5ZUFPlyg</w:t>
      </w:r>
    </w:p>
    <w:p>
      <w:r>
        <w:rPr>
          <w:b/>
          <w:u w:val="single"/>
        </w:rPr>
        <w:t>741746</w:t>
      </w:r>
    </w:p>
    <w:p>
      <w:r>
        <w:t>@pipermanaus Ne bom odprl linka,ker da bodo idioti v #sektasds profitirali na moj račun, to pa ne bo šlo.</w:t>
      </w:r>
    </w:p>
    <w:p>
      <w:r>
        <w:rPr>
          <w:b/>
          <w:u w:val="single"/>
        </w:rPr>
        <w:t>741747</w:t>
      </w:r>
    </w:p>
    <w:p>
      <w:r>
        <w:t>Zvezda letošnjega Mercedes-Benz Truck Roadshowa: Arocs Kipper s turbo-retarder sklopko.</w:t>
      </w:r>
    </w:p>
    <w:p>
      <w:r>
        <w:rPr>
          <w:b/>
          <w:u w:val="single"/>
        </w:rPr>
        <w:t>741748</w:t>
      </w:r>
    </w:p>
    <w:p>
      <w:r>
        <w:t>Literarni večer v knjižnici Ljutomer, 26. 9.  #ferilainscek #zalozbalitera #ljutomer https://t.co/FrJl1RZ3i5</w:t>
      </w:r>
    </w:p>
    <w:p>
      <w:r>
        <w:rPr>
          <w:b/>
          <w:u w:val="single"/>
        </w:rPr>
        <w:t>741749</w:t>
      </w:r>
    </w:p>
    <w:p>
      <w:r>
        <w:t>@ToneMartinjak @peterjancic Se pa morate verjetno strinjati, da ta ognjena moč ni prinesla dodatne varnosti v regijo.</w:t>
      </w:r>
    </w:p>
    <w:p>
      <w:r>
        <w:rPr>
          <w:b/>
          <w:u w:val="single"/>
        </w:rPr>
        <w:t>741750</w:t>
      </w:r>
    </w:p>
    <w:p>
      <w:r>
        <w:t>Hitlerov Dolfi je vse te opcije že v praksi preizkusil in Igor P je le navaden plagiator! https://t.co/dDH1u2c4da</w:t>
      </w:r>
    </w:p>
    <w:p>
      <w:r>
        <w:rPr>
          <w:b/>
          <w:u w:val="single"/>
        </w:rPr>
        <w:t>741751</w:t>
      </w:r>
    </w:p>
    <w:p>
      <w:r>
        <w:t>@OptaJoe @MiranZore @mancityIndo Kaj bi šele blo, če Pep ne bi bil taka zguba???</w:t>
      </w:r>
    </w:p>
    <w:p>
      <w:r>
        <w:rPr>
          <w:b/>
          <w:u w:val="single"/>
        </w:rPr>
        <w:t>741752</w:t>
      </w:r>
    </w:p>
    <w:p>
      <w:r>
        <w:t>@Urskitka @cashkee Polipropilen, polietilen, Akrilonitril butadien stiren... Moja žlahta po mami.</w:t>
      </w:r>
    </w:p>
    <w:p>
      <w:r>
        <w:rPr>
          <w:b/>
          <w:u w:val="single"/>
        </w:rPr>
        <w:t>741753</w:t>
      </w:r>
    </w:p>
    <w:p>
      <w:r>
        <w:t>@Tjasa_Justin @ZoranDELA @visitljubljana Fuul je že čistejša, mi smo se lani kopali. Pa ne po nesreči :)</w:t>
      </w:r>
    </w:p>
    <w:p>
      <w:r>
        <w:rPr>
          <w:b/>
          <w:u w:val="single"/>
        </w:rPr>
        <w:t>741754</w:t>
      </w:r>
    </w:p>
    <w:p>
      <w:r>
        <w:t>@magrateja @IphigenieNoemi Bobnarji uporabljajo tako roke kot noge. Tudi kot hrošča, ki na hrbtu cepeta z nogami si ga lahko predstavljam.</w:t>
      </w:r>
    </w:p>
    <w:p>
      <w:r>
        <w:rPr>
          <w:b/>
          <w:u w:val="single"/>
        </w:rPr>
        <w:t>741755</w:t>
      </w:r>
    </w:p>
    <w:p>
      <w:r>
        <w:t>@alfa_lj To so ti levičarski NVO, ki pridno mlatiljo prazno slamo in proračunski denar</w:t>
      </w:r>
    </w:p>
    <w:p>
      <w:r>
        <w:rPr>
          <w:b/>
          <w:u w:val="single"/>
        </w:rPr>
        <w:t>741756</w:t>
      </w:r>
    </w:p>
    <w:p>
      <w:r>
        <w:t>@KilgoreSH5 V kateri drugi državi bi se morala zagovarjat za poveličevanje nacizma (kakšnem moški)... in rasizma.</w:t>
      </w:r>
    </w:p>
    <w:p>
      <w:r>
        <w:rPr>
          <w:b/>
          <w:u w:val="single"/>
        </w:rPr>
        <w:t>741757</w:t>
      </w:r>
    </w:p>
    <w:p>
      <w:r>
        <w:t>@strankaSDS @AnzeLog Samo Bog nas lahko reši skorumpirane Ljubljane. Hallelujah</w:t>
      </w:r>
    </w:p>
    <w:p>
      <w:r>
        <w:rPr>
          <w:b/>
          <w:u w:val="single"/>
        </w:rPr>
        <w:t>741758</w:t>
      </w:r>
    </w:p>
    <w:p>
      <w:r>
        <w:t>Pet najpogostejših zablod o varčevanju z energijo v stanovanjih https://t.co/dU7D4oVwlf</w:t>
      </w:r>
    </w:p>
    <w:p>
      <w:r>
        <w:rPr>
          <w:b/>
          <w:u w:val="single"/>
        </w:rPr>
        <w:t>741759</w:t>
      </w:r>
    </w:p>
    <w:p>
      <w:r>
        <w:t>PLNINSKI DOM NA JANČAH JE PRILJUBLJENA KOLESARSKA POSTOJANKA https://t.co/RCvWRmShLE</w:t>
      </w:r>
    </w:p>
    <w:p>
      <w:r>
        <w:rPr>
          <w:b/>
          <w:u w:val="single"/>
        </w:rPr>
        <w:t>741760</w:t>
      </w:r>
    </w:p>
    <w:p>
      <w:r>
        <w:t>Da greš v vardo ali vaško stražo ne prevlada nacionalno obrambni element ampak eksebicionizem.😎</w:t>
      </w:r>
    </w:p>
    <w:p>
      <w:r>
        <w:rPr>
          <w:b/>
          <w:u w:val="single"/>
        </w:rPr>
        <w:t>741761</w:t>
      </w:r>
    </w:p>
    <w:p>
      <w:r>
        <w:t>Berete kdaj označbe na jajcih? Osvežite spomin o oznakah, ki jih najdemo na jajčni lupini.</w:t>
        <w:br/>
        <w:br/>
        <w:t>Iz uprave za varno... https://t.co/x1z3D3bvop</w:t>
      </w:r>
    </w:p>
    <w:p>
      <w:r>
        <w:rPr>
          <w:b/>
          <w:u w:val="single"/>
        </w:rPr>
        <w:t>741762</w:t>
      </w:r>
    </w:p>
    <w:p>
      <w:r>
        <w:t>#Nova24TV JJ - večina programa Manfreda Webra, ki je kandidat EPP za predsednika EU Komisije je dober.</w:t>
      </w:r>
    </w:p>
    <w:p>
      <w:r>
        <w:rPr>
          <w:b/>
          <w:u w:val="single"/>
        </w:rPr>
        <w:t>741763</w:t>
      </w:r>
    </w:p>
    <w:p>
      <w:r>
        <w:t>Na Discoveryju gledam modela, ki dilata avtomobile. Pajaca nesposobna že v 50to prodajata buggyja.🤔</w:t>
      </w:r>
    </w:p>
    <w:p>
      <w:r>
        <w:rPr>
          <w:b/>
          <w:u w:val="single"/>
        </w:rPr>
        <w:t>741764</w:t>
      </w:r>
    </w:p>
    <w:p>
      <w:r>
        <w:t>@davidkovic @MazzoVanKlein @MiranStajerc za take stvari spredidile uporabljajo pushup modrece....jst pa minimajzerje :)</w:t>
      </w:r>
    </w:p>
    <w:p>
      <w:r>
        <w:rPr>
          <w:b/>
          <w:u w:val="single"/>
        </w:rPr>
        <w:t>741765</w:t>
      </w:r>
    </w:p>
    <w:p>
      <w:r>
        <w:t>Svet brez fosilnih goriv: Se lahko »umazanim« energentom zahvalimo za tehnološki razvoj? https://t.co/Lue5ozszbX</w:t>
      </w:r>
    </w:p>
    <w:p>
      <w:r>
        <w:rPr>
          <w:b/>
          <w:u w:val="single"/>
        </w:rPr>
        <w:t>741766</w:t>
      </w:r>
    </w:p>
    <w:p>
      <w:r>
        <w:t>Samo še ena dobro plačana skupina ljudi, ki so v bistvu nezaoposljivi a so "koristni idioti". https://t.co/TWoQG7L15Y</w:t>
      </w:r>
    </w:p>
    <w:p>
      <w:r>
        <w:rPr>
          <w:b/>
          <w:u w:val="single"/>
        </w:rPr>
        <w:t>741767</w:t>
      </w:r>
    </w:p>
    <w:p>
      <w:r>
        <w:t>u,pelinkovec, moja top pijača ko se pir ustavi. še recept: pelinkovec,deci švepsa ,led in limona - pijanost mine https://t.co/j2dONPjjZU</w:t>
      </w:r>
    </w:p>
    <w:p>
      <w:r>
        <w:rPr>
          <w:b/>
          <w:u w:val="single"/>
        </w:rPr>
        <w:t>741768</w:t>
      </w:r>
    </w:p>
    <w:p>
      <w:r>
        <w:t>Nobena novoletna jelka nima toliko lučk kot primorska AC proti Ljubljani nocoj. Zna bit ene 100km gostega prometa 😉 #promet</w:t>
      </w:r>
    </w:p>
    <w:p>
      <w:r>
        <w:rPr>
          <w:b/>
          <w:u w:val="single"/>
        </w:rPr>
        <w:t>741769</w:t>
      </w:r>
    </w:p>
    <w:p>
      <w:r>
        <w:t>Zmaga zdrave pameti. Komaj, komaj. Nedvomno doživljamo dekadenco zahodne civilizacije. https://t.co/J40dmHy34h</w:t>
      </w:r>
    </w:p>
    <w:p>
      <w:r>
        <w:rPr>
          <w:b/>
          <w:u w:val="single"/>
        </w:rPr>
        <w:t>741770</w:t>
      </w:r>
    </w:p>
    <w:p>
      <w:r>
        <w:t>@petrasovdat @sarecmarjan @MatejTonin @ZidanDejan Pri unih dveh ki sta hotla bit PDZ pa jima ni ratalo :) 4 to go</w:t>
      </w:r>
    </w:p>
    <w:p>
      <w:r>
        <w:rPr>
          <w:b/>
          <w:u w:val="single"/>
        </w:rPr>
        <w:t>741771</w:t>
      </w:r>
    </w:p>
    <w:p>
      <w:r>
        <w:t>Strici iz ozadja imajo mnogo imen. Kdor trdi, da zajedalske elite ni, je njen del, njen hlapec ali pa bedak.  https://t.co/uURlodDCOF</w:t>
      </w:r>
    </w:p>
    <w:p>
      <w:r>
        <w:rPr>
          <w:b/>
          <w:u w:val="single"/>
        </w:rPr>
        <w:t>741772</w:t>
      </w:r>
    </w:p>
    <w:p>
      <w:r>
        <w:t>@GregorBlog In takim negativa kar seka iz čivkov in zato vsake toliko prezračim mehurček 💪😊</w:t>
      </w:r>
    </w:p>
    <w:p>
      <w:r>
        <w:rPr>
          <w:b/>
          <w:u w:val="single"/>
        </w:rPr>
        <w:t>741773</w:t>
      </w:r>
    </w:p>
    <w:p>
      <w:r>
        <w:t>Za večerjo je moja pupa pojedla juho namenjeno jutri za kosilo 😁 No, bolj spila 😂</w:t>
      </w:r>
    </w:p>
    <w:p>
      <w:r>
        <w:rPr>
          <w:b/>
          <w:u w:val="single"/>
        </w:rPr>
        <w:t>741774</w:t>
      </w:r>
    </w:p>
    <w:p>
      <w:r>
        <w:t>se vidi, da dizajna kovanca niso dezurni krivci delal, ker ni podn https://t.co/CxYt5pS64t</w:t>
      </w:r>
    </w:p>
    <w:p>
      <w:r>
        <w:rPr>
          <w:b/>
          <w:u w:val="single"/>
        </w:rPr>
        <w:t>741775</w:t>
      </w:r>
    </w:p>
    <w:p>
      <w:r>
        <w:t>@Soulata @tamara80s Jaz focusa ne dam sploh! :)) Ko bo cajt, ga bo kot stabno vozilo menjal kak drug avto, pa bo se volvo od bajte.</w:t>
      </w:r>
    </w:p>
    <w:p>
      <w:r>
        <w:rPr>
          <w:b/>
          <w:u w:val="single"/>
        </w:rPr>
        <w:t>741776</w:t>
      </w:r>
    </w:p>
    <w:p>
      <w:r>
        <w:t>Cel svet gre naprej mi gremo pa nazaj! Takšnega srednjeveškega smradu kot veje iz USTAVNEGA SODIŠČA pa že dolgo ne! https://t.co/5ZBiVhbevU</w:t>
      </w:r>
    </w:p>
    <w:p>
      <w:r>
        <w:rPr>
          <w:b/>
          <w:u w:val="single"/>
        </w:rPr>
        <w:t>741777</w:t>
      </w:r>
    </w:p>
    <w:p>
      <w:r>
        <w:t>@Stanisl15592752 @ZmagoPlemeniti in to pišeš nekomu ki pravi da ima Slovensko nacjonalno stranko, v kateri so člani čefurji!!! ne se hecat</w:t>
      </w:r>
    </w:p>
    <w:p>
      <w:r>
        <w:rPr>
          <w:b/>
          <w:u w:val="single"/>
        </w:rPr>
        <w:t>741778</w:t>
      </w:r>
    </w:p>
    <w:p>
      <w:r>
        <w:t>@MitjaIrsic Magnifico ni peder. Magnifico je dvorni norec, eden takšnih, ki obstajajo že stoletja.</w:t>
      </w:r>
    </w:p>
    <w:p>
      <w:r>
        <w:rPr>
          <w:b/>
          <w:u w:val="single"/>
        </w:rPr>
        <w:t>741779</w:t>
      </w:r>
    </w:p>
    <w:p>
      <w:r>
        <w:t>@EdoHabe Kukavica nosi svoja jajca v drugo gnezdo žena pa druga jajca nosi v svoje gnezdo</w:t>
      </w:r>
    </w:p>
    <w:p>
      <w:r>
        <w:rPr>
          <w:b/>
          <w:u w:val="single"/>
        </w:rPr>
        <w:t>741780</w:t>
      </w:r>
    </w:p>
    <w:p>
      <w:r>
        <w:t>@borisvasev In vmes je našel. Klasični jokavec, zaposlen v varnem javnem zavodu</w:t>
      </w:r>
    </w:p>
    <w:p>
      <w:r>
        <w:rPr>
          <w:b/>
          <w:u w:val="single"/>
        </w:rPr>
        <w:t>741781</w:t>
      </w:r>
    </w:p>
    <w:p>
      <w:r>
        <w:t>Kapo dol, gospa Mrak. Čas je že bil, da se razkrijejo te barabe. https://t.co/cWjvEY2Svb</w:t>
      </w:r>
    </w:p>
    <w:p>
      <w:r>
        <w:rPr>
          <w:b/>
          <w:u w:val="single"/>
        </w:rPr>
        <w:t>741782</w:t>
      </w:r>
    </w:p>
    <w:p>
      <w:r>
        <w:t>@Pertinacal @bojan_krajnc @JureLeben Se strinjam. Nalij jim čiste vode. Grešnim "okoljevarstvenikom", ki skrbijo samo za svojo rit.</w:t>
      </w:r>
    </w:p>
    <w:p>
      <w:r>
        <w:rPr>
          <w:b/>
          <w:u w:val="single"/>
        </w:rPr>
        <w:t>741783</w:t>
      </w:r>
    </w:p>
    <w:p>
      <w:r>
        <w:t>Putika je presnovna bolezen, ki prizadene delovanje ledvic in tako onemogoči normalno presnovo in povzroči... https://t.co/AvorNdwCnz</w:t>
      </w:r>
    </w:p>
    <w:p>
      <w:r>
        <w:rPr>
          <w:b/>
          <w:u w:val="single"/>
        </w:rPr>
        <w:t>741784</w:t>
      </w:r>
    </w:p>
    <w:p>
      <w:r>
        <w:t>Nenavaden konec vznemirljive tekme https://t.co/L3Gz4OIYLa https://t.co/7ZEQLCfL2d</w:t>
      </w:r>
    </w:p>
    <w:p>
      <w:r>
        <w:rPr>
          <w:b/>
          <w:u w:val="single"/>
        </w:rPr>
        <w:t>741785</w:t>
      </w:r>
    </w:p>
    <w:p>
      <w:r>
        <w:t>@alesnograsek @tfajon @EP_Slovenija Vajgl ma poln bankomat pa ne rabi več Faferonka pa še mora malo nakladat..!</w:t>
      </w:r>
    </w:p>
    <w:p>
      <w:r>
        <w:rPr>
          <w:b/>
          <w:u w:val="single"/>
        </w:rPr>
        <w:t>741786</w:t>
      </w:r>
    </w:p>
    <w:p>
      <w:r>
        <w:t>S temi super nasveti lahko odpravite bolečine. Kliknite in preizkusite! https://t.co/wT08d6I2JM</w:t>
      </w:r>
    </w:p>
    <w:p>
      <w:r>
        <w:rPr>
          <w:b/>
          <w:u w:val="single"/>
        </w:rPr>
        <w:t>741787</w:t>
      </w:r>
    </w:p>
    <w:p>
      <w:r>
        <w:t>@crico111 Strici se morajo torej za svojo uspešnost zahvaliti prevzemu doktrine delovanja RKC?</w:t>
      </w:r>
    </w:p>
    <w:p>
      <w:r>
        <w:rPr>
          <w:b/>
          <w:u w:val="single"/>
        </w:rPr>
        <w:t>741788</w:t>
      </w:r>
    </w:p>
    <w:p>
      <w:r>
        <w:t>@vztrajnik @BorisPopovicBP Ni boljsi od Sarca! Oba obozujeta rdeco zvezdo! Dovolj je bilo komunizma in trpljenja v tem necloveskem sistemu!</w:t>
      </w:r>
    </w:p>
    <w:p>
      <w:r>
        <w:rPr>
          <w:b/>
          <w:u w:val="single"/>
        </w:rPr>
        <w:t>741789</w:t>
      </w:r>
    </w:p>
    <w:p>
      <w:r>
        <w:t>@pengovsky Če me na to ne opozorijo pristojni ministri ki jim moram zaupati!</w:t>
      </w:r>
    </w:p>
    <w:p>
      <w:r>
        <w:rPr>
          <w:b/>
          <w:u w:val="single"/>
        </w:rPr>
        <w:t>741790</w:t>
      </w:r>
    </w:p>
    <w:p>
      <w:r>
        <w:t xml:space="preserve">☆FAŠISTI-LEVICE:☆ </w:t>
        <w:br/>
        <w:t xml:space="preserve">..Tujega nočejo, ☆NLB-ja☆ ne dajo. </w:t>
        <w:br/>
        <w:t xml:space="preserve">...☆NLB☆=banka za tajkunske kredite, pranje denarja, zaposlitev </w:t>
        <w:br/>
        <w:t>UDBA-vcev.</w:t>
      </w:r>
    </w:p>
    <w:p>
      <w:r>
        <w:rPr>
          <w:b/>
          <w:u w:val="single"/>
        </w:rPr>
        <w:t>741791</w:t>
      </w:r>
    </w:p>
    <w:p>
      <w:r>
        <w:t>Medtem, ko se kitajci in hrvati vse bolj zbližujejo... pri nas kitajci zapuščajo mariborsko letališče... najs! Toliko o naših strategijah!</w:t>
      </w:r>
    </w:p>
    <w:p>
      <w:r>
        <w:rPr>
          <w:b/>
          <w:u w:val="single"/>
        </w:rPr>
        <w:t>741792</w:t>
      </w:r>
    </w:p>
    <w:p>
      <w:r>
        <w:t>@kvarkadabra @juremes @rtvslo Najlazje je manipulirat z neukim folkom. Ta @vladaRS je res sramota, ce bo to uresniceno!</w:t>
      </w:r>
    </w:p>
    <w:p>
      <w:r>
        <w:rPr>
          <w:b/>
          <w:u w:val="single"/>
        </w:rPr>
        <w:t>741793</w:t>
      </w:r>
    </w:p>
    <w:p>
      <w:r>
        <w:t>Oba moja najstnika zjutraj v šolo vzamete dežnik in ga popoldne prineseta domov. Neverjetno! :)</w:t>
      </w:r>
    </w:p>
    <w:p>
      <w:r>
        <w:rPr>
          <w:b/>
          <w:u w:val="single"/>
        </w:rPr>
        <w:t>741794</w:t>
      </w:r>
    </w:p>
    <w:p>
      <w:r>
        <w:t>@m_bostjan Za arabske raketne inženirje je dovolj prostora v Sloveniji, jim bodo levičarji kaj našli...</w:t>
      </w:r>
    </w:p>
    <w:p>
      <w:r>
        <w:rPr>
          <w:b/>
          <w:u w:val="single"/>
        </w:rPr>
        <w:t>741795</w:t>
      </w:r>
    </w:p>
    <w:p>
      <w:r>
        <w:t>@gajmirtic I know... Do neke mere je resnica. Teh odg pa, vrjetno ne znajo skrcit modula. Optiko sestavijo za 5 generacij</w:t>
      </w:r>
    </w:p>
    <w:p>
      <w:r>
        <w:rPr>
          <w:b/>
          <w:u w:val="single"/>
        </w:rPr>
        <w:t>741796</w:t>
      </w:r>
    </w:p>
    <w:p>
      <w:r>
        <w:t>@VaneGosnik Od desničarjev se ne upa nihče blizu. So vsi varno daleč stran in pišejo neumnosti po twitter</w:t>
      </w:r>
    </w:p>
    <w:p>
      <w:r>
        <w:rPr>
          <w:b/>
          <w:u w:val="single"/>
        </w:rPr>
        <w:t>741797</w:t>
      </w:r>
    </w:p>
    <w:p>
      <w:r>
        <w:t>@lojzi1 Ukiniti RTV prispevek, ki na leto znaša 91 mio€,</w:t>
        <w:br/>
        <w:t>čez pol leta bi rdeči RTV prašiči glodali lubje.</w:t>
        <w:br/>
        <w:t>Plačujemo jih, da nam lažejo.</w:t>
      </w:r>
    </w:p>
    <w:p>
      <w:r>
        <w:rPr>
          <w:b/>
          <w:u w:val="single"/>
        </w:rPr>
        <w:t>741798</w:t>
      </w:r>
    </w:p>
    <w:p>
      <w:r>
        <w:t>Karkoli že misl padat. Ob 17 prosim najkasneje naj neha, ker sm z mopedom! 🙏 Hvala</w:t>
      </w:r>
    </w:p>
    <w:p>
      <w:r>
        <w:rPr>
          <w:b/>
          <w:u w:val="single"/>
        </w:rPr>
        <w:t>741799</w:t>
      </w:r>
    </w:p>
    <w:p>
      <w:r>
        <w:t>Podjetja, tako se lahko zavarujete pred rastjo obrestnih mer https://t.co/pi6wsafAIc</w:t>
      </w:r>
    </w:p>
    <w:p>
      <w:r>
        <w:rPr>
          <w:b/>
          <w:u w:val="single"/>
        </w:rPr>
        <w:t>741800</w:t>
      </w:r>
    </w:p>
    <w:p>
      <w:r>
        <w:t>Če razorožite narod en sam strelec ustrahuje vse mesto. https://t.co/YreugJkA1m</w:t>
      </w:r>
    </w:p>
    <w:p>
      <w:r>
        <w:rPr>
          <w:b/>
          <w:u w:val="single"/>
        </w:rPr>
        <w:t>741801</w:t>
      </w:r>
    </w:p>
    <w:p>
      <w:r>
        <w:t>@rokjarc @TinoMamic @Domovina_je Izpadel bi Franc Bogovič. Vendar bi morala Levica dobiti 13 tisoč glasov več.</w:t>
      </w:r>
    </w:p>
    <w:p>
      <w:r>
        <w:rPr>
          <w:b/>
          <w:u w:val="single"/>
        </w:rPr>
        <w:t>741802</w:t>
      </w:r>
    </w:p>
    <w:p>
      <w:r>
        <w:t>@motobrane leta 1945 so levičarji begunce pobijali ko zajce-</w:t>
        <w:br/>
        <w:t>zdaj pa jokcajo če bi ahmeda zapeljali do zagreba</w:t>
      </w:r>
    </w:p>
    <w:p>
      <w:r>
        <w:rPr>
          <w:b/>
          <w:u w:val="single"/>
        </w:rPr>
        <w:t>741803</w:t>
      </w:r>
    </w:p>
    <w:p>
      <w:r>
        <w:t>toliko primtivizma, kot se zadnje cajte plazi med folkom, še ni bilo nikoli.</w:t>
      </w:r>
    </w:p>
    <w:p>
      <w:r>
        <w:rPr>
          <w:b/>
          <w:u w:val="single"/>
        </w:rPr>
        <w:t>741804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741805</w:t>
      </w:r>
    </w:p>
    <w:p>
      <w:r>
        <w:t>@strankaSDS @ZanMahnic @BorutPahor @strankaSD Zapreti Pahorja in še koga od njegovih rdečih komunistov!</w:t>
      </w:r>
    </w:p>
    <w:p>
      <w:r>
        <w:rPr>
          <w:b/>
          <w:u w:val="single"/>
        </w:rPr>
        <w:t>741806</w:t>
      </w:r>
    </w:p>
    <w:p>
      <w:r>
        <w:t>@zostko @jolandabuh @pikaosa Slišala in gledala. Kanibalizem prihodnosti. Lahko noč Aleksander.</w:t>
      </w:r>
    </w:p>
    <w:p>
      <w:r>
        <w:rPr>
          <w:b/>
          <w:u w:val="single"/>
        </w:rPr>
        <w:t>741807</w:t>
      </w:r>
    </w:p>
    <w:p>
      <w:r>
        <w:t>Mehiški mamilarski karteli: Aretacija, ki se je sprevrgla v ulično vojno https://t.co/sKWHNH5n6M</w:t>
      </w:r>
    </w:p>
    <w:p>
      <w:r>
        <w:rPr>
          <w:b/>
          <w:u w:val="single"/>
        </w:rPr>
        <w:t>741808</w:t>
      </w:r>
    </w:p>
    <w:p>
      <w:r>
        <w:t>Komentar na novico: Ministrica vztraja pri dvigu minimalne plače za 4,7 odstotka ... https://t.co/wQzcw58PXj</w:t>
      </w:r>
    </w:p>
    <w:p>
      <w:r>
        <w:rPr>
          <w:b/>
          <w:u w:val="single"/>
        </w:rPr>
        <w:t>741809</w:t>
      </w:r>
    </w:p>
    <w:p>
      <w:r>
        <w:t>@Urskitka @vladarsi Jaz bom mel pisarno s pogledom na Trg republike!</w:t>
        <w:br/>
        <w:t xml:space="preserve">Prvi! </w:t>
        <w:br/>
        <w:t>Pika pika stop!</w:t>
      </w:r>
    </w:p>
    <w:p>
      <w:r>
        <w:rPr>
          <w:b/>
          <w:u w:val="single"/>
        </w:rPr>
        <w:t>741810</w:t>
      </w:r>
    </w:p>
    <w:p>
      <w:r>
        <w:t>@GetrudaNivelska @m_bostjan In dedci so odpovedali, ker so jih histerične babe kastrirale... 🤔</w:t>
      </w:r>
    </w:p>
    <w:p>
      <w:r>
        <w:rPr>
          <w:b/>
          <w:u w:val="single"/>
        </w:rPr>
        <w:t>741811</w:t>
      </w:r>
    </w:p>
    <w:p>
      <w:r>
        <w:t xml:space="preserve">Ce jes Lays Deep Ridged cips z okusom po American BBQ, ti roke smrdijo po cigaretnem dimu. </w:t>
        <w:br/>
        <w:t>Ne priporocam.</w:t>
      </w:r>
    </w:p>
    <w:p>
      <w:r>
        <w:rPr>
          <w:b/>
          <w:u w:val="single"/>
        </w:rPr>
        <w:t>741812</w:t>
      </w:r>
    </w:p>
    <w:p>
      <w:r>
        <w:t>@DarkoMrso Pa kaj tebi ni jasno? 0 ali minimalc (pa dobijo vec) - kaj izberes? Ampak ja, s polno ritjo je po mojem lahko srat.</w:t>
      </w:r>
    </w:p>
    <w:p>
      <w:r>
        <w:rPr>
          <w:b/>
          <w:u w:val="single"/>
        </w:rPr>
        <w:t>741813</w:t>
      </w:r>
    </w:p>
    <w:p>
      <w:r>
        <w:t>Poziv za ustavitev recikliranja odpadkov po "evropsko".  https://t.co/RtzY7eq2Xu</w:t>
      </w:r>
    </w:p>
    <w:p>
      <w:r>
        <w:rPr>
          <w:b/>
          <w:u w:val="single"/>
        </w:rPr>
        <w:t>741814</w:t>
      </w:r>
    </w:p>
    <w:p>
      <w:r>
        <w:t>@DominikaSvarc Eeeevooo, super je bilo tole! škoda, ker niste v parlamentu. Pa naslednjič. https://t.co/BpGEEFEKeV</w:t>
      </w:r>
    </w:p>
    <w:p>
      <w:r>
        <w:rPr>
          <w:b/>
          <w:u w:val="single"/>
        </w:rPr>
        <w:t>741815</w:t>
      </w:r>
    </w:p>
    <w:p>
      <w:r>
        <w:t>Reporter in posebna izdaja Reporter MAGAZIN pri prodajalcih časopisov in v Trafiki24 https://t.co/BFZjbY1Noz https://t.co/KdV3ldDktC</w:t>
      </w:r>
    </w:p>
    <w:p>
      <w:r>
        <w:rPr>
          <w:b/>
          <w:u w:val="single"/>
        </w:rPr>
        <w:t>741816</w:t>
      </w:r>
    </w:p>
    <w:p>
      <w:r>
        <w:t>@RevijaReporter @JJansaSDS @MatejTonin @ZanMahnic Na tak način se začne prat perilo,ko vsak ve vse o vsem in se drug drugega bojijo !</w:t>
      </w:r>
    </w:p>
    <w:p>
      <w:r>
        <w:rPr>
          <w:b/>
          <w:u w:val="single"/>
        </w:rPr>
        <w:t>741817</w:t>
      </w:r>
    </w:p>
    <w:p>
      <w:r>
        <w:t>@cashkee v deželi dogajajo zaslišanja kandidatov za ministre. nekatera katastrofalna.</w:t>
      </w:r>
    </w:p>
    <w:p>
      <w:r>
        <w:rPr>
          <w:b/>
          <w:u w:val="single"/>
        </w:rPr>
        <w:t>741818</w:t>
      </w:r>
    </w:p>
    <w:p>
      <w:r>
        <w:t>@Franek11064288 @tfajon @PES_PSE @strankaSD So jo že desničarji. Levičarji jo skušajo popravit</w:t>
      </w:r>
    </w:p>
    <w:p>
      <w:r>
        <w:rPr>
          <w:b/>
          <w:u w:val="single"/>
        </w:rPr>
        <w:t>741819</w:t>
      </w:r>
    </w:p>
    <w:p>
      <w:r>
        <w:t>@SuzanaLovec Kakšni begunci neki. Izvaja se Kalergi plan vi pa lažete lastnim sodržavljanom. Izdajalci gnusni.</w:t>
      </w:r>
    </w:p>
    <w:p>
      <w:r>
        <w:rPr>
          <w:b/>
          <w:u w:val="single"/>
        </w:rPr>
        <w:t>741820</w:t>
      </w:r>
    </w:p>
    <w:p>
      <w:r>
        <w:t>@tekvsakdan Saj sem vidla. Revčki so se podhladili. Jst bi to mal segrela. Res so mi cartkani.</w:t>
      </w:r>
    </w:p>
    <w:p>
      <w:r>
        <w:rPr>
          <w:b/>
          <w:u w:val="single"/>
        </w:rPr>
        <w:t>741821</w:t>
      </w:r>
    </w:p>
    <w:p>
      <w:r>
        <w:t>@MinZdravje Baba butasta v Slo tud d ni od dobrega zdravstva kak je ni sram da se norčuje iz ljudi</w:t>
      </w:r>
    </w:p>
    <w:p>
      <w:r>
        <w:rPr>
          <w:b/>
          <w:u w:val="single"/>
        </w:rPr>
        <w:t>741822</w:t>
      </w:r>
    </w:p>
    <w:p>
      <w:r>
        <w:t>Merklova: Trump ni edini krivec za ohladitev odnosov med Nemčijo in ZDA https://t.co/3rZHrOQirA https://t.co/Y7MP02Gk4Y</w:t>
      </w:r>
    </w:p>
    <w:p>
      <w:r>
        <w:rPr>
          <w:b/>
          <w:u w:val="single"/>
        </w:rPr>
        <w:t>741823</w:t>
      </w:r>
    </w:p>
    <w:p>
      <w:r>
        <w:t>@_MegWhite_ @MadamSugarfree To sm jst htel vprasat: kak prebolis nekoga k ga boli za fucbal :D</w:t>
      </w:r>
    </w:p>
    <w:p>
      <w:r>
        <w:rPr>
          <w:b/>
          <w:u w:val="single"/>
        </w:rPr>
        <w:t>741824</w:t>
      </w:r>
    </w:p>
    <w:p>
      <w:r>
        <w:t>[FOTO 📸 ] Plesna solista ene izmed najbolj obiskanih predstav na svetu sta v teh dneh obiskala zimsko idilo ... ⬇️ https://t.co/HP9BJ25niE</w:t>
      </w:r>
    </w:p>
    <w:p>
      <w:r>
        <w:rPr>
          <w:b/>
          <w:u w:val="single"/>
        </w:rPr>
        <w:t>741825</w:t>
      </w:r>
    </w:p>
    <w:p>
      <w:r>
        <w:t>@KatarinaJenko ah internet, prostor kjer so fantje fantje, punce so fantje, voljne najstnice so pa policisti pod krinko ali pranksterji :)</w:t>
      </w:r>
    </w:p>
    <w:p>
      <w:r>
        <w:rPr>
          <w:b/>
          <w:u w:val="single"/>
        </w:rPr>
        <w:t>741826</w:t>
      </w:r>
    </w:p>
    <w:p>
      <w:r>
        <w:t>@pircj @jelka_godec @cricek14 @TomazLisec @MinZdravje Saj tudi Kende ni uspel noben za časa njegovega mandata umakniti!#nedotakljivi</w:t>
      </w:r>
    </w:p>
    <w:p>
      <w:r>
        <w:rPr>
          <w:b/>
          <w:u w:val="single"/>
        </w:rPr>
        <w:t>741827</w:t>
      </w:r>
    </w:p>
    <w:p>
      <w:r>
        <w:t>@illegall_blonde Če greš k frizerju, pozdravi strica z rdečim narastkom...</w:t>
        <w:br/>
        <w:t>https://t.co/WQMokUgZb3</w:t>
      </w:r>
    </w:p>
    <w:p>
      <w:r>
        <w:rPr>
          <w:b/>
          <w:u w:val="single"/>
        </w:rPr>
        <w:t>741828</w:t>
      </w:r>
    </w:p>
    <w:p>
      <w:r>
        <w:t>@Margu501 @Paganini_1782 Prisluhni niso nič dokazovali, zato so jih uničili.</w:t>
      </w:r>
    </w:p>
    <w:p>
      <w:r>
        <w:rPr>
          <w:b/>
          <w:u w:val="single"/>
        </w:rPr>
        <w:t>741829</w:t>
      </w:r>
    </w:p>
    <w:p>
      <w:r>
        <w:t>@doggebielord @svetojed bom premislil ... mal me jebe ker bo moja takrat ze kr blizu poroda .. da ne zajebem</w:t>
      </w:r>
    </w:p>
    <w:p>
      <w:r>
        <w:rPr>
          <w:b/>
          <w:u w:val="single"/>
        </w:rPr>
        <w:t>741830</w:t>
      </w:r>
    </w:p>
    <w:p>
      <w:r>
        <w:t>@VasjaSabeder Ta je ciciban za naju:) Sploh pa vprasanje kaksen pir majo to tele jenkiji</w:t>
      </w:r>
    </w:p>
    <w:p>
      <w:r>
        <w:rPr>
          <w:b/>
          <w:u w:val="single"/>
        </w:rPr>
        <w:t>741831</w:t>
      </w:r>
    </w:p>
    <w:p>
      <w:r>
        <w:t>Danes se načrtno izogibam poročilom...da ne bi poletela prazna steklenica proti rdečelasi baburi na ekranu...#SramotnoDejanje</w:t>
      </w:r>
    </w:p>
    <w:p>
      <w:r>
        <w:rPr>
          <w:b/>
          <w:u w:val="single"/>
        </w:rPr>
        <w:t>741832</w:t>
      </w:r>
    </w:p>
    <w:p>
      <w:r>
        <w:t>@Skravzlana Sej pravim. Gornje jelenje, Prezid, Cerknica, Rakitna, Lj. Pet avtov. Ok, pa kako bruhanje.</w:t>
      </w:r>
    </w:p>
    <w:p>
      <w:r>
        <w:rPr>
          <w:b/>
          <w:u w:val="single"/>
        </w:rPr>
        <w:t>741833</w:t>
      </w:r>
    </w:p>
    <w:p>
      <w:r>
        <w:t>Žica ni učinkovita. Zadnji dokaz: celo bolehnemu azilantu Cekuti ni povzročala prav nobenih težav pri begu iz države.</w:t>
      </w:r>
    </w:p>
    <w:p>
      <w:r>
        <w:rPr>
          <w:b/>
          <w:u w:val="single"/>
        </w:rPr>
        <w:t>741834</w:t>
      </w:r>
    </w:p>
    <w:p>
      <w:r>
        <w:t>@MisaVugrinec @leaathenatabako 100% v času ko si polomljen, drugače resneje bolan...</w:t>
      </w:r>
    </w:p>
    <w:p>
      <w:r>
        <w:rPr>
          <w:b/>
          <w:u w:val="single"/>
        </w:rPr>
        <w:t>741835</w:t>
      </w:r>
    </w:p>
    <w:p>
      <w:r>
        <w:t>@marinmedak no, bolj je to eno mrtvorojeno dete, ker vam securedrop na https://t.co/hdjCMU2liu ne deluje.</w:t>
      </w:r>
    </w:p>
    <w:p>
      <w:r>
        <w:rPr>
          <w:b/>
          <w:u w:val="single"/>
        </w:rPr>
        <w:t>741836</w:t>
      </w:r>
    </w:p>
    <w:p>
      <w:r>
        <w:t>Sedaj gredo v smeri, da še našo kuro prodajo in zgine z obličja zemlje. https://t.co/hMarhNTjCJ</w:t>
      </w:r>
    </w:p>
    <w:p>
      <w:r>
        <w:rPr>
          <w:b/>
          <w:u w:val="single"/>
        </w:rPr>
        <w:t>741837</w:t>
      </w:r>
    </w:p>
    <w:p>
      <w:r>
        <w:t>Ljubljana ocitno ne more vec pogiltniti vsakodnevnega plehovja. Nekaj bo nujno treba spremeniti!#kolonevescas</w:t>
      </w:r>
    </w:p>
    <w:p>
      <w:r>
        <w:rPr>
          <w:b/>
          <w:u w:val="single"/>
        </w:rPr>
        <w:t>741838</w:t>
      </w:r>
    </w:p>
    <w:p>
      <w:r>
        <w:t>Levičarji temu rečejo multikulturnost, ki nas bogati https://t.co/s794EQYxJr</w:t>
      </w:r>
    </w:p>
    <w:p>
      <w:r>
        <w:rPr>
          <w:b/>
          <w:u w:val="single"/>
        </w:rPr>
        <w:t>741839</w:t>
      </w:r>
    </w:p>
    <w:p>
      <w:r>
        <w:t>V Španiji umorili 20-letnega Slovenca? Pri Malagi našli truplo z več strelnimi ranami https://t.co/xTkDYrtcee https://t.co/VzjgK6xtGj</w:t>
      </w:r>
    </w:p>
    <w:p>
      <w:r>
        <w:rPr>
          <w:b/>
          <w:u w:val="single"/>
        </w:rPr>
        <w:t>741840</w:t>
      </w:r>
    </w:p>
    <w:p>
      <w:r>
        <w:t>@janezgecc ampak kot je danes uzpadlo,mu je šef naroćil to sejo...najmanj pa odobril...psihopat</w:t>
      </w:r>
    </w:p>
    <w:p>
      <w:r>
        <w:rPr>
          <w:b/>
          <w:u w:val="single"/>
        </w:rPr>
        <w:t>741841</w:t>
      </w:r>
    </w:p>
    <w:p>
      <w:r>
        <w:t>S traktorjem policistom preprečil izvedbo uradne naloge - https://t.co/H7JwaUC0rV https://t.co/0VMD6Rs3sV</w:t>
      </w:r>
    </w:p>
    <w:p>
      <w:r>
        <w:rPr>
          <w:b/>
          <w:u w:val="single"/>
        </w:rPr>
        <w:t>741842</w:t>
      </w:r>
    </w:p>
    <w:p>
      <w:r>
        <w:t>Vse od leta 45 organizirajo razna rajanja na grobovih svojih žrtev. Potomci pač častijo zločine svojih prednikov. https://t.co/mBHbjllBDU</w:t>
      </w:r>
    </w:p>
    <w:p>
      <w:r>
        <w:rPr>
          <w:b/>
          <w:u w:val="single"/>
        </w:rPr>
        <w:t>741843</w:t>
      </w:r>
    </w:p>
    <w:p>
      <w:r>
        <w:t>Danes popoldne so v reki Koritnica našli truplo mlajšega moškega https://t.co/eiUMQNQCE1</w:t>
      </w:r>
    </w:p>
    <w:p>
      <w:r>
        <w:rPr>
          <w:b/>
          <w:u w:val="single"/>
        </w:rPr>
        <w:t>741844</w:t>
      </w:r>
    </w:p>
    <w:p>
      <w:r>
        <w:t>Naši gasilci zbirajo za defibrilatorje, zlo veseli bojo pomoči pri nakupu. Pomagate lahko s smsom PGDGOZD5 na 1919. https://t.co/9DI5ocJKXY</w:t>
      </w:r>
    </w:p>
    <w:p>
      <w:r>
        <w:rPr>
          <w:b/>
          <w:u w:val="single"/>
        </w:rPr>
        <w:t>741845</w:t>
      </w:r>
    </w:p>
    <w:p>
      <w:r>
        <w:t>@dynamitea Naslednji teden komot. Ti bom ta del o bruhanju rajši po kosilu povedala. 😆</w:t>
      </w:r>
    </w:p>
    <w:p>
      <w:r>
        <w:rPr>
          <w:b/>
          <w:u w:val="single"/>
        </w:rPr>
        <w:t>741846</w:t>
      </w:r>
    </w:p>
    <w:p>
      <w:r>
        <w:t>To bodo prekleto drage fure. Naj jih plača njegova žena. https://t.co/mRbmUTUGj8</w:t>
      </w:r>
    </w:p>
    <w:p>
      <w:r>
        <w:rPr>
          <w:b/>
          <w:u w:val="single"/>
        </w:rPr>
        <w:t>741847</w:t>
      </w:r>
    </w:p>
    <w:p>
      <w:r>
        <w:t>@KatarinaJenko Zdravnik ti bo povedal, ne tviterji! Želim ti, da je samo pretesen modrc.</w:t>
      </w:r>
    </w:p>
    <w:p>
      <w:r>
        <w:rPr>
          <w:b/>
          <w:u w:val="single"/>
        </w:rPr>
        <w:t>741848</w:t>
      </w:r>
    </w:p>
    <w:p>
      <w:r>
        <w:t>Popovič je nekje pri Postojni zgubil ful enih soglasnikov. Gledalci prosimo, da jih najditelj na hitro na RTV prinese. #Volitve2017</w:t>
      </w:r>
    </w:p>
    <w:p>
      <w:r>
        <w:rPr>
          <w:b/>
          <w:u w:val="single"/>
        </w:rPr>
        <w:t>741849</w:t>
      </w:r>
    </w:p>
    <w:p>
      <w:r>
        <w:t>@NaDusek Dečki so sedeli na mini rollah in se poganjali z rokami, tekmovali, kdo bo prvi na koncu ulice.</w:t>
      </w:r>
    </w:p>
    <w:p>
      <w:r>
        <w:rPr>
          <w:b/>
          <w:u w:val="single"/>
        </w:rPr>
        <w:t>741850</w:t>
      </w:r>
    </w:p>
    <w:p>
      <w:r>
        <w:t>@Kobrowsky @CZCBZ Slovenci smo med sabo volkovi, do tujcev pa smo ovce, da nas lahko vsak pritepeni ščetinar maltretira, skubi in striže.</w:t>
      </w:r>
    </w:p>
    <w:p>
      <w:r>
        <w:rPr>
          <w:b/>
          <w:u w:val="single"/>
        </w:rPr>
        <w:t>741851</w:t>
      </w:r>
    </w:p>
    <w:p>
      <w:r>
        <w:t>Da omejevanja dosega lokalnih medijev in problema z majhnimi medijskimi trgi sploh ne omenjamo. Ampak šur, dajmo se še malo farbat.</w:t>
      </w:r>
    </w:p>
    <w:p>
      <w:r>
        <w:rPr>
          <w:b/>
          <w:u w:val="single"/>
        </w:rPr>
        <w:t>741852</w:t>
      </w:r>
    </w:p>
    <w:p>
      <w:r>
        <w:t>Prejšnji teden so dežurne helikopterske posadke SV ponesrečence s smučišč prepeljale 7-krat. Previdno. https://t.co/h7epYHZXHm</w:t>
      </w:r>
    </w:p>
    <w:p>
      <w:r>
        <w:rPr>
          <w:b/>
          <w:u w:val="single"/>
        </w:rPr>
        <w:t>741853</w:t>
      </w:r>
    </w:p>
    <w:p>
      <w:r>
        <w:t>@MitjaIrsic Mitja Iršič ti si pa res kekec....kako bi pa pol lahk Kekove neumnosti na twiterju bral če bi mu pipco čist zaprli</w:t>
      </w:r>
    </w:p>
    <w:p>
      <w:r>
        <w:rPr>
          <w:b/>
          <w:u w:val="single"/>
        </w:rPr>
        <w:t>741854</w:t>
      </w:r>
    </w:p>
    <w:p>
      <w:r>
        <w:t>Prodali bodo orožje državi, ki še vedno maltretira Jemen. https://t.co/jiqTfjQPXB</w:t>
      </w:r>
    </w:p>
    <w:p>
      <w:r>
        <w:rPr>
          <w:b/>
          <w:u w:val="single"/>
        </w:rPr>
        <w:t>741855</w:t>
      </w:r>
    </w:p>
    <w:p>
      <w:r>
        <w:t>Po ustanovitelju WhatsAppa Facebookovo "družino aplikacij" zapuščata še ustanovitelja Instagrama.</w:t>
        <w:br/>
        <w:t>https://t.co/LGRMT0o2tO</w:t>
      </w:r>
    </w:p>
    <w:p>
      <w:r>
        <w:rPr>
          <w:b/>
          <w:u w:val="single"/>
        </w:rPr>
        <w:t>741856</w:t>
      </w:r>
    </w:p>
    <w:p>
      <w:r>
        <w:t>Slepe pege medijev in sodišč pri kršitvah v kampanjah https://t.co/TH6C15fn84 https://t.co/yuRHPg5md6</w:t>
      </w:r>
    </w:p>
    <w:p>
      <w:r>
        <w:rPr>
          <w:b/>
          <w:u w:val="single"/>
        </w:rPr>
        <w:t>741857</w:t>
      </w:r>
    </w:p>
    <w:p>
      <w:r>
        <w:t>Da vidimo, kdo si upa podreti sramotne in nagravžne "tehnične ovire" na južni meji. #soocenje #soočenje</w:t>
      </w:r>
    </w:p>
    <w:p>
      <w:r>
        <w:rPr>
          <w:b/>
          <w:u w:val="single"/>
        </w:rPr>
        <w:t>741858</w:t>
      </w:r>
    </w:p>
    <w:p>
      <w:r>
        <w:t>Šampion v goste k Bistričanom, Dravograd gostuje v Lenartu - https://t.co/XNKwxsn3sL https://t.co/3FC7fjTb0V</w:t>
      </w:r>
    </w:p>
    <w:p>
      <w:r>
        <w:rPr>
          <w:b/>
          <w:u w:val="single"/>
        </w:rPr>
        <w:t>741859</w:t>
      </w:r>
    </w:p>
    <w:p>
      <w:r>
        <w:t>@BoenaSvoabo @cesenj @petra_jansa Ob nedeljah zvečer imajo na 1. programu radia Slovenija oddajo Sami naši.</w:t>
      </w:r>
    </w:p>
    <w:p>
      <w:r>
        <w:rPr>
          <w:b/>
          <w:u w:val="single"/>
        </w:rPr>
        <w:t>741860</w:t>
      </w:r>
    </w:p>
    <w:p>
      <w:r>
        <w:t>@DKosir7 Ogromen izbor strupov na kupu (predvidevam), oni se grejo pa streljat. Eh, neprofesionalno.</w:t>
      </w:r>
    </w:p>
    <w:p>
      <w:r>
        <w:rPr>
          <w:b/>
          <w:u w:val="single"/>
        </w:rPr>
        <w:t>741861</w:t>
      </w:r>
    </w:p>
    <w:p>
      <w:r>
        <w:t>@MihaOresnik @AnzeLog V prispevku na fotografiji, na predsednikovi desni, ministrica za kmetistvo. Kaj si lahko mislimo? Kriminal........</w:t>
      </w:r>
    </w:p>
    <w:p>
      <w:r>
        <w:rPr>
          <w:b/>
          <w:u w:val="single"/>
        </w:rPr>
        <w:t>741862</w:t>
      </w:r>
    </w:p>
    <w:p>
      <w:r>
        <w:t>"Srečnež je tisti, na katerega lajajo bedaki, kajti njegova duša nikoli ne bo njihova." C.R.Zafon</w:t>
      </w:r>
    </w:p>
    <w:p>
      <w:r>
        <w:rPr>
          <w:b/>
          <w:u w:val="single"/>
        </w:rPr>
        <w:t>741863</w:t>
      </w:r>
    </w:p>
    <w:p>
      <w:r>
        <w:t>Participatorni pristop k obnovi in oživljanju Loč - povabilo k sodelovanju študentov na projekt Po kreativni... https://t.co/rCsAEye8ke</w:t>
      </w:r>
    </w:p>
    <w:p>
      <w:r>
        <w:rPr>
          <w:b/>
          <w:u w:val="single"/>
        </w:rPr>
        <w:t>741864</w:t>
      </w:r>
    </w:p>
    <w:p>
      <w:r>
        <w:t>Policija opozarja pred skupinami tujcev, ki se izdajajo za gluhoneme osebe https://t.co/lNz2u31O8U</w:t>
      </w:r>
    </w:p>
    <w:p>
      <w:r>
        <w:rPr>
          <w:b/>
          <w:u w:val="single"/>
        </w:rPr>
        <w:t>741865</w:t>
      </w:r>
    </w:p>
    <w:p>
      <w:r>
        <w:t>@alojztetickovi3 Nevem, če imate hude bolečine pojdite na urgenco in ne čakajte, da si jih boste sami kupili.</w:t>
      </w:r>
    </w:p>
    <w:p>
      <w:r>
        <w:rPr>
          <w:b/>
          <w:u w:val="single"/>
        </w:rPr>
        <w:t>741866</w:t>
      </w:r>
    </w:p>
    <w:p>
      <w:r>
        <w:t>JAN POLANC v ROŽNATI majici! 💪😊</w:t>
        <w:br/>
        <w:t xml:space="preserve">@PolancJan </w:t>
        <w:br/>
        <w:t>#rozajan #giro #giro102 #pinkjersey https://t.co/wnFdUhEbdH</w:t>
      </w:r>
    </w:p>
    <w:p>
      <w:r>
        <w:rPr>
          <w:b/>
          <w:u w:val="single"/>
        </w:rPr>
        <w:t>741867</w:t>
      </w:r>
    </w:p>
    <w:p>
      <w:r>
        <w:t>@nejkom Promet, inteligenca in Beograd so tri besede, ki jih ne gre uporabljati v istem stavku 🤣</w:t>
      </w:r>
    </w:p>
    <w:p>
      <w:r>
        <w:rPr>
          <w:b/>
          <w:u w:val="single"/>
        </w:rPr>
        <w:t>741868</w:t>
      </w:r>
    </w:p>
    <w:p>
      <w:r>
        <w:t>Bombastična sladica za otrokov rojstni dan https://t.co/TPn6ojj353 (via @okusno.je)</w:t>
      </w:r>
    </w:p>
    <w:p>
      <w:r>
        <w:rPr>
          <w:b/>
          <w:u w:val="single"/>
        </w:rPr>
        <w:t>741869</w:t>
      </w:r>
    </w:p>
    <w:p>
      <w:r>
        <w:t>Evo, #lpp potniški center na Bavarcu, hitri, prijazni in učinkoviti. Polepšan dan in seveda #pohvalanadan @lavkeri</w:t>
      </w:r>
    </w:p>
    <w:p>
      <w:r>
        <w:rPr>
          <w:b/>
          <w:u w:val="single"/>
        </w:rPr>
        <w:t>741870</w:t>
      </w:r>
    </w:p>
    <w:p>
      <w:r>
        <w:t>@_MegWhite_ Navadn. Pirc v Kranju. Brez narocila, prideš, mal počakaš, dobiš urejeno frizuro, plačaš 9€ in si zmagal.</w:t>
      </w:r>
    </w:p>
    <w:p>
      <w:r>
        <w:rPr>
          <w:b/>
          <w:u w:val="single"/>
        </w:rPr>
        <w:t>741871</w:t>
      </w:r>
    </w:p>
    <w:p>
      <w:r>
        <w:t>@SamoGlavan Ker me je gospod Česenj blokiral, ne vem, za kaj gre, a to je res, lahko potrdim.</w:t>
      </w:r>
    </w:p>
    <w:p>
      <w:r>
        <w:rPr>
          <w:b/>
          <w:u w:val="single"/>
        </w:rPr>
        <w:t>741872</w:t>
      </w:r>
    </w:p>
    <w:p>
      <w:r>
        <w:t>Tudi vas mučijo napihnjenost, vetrovi, neredna prebava? S tem nasvetom bo hitro bolje :) https://t.co/W67JIMmOVR</w:t>
      </w:r>
    </w:p>
    <w:p>
      <w:r>
        <w:rPr>
          <w:b/>
          <w:u w:val="single"/>
        </w:rPr>
        <w:t>741873</w:t>
      </w:r>
    </w:p>
    <w:p>
      <w:r>
        <w:t>Ker me moji "slovencelni" še nikoli niste razočarali srčno upam, da boste tudi to željo kot najbolj ZLOČINSKI NAROD v srcu Evrope URESNIČILI</w:t>
      </w:r>
    </w:p>
    <w:p>
      <w:r>
        <w:rPr>
          <w:b/>
          <w:u w:val="single"/>
        </w:rPr>
        <w:t>741874</w:t>
      </w:r>
    </w:p>
    <w:p>
      <w:r>
        <w:t>@strankalevica Vsi nasprotniki protesta si želijo živeti v umazani Sloveniji, kjer so naravni viri razprodani tujcem!</w:t>
      </w:r>
    </w:p>
    <w:p>
      <w:r>
        <w:rPr>
          <w:b/>
          <w:u w:val="single"/>
        </w:rPr>
        <w:t>741875</w:t>
      </w:r>
    </w:p>
    <w:p>
      <w:r>
        <w:t>Živeti komunistični sen: Castrov vnuk uživa v razkošnem življenju, medtem ko Kubanci trpijo v revščini https://t.co/jc0T4MWltc via @Nova24TV</w:t>
      </w:r>
    </w:p>
    <w:p>
      <w:r>
        <w:rPr>
          <w:b/>
          <w:u w:val="single"/>
        </w:rPr>
        <w:t>741876</w:t>
      </w:r>
    </w:p>
    <w:p>
      <w:r>
        <w:t>@TankoJoze Klinc, če se pa Janša ni mogel zdilat s Sanaderjem, ki za svojo nadpoštenost čepi v Remetincu.</w:t>
      </w:r>
    </w:p>
    <w:p>
      <w:r>
        <w:rPr>
          <w:b/>
          <w:u w:val="single"/>
        </w:rPr>
        <w:t>741877</w:t>
      </w:r>
    </w:p>
    <w:p>
      <w:r>
        <w:t>@PozitivnaSlo zmanjšajte cene komunalij pa bomo vsi veseli kot da bi bili en teden samo na travi.</w:t>
      </w:r>
    </w:p>
    <w:p>
      <w:r>
        <w:rPr>
          <w:b/>
          <w:u w:val="single"/>
        </w:rPr>
        <w:t>741878</w:t>
      </w:r>
    </w:p>
    <w:p>
      <w:r>
        <w:t>@MitjaKravanja @Petrasa1 2/2 Izbrisani so zgodba, ki je ne bi smelo biti, kdor to razume, razume. Kdor ne, je pač ne in ravno ta politizira.</w:t>
      </w:r>
    </w:p>
    <w:p>
      <w:r>
        <w:rPr>
          <w:b/>
          <w:u w:val="single"/>
        </w:rPr>
        <w:t>741879</w:t>
      </w:r>
    </w:p>
    <w:p>
      <w:r>
        <w:t>@Medeja_7 @jelka_godec @JJansaSDS @MinZdravje Medvedova se bo opravičila in s pepelom posula. Kdor verje bobke serje!🥴😋</w:t>
      </w:r>
    </w:p>
    <w:p>
      <w:r>
        <w:rPr>
          <w:b/>
          <w:u w:val="single"/>
        </w:rPr>
        <w:t>741880</w:t>
      </w:r>
    </w:p>
    <w:p>
      <w:r>
        <w:t>Spet bunker. Preblisk s Puškarjem je bil ruska ruleta s petimi metki. Zdaj pa totalni antifutsal, ki našim ne leži.</w:t>
      </w:r>
    </w:p>
    <w:p>
      <w:r>
        <w:rPr>
          <w:b/>
          <w:u w:val="single"/>
        </w:rPr>
        <w:t>741881</w:t>
      </w:r>
    </w:p>
    <w:p>
      <w:r>
        <w:t>@SlovenkaSem @ArcanSimona @Nova24TV Tako, pogreb na vaše stroške. Tud municijo za častne salve boste plačal! #idioti</w:t>
      </w:r>
    </w:p>
    <w:p>
      <w:r>
        <w:rPr>
          <w:b/>
          <w:u w:val="single"/>
        </w:rPr>
        <w:t>741882</w:t>
      </w:r>
    </w:p>
    <w:p>
      <w:r>
        <w:t>@MarjeticaM Ne štekaš. To je znak demokratičnosti režima. Ne fentaš vseh nasprotnikov takoj. Ene preje še malo zapreš.</w:t>
      </w:r>
    </w:p>
    <w:p>
      <w:r>
        <w:rPr>
          <w:b/>
          <w:u w:val="single"/>
        </w:rPr>
        <w:t>741883</w:t>
      </w:r>
    </w:p>
    <w:p>
      <w:r>
        <w:t>Piranski zaliv je ponovno politični poligon za ovce z volilno pravico. Naše in sosedske.</w:t>
      </w:r>
    </w:p>
    <w:p>
      <w:r>
        <w:rPr>
          <w:b/>
          <w:u w:val="single"/>
        </w:rPr>
        <w:t>741884</w:t>
      </w:r>
    </w:p>
    <w:p>
      <w:r>
        <w:t>Krivosodje ne zaščiti sodnika, ki sodi pošteno in ne išče pravega morilca dr. Jamnika. https://t.co/XBF3KdZGFx</w:t>
      </w:r>
    </w:p>
    <w:p>
      <w:r>
        <w:rPr>
          <w:b/>
          <w:u w:val="single"/>
        </w:rPr>
        <w:t>741885</w:t>
      </w:r>
    </w:p>
    <w:p>
      <w:r>
        <w:t>@GPreac In se kup novih bo.pridobil. taksne na letalo in nazaj v Cupcuocuprijo.</w:t>
      </w:r>
    </w:p>
    <w:p>
      <w:r>
        <w:rPr>
          <w:b/>
          <w:u w:val="single"/>
        </w:rPr>
        <w:t>741886</w:t>
      </w:r>
    </w:p>
    <w:p>
      <w:r>
        <w:t>SDS z interpelacijo nad ministra Klemenčiča! https://t.co/54JfMWdnDu https://t.co/cwNNCM6JRw</w:t>
      </w:r>
    </w:p>
    <w:p>
      <w:r>
        <w:rPr>
          <w:b/>
          <w:u w:val="single"/>
        </w:rPr>
        <w:t>741887</w:t>
      </w:r>
    </w:p>
    <w:p>
      <w:r>
        <w:t>@Nova24TV Če pa bi zmagal drugi, bi pač dupleške lubenice jedli, ker bo letina dobra 😂</w:t>
        <w:br/>
        <w:t>#Oportunisti</w:t>
      </w:r>
    </w:p>
    <w:p>
      <w:r>
        <w:rPr>
          <w:b/>
          <w:u w:val="single"/>
        </w:rPr>
        <w:t>741888</w:t>
      </w:r>
    </w:p>
    <w:p>
      <w:r>
        <w:t>Lej jih, bando črno, v bojnih opravah in oboroženi do zob. Potem bodo pa lepili fotke igralcev in se zgražali.</w:t>
        <w:br/>
        <w:t>https://t.co/1u4K0svRAy</w:t>
      </w:r>
    </w:p>
    <w:p>
      <w:r>
        <w:rPr>
          <w:b/>
          <w:u w:val="single"/>
        </w:rPr>
        <w:t>741889</w:t>
      </w:r>
    </w:p>
    <w:p>
      <w:r>
        <w:t>@TomazLisec a #prašičji_pastir spet klamfe serje, mene je že zdavnaj blokiral</w:t>
      </w:r>
    </w:p>
    <w:p>
      <w:r>
        <w:rPr>
          <w:b/>
          <w:u w:val="single"/>
        </w:rPr>
        <w:t>741890</w:t>
      </w:r>
    </w:p>
    <w:p>
      <w:r>
        <w:t>@UrosPetohleb @KatarinaJenko K maš tri avte v garaži te itak boli kurac za vse. Poigral si se v življenju. Logičn da ne zaklepaš...halo</w:t>
      </w:r>
    </w:p>
    <w:p>
      <w:r>
        <w:rPr>
          <w:b/>
          <w:u w:val="single"/>
        </w:rPr>
        <w:t>741891</w:t>
      </w:r>
    </w:p>
    <w:p>
      <w:r>
        <w:t>#ugrabiteljiotrok še kar grozijo in izsiljujejo... @FranciDonko @Nova24TV @SlovenskeNovice @LukaSvetina  @csd</w:t>
      </w:r>
    </w:p>
    <w:p>
      <w:r>
        <w:rPr>
          <w:b/>
          <w:u w:val="single"/>
        </w:rPr>
        <w:t>741892</w:t>
      </w:r>
    </w:p>
    <w:p>
      <w:r>
        <w:t>Na Ptuju se je fašenk začel. Namaskiral sem se v ljubitelja čivav. Še dobro, da je letos fašenk dokaj kratek.</w:t>
      </w:r>
    </w:p>
    <w:p>
      <w:r>
        <w:rPr>
          <w:b/>
          <w:u w:val="single"/>
        </w:rPr>
        <w:t>741893</w:t>
      </w:r>
    </w:p>
    <w:p>
      <w:r>
        <w:t>😡 Turnšek zgolj dokazuje, kar rad naklada: da tu ni bilo kot v Sovjetski zvezi. Drži, tu je (bila) na oblasti avantgarda lumpenproletariata.</w:t>
      </w:r>
    </w:p>
    <w:p>
      <w:r>
        <w:rPr>
          <w:b/>
          <w:u w:val="single"/>
        </w:rPr>
        <w:t>741894</w:t>
      </w:r>
    </w:p>
    <w:p>
      <w:r>
        <w:t>@novax81 Maaaaa...nobenmu nc ne verjamem! Mi se vedno vodo iz pipe v Izoli ne pojemo! #zihrjezihr</w:t>
      </w:r>
    </w:p>
    <w:p>
      <w:r>
        <w:rPr>
          <w:b/>
          <w:u w:val="single"/>
        </w:rPr>
        <w:t>741895</w:t>
      </w:r>
    </w:p>
    <w:p>
      <w:r>
        <w:t>#resimonet Dobra analiza končne postaje samoreguliranega svetovnega spleta. Kdo manjka? https://t.co/lEiXrATOj5</w:t>
      </w:r>
    </w:p>
    <w:p>
      <w:r>
        <w:rPr>
          <w:b/>
          <w:u w:val="single"/>
        </w:rPr>
        <w:t>741896</w:t>
      </w:r>
    </w:p>
    <w:p>
      <w:r>
        <w:t>@darkob @MuriMursic @prgadp @vladaRS Biščak ne pride v poštev. Njegovi predniki niso bili morilci. https://t.co/mtWx8MuBEY</w:t>
      </w:r>
    </w:p>
    <w:p>
      <w:r>
        <w:rPr>
          <w:b/>
          <w:u w:val="single"/>
        </w:rPr>
        <w:t>741897</w:t>
      </w:r>
    </w:p>
    <w:p>
      <w:r>
        <w:t>@StendlerBostjan Če je kje bog, potem se pedofilov, lažnivcev in lenuhov zagotovo odreče!</w:t>
      </w:r>
    </w:p>
    <w:p>
      <w:r>
        <w:rPr>
          <w:b/>
          <w:u w:val="single"/>
        </w:rPr>
        <w:t>741898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741899</w:t>
      </w:r>
    </w:p>
    <w:p>
      <w:r>
        <w:t>@Skravzlana Naša prvi dan skoraj ni hotela domov. Bilo nama je kar malo nerodno.</w:t>
      </w:r>
    </w:p>
    <w:p>
      <w:r>
        <w:rPr>
          <w:b/>
          <w:u w:val="single"/>
        </w:rPr>
        <w:t>741900</w:t>
      </w:r>
    </w:p>
    <w:p>
      <w:r>
        <w:t>@had @p_palsonia Normo bo treba izločit. Zna pisat skoraj brez napak, antivakserka, peca poročene moške,... to ni za nkamr.</w:t>
      </w:r>
    </w:p>
    <w:p>
      <w:r>
        <w:rPr>
          <w:b/>
          <w:u w:val="single"/>
        </w:rPr>
        <w:t>741901</w:t>
      </w:r>
    </w:p>
    <w:p>
      <w:r>
        <w:t>Slovenci delujemo na način: Kar z glavo naredi, z ritjo podre https://t.co/7OGpDXhtD2</w:t>
      </w:r>
    </w:p>
    <w:p>
      <w:r>
        <w:rPr>
          <w:b/>
          <w:u w:val="single"/>
        </w:rPr>
        <w:t>741902</w:t>
      </w:r>
    </w:p>
    <w:p>
      <w:r>
        <w:t>@butalskipolicaj @mrevlje Torej je ženska, ki ima menstruacije, detomorilka.  Ni druge.</w:t>
      </w:r>
    </w:p>
    <w:p>
      <w:r>
        <w:rPr>
          <w:b/>
          <w:u w:val="single"/>
        </w:rPr>
        <w:t>741903</w:t>
      </w:r>
    </w:p>
    <w:p>
      <w:r>
        <w:t>@Libertarec @SpletnaMladina @PetrovcicPeter jebela, koliko Judov bi šele pobili, če ne bi imeli tako strogega zakona o antisemitizmu...</w:t>
      </w:r>
    </w:p>
    <w:p>
      <w:r>
        <w:rPr>
          <w:b/>
          <w:u w:val="single"/>
        </w:rPr>
        <w:t>741904</w:t>
      </w:r>
    </w:p>
    <w:p>
      <w:r>
        <w:t>Stanovalci so se pred požarom umaknili brez poškodb.  https://t.co/6iudifje66</w:t>
      </w:r>
    </w:p>
    <w:p>
      <w:r>
        <w:rPr>
          <w:b/>
          <w:u w:val="single"/>
        </w:rPr>
        <w:t>741905</w:t>
      </w:r>
    </w:p>
    <w:p>
      <w:r>
        <w:t>@Darko_Bulat V partizanskih bolnicah bojo zdravili borce, saj temu je namenjena kajne? Borcev je pa vsak dan več.#zanarkozopasmrdljivštunf</w:t>
      </w:r>
    </w:p>
    <w:p>
      <w:r>
        <w:rPr>
          <w:b/>
          <w:u w:val="single"/>
        </w:rPr>
        <w:t>741906</w:t>
      </w:r>
    </w:p>
    <w:p>
      <w:r>
        <w:t>@jozevolf @Centrifuzija Mišljeno je bilo bolj v smislu: Vsak cepec meče petarde, ni to nekaj posebnega.</w:t>
      </w:r>
    </w:p>
    <w:p>
      <w:r>
        <w:rPr>
          <w:b/>
          <w:u w:val="single"/>
        </w:rPr>
        <w:t>741907</w:t>
      </w:r>
    </w:p>
    <w:p>
      <w:r>
        <w:t>@vinkovasle1 @vladaRS @MiroCerar @MZZRS Mali cerar se še posvetuje z meščevim iz Żeleznikov, Šarac pa razmišlja</w:t>
      </w:r>
    </w:p>
    <w:p>
      <w:r>
        <w:rPr>
          <w:b/>
          <w:u w:val="single"/>
        </w:rPr>
        <w:t>741908</w:t>
      </w:r>
    </w:p>
    <w:p>
      <w:r>
        <w:t>@SiolNEWS Podobne zavajajoče obljube kot od "Erhjavca" 1000€ pokojnine..ta bo za povrh mobilizirala še kake para vojaške enote !?</w:t>
      </w:r>
    </w:p>
    <w:p>
      <w:r>
        <w:rPr>
          <w:b/>
          <w:u w:val="single"/>
        </w:rPr>
        <w:t>741909</w:t>
      </w:r>
    </w:p>
    <w:p>
      <w:r>
        <w:t>Če imate tudi vi težave s krvnim tlakom ali nevarnim holesterolom, poskusite ta super recept. Morda vam pa pomaga :) https://t.co/yWG0GLG6yq</w:t>
      </w:r>
    </w:p>
    <w:p>
      <w:r>
        <w:rPr>
          <w:b/>
          <w:u w:val="single"/>
        </w:rPr>
        <w:t>741910</w:t>
      </w:r>
    </w:p>
    <w:p>
      <w:r>
        <w:t>"Kaj pa, če bi promotorji med ljudi metali balone napihnjene s helijem?"... predlog naročnika za aktivacijo.</w:t>
      </w:r>
    </w:p>
    <w:p>
      <w:r>
        <w:rPr>
          <w:b/>
          <w:u w:val="single"/>
        </w:rPr>
        <w:t>741911</w:t>
      </w:r>
    </w:p>
    <w:p>
      <w:r>
        <w:t>Če si pobarvamo lase, moški niti ne opazijo, če pa le malo opraskamo branik, priletijo iz fleta v gatah. Čudna so pota moških 😊</w:t>
      </w:r>
    </w:p>
    <w:p>
      <w:r>
        <w:rPr>
          <w:b/>
          <w:u w:val="single"/>
        </w:rPr>
        <w:t>741912</w:t>
      </w:r>
    </w:p>
    <w:p>
      <w:r>
        <w:t>Ena frišna z Bližnjega Vzhoda; v Savdski Arabiji bodo zaprli vsa naftna polja, ker ta črna svinjarija ne more biti drugo, kot satanova kri.</w:t>
      </w:r>
    </w:p>
    <w:p>
      <w:r>
        <w:rPr>
          <w:b/>
          <w:u w:val="single"/>
        </w:rPr>
        <w:t>741913</w:t>
      </w:r>
    </w:p>
    <w:p>
      <w:r>
        <w:t>@DidiGator321 Levičarji izvajajo etnično čiščenje Slovencev. Fizični upor ni samo legitimen ampak nujen, za Slovensko preživetje.</w:t>
      </w:r>
    </w:p>
    <w:p>
      <w:r>
        <w:rPr>
          <w:b/>
          <w:u w:val="single"/>
        </w:rPr>
        <w:t>741914</w:t>
      </w:r>
    </w:p>
    <w:p>
      <w:r>
        <w:t>@AnaStruc Z dedekom bi se midva vreji razumela! #pravided Ne pa toti, ko išejo hajzl papir s kamilco, da jih nebi peklo.</w:t>
      </w:r>
    </w:p>
    <w:p>
      <w:r>
        <w:rPr>
          <w:b/>
          <w:u w:val="single"/>
        </w:rPr>
        <w:t>741915</w:t>
      </w:r>
    </w:p>
    <w:p>
      <w:r>
        <w:t>@KatarinaJenko Tuki bi vardisti prišli prav. Da bi mal čuval na breg ali pa da bi testirali, če je led dovolj trden...</w:t>
      </w:r>
    </w:p>
    <w:p>
      <w:r>
        <w:rPr>
          <w:b/>
          <w:u w:val="single"/>
        </w:rPr>
        <w:t>741916</w:t>
      </w:r>
    </w:p>
    <w:p>
      <w:r>
        <w:t>Eni zdajle že spijo. Eni gledajo televizijo. Jaz si pa ajdovo kašo in bešamel delam, da bom jutri lahko v službi jedla.</w:t>
      </w:r>
    </w:p>
    <w:p>
      <w:r>
        <w:rPr>
          <w:b/>
          <w:u w:val="single"/>
        </w:rPr>
        <w:t>741917</w:t>
      </w:r>
    </w:p>
    <w:p>
      <w:r>
        <w:t>Kam z vsem umazanim perilom??? 👉https://t.co/bhhK2SPTaY</w:t>
        <w:br/>
        <w:t>😍😍😍</w:t>
        <w:br/>
        <w:br/>
        <w:t>#košzaperilo #urejenakopalnica #1001dar https://t.co/IveTSf23BY</w:t>
      </w:r>
    </w:p>
    <w:p>
      <w:r>
        <w:rPr>
          <w:b/>
          <w:u w:val="single"/>
        </w:rPr>
        <w:t>741918</w:t>
      </w:r>
    </w:p>
    <w:p>
      <w:r>
        <w:t>@JernejPikalo Pa koga vi farbate? Sebe v zeleno, to že razumem, ne vem pa, kdo je tako neumen, da vam bo verjel.</w:t>
      </w:r>
    </w:p>
    <w:p>
      <w:r>
        <w:rPr>
          <w:b/>
          <w:u w:val="single"/>
        </w:rPr>
        <w:t>741919</w:t>
      </w:r>
    </w:p>
    <w:p>
      <w:r>
        <w:t>Ampak resno...ali res kdo verjame, da je SD, katere ministri delajo katastrofalne napake (CSD, teran, lubadar,...) najbolj priljubljena?</w:t>
      </w:r>
    </w:p>
    <w:p>
      <w:r>
        <w:rPr>
          <w:b/>
          <w:u w:val="single"/>
        </w:rPr>
        <w:t>741920</w:t>
      </w:r>
    </w:p>
    <w:p>
      <w:r>
        <w:t>@Margu501 Škoda, da jih ne moreš po e- pošti poslati, da bi jih imela jutri za kosilo😋</w:t>
      </w:r>
    </w:p>
    <w:p>
      <w:r>
        <w:rPr>
          <w:b/>
          <w:u w:val="single"/>
        </w:rPr>
        <w:t>741921</w:t>
      </w:r>
    </w:p>
    <w:p>
      <w:r>
        <w:t>@drfilomena Presenetljivo je tudi kako so običajno progresivci oz aktivisti pravzaprav fašisti, levi fašisti.</w:t>
      </w:r>
    </w:p>
    <w:p>
      <w:r>
        <w:rPr>
          <w:b/>
          <w:u w:val="single"/>
        </w:rPr>
        <w:t>741922</w:t>
      </w:r>
    </w:p>
    <w:p>
      <w:r>
        <w:t>@krtmen Rigelnik v Minhnu, Školč pa s posranimi gatami gor pa dol hodil po parlamentu in zbiral podpise za predajo.Samo 2 izmed mnogih...</w:t>
      </w:r>
    </w:p>
    <w:p>
      <w:r>
        <w:rPr>
          <w:b/>
          <w:u w:val="single"/>
        </w:rPr>
        <w:t>741923</w:t>
      </w:r>
    </w:p>
    <w:p>
      <w:r>
        <w:t>Ni jih spikerjev na radiu, ki bi jih lahko poslušal medtem, ko zajtrkujejo. Razen @kruhinvino in @JizahDaFunk na @radiostudent.</w:t>
      </w:r>
    </w:p>
    <w:p>
      <w:r>
        <w:rPr>
          <w:b/>
          <w:u w:val="single"/>
        </w:rPr>
        <w:t>741924</w:t>
      </w:r>
    </w:p>
    <w:p>
      <w:r>
        <w:t>@petrasovdat A da bi mu kdo mau selotejpa dal čez riwc se pa še nihče ni spomnil?!</w:t>
      </w:r>
    </w:p>
    <w:p>
      <w:r>
        <w:rPr>
          <w:b/>
          <w:u w:val="single"/>
        </w:rPr>
        <w:t>741925</w:t>
      </w:r>
    </w:p>
    <w:p>
      <w:r>
        <w:t>@slavko41693232 @scdtwister @BernardBrscic Će jaz propadam, naj gredo še vsi z mano. Kreten.</w:t>
      </w:r>
    </w:p>
    <w:p>
      <w:r>
        <w:rPr>
          <w:b/>
          <w:u w:val="single"/>
        </w:rPr>
        <w:t>741926</w:t>
      </w:r>
    </w:p>
    <w:p>
      <w:r>
        <w:t>Policijska postaja Kranj ima najbooolj zabaven FB! Velik priklon osebi/osebam, ki ga furajo!  // @policija_si</w:t>
      </w:r>
    </w:p>
    <w:p>
      <w:r>
        <w:rPr>
          <w:b/>
          <w:u w:val="single"/>
        </w:rPr>
        <w:t>741927</w:t>
      </w:r>
    </w:p>
    <w:p>
      <w:r>
        <w:t>@MzeeMika nisem niti pričakoval da boš impresioniran, sem pa pričakoval, da boš bolj razumen in ne tako prostaški, kot večina nevernikov.</w:t>
      </w:r>
    </w:p>
    <w:p>
      <w:r>
        <w:rPr>
          <w:b/>
          <w:u w:val="single"/>
        </w:rPr>
        <w:t>741928</w:t>
      </w:r>
    </w:p>
    <w:p>
      <w:r>
        <w:t>1. Vojsko na meje</w:t>
        <w:br/>
        <w:t>2. Kriminalizacija tihotapskih NVO</w:t>
        <w:br/>
        <w:t>3. Zaostritev azilne zakonodaje https://t.co/eKF5Y6CePs</w:t>
      </w:r>
    </w:p>
    <w:p>
      <w:r>
        <w:rPr>
          <w:b/>
          <w:u w:val="single"/>
        </w:rPr>
        <w:t>741929</w:t>
      </w:r>
    </w:p>
    <w:p>
      <w:r>
        <w:t>@petrasovdat @MazzoVanKlein Tišina. 20 tetrapakof sn mogo 20 dni met. Tretji dan jih več ni blo, pa sn mogo 18 dni v luft gledat.</w:t>
      </w:r>
    </w:p>
    <w:p>
      <w:r>
        <w:rPr>
          <w:b/>
          <w:u w:val="single"/>
        </w:rPr>
        <w:t>741930</w:t>
      </w:r>
    </w:p>
    <w:p>
      <w:r>
        <w:t>@MatevzNovak @2pir_a jaz vem, da imamo veliko odpadnih diplomantov, ki jih z veseljem popapajo grdi kapitalisti</w:t>
      </w:r>
    </w:p>
    <w:p>
      <w:r>
        <w:rPr>
          <w:b/>
          <w:u w:val="single"/>
        </w:rPr>
        <w:t>741931</w:t>
      </w:r>
    </w:p>
    <w:p>
      <w:r>
        <w:t>kako pa tale ženska vodi @volitve17  @RTV_Slovenij. skače v besedo,polaga odgovore.... Totalni "podn"</w:t>
      </w:r>
    </w:p>
    <w:p>
      <w:r>
        <w:rPr>
          <w:b/>
          <w:u w:val="single"/>
        </w:rPr>
        <w:t>741932</w:t>
      </w:r>
    </w:p>
    <w:p>
      <w:r>
        <w:t>@thenewestaj zig-zag. to je mene rešlo. in demonska trma. ne dvomim vate :)!</w:t>
      </w:r>
    </w:p>
    <w:p>
      <w:r>
        <w:rPr>
          <w:b/>
          <w:u w:val="single"/>
        </w:rPr>
        <w:t>741933</w:t>
      </w:r>
    </w:p>
    <w:p>
      <w:r>
        <w:t>@RibicTine "Padeži" ji delajo probleme. Ta mula se obnaša kot mula, trosi pa neumnosti kot osnovnošolka, besedni zaklad pa za vrtec.</w:t>
      </w:r>
    </w:p>
    <w:p>
      <w:r>
        <w:rPr>
          <w:b/>
          <w:u w:val="single"/>
        </w:rPr>
        <w:t>741934</w:t>
      </w:r>
    </w:p>
    <w:p>
      <w:r>
        <w:t>@Avto_Finance @rollsroycecars Taki in podobni "uspehi" so direkten indikator za koliko se je povečalo število revežev.</w:t>
      </w:r>
    </w:p>
    <w:p>
      <w:r>
        <w:rPr>
          <w:b/>
          <w:u w:val="single"/>
        </w:rPr>
        <w:t>741935</w:t>
      </w:r>
    </w:p>
    <w:p>
      <w:r>
        <w:t>@matjazgregoric Sej če bi se redko dogajalo, bi rekla, da so bizgeci. Tko si pa že sramoto delajo :)</w:t>
      </w:r>
    </w:p>
    <w:p>
      <w:r>
        <w:rPr>
          <w:b/>
          <w:u w:val="single"/>
        </w:rPr>
        <w:t>741936</w:t>
      </w:r>
    </w:p>
    <w:p>
      <w:r>
        <w:t>Malo nadute wannabe intektualke z drugim glažem vina v roki in besedno diarejo so lahko mičkeno nadležne. #sampovem</w:t>
      </w:r>
    </w:p>
    <w:p>
      <w:r>
        <w:rPr>
          <w:b/>
          <w:u w:val="single"/>
        </w:rPr>
        <w:t>741937</w:t>
      </w:r>
    </w:p>
    <w:p>
      <w:r>
        <w:t>21.5.2014 ob 17h vabljeni v Liznjekovo hišo v #Kr.Goro na Ustvarjalne #rajarije: "Izdelava #nakita iz bakrene žice"! http://t.co/L4QsJpKlqH</w:t>
      </w:r>
    </w:p>
    <w:p>
      <w:r>
        <w:rPr>
          <w:b/>
          <w:u w:val="single"/>
        </w:rPr>
        <w:t>741938</w:t>
      </w:r>
    </w:p>
    <w:p>
      <w:r>
        <w:t>@ZlebnikTomaz @Medeja_7 @strankalevica Res je. Ampak zato, da nam zgine iz vidnega polja, ni treba, da jo tako nagradijo.</w:t>
      </w:r>
    </w:p>
    <w:p>
      <w:r>
        <w:rPr>
          <w:b/>
          <w:u w:val="single"/>
        </w:rPr>
        <w:t>741939</w:t>
      </w:r>
    </w:p>
    <w:p>
      <w:r>
        <w:t>@JackssonJoe @maceklj @D_Jasmina Tinček je trolček s Trstenjakove. Sicer zanič. Slab trol je še vedno trol.</w:t>
      </w:r>
    </w:p>
    <w:p>
      <w:r>
        <w:rPr>
          <w:b/>
          <w:u w:val="single"/>
        </w:rPr>
        <w:t>741940</w:t>
      </w:r>
    </w:p>
    <w:p>
      <w:r>
        <w:t>Ni niti ene same lastovke, ki ne naredi pomladi. Da bi vsaj ta priletela, pa da potem mirno čakamo še ostale #kjesipomlad</w:t>
      </w:r>
    </w:p>
    <w:p>
      <w:r>
        <w:rPr>
          <w:b/>
          <w:u w:val="single"/>
        </w:rPr>
        <w:t>741941</w:t>
      </w:r>
    </w:p>
    <w:p>
      <w:r>
        <w:t>@anjahlaca @LukaD_ @polonaBerta @DareRupar @MihaMisic @nejcjemec In sosedova žena brez prič!</w:t>
      </w:r>
    </w:p>
    <w:p>
      <w:r>
        <w:rPr>
          <w:b/>
          <w:u w:val="single"/>
        </w:rPr>
        <w:t>741942</w:t>
      </w:r>
    </w:p>
    <w:p>
      <w:r>
        <w:t>Zastavo naj nosi Fak. Druge opcije ni. Če si jo le še želi. Sram me je... Res me je sram.</w:t>
      </w:r>
    </w:p>
    <w:p>
      <w:r>
        <w:rPr>
          <w:b/>
          <w:u w:val="single"/>
        </w:rPr>
        <w:t>741943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741944</w:t>
      </w:r>
    </w:p>
    <w:p>
      <w:r>
        <w:t>@MazzoVanKlein @Jure_Bajic Daj zdaj hitro enih par prsatih gor,da se mi oko in um spočije 🧐🧐</w:t>
        <w:br/>
        <w:br/>
        <w:t>Pa telefonske.</w:t>
      </w:r>
    </w:p>
    <w:p>
      <w:r>
        <w:rPr>
          <w:b/>
          <w:u w:val="single"/>
        </w:rPr>
        <w:t>741945</w:t>
      </w:r>
    </w:p>
    <w:p>
      <w:r>
        <w:t>@lukavalas Tak je bil osnovni plan, ampak zdaj mulca ekstra težita, da grem zraven. Za otroke gre!</w:t>
      </w:r>
    </w:p>
    <w:p>
      <w:r>
        <w:rPr>
          <w:b/>
          <w:u w:val="single"/>
        </w:rPr>
        <w:t>741946</w:t>
      </w:r>
    </w:p>
    <w:p>
      <w:r>
        <w:t>@BozoPredalic @AndrejaKatic @strankaSD Neko jokanje naredit si pa noben nic ne upa dreki smo tudi zasluzimo si da je tako .</w:t>
      </w:r>
    </w:p>
    <w:p>
      <w:r>
        <w:rPr>
          <w:b/>
          <w:u w:val="single"/>
        </w:rPr>
        <w:t>741947</w:t>
      </w:r>
    </w:p>
    <w:p>
      <w:r>
        <w:t>Koala pije vodo iz steklenice, ki jo je dal gasilec v Cudlee Creek v Južni Avstraliji. Foto / AP</w:t>
      </w:r>
    </w:p>
    <w:p>
      <w:r>
        <w:rPr>
          <w:b/>
          <w:u w:val="single"/>
        </w:rPr>
        <w:t>741948</w:t>
      </w:r>
    </w:p>
    <w:p>
      <w:r>
        <w:t>@SlovenijaVsrcu @AntonTomazic Groza, da se to še lahko dogaja, kje so organi pregona?!</w:t>
      </w:r>
    </w:p>
    <w:p>
      <w:r>
        <w:rPr>
          <w:b/>
          <w:u w:val="single"/>
        </w:rPr>
        <w:t>741949</w:t>
      </w:r>
    </w:p>
    <w:p>
      <w:r>
        <w:t>@MitjaIrsic To ni prerokovanje, to je slovenska tradicija. Stranke enomandatnice.</w:t>
      </w:r>
    </w:p>
    <w:p>
      <w:r>
        <w:rPr>
          <w:b/>
          <w:u w:val="single"/>
        </w:rPr>
        <w:t>741950</w:t>
      </w:r>
    </w:p>
    <w:p>
      <w:r>
        <w:t>@tolemamo @NovaSlovenija @MatejTonin jao .....ni bicikla prislonit a kaj še kaj drugega hahahahah</w:t>
      </w:r>
    </w:p>
    <w:p>
      <w:r>
        <w:rPr>
          <w:b/>
          <w:u w:val="single"/>
        </w:rPr>
        <w:t>741951</w:t>
      </w:r>
    </w:p>
    <w:p>
      <w:r>
        <w:t>Razmišljam o projektu "10 dni jote". Če bodo Savca okupirali možje v skafandrih in merilci zastrupljenosti ozračja, je to to.</w:t>
      </w:r>
    </w:p>
    <w:p>
      <w:r>
        <w:rPr>
          <w:b/>
          <w:u w:val="single"/>
        </w:rPr>
        <w:t>741952</w:t>
      </w:r>
    </w:p>
    <w:p>
      <w:r>
        <w:t>@deneb58 Najebali smo ga seveda Slovenci. Še danes smo mentalno prizadeti, vprašanje, če se bomo sploh kdaj pobrali!</w:t>
      </w:r>
    </w:p>
    <w:p>
      <w:r>
        <w:rPr>
          <w:b/>
          <w:u w:val="single"/>
        </w:rPr>
        <w:t>741953</w:t>
      </w:r>
    </w:p>
    <w:p>
      <w:r>
        <w:t>Na koncu javnega posnetka oznanita, da si gresta masirat joške. Njen dekliški priimek je pa poseg v zasebnost?  https://t.co/zV13dGKP4V</w:t>
      </w:r>
    </w:p>
    <w:p>
      <w:r>
        <w:rPr>
          <w:b/>
          <w:u w:val="single"/>
        </w:rPr>
        <w:t>741954</w:t>
      </w:r>
    </w:p>
    <w:p>
      <w:r>
        <w:t>@gfajdi Boljš, kot pa če bi palico v šprikle tiščal🤷‍♂️</w:t>
        <w:br/>
        <w:br/>
        <w:t>Z manj ovirami je lažje, kot z več☝️😀</w:t>
      </w:r>
    </w:p>
    <w:p>
      <w:r>
        <w:rPr>
          <w:b/>
          <w:u w:val="single"/>
        </w:rPr>
        <w:t>741955</w:t>
      </w:r>
    </w:p>
    <w:p>
      <w:r>
        <w:t>@PStendler zal nekaterih nismo pometali v fojbe ko je bil še čas in se zdaj odkrito hvalijo s svojo neumnostjo ;)</w:t>
      </w:r>
    </w:p>
    <w:p>
      <w:r>
        <w:rPr>
          <w:b/>
          <w:u w:val="single"/>
        </w:rPr>
        <w:t>741956</w:t>
      </w:r>
    </w:p>
    <w:p>
      <w:r>
        <w:t>Robot na ruski televiziji v resnici moški v kostumu  ..hehehe.. Rusi pač.. https://t.co/DamuZb1j4m</w:t>
      </w:r>
    </w:p>
    <w:p>
      <w:r>
        <w:rPr>
          <w:b/>
          <w:u w:val="single"/>
        </w:rPr>
        <w:t>741957</w:t>
      </w:r>
    </w:p>
    <w:p>
      <w:r>
        <w:t>@bogjak @bozicek22 Verjemi, da se državi hebe za delavčev višji neto. To je populizem. Bruto delodajalca jim diši, v tem je fora...</w:t>
      </w:r>
    </w:p>
    <w:p>
      <w:r>
        <w:rPr>
          <w:b/>
          <w:u w:val="single"/>
        </w:rPr>
        <w:t>741958</w:t>
      </w:r>
    </w:p>
    <w:p>
      <w:r>
        <w:t>Če je umski doseg novinarja samo to?  Če bi bil jaz levičar, bi me takšna kvazi stroka še bolj ziritirala... https://t.co/WC4G7NsbSF</w:t>
      </w:r>
    </w:p>
    <w:p>
      <w:r>
        <w:rPr>
          <w:b/>
          <w:u w:val="single"/>
        </w:rPr>
        <w:t>741959</w:t>
      </w:r>
    </w:p>
    <w:p>
      <w:r>
        <w:t>Furs nad avtomobile in njihove lastnike, registrirane na Slovaškem ali v Nemčiji https://t.co/pkJ18yztZV</w:t>
      </w:r>
    </w:p>
    <w:p>
      <w:r>
        <w:rPr>
          <w:b/>
          <w:u w:val="single"/>
        </w:rPr>
        <w:t>741960</w:t>
      </w:r>
    </w:p>
    <w:p>
      <w:r>
        <w:t>BILO JE NEKOČ! Z vlakom od Londona do Bagdada preko Jugoslavije. Zakaj uničujemo ta lepi svet? Hudo mi je ... https://t.co/3pEYoTZ5Co</w:t>
      </w:r>
    </w:p>
    <w:p>
      <w:r>
        <w:rPr>
          <w:b/>
          <w:u w:val="single"/>
        </w:rPr>
        <w:t>741961</w:t>
      </w:r>
    </w:p>
    <w:p>
      <w:r>
        <w:t>Šarec bo po končanem mandatu lahko imitiral sebe. Vsaj on bo nekaj tako pitegnil iz premierske funkcije.</w:t>
      </w:r>
    </w:p>
    <w:p>
      <w:r>
        <w:rPr>
          <w:b/>
          <w:u w:val="single"/>
        </w:rPr>
        <w:t>741962</w:t>
      </w:r>
    </w:p>
    <w:p>
      <w:r>
        <w:t>@Druga_mladost @hrastelj @TeodorOrtl Včeraj je bila neuradna info po preštevanju v mrtvašnicah, 170 mrtvih.</w:t>
      </w:r>
    </w:p>
    <w:p>
      <w:r>
        <w:rPr>
          <w:b/>
          <w:u w:val="single"/>
        </w:rPr>
        <w:t>741963</w:t>
      </w:r>
    </w:p>
    <w:p>
      <w:r>
        <w:t>Prispevajte vaš delež</w:t>
        <w:br/>
        <w:t>1. Zaščitite čebele</w:t>
        <w:br/>
        <w:t>2. Zasadite več dreves</w:t>
        <w:br/>
        <w:t>3. Očistite oceane</w:t>
        <w:br/>
        <w:t>4. Zavračajte liberalglobiste in kulturne marksiste</w:t>
      </w:r>
    </w:p>
    <w:p>
      <w:r>
        <w:rPr>
          <w:b/>
          <w:u w:val="single"/>
        </w:rPr>
        <w:t>741964</w:t>
      </w:r>
    </w:p>
    <w:p>
      <w:r>
        <w:t>@MitjaIrsic To so avtomobili socialistov. Saj si ga privošči lahko vsak, ki je v Slo na minimalcu.</w:t>
      </w:r>
    </w:p>
    <w:p>
      <w:r>
        <w:rPr>
          <w:b/>
          <w:u w:val="single"/>
        </w:rPr>
        <w:t>741965</w:t>
      </w:r>
    </w:p>
    <w:p>
      <w:r>
        <w:t>To je tisto, kar je Janša poudarjal - niso vsi sodniki del krivosodja. Agitprop bo poskušal tuliti "tu pa verjame". https://t.co/jMVpwepFIm</w:t>
      </w:r>
    </w:p>
    <w:p>
      <w:r>
        <w:rPr>
          <w:b/>
          <w:u w:val="single"/>
        </w:rPr>
        <w:t>741966</w:t>
      </w:r>
    </w:p>
    <w:p>
      <w:r>
        <w:t xml:space="preserve">@dreychee @Dnevnik_si Kaj naredijo bele črtice iz mladega SDSovca? </w:t>
        <w:br/>
        <w:t>Kretena!</w:t>
      </w:r>
    </w:p>
    <w:p>
      <w:r>
        <w:rPr>
          <w:b/>
          <w:u w:val="single"/>
        </w:rPr>
        <w:t>741967</w:t>
      </w:r>
    </w:p>
    <w:p>
      <w:r>
        <w:t>@PONOSENSlovenc Ah, dej no cerebralni bankrotiranec, ne razmišljaj o stvareh, ki presegajo tvojoe sposobnosti. Ti lahko še glava poči.</w:t>
      </w:r>
    </w:p>
    <w:p>
      <w:r>
        <w:rPr>
          <w:b/>
          <w:u w:val="single"/>
        </w:rPr>
        <w:t>741968</w:t>
      </w:r>
    </w:p>
    <w:p>
      <w:r>
        <w:t>@AlexNotfake Točno to se dogaja! Reci oslu, da je osel in si rasist. Treba mu je reči, da je konj, a veš....</w:t>
      </w:r>
    </w:p>
    <w:p>
      <w:r>
        <w:rPr>
          <w:b/>
          <w:u w:val="single"/>
        </w:rPr>
        <w:t>741969</w:t>
      </w:r>
    </w:p>
    <w:p>
      <w:r>
        <w:t xml:space="preserve">Petkov večer v senci naše nove terase. </w:t>
        <w:br/>
        <w:br/>
        <w:t xml:space="preserve">Burgerji, rižote, testenine, solate in toliko več. </w:t>
        <w:br/>
        <w:br/>
        <w:t>Dobrodošli v naši... https://t.co/F7dCR9YEpJ</w:t>
      </w:r>
    </w:p>
    <w:p>
      <w:r>
        <w:rPr>
          <w:b/>
          <w:u w:val="single"/>
        </w:rPr>
        <w:t>741970</w:t>
      </w:r>
    </w:p>
    <w:p>
      <w:r>
        <w:t>Danes je mojo jokajočo hčerko pobožala po glavi naključna mimoidoča punča. Jok je prenehal. Učim se</w:t>
      </w:r>
    </w:p>
    <w:p>
      <w:r>
        <w:rPr>
          <w:b/>
          <w:u w:val="single"/>
        </w:rPr>
        <w:t>741971</w:t>
      </w:r>
    </w:p>
    <w:p>
      <w:r>
        <w:t>Najbolj butasto pa je, ko se nekdo spravi na kak zapis, češ, vejica ni postavljena pravilno.</w:t>
      </w:r>
    </w:p>
    <w:p>
      <w:r>
        <w:rPr>
          <w:b/>
          <w:u w:val="single"/>
        </w:rPr>
        <w:t>741972</w:t>
      </w:r>
    </w:p>
    <w:p>
      <w:r>
        <w:t>čudi nas da se še niste obregnili ob prostonategujočega gradonačelnika ljubljane https://t.co/ld4SKQM2Vg</w:t>
      </w:r>
    </w:p>
    <w:p>
      <w:r>
        <w:rPr>
          <w:b/>
          <w:u w:val="single"/>
        </w:rPr>
        <w:t>741973</w:t>
      </w:r>
    </w:p>
    <w:p>
      <w:r>
        <w:t>@HvalaDarinka @BreznikDorian Polio je virusna bolezen,povzroči jo poliovirus.Polio je obstajal že v starem Egiptu, DDT pa so izumili 1947.</w:t>
      </w:r>
    </w:p>
    <w:p>
      <w:r>
        <w:rPr>
          <w:b/>
          <w:u w:val="single"/>
        </w:rPr>
        <w:t>741974</w:t>
      </w:r>
    </w:p>
    <w:p>
      <w:r>
        <w:t>44' Tonci Mujan je zastreljal najstrožjo kazen. Ostaja pri neodločenem rezultatu. #GORKRS 1-1</w:t>
      </w:r>
    </w:p>
    <w:p>
      <w:r>
        <w:rPr>
          <w:b/>
          <w:u w:val="single"/>
        </w:rPr>
        <w:t>741975</w:t>
      </w:r>
    </w:p>
    <w:p>
      <w:r>
        <w:t>[VIDEO VABILO NA RAZSTAVO]</w:t>
        <w:br/>
        <w:t>Kaj naj rečem? Nč, poglejte, pa pridte. Pa dejte še mal delit. Več nas bo, bolj bo... https://t.co/S0Yast03FE</w:t>
      </w:r>
    </w:p>
    <w:p>
      <w:r>
        <w:rPr>
          <w:b/>
          <w:u w:val="single"/>
        </w:rPr>
        <w:t>741976</w:t>
      </w:r>
    </w:p>
    <w:p>
      <w:r>
        <w:t>Drži ali ne: Iz gozda lahko prinesemo le kilogram špargljev na osebo!</w:t>
        <w:br/>
        <w:br/>
        <w:t>https://t.co/IxcaQ1ZrLC https://t.co/IxcaQ1ZrLC</w:t>
      </w:r>
    </w:p>
    <w:p>
      <w:r>
        <w:rPr>
          <w:b/>
          <w:u w:val="single"/>
        </w:rPr>
        <w:t>741977</w:t>
      </w:r>
    </w:p>
    <w:p>
      <w:r>
        <w:t>@ivanobsojeni @MareAndi  Preštej številke žrtev(predvsem pobojev), boš videl kdo je izdajalec naroda</w:t>
      </w:r>
    </w:p>
    <w:p>
      <w:r>
        <w:rPr>
          <w:b/>
          <w:u w:val="single"/>
        </w:rPr>
        <w:t>741978</w:t>
      </w:r>
    </w:p>
    <w:p>
      <w:r>
        <w:t>Pravkar pred glavno postajo komunistične milice v Kranju: tip s čefursko muziko do konca. Nihče ga ne ustavi. Si ne upajo! Imajo šefe.</w:t>
      </w:r>
    </w:p>
    <w:p>
      <w:r>
        <w:rPr>
          <w:b/>
          <w:u w:val="single"/>
        </w:rPr>
        <w:t>741979</w:t>
      </w:r>
    </w:p>
    <w:p>
      <w:r>
        <w:t>@ATBeatris @ZanMahnic Pa ja, na tak lep dan bi jih lahko Šarec povabil na Kolpo pa naj vanjo skačejo</w:t>
      </w:r>
    </w:p>
    <w:p>
      <w:r>
        <w:rPr>
          <w:b/>
          <w:u w:val="single"/>
        </w:rPr>
        <w:t>741980</w:t>
      </w:r>
    </w:p>
    <w:p>
      <w:r>
        <w:t>@Nebodigatreba2 Vam janšistom se v očeh vidi, da bi spet klali. Laž pa je vaše vodilo v življenju.</w:t>
      </w:r>
    </w:p>
    <w:p>
      <w:r>
        <w:rPr>
          <w:b/>
          <w:u w:val="single"/>
        </w:rPr>
        <w:t>741981</w:t>
      </w:r>
    </w:p>
    <w:p>
      <w:r>
        <w:t>@JernejaJF Mimogrede kaksna prileti. Recimo, ko gres poslusat tanov Toplovod ;)</w:t>
      </w:r>
    </w:p>
    <w:p>
      <w:r>
        <w:rPr>
          <w:b/>
          <w:u w:val="single"/>
        </w:rPr>
        <w:t>741982</w:t>
      </w:r>
    </w:p>
    <w:p>
      <w:r>
        <w:t>@JazbarMatjaz Ko si prepeičan, da je atanovanje popilnoma prazno, po njem navereš še za ca pol avta robe :)</w:t>
      </w:r>
    </w:p>
    <w:p>
      <w:r>
        <w:rPr>
          <w:b/>
          <w:u w:val="single"/>
        </w:rPr>
        <w:t>741983</w:t>
      </w:r>
    </w:p>
    <w:p>
      <w:r>
        <w:t>Cirkulacijo žoge...! Da ne boste doktoriral iz tega fuzbala. #ofak #WorldCup18</w:t>
      </w:r>
    </w:p>
    <w:p>
      <w:r>
        <w:rPr>
          <w:b/>
          <w:u w:val="single"/>
        </w:rPr>
        <w:t>741984</w:t>
      </w:r>
    </w:p>
    <w:p>
      <w:r>
        <w:t>@NenadGlucks @IgorPribac @Rok_DS Dokler jim nismo vzeli Palestine, uničili Irak ................. so bili prilično svobodni.</w:t>
      </w:r>
    </w:p>
    <w:p>
      <w:r>
        <w:rPr>
          <w:b/>
          <w:u w:val="single"/>
        </w:rPr>
        <w:t>741985</w:t>
      </w:r>
    </w:p>
    <w:p>
      <w:r>
        <w:t>@NusaZajc Pogorelca pa ne vem, če sem ga kdaj branil. Nasprotno. Vsake toliko mu povem, da je že dolgočasen.</w:t>
      </w:r>
    </w:p>
    <w:p>
      <w:r>
        <w:rPr>
          <w:b/>
          <w:u w:val="single"/>
        </w:rPr>
        <w:t>741986</w:t>
      </w:r>
    </w:p>
    <w:p>
      <w:r>
        <w:t>Gorenjc s Katrco,čez polno črto.Policaj ga ustavi,Kam pa se vam mudi.Na sejem.Tole bo 250 evr.Goenjc mu da prometno in pravi ,prodano. 😄</w:t>
      </w:r>
    </w:p>
    <w:p>
      <w:r>
        <w:rPr>
          <w:b/>
          <w:u w:val="single"/>
        </w:rPr>
        <w:t>741987</w:t>
      </w:r>
    </w:p>
    <w:p>
      <w:r>
        <w:t>@LahovnikMatej To so politkomisar kadri kot v starih časih. Skrbijo da posli naših laufajo naprej.</w:t>
      </w:r>
    </w:p>
    <w:p>
      <w:r>
        <w:rPr>
          <w:b/>
          <w:u w:val="single"/>
        </w:rPr>
        <w:t>741988</w:t>
      </w:r>
    </w:p>
    <w:p>
      <w:r>
        <w:t>@StuartPirate @MitjaIrsic @MiroCerar Plešasti komunist Janša se pa lahko pogovarja edino z ekneš peknešom😂😂😂</w:t>
      </w:r>
    </w:p>
    <w:p>
      <w:r>
        <w:rPr>
          <w:b/>
          <w:u w:val="single"/>
        </w:rPr>
        <w:t>741989</w:t>
      </w:r>
    </w:p>
    <w:p>
      <w:r>
        <w:t>Diplome se ta konec tedna skrivajo v Rogu Dobrin! https://t.co/nbOctnwiYa https://t.co/AzrAPD4U66</w:t>
      </w:r>
    </w:p>
    <w:p>
      <w:r>
        <w:rPr>
          <w:b/>
          <w:u w:val="single"/>
        </w:rPr>
        <w:t>741990</w:t>
      </w:r>
    </w:p>
    <w:p>
      <w:r>
        <w:t>Pa še ruska Tzar bomba - 50 MT. Najmočnejša sprožena bomba kadarkoli https://t.co/LAEsFJOhnH</w:t>
      </w:r>
    </w:p>
    <w:p>
      <w:r>
        <w:rPr>
          <w:b/>
          <w:u w:val="single"/>
        </w:rPr>
        <w:t>741991</w:t>
      </w:r>
    </w:p>
    <w:p>
      <w:r>
        <w:t>@bostjan_voje Škobrne je lahko Šiptar ali četnik, nikakoe pa ne šiptarski četnik! To zadnje gre skupaj kot olje in voda,</w:t>
      </w:r>
    </w:p>
    <w:p>
      <w:r>
        <w:rPr>
          <w:b/>
          <w:u w:val="single"/>
        </w:rPr>
        <w:t>741992</w:t>
      </w:r>
    </w:p>
    <w:p>
      <w:r>
        <w:t>@Jaka__Dolinar Ja. Raznorazni politikanti in lobiji, katerim so glavni €$£. Jebeš avtohtone prebivalce si mislijo.</w:t>
      </w:r>
    </w:p>
    <w:p>
      <w:r>
        <w:rPr>
          <w:b/>
          <w:u w:val="single"/>
        </w:rPr>
        <w:t>741993</w:t>
      </w:r>
    </w:p>
    <w:p>
      <w:r>
        <w:t>@BernardetteNada Naši fantje bodo to storili.Če boso serpentinškovi zraven kaj pokasirali pač bodo.</w:t>
      </w:r>
    </w:p>
    <w:p>
      <w:r>
        <w:rPr>
          <w:b/>
          <w:u w:val="single"/>
        </w:rPr>
        <w:t>741994</w:t>
      </w:r>
    </w:p>
    <w:p>
      <w:r>
        <w:t>@MORiS4ever @ribicm Spet polno netočnosti. Francozi so potolkli  vsaj 12000 izdajalcev,</w:t>
      </w:r>
    </w:p>
    <w:p>
      <w:r>
        <w:rPr>
          <w:b/>
          <w:u w:val="single"/>
        </w:rPr>
        <w:t>741995</w:t>
      </w:r>
    </w:p>
    <w:p>
      <w:r>
        <w:t>@PetraSlanic Predvidevam, da bo moja umetna balkonska roža fuč. Že po prvem je mal skup zlezla in obledela 😂.</w:t>
      </w:r>
    </w:p>
    <w:p>
      <w:r>
        <w:rPr>
          <w:b/>
          <w:u w:val="single"/>
        </w:rPr>
        <w:t>741996</w:t>
      </w:r>
    </w:p>
    <w:p>
      <w:r>
        <w:t>@Dnevnik_si Kaksni uporniki neki, teroristicni zlocinci Poimenujte jih s pravimi besedami!</w:t>
      </w:r>
    </w:p>
    <w:p>
      <w:r>
        <w:rPr>
          <w:b/>
          <w:u w:val="single"/>
        </w:rPr>
        <w:t>741997</w:t>
      </w:r>
    </w:p>
    <w:p>
      <w:r>
        <w:t>@komunalc Baje je treba hitrej laufat. Tok hitr, da telo zablokira prebavo. Nekak se reče, a sem pozabil. Povedal prijatelj triatlonec. 💪</w:t>
      </w:r>
    </w:p>
    <w:p>
      <w:r>
        <w:rPr>
          <w:b/>
          <w:u w:val="single"/>
        </w:rPr>
        <w:t>741998</w:t>
      </w:r>
    </w:p>
    <w:p>
      <w:r>
        <w:t>Policija po ropu poštarja v Ljubljani vzpostavila cestne blokade, oborožene storilce še išče ... https://t.co/Uc3Wjx0h9i</w:t>
      </w:r>
    </w:p>
    <w:p>
      <w:r>
        <w:rPr>
          <w:b/>
          <w:u w:val="single"/>
        </w:rPr>
        <w:t>741999</w:t>
      </w:r>
    </w:p>
    <w:p>
      <w:r>
        <w:t>Pri 52 sem podoben novofundlandcu. To je davek na grehe iz mladosti. Zvečer bom gledal fuzbal. Solarij je za pudle.</w:t>
      </w:r>
    </w:p>
    <w:p>
      <w:r>
        <w:rPr>
          <w:b/>
          <w:u w:val="single"/>
        </w:rPr>
        <w:t>742000</w:t>
      </w:r>
    </w:p>
    <w:p>
      <w:r>
        <w:t>Naša pevka pravi, da bo odslej bolj pozorna na svoje zdravje. https://t.co/bSULKtBB0H</w:t>
      </w:r>
    </w:p>
    <w:p>
      <w:r>
        <w:rPr>
          <w:b/>
          <w:u w:val="single"/>
        </w:rPr>
        <w:t>742001</w:t>
      </w:r>
    </w:p>
    <w:p>
      <w:r>
        <w:t>@PetraKodra @magrateja @russhie Ja jaz si dam niacinamid na pore in mastne predele, drugod pa buffet.</w:t>
      </w:r>
    </w:p>
    <w:p>
      <w:r>
        <w:rPr>
          <w:b/>
          <w:u w:val="single"/>
        </w:rPr>
        <w:t>742002</w:t>
      </w:r>
    </w:p>
    <w:p>
      <w:r>
        <w:t>@zlatkosagaj Partizanka, v jopiču SLO vojske, tile novodobni komunistični partizani so čedalje bolj groteskni. 😂😂😂😂</w:t>
      </w:r>
    </w:p>
    <w:p>
      <w:r>
        <w:rPr>
          <w:b/>
          <w:u w:val="single"/>
        </w:rPr>
        <w:t>742003</w:t>
      </w:r>
    </w:p>
    <w:p>
      <w:r>
        <w:t xml:space="preserve">@leaathenatabako marsikaj = kako iz levga čez desni pas iz krožišča </w:t>
        <w:br/>
        <w:t>brez smernika</w:t>
      </w:r>
    </w:p>
    <w:p>
      <w:r>
        <w:rPr>
          <w:b/>
          <w:u w:val="single"/>
        </w:rPr>
        <w:t>742004</w:t>
      </w:r>
    </w:p>
    <w:p>
      <w:r>
        <w:t>@NovicaMihajlo Vlada naj odproda polovico plehovja in nabavi naj bicikle. @kolesarji_pesci</w:t>
      </w:r>
    </w:p>
    <w:p>
      <w:r>
        <w:rPr>
          <w:b/>
          <w:u w:val="single"/>
        </w:rPr>
        <w:t>742005</w:t>
      </w:r>
    </w:p>
    <w:p>
      <w:r>
        <w:t>@abejz_no ko mišica boli, mišica raste. to so men skušal vcepit kot mantro. in še: čez urco bo fertig, pol pa napademo ocvirke :).</w:t>
      </w:r>
    </w:p>
    <w:p>
      <w:r>
        <w:rPr>
          <w:b/>
          <w:u w:val="single"/>
        </w:rPr>
        <w:t>742006</w:t>
      </w:r>
    </w:p>
    <w:p>
      <w:r>
        <w:t>@_zvaniCrni ok, boš preživel. Zdaj pa pejt lepo nazaj v svoj black and white svet.</w:t>
      </w:r>
    </w:p>
    <w:p>
      <w:r>
        <w:rPr>
          <w:b/>
          <w:u w:val="single"/>
        </w:rPr>
        <w:t>742007</w:t>
      </w:r>
    </w:p>
    <w:p>
      <w:r>
        <w:t>@monika_brancelj Moni, mate na vasi kak odročen plac za strelišče narest. Kak kamnolom al pa kej podobnega? En prjatu sprašuje.</w:t>
      </w:r>
    </w:p>
    <w:p>
      <w:r>
        <w:rPr>
          <w:b/>
          <w:u w:val="single"/>
        </w:rPr>
        <w:t>742008</w:t>
      </w:r>
    </w:p>
    <w:p>
      <w:r>
        <w:t>Sami strokovnjaki za zunanjo politiko in politike EU, kajne? Le čevlje sodi naj kopitar! #butale https://t.co/EPnrKUSvqV</w:t>
      </w:r>
    </w:p>
    <w:p>
      <w:r>
        <w:rPr>
          <w:b/>
          <w:u w:val="single"/>
        </w:rPr>
        <w:t>742009</w:t>
      </w:r>
    </w:p>
    <w:p>
      <w:r>
        <w:t>Nedavno je Lekarna Bitenc nehala poslovati. Kaj bo zdaj, po odločitvi ustavnega sodišča, še ni znano. https://t.co/wmwqlzo6SF</w:t>
      </w:r>
    </w:p>
    <w:p>
      <w:r>
        <w:rPr>
          <w:b/>
          <w:u w:val="single"/>
        </w:rPr>
        <w:t>742010</w:t>
      </w:r>
    </w:p>
    <w:p>
      <w:r>
        <w:t>Umetna inteligenca naj bi ustvarila toliko delovnih mest, kot jih bo zaprla: https://t.co/zWLz9rMdEG https://t.co/sRq27j7DIm</w:t>
      </w:r>
    </w:p>
    <w:p>
      <w:r>
        <w:rPr>
          <w:b/>
          <w:u w:val="single"/>
        </w:rPr>
        <w:t>742011</w:t>
      </w:r>
    </w:p>
    <w:p>
      <w:r>
        <w:t>Pitbulli bili izbrani kot najbolj krotki psi. Čivave bolj agresivne... - Megasvet https://t.co/kGpIH5R3JY</w:t>
      </w:r>
    </w:p>
    <w:p>
      <w:r>
        <w:rPr>
          <w:b/>
          <w:u w:val="single"/>
        </w:rPr>
        <w:t>742012</w:t>
      </w:r>
    </w:p>
    <w:p>
      <w:r>
        <w:t>Prometno-informacijski center voznikom svetuje, naj uporabijo izvoz Trojane. https://t.co/ecyxn1CQwF</w:t>
      </w:r>
    </w:p>
    <w:p>
      <w:r>
        <w:rPr>
          <w:b/>
          <w:u w:val="single"/>
        </w:rPr>
        <w:t>742013</w:t>
      </w:r>
    </w:p>
    <w:p>
      <w:r>
        <w:t>@xxx24241454 @ZigaTurk @AntonStihec @strankaSD @strankalevica Saj jih bodo slejkoprej prodali, brez skrbi.</w:t>
      </w:r>
    </w:p>
    <w:p>
      <w:r>
        <w:rPr>
          <w:b/>
          <w:u w:val="single"/>
        </w:rPr>
        <w:t>742014</w:t>
      </w:r>
    </w:p>
    <w:p>
      <w:r>
        <w:t>Nov zaplet na mariborski tržnici: Izbrani projektant odstopil zaradi pravnega zapleta z avtorskimi pravicami. https://t.co/w3hg3WQmeX</w:t>
      </w:r>
    </w:p>
    <w:p>
      <w:r>
        <w:rPr>
          <w:b/>
          <w:u w:val="single"/>
        </w:rPr>
        <w:t>742015</w:t>
      </w:r>
    </w:p>
    <w:p>
      <w:r>
        <w:t>@zelenilka @MartinaKenda Za boljše marmelade,za jagode ali fige sladkor skuham do nitke. In potem dodam sadje. Ostane bolj sveže barve.</w:t>
      </w:r>
    </w:p>
    <w:p>
      <w:r>
        <w:rPr>
          <w:b/>
          <w:u w:val="single"/>
        </w:rPr>
        <w:t>742016</w:t>
      </w:r>
    </w:p>
    <w:p>
      <w:r>
        <w:t>Arsenal in West Ham v boju za prostega Romuna #fuzbal #nogomet #ligaprvakov - http://t.co/K96au6igmb</w:t>
      </w:r>
    </w:p>
    <w:p>
      <w:r>
        <w:rPr>
          <w:b/>
          <w:u w:val="single"/>
        </w:rPr>
        <w:t>742017</w:t>
      </w:r>
    </w:p>
    <w:p>
      <w:r>
        <w:t>@xmp125a @meteoriterain @cashkee @BSkelaSavic Izvirni greh je Virantova sistemizacija.</w:t>
      </w:r>
    </w:p>
    <w:p>
      <w:r>
        <w:rPr>
          <w:b/>
          <w:u w:val="single"/>
        </w:rPr>
        <w:t>742018</w:t>
      </w:r>
    </w:p>
    <w:p>
      <w:r>
        <w:t>Želite izgubiti odvečne kilograme še pred sezono kopalk? To je najbolj učinkovita dieta 👇👇👇 https://t.co/Tp0AnDhPWy</w:t>
      </w:r>
    </w:p>
    <w:p>
      <w:r>
        <w:rPr>
          <w:b/>
          <w:u w:val="single"/>
        </w:rPr>
        <w:t>742019</w:t>
      </w:r>
    </w:p>
    <w:p>
      <w:r>
        <w:t>Balažic napoveduje: Pahor kljub odločitvi tožilstva "ne bo mirno spal" | Svet24 https://t.co/gUvAH5WeNm https://t.co/5MrHszArxb</w:t>
      </w:r>
    </w:p>
    <w:p>
      <w:r>
        <w:rPr>
          <w:b/>
          <w:u w:val="single"/>
        </w:rPr>
        <w:t>742020</w:t>
      </w:r>
    </w:p>
    <w:p>
      <w:r>
        <w:t>@iztokgartner Ja. Po operaciji kile, ko so mi že zbujenemu ono intubacijsko cev ven vzeli. Katastrofa...</w:t>
      </w:r>
    </w:p>
    <w:p>
      <w:r>
        <w:rPr>
          <w:b/>
          <w:u w:val="single"/>
        </w:rPr>
        <w:t>742021</w:t>
      </w:r>
    </w:p>
    <w:p>
      <w:r>
        <w:t>@PerunKladvoroki če daš rdečo zvezdo na kapo lahko hodiš okrog z mitraljezom</w:t>
      </w:r>
    </w:p>
    <w:p>
      <w:r>
        <w:rPr>
          <w:b/>
          <w:u w:val="single"/>
        </w:rPr>
        <w:t>742022</w:t>
      </w:r>
    </w:p>
    <w:p>
      <w:r>
        <w:t>Uredi si nezgodno zavarovanje. Zakaj preberi spodaj ⬇️⬇️⬇️⬇️⬇️⬇️⬇️ https://t.co/HAdPnQVIoV</w:t>
      </w:r>
    </w:p>
    <w:p>
      <w:r>
        <w:rPr>
          <w:b/>
          <w:u w:val="single"/>
        </w:rPr>
        <w:t>742023</w:t>
      </w:r>
    </w:p>
    <w:p>
      <w:r>
        <w:t>Če tudi vi radi pečete pico, potem boste nad tem receptom več kot navdušeni! Boljše pice še niste pekli :) https://t.co/bZu03SW3YX</w:t>
      </w:r>
    </w:p>
    <w:p>
      <w:r>
        <w:rPr>
          <w:b/>
          <w:u w:val="single"/>
        </w:rPr>
        <w:t>742024</w:t>
      </w:r>
    </w:p>
    <w:p>
      <w:r>
        <w:t>Danes v svetu obnorelem z zadnjo modo, nadnaravnimi lepotnimi standardni zasičenimi z obiski v lepotnih salonih... https://t.co/tyZXTBkFK6</w:t>
      </w:r>
    </w:p>
    <w:p>
      <w:r>
        <w:rPr>
          <w:b/>
          <w:u w:val="single"/>
        </w:rPr>
        <w:t>742025</w:t>
      </w:r>
    </w:p>
    <w:p>
      <w:r>
        <w:t>Picopeka pa nobenega, da bi združil dva svetova. Pica s sarmo - pica sarmicciosa. https://t.co/6orkb3tsdw</w:t>
      </w:r>
    </w:p>
    <w:p>
      <w:r>
        <w:rPr>
          <w:b/>
          <w:u w:val="single"/>
        </w:rPr>
        <w:t>742026</w:t>
      </w:r>
    </w:p>
    <w:p>
      <w:r>
        <w:t>@NeuroVirtu To je res.Ti fantje igrajo s srcem za naš grb. Danes je manjkal Vombergar.Rabimo "robušteca in atako" ,bi rekli zahodni sosedje</w:t>
      </w:r>
    </w:p>
    <w:p>
      <w:r>
        <w:rPr>
          <w:b/>
          <w:u w:val="single"/>
        </w:rPr>
        <w:t>742027</w:t>
      </w:r>
    </w:p>
    <w:p>
      <w:r>
        <w:t>@vinkovasle1 Včasih so take zločinske bandite pokopavali izven "cvingarja" na zunanjo stran!</w:t>
      </w:r>
    </w:p>
    <w:p>
      <w:r>
        <w:rPr>
          <w:b/>
          <w:u w:val="single"/>
        </w:rPr>
        <w:t>742028</w:t>
      </w:r>
    </w:p>
    <w:p>
      <w:r>
        <w:t>Pravila sodelovanja v nagradni igri Podarjamo estetski zobni aparat! https://t.co/oKOrJQpi1u https://t.co/rgYZAxq14r</w:t>
      </w:r>
    </w:p>
    <w:p>
      <w:r>
        <w:rPr>
          <w:b/>
          <w:u w:val="single"/>
        </w:rPr>
        <w:t>742029</w:t>
      </w:r>
    </w:p>
    <w:p>
      <w:r>
        <w:t>Intel NUC se je pregreval. Kaže, da zadošča dobro pihniti v reže. Ker tudi, če ga razstaviš, ni videti, da bi bilo kaj za spucat.</w:t>
      </w:r>
    </w:p>
    <w:p>
      <w:r>
        <w:rPr>
          <w:b/>
          <w:u w:val="single"/>
        </w:rPr>
        <w:t>742030</w:t>
      </w:r>
    </w:p>
    <w:p>
      <w:r>
        <w:t>@petra_jansa Okusili so oblast zdaj ni šans več da jih prisiliš da naj mirujejo treba it po poti denarja</w:t>
      </w:r>
    </w:p>
    <w:p>
      <w:r>
        <w:rPr>
          <w:b/>
          <w:u w:val="single"/>
        </w:rPr>
        <w:t>742031</w:t>
      </w:r>
    </w:p>
    <w:p>
      <w:r>
        <w:t>@UrskaTurk po žlicah pa za 2 minuti v mikrovalovko. Je probala in takoj vrgla v smeti, je blo baje tok ogabno 😂</w:t>
      </w:r>
    </w:p>
    <w:p>
      <w:r>
        <w:rPr>
          <w:b/>
          <w:u w:val="single"/>
        </w:rPr>
        <w:t>742032</w:t>
      </w:r>
    </w:p>
    <w:p>
      <w:r>
        <w:t>@JJansaSDS @RTV_Slovenija @strankaSD @24ur_com reklamirajo SD v oddaji ob 19:00 in zvečer. #levimediji</w:t>
      </w:r>
    </w:p>
    <w:p>
      <w:r>
        <w:rPr>
          <w:b/>
          <w:u w:val="single"/>
        </w:rPr>
        <w:t>742033</w:t>
      </w:r>
    </w:p>
    <w:p>
      <w:r>
        <w:t>Eni @ArcticMonkeys na dan, odženejo popoldanske nevihte stran. #zdajsevrti @Val202</w:t>
      </w:r>
    </w:p>
    <w:p>
      <w:r>
        <w:rPr>
          <w:b/>
          <w:u w:val="single"/>
        </w:rPr>
        <w:t>742034</w:t>
      </w:r>
    </w:p>
    <w:p>
      <w:r>
        <w:t>@MiranStajerc @tasosedova @MadamSugarfree + vzemi jih ob hrani, kolikor zob dopušča</w:t>
      </w:r>
    </w:p>
    <w:p>
      <w:r>
        <w:rPr>
          <w:b/>
          <w:u w:val="single"/>
        </w:rPr>
        <w:t>742035</w:t>
      </w:r>
    </w:p>
    <w:p>
      <w:r>
        <w:t>@RobertHrovat To je dokaz, da se pameti ne da kupiti z denarjem. #bogatinesposobneži</w:t>
      </w:r>
    </w:p>
    <w:p>
      <w:r>
        <w:rPr>
          <w:b/>
          <w:u w:val="single"/>
        </w:rPr>
        <w:t>742036</w:t>
      </w:r>
    </w:p>
    <w:p>
      <w:r>
        <w:t>Ob nalivih, ki so se v večernih urah začeli pojavljati po Sloveniji, lahko hitro in močneje narastejo manjši vodotoki in hudourniki.</w:t>
      </w:r>
    </w:p>
    <w:p>
      <w:r>
        <w:rPr>
          <w:b/>
          <w:u w:val="single"/>
        </w:rPr>
        <w:t>742037</w:t>
      </w:r>
    </w:p>
    <w:p>
      <w:r>
        <w:t>@vinkovasle1 @KeyserSozeSi @CZCBZ @SafetAlibeg Tako je, ko nam prišleki solijo pamet.</w:t>
      </w:r>
    </w:p>
    <w:p>
      <w:r>
        <w:rPr>
          <w:b/>
          <w:u w:val="single"/>
        </w:rPr>
        <w:t>742038</w:t>
      </w:r>
    </w:p>
    <w:p>
      <w:r>
        <w:t>@armeni_janez @petra_jansa Razen, če ne bodo izvrtali 2x višjih lukenj za tunele...</w:t>
        <w:br/>
        <w:t>😉</w:t>
        <w:br/>
        <w:br/>
        <w:t>Bedake na vlake press</w:t>
      </w:r>
    </w:p>
    <w:p>
      <w:r>
        <w:rPr>
          <w:b/>
          <w:u w:val="single"/>
        </w:rPr>
        <w:t>742039</w:t>
      </w:r>
    </w:p>
    <w:p>
      <w:r>
        <w:t>@MSrebre @KARANTANEC @Bojanzadel @Nova24TV Strel v tilnik,potem granate,apno,beton.Temu reči grobišče je zloba in pokvarjenost.</w:t>
      </w:r>
    </w:p>
    <w:p>
      <w:r>
        <w:rPr>
          <w:b/>
          <w:u w:val="single"/>
        </w:rPr>
        <w:t>742040</w:t>
      </w:r>
    </w:p>
    <w:p>
      <w:r>
        <w:t>Tiste male jutranje kapi, ki te zadanejo, ko v avtu opaziš, da si z maskaro premazala trepalnice na samo enem očesu.</w:t>
      </w:r>
    </w:p>
    <w:p>
      <w:r>
        <w:rPr>
          <w:b/>
          <w:u w:val="single"/>
        </w:rPr>
        <w:t>742041</w:t>
      </w:r>
    </w:p>
    <w:p>
      <w:r>
        <w:t>@ales_primc @MarkoSket Vsako leto so bolj butasti. Ko pride iz fakuktete, je že nepopravljiv bedak.</w:t>
      </w:r>
    </w:p>
    <w:p>
      <w:r>
        <w:rPr>
          <w:b/>
          <w:u w:val="single"/>
        </w:rPr>
        <w:t>742042</w:t>
      </w:r>
    </w:p>
    <w:p>
      <w:r>
        <w:t>Komunisti so krivi....velecenjena gospa ste že bili kdaj v tujini? https://t.co/eXHOiZj48o</w:t>
      </w:r>
    </w:p>
    <w:p>
      <w:r>
        <w:rPr>
          <w:b/>
          <w:u w:val="single"/>
        </w:rPr>
        <w:t>742043</w:t>
      </w:r>
    </w:p>
    <w:p>
      <w:r>
        <w:t>@p_zoran Ma ne. To ustvarja vzdušje, da lahko o Sloveniji več zveš od bedakov kot od pametnih.</w:t>
      </w:r>
    </w:p>
    <w:p>
      <w:r>
        <w:rPr>
          <w:b/>
          <w:u w:val="single"/>
        </w:rPr>
        <w:t>742044</w:t>
      </w:r>
    </w:p>
    <w:p>
      <w:r>
        <w:t>Mrzli studenec #kobarid Najboljša voda v dolini 💜 #staroverci https://t.co/hOUid8IuVH</w:t>
      </w:r>
    </w:p>
    <w:p>
      <w:r>
        <w:rPr>
          <w:b/>
          <w:u w:val="single"/>
        </w:rPr>
        <w:t>742045</w:t>
      </w:r>
    </w:p>
    <w:p>
      <w:r>
        <w:t>@_MegWhite_ Čedalje bolj se zdi, da film Idiocracy sploh ni tako mimo usekal.</w:t>
      </w:r>
    </w:p>
    <w:p>
      <w:r>
        <w:rPr>
          <w:b/>
          <w:u w:val="single"/>
        </w:rPr>
        <w:t>742046</w:t>
      </w:r>
    </w:p>
    <w:p>
      <w:r>
        <w:t>@KatarinaDbr Do solidnega panoramskega posnetka ti manjka samo zlom obeh zapestij :P</w:t>
      </w:r>
    </w:p>
    <w:p>
      <w:r>
        <w:rPr>
          <w:b/>
          <w:u w:val="single"/>
        </w:rPr>
        <w:t>742047</w:t>
      </w:r>
    </w:p>
    <w:p>
      <w:r>
        <w:t>@MilanZver “modernizacija šolskih sistemov”?</w:t>
        <w:br/>
        <w:t>Potem bi #komunizem v Sloveniji propadel...</w:t>
      </w:r>
    </w:p>
    <w:p>
      <w:r>
        <w:rPr>
          <w:b/>
          <w:u w:val="single"/>
        </w:rPr>
        <w:t>742048</w:t>
      </w:r>
    </w:p>
    <w:p>
      <w:r>
        <w:t>...jup... #liberté #egalité #fraternité #jebalite #tomislavgotovac #tshirt @ Mestna galerija Ljubljana https://t.co/C72PB7i5Tz</w:t>
      </w:r>
    </w:p>
    <w:p>
      <w:r>
        <w:rPr>
          <w:b/>
          <w:u w:val="single"/>
        </w:rPr>
        <w:t>742049</w:t>
      </w:r>
    </w:p>
    <w:p>
      <w:r>
        <w:t>Komentar, @jurijsimac: Drugi tir ali kako se zgodovina ponavlja https://t.co/6gIlWIqQtl https://t.co/PJOzfrXJyo</w:t>
      </w:r>
    </w:p>
    <w:p>
      <w:r>
        <w:rPr>
          <w:b/>
          <w:u w:val="single"/>
        </w:rPr>
        <w:t>742050</w:t>
      </w:r>
    </w:p>
    <w:p>
      <w:r>
        <w:t>@staneskufca daj no? kdaj si mi pa zlezel vanje? bom rekel ženi naj pazi kam jih obeša sušit</w:t>
      </w:r>
    </w:p>
    <w:p>
      <w:r>
        <w:rPr>
          <w:b/>
          <w:u w:val="single"/>
        </w:rPr>
        <w:t>742051</w:t>
      </w:r>
    </w:p>
    <w:p>
      <w:r>
        <w:t>@kundrava @miskasmetiska @policija_si Debiln folk do amena zih maš prstne odtise gor na škatl</w:t>
      </w:r>
    </w:p>
    <w:p>
      <w:r>
        <w:rPr>
          <w:b/>
          <w:u w:val="single"/>
        </w:rPr>
        <w:t>742052</w:t>
      </w:r>
    </w:p>
    <w:p>
      <w:r>
        <w:t>Nek peder rabi 1 leto, da prekopira 2 leti staro idejo, kako nategniti Uatavno sodišče. https://t.co/c6TTA5OFOA</w:t>
      </w:r>
    </w:p>
    <w:p>
      <w:r>
        <w:rPr>
          <w:b/>
          <w:u w:val="single"/>
        </w:rPr>
        <w:t>742053</w:t>
      </w:r>
    </w:p>
    <w:p>
      <w:r>
        <w:t>@juremes Predvsem pa eden najslabših ninistrov za šoldtvo, kar smo jih imeli. Slabši je bil morda edino pokojni Vencelj.</w:t>
      </w:r>
    </w:p>
    <w:p>
      <w:r>
        <w:rPr>
          <w:b/>
          <w:u w:val="single"/>
        </w:rPr>
        <w:t>742054</w:t>
      </w:r>
    </w:p>
    <w:p>
      <w:r>
        <w:t>Prav posebna žar ponudba. Steak pečen na pravem žaru BGE s prilogo in kozarcem svežega točenega piva. Dobrodošli... https://t.co/46BByRERZl</w:t>
      </w:r>
    </w:p>
    <w:p>
      <w:r>
        <w:rPr>
          <w:b/>
          <w:u w:val="single"/>
        </w:rPr>
        <w:t>742055</w:t>
      </w:r>
    </w:p>
    <w:p>
      <w:r>
        <w:t>Integracija omogoča priseljencem vključenost v družbo in hkrati omogoča, da ohranjajo svojo kulturno različnost (jezik, kultura..) #eusiti</w:t>
      </w:r>
    </w:p>
    <w:p>
      <w:r>
        <w:rPr>
          <w:b/>
          <w:u w:val="single"/>
        </w:rPr>
        <w:t>742056</w:t>
      </w:r>
    </w:p>
    <w:p>
      <w:r>
        <w:t>Merklova obiskala Orbána in podprla njegovo politiko varovanja Evrope https://t.co/0BxfiiVpR5 via @Nova24TV</w:t>
      </w:r>
    </w:p>
    <w:p>
      <w:r>
        <w:rPr>
          <w:b/>
          <w:u w:val="single"/>
        </w:rPr>
        <w:t>742057</w:t>
      </w:r>
    </w:p>
    <w:p>
      <w:r>
        <w:t>@Matino667 Mal sem ti fouš, mene blokirajo zgolj neki marginalci, big guns pa ne.</w:t>
      </w:r>
    </w:p>
    <w:p>
      <w:r>
        <w:rPr>
          <w:b/>
          <w:u w:val="single"/>
        </w:rPr>
        <w:t>742058</w:t>
      </w:r>
    </w:p>
    <w:p>
      <w:r>
        <w:t>Laserske barvne večnamenske napraveLaserske ČB večnamenske napraveLaserski barvniLaserski črnobeliPotrošni material https://t.co/wOgxYRApDS</w:t>
      </w:r>
    </w:p>
    <w:p>
      <w:r>
        <w:rPr>
          <w:b/>
          <w:u w:val="single"/>
        </w:rPr>
        <w:t>742059</w:t>
      </w:r>
    </w:p>
    <w:p>
      <w:r>
        <w:t>@JozeBiscak @NenadGlucks @RevijaReporter @BojanPozar @bmz9453 A zato taka gneca v DM , vsi iscejo roza spray! 🤔</w:t>
      </w:r>
    </w:p>
    <w:p>
      <w:r>
        <w:rPr>
          <w:b/>
          <w:u w:val="single"/>
        </w:rPr>
        <w:t>742060</w:t>
      </w:r>
    </w:p>
    <w:p>
      <w:r>
        <w:t>@refaktor Če prav razumem ni samo zmešano in stisnjeno, ampak  zmešano kot beton, ulito in posušeno.</w:t>
      </w:r>
    </w:p>
    <w:p>
      <w:r>
        <w:rPr>
          <w:b/>
          <w:u w:val="single"/>
        </w:rPr>
        <w:t>742061</w:t>
      </w:r>
    </w:p>
    <w:p>
      <w:r>
        <w:t>@SlovenskeNovice Če Levica podpre Židana potem so izgubili kompas. Razum so izgubili ko bodo podprli manjšinsko vlado.</w:t>
      </w:r>
    </w:p>
    <w:p>
      <w:r>
        <w:rPr>
          <w:b/>
          <w:u w:val="single"/>
        </w:rPr>
        <w:t>742062</w:t>
      </w:r>
    </w:p>
    <w:p>
      <w:r>
        <w:t>Mladi SD zahtevajo od staroste SD, da preda tovarno delavcem. Aja ne, ker Han ima podjetje ne tovarno. #butale</w:t>
        <w:br/>
        <w:t>https://t.co/5YpgRbGOJK</w:t>
      </w:r>
    </w:p>
    <w:p>
      <w:r>
        <w:rPr>
          <w:b/>
          <w:u w:val="single"/>
        </w:rPr>
        <w:t>742063</w:t>
      </w:r>
    </w:p>
    <w:p>
      <w:r>
        <w:t>@_MegWhite_ @TomazLisec Pojdite na šolo --GIMNAZIJO AMS , pa vejetno našli elito #sarkazem</w:t>
      </w:r>
    </w:p>
    <w:p>
      <w:r>
        <w:rPr>
          <w:b/>
          <w:u w:val="single"/>
        </w:rPr>
        <w:t>742064</w:t>
      </w:r>
    </w:p>
    <w:p>
      <w:r>
        <w:t>#poslanecDZ v #butale - evo #mušter (za nepismene med vami priskrbimo tudi prevod) #butn https://t.co/yTXsq0m9AJ</w:t>
      </w:r>
    </w:p>
    <w:p>
      <w:r>
        <w:rPr>
          <w:b/>
          <w:u w:val="single"/>
        </w:rPr>
        <w:t>742065</w:t>
      </w:r>
    </w:p>
    <w:p>
      <w:r>
        <w:t>Pa zakaj ne gre v ta raj komunistični kaj soli pamet ljudem ,ki jih komunizem ne zanima? https://t.co/h5uxUdFmRI</w:t>
      </w:r>
    </w:p>
    <w:p>
      <w:r>
        <w:rPr>
          <w:b/>
          <w:u w:val="single"/>
        </w:rPr>
        <w:t>742066</w:t>
      </w:r>
    </w:p>
    <w:p>
      <w:r>
        <w:t>@PolonaFijavz Presenetljivih v poz. smilu - češ, glejte, gremo vsi skupaj dobro naprej?</w:t>
      </w:r>
    </w:p>
    <w:p>
      <w:r>
        <w:rPr>
          <w:b/>
          <w:u w:val="single"/>
        </w:rPr>
        <w:t>742067</w:t>
      </w:r>
    </w:p>
    <w:p>
      <w:r>
        <w:t>Ko ti v nedeljskem popoldnevu za rit pripelje črn terenec in v močnem nalivu vozi z 3.m.varnostno razdaljo,potem veš,da imas za sabo norca!?</w:t>
      </w:r>
    </w:p>
    <w:p>
      <w:r>
        <w:rPr>
          <w:b/>
          <w:u w:val="single"/>
        </w:rPr>
        <w:t>742068</w:t>
      </w:r>
    </w:p>
    <w:p>
      <w:r>
        <w:t>Degradacija vzgoje v šolstvu na vsem znanem primeru:</w:t>
        <w:br/>
        <w:t>TELESNA KULTURA - ŠPORTNA VZGOJA - TELOVADBA</w:t>
      </w:r>
    </w:p>
    <w:p>
      <w:r>
        <w:rPr>
          <w:b/>
          <w:u w:val="single"/>
        </w:rPr>
        <w:t>742069</w:t>
      </w:r>
    </w:p>
    <w:p>
      <w:r>
        <w:t>@shyam2001 A Slov. leta v večernih oblekah previjajo pokakane ritke in si lakirajo nohte tik pred odhodom in že v plašču? 🙈</w:t>
      </w:r>
    </w:p>
    <w:p>
      <w:r>
        <w:rPr>
          <w:b/>
          <w:u w:val="single"/>
        </w:rPr>
        <w:t>742070</w:t>
      </w:r>
    </w:p>
    <w:p>
      <w:r>
        <w:t>@VZerjav Ne morem drezati v vsako sršenje gnezdo. Pa tudi uslišan nisem pogosto. Tako da ... ne da se mi nergati za vsako ceno.</w:t>
      </w:r>
    </w:p>
    <w:p>
      <w:r>
        <w:rPr>
          <w:b/>
          <w:u w:val="single"/>
        </w:rPr>
        <w:t>742071</w:t>
      </w:r>
    </w:p>
    <w:p>
      <w:r>
        <w:t xml:space="preserve">Brdan. </w:t>
        <w:br/>
        <w:t>Midva pa testirava, kok briketov gre lahko u đeza pa če mate kej briketov.</w:t>
        <w:br/>
        <w:br/>
        <w:t>#matekejbriketov https://t.co/BLFLK3Dfbe</w:t>
      </w:r>
    </w:p>
    <w:p>
      <w:r>
        <w:rPr>
          <w:b/>
          <w:u w:val="single"/>
        </w:rPr>
        <w:t>742072</w:t>
      </w:r>
    </w:p>
    <w:p>
      <w:r>
        <w:t>Do kakšne mere pustite, da vam starši samoincativno urejajo vaše zadeve? (nakupovanje gum, rihtanje mojstrov, kupovanje avto itd. )</w:t>
      </w:r>
    </w:p>
    <w:p>
      <w:r>
        <w:rPr>
          <w:b/>
          <w:u w:val="single"/>
        </w:rPr>
        <w:t>742073</w:t>
      </w:r>
    </w:p>
    <w:p>
      <w:r>
        <w:t>Izmed vseh jedi na žlico je tale pri nas zagotovo med tremi najljubšimi! 😊</w:t>
        <w:br/>
        <w:br/>
        <w:t>#gustpikasi https://t.co/Uo8oaEQewo</w:t>
      </w:r>
    </w:p>
    <w:p>
      <w:r>
        <w:rPr>
          <w:b/>
          <w:u w:val="single"/>
        </w:rPr>
        <w:t>742074</w:t>
      </w:r>
    </w:p>
    <w:p>
      <w:r>
        <w:t>POSLANCI O AKTUALNEM DOGAJANJU.!</w:t>
        <w:br/>
        <w:t>Jelenčič izgleda kod da je posran..!</w:t>
        <w:br/>
        <w:t>https://t.co/P52ruVFg0r</w:t>
      </w:r>
    </w:p>
    <w:p>
      <w:r>
        <w:rPr>
          <w:b/>
          <w:u w:val="single"/>
        </w:rPr>
        <w:t>742075</w:t>
      </w:r>
    </w:p>
    <w:p>
      <w:r>
        <w:t>Za popiz* je naš zdravstveni sistem. Z nami delajo kot da namišljeni državljani vplačujejo v ZZZS, mi vsi smo pa pijavke. #obupana :/</w:t>
      </w:r>
    </w:p>
    <w:p>
      <w:r>
        <w:rPr>
          <w:b/>
          <w:u w:val="single"/>
        </w:rPr>
        <w:t>742076</w:t>
      </w:r>
    </w:p>
    <w:p>
      <w:r>
        <w:t>@bota112 tako je, plačujejo naj tisti, ki si naložijo rtvjev predvajalnik octopussy, sploh pa naj se plača po ogledu,</w:t>
      </w:r>
    </w:p>
    <w:p>
      <w:r>
        <w:rPr>
          <w:b/>
          <w:u w:val="single"/>
        </w:rPr>
        <w:t>742077</w:t>
      </w:r>
    </w:p>
    <w:p>
      <w:r>
        <w:t>Mene predvsem zanima, zakaj je dežurni psihiater @UKCMaribor Kanglo spustil domov. https://t.co/Fgvhb6ltXC</w:t>
      </w:r>
    </w:p>
    <w:p>
      <w:r>
        <w:rPr>
          <w:b/>
          <w:u w:val="single"/>
        </w:rPr>
        <w:t>742078</w:t>
      </w:r>
    </w:p>
    <w:p>
      <w:r>
        <w:t>To pa je bil zdaj penal. Če ne bi vlekel Griezzmana za majico, bi bil prvi pri žogi.</w:t>
      </w:r>
    </w:p>
    <w:p>
      <w:r>
        <w:rPr>
          <w:b/>
          <w:u w:val="single"/>
        </w:rPr>
        <w:t>742079</w:t>
      </w:r>
    </w:p>
    <w:p>
      <w:r>
        <w:t>Jutri prihaja POP UP trgovinica AcneArchive in v njej lahko nakupujete kar 75% ceneje! https://t.co/V9X0rTqS5A https://t.co/0AzrgtCm8I</w:t>
      </w:r>
    </w:p>
    <w:p>
      <w:r>
        <w:rPr>
          <w:b/>
          <w:u w:val="single"/>
        </w:rPr>
        <w:t>742080</w:t>
      </w:r>
    </w:p>
    <w:p>
      <w:r>
        <w:t>@lukavalas Jebiga, gre prevert varovanje za sprejem zvečer. Zihr je zihr, Srbi se bojo slejkotprej maščevali :D</w:t>
      </w:r>
    </w:p>
    <w:p>
      <w:r>
        <w:rPr>
          <w:b/>
          <w:u w:val="single"/>
        </w:rPr>
        <w:t>742081</w:t>
      </w:r>
    </w:p>
    <w:p>
      <w:r>
        <w:t xml:space="preserve">@DanielKalan @tedvanet Ja, jebiga - kadar pijemo kakšno drugo #fcukošnico ni potem prauga takta k se navija: Ubi ubi ubi žabara. </w:t>
        <w:br/>
        <w:t>:D</w:t>
      </w:r>
    </w:p>
    <w:p>
      <w:r>
        <w:rPr>
          <w:b/>
          <w:u w:val="single"/>
        </w:rPr>
        <w:t>742082</w:t>
      </w:r>
    </w:p>
    <w:p>
      <w:r>
        <w:t>@Matej_Klaric Res sramota. Kdo je tak retard, da svojega otroka pripelje na nasilen protest? Ogabno.</w:t>
      </w:r>
    </w:p>
    <w:p>
      <w:r>
        <w:rPr>
          <w:b/>
          <w:u w:val="single"/>
        </w:rPr>
        <w:t>742083</w:t>
      </w:r>
    </w:p>
    <w:p>
      <w:r>
        <w:t>vrzti solzilec med kolesarje na  @LeTour ni samo 'zaplet'! komentatorji @RTV_Slovenija</w:t>
      </w:r>
    </w:p>
    <w:p>
      <w:r>
        <w:rPr>
          <w:b/>
          <w:u w:val="single"/>
        </w:rPr>
        <w:t>742084</w:t>
      </w:r>
    </w:p>
    <w:p>
      <w:r>
        <w:t xml:space="preserve">Z ekonomisti je vedno #allin </w:t>
        <w:br/>
        <w:br/>
        <w:t>Za tagganje kliknite like na Fakulteta za Lajf https://t.co/IHVTNun9gv</w:t>
      </w:r>
    </w:p>
    <w:p>
      <w:r>
        <w:rPr>
          <w:b/>
          <w:u w:val="single"/>
        </w:rPr>
        <w:t>742085</w:t>
      </w:r>
    </w:p>
    <w:p>
      <w:r>
        <w:t>Znebite se madežev dezodoranta na oblačilih s preprostimi triki https://t.co/eBMTDjxzcS https://t.co/0m2tfZpeQN</w:t>
      </w:r>
    </w:p>
    <w:p>
      <w:r>
        <w:rPr>
          <w:b/>
          <w:u w:val="single"/>
        </w:rPr>
        <w:t>742086</w:t>
      </w:r>
    </w:p>
    <w:p>
      <w:r>
        <w:t>@masta_84 Ja ker je vedno šlo za drugega rumenega. Bordon izključen zaradi simuliranja, preostala dva pa faula.</w:t>
      </w:r>
    </w:p>
    <w:p>
      <w:r>
        <w:rPr>
          <w:b/>
          <w:u w:val="single"/>
        </w:rPr>
        <w:t>742087</w:t>
      </w:r>
    </w:p>
    <w:p>
      <w:r>
        <w:t>Tole e-podpisovanje dokumentov preko eDavkov na Macu je pa še skoz katastrofa.</w:t>
      </w:r>
    </w:p>
    <w:p>
      <w:r>
        <w:rPr>
          <w:b/>
          <w:u w:val="single"/>
        </w:rPr>
        <w:t>742088</w:t>
      </w:r>
    </w:p>
    <w:p>
      <w:r>
        <w:t>Dijakinje razvile slamico, ki zazna, ali je v tvoji pijači droga za posilstvo. To moraš prebrati! - Lepdan.si https://t.co/Umy4UktSlB</w:t>
      </w:r>
    </w:p>
    <w:p>
      <w:r>
        <w:rPr>
          <w:b/>
          <w:u w:val="single"/>
        </w:rPr>
        <w:t>742089</w:t>
      </w:r>
    </w:p>
    <w:p>
      <w:r>
        <w:t>Nimam fotk, so bili pa  #demolitiongroup strašno fajn. Vse zapeli plus vsi dodatki.</w:t>
      </w:r>
    </w:p>
    <w:p>
      <w:r>
        <w:rPr>
          <w:b/>
          <w:u w:val="single"/>
        </w:rPr>
        <w:t>742090</w:t>
      </w:r>
    </w:p>
    <w:p>
      <w:r>
        <w:t>Francoska policija preiskuje izginotje vodje Interpola https://t.co/YUQUPD3f7b</w:t>
      </w:r>
    </w:p>
    <w:p>
      <w:r>
        <w:rPr>
          <w:b/>
          <w:u w:val="single"/>
        </w:rPr>
        <w:t>742091</w:t>
      </w:r>
    </w:p>
    <w:p>
      <w:r>
        <w:t>Otroci in starši pozor! V TIC Kranjska Gora vas pričakuje mali in veliki Kekec! Juhej!!! :) #KranjskaGora #Kekec http://t.co/yEHaCtIZAf</w:t>
      </w:r>
    </w:p>
    <w:p>
      <w:r>
        <w:rPr>
          <w:b/>
          <w:u w:val="single"/>
        </w:rPr>
        <w:t>742092</w:t>
      </w:r>
    </w:p>
    <w:p>
      <w:r>
        <w:t>Punce so rekle, da penina in sveže pečeni rogljički z Nutello za zajtrk je po novem standard🙄</w:t>
      </w:r>
    </w:p>
    <w:p>
      <w:r>
        <w:rPr>
          <w:b/>
          <w:u w:val="single"/>
        </w:rPr>
        <w:t>742093</w:t>
      </w:r>
    </w:p>
    <w:p>
      <w:r>
        <w:t>Iz hotela do prizorišča se gre peš! Butl! Kot, če bi šel iz Tacna čez Šmarno goro v Vodice. #lfcregia2018 https://t.co/aIftOHcTTW</w:t>
      </w:r>
    </w:p>
    <w:p>
      <w:r>
        <w:rPr>
          <w:b/>
          <w:u w:val="single"/>
        </w:rPr>
        <w:t>742094</w:t>
      </w:r>
    </w:p>
    <w:p>
      <w:r>
        <w:t>@PGantar @ZigaTurk Super, hvalite socializem v Jugi, ker smo kot največji cigoti, okupirali obmejne trgovine v AUT in ITA.</w:t>
      </w:r>
    </w:p>
    <w:p>
      <w:r>
        <w:rPr>
          <w:b/>
          <w:u w:val="single"/>
        </w:rPr>
        <w:t>742095</w:t>
      </w:r>
    </w:p>
    <w:p>
      <w:r>
        <w:t>@LeOnaJeOna Luft jim not potegne skozi ušesa in še tisto malo razuma (če so ga sploh imeli) na drugi strani ven!</w:t>
      </w:r>
    </w:p>
    <w:p>
      <w:r>
        <w:rPr>
          <w:b/>
          <w:u w:val="single"/>
        </w:rPr>
        <w:t>742096</w:t>
      </w:r>
    </w:p>
    <w:p>
      <w:r>
        <w:t>Šengenska meja ali kako zlahka ilegalni migranti vstopajo v Slovenijo https://t.co/fWSeb7pKEI</w:t>
      </w:r>
    </w:p>
    <w:p>
      <w:r>
        <w:rPr>
          <w:b/>
          <w:u w:val="single"/>
        </w:rPr>
        <w:t>742097</w:t>
      </w:r>
    </w:p>
    <w:p>
      <w:r>
        <w:t>Maltežani ...; zdaj smo pa rešeni. "Pomoz Bog"!, je dahnil moj Butalc, ki se še spominja ex ex Jugoslavije ... https://t.co/QiWRIdPW2C</w:t>
      </w:r>
    </w:p>
    <w:p>
      <w:r>
        <w:rPr>
          <w:b/>
          <w:u w:val="single"/>
        </w:rPr>
        <w:t>742098</w:t>
      </w:r>
    </w:p>
    <w:p>
      <w:r>
        <w:t>@SloLibertarian @had Hahaha😁😁😁 še Avstrijci so nasedli fake strašenju. Jodlarji butasti.</w:t>
      </w:r>
    </w:p>
    <w:p>
      <w:r>
        <w:rPr>
          <w:b/>
          <w:u w:val="single"/>
        </w:rPr>
        <w:t>742099</w:t>
      </w:r>
    </w:p>
    <w:p>
      <w:r>
        <w:t xml:space="preserve">Ideja za hitro pripravljeno in okusno kosilo! :) </w:t>
        <w:br/>
        <w:br/>
        <w:t>#gustpikasi https://t.co/Jfb6In5Vzv</w:t>
      </w:r>
    </w:p>
    <w:p>
      <w:r>
        <w:rPr>
          <w:b/>
          <w:u w:val="single"/>
        </w:rPr>
        <w:t>742100</w:t>
      </w:r>
    </w:p>
    <w:p>
      <w:r>
        <w:t>@Jaka__Dolinar Špela ga bo spet najebala, pralni stroj bo zopet zaropotal na hodniku.</w:t>
      </w:r>
    </w:p>
    <w:p>
      <w:r>
        <w:rPr>
          <w:b/>
          <w:u w:val="single"/>
        </w:rPr>
        <w:t>742101</w:t>
      </w:r>
    </w:p>
    <w:p>
      <w:r>
        <w:t>Neustrašne ženske se spopadajo z menopavzo s plavanjem v ledeno mrzli vodi https://t.co/3w41dfHP3B https://t.co/Ulf3KICCcB</w:t>
      </w:r>
    </w:p>
    <w:p>
      <w:r>
        <w:rPr>
          <w:b/>
          <w:u w:val="single"/>
        </w:rPr>
        <w:t>742102</w:t>
      </w:r>
    </w:p>
    <w:p>
      <w:r>
        <w:t>@KatarinaDbr @Agathung Tko da se da take debile zlo hit unicit. Sam stat moras znati. Ker ce pades te poteptajo</w:t>
      </w:r>
    </w:p>
    <w:p>
      <w:r>
        <w:rPr>
          <w:b/>
          <w:u w:val="single"/>
        </w:rPr>
        <w:t>742103</w:t>
      </w:r>
    </w:p>
    <w:p>
      <w:r>
        <w:t>@DobraDrzava Ko je bil pred par dnevi gost pri Slaku, mi je bilo jasno. Slak ne poje hvalnice komerkoli! Ogabno.</w:t>
      </w:r>
    </w:p>
    <w:p>
      <w:r>
        <w:rPr>
          <w:b/>
          <w:u w:val="single"/>
        </w:rPr>
        <w:t>742104</w:t>
      </w:r>
    </w:p>
    <w:p>
      <w:r>
        <w:t>@Centrifuzija Padel je najboljši. Hvalabogu je živel dovolj dolgo, da nas je vsaj rešil   butastih Dothrakijev. https://t.co/DsKXvmuGqI</w:t>
      </w:r>
    </w:p>
    <w:p>
      <w:r>
        <w:rPr>
          <w:b/>
          <w:u w:val="single"/>
        </w:rPr>
        <w:t>742105</w:t>
      </w:r>
    </w:p>
    <w:p>
      <w:r>
        <w:t>@MladenPrajdic @lisicamica to je pa to, ce sam v salomonovem oglasniku isces</w:t>
      </w:r>
    </w:p>
    <w:p>
      <w:r>
        <w:rPr>
          <w:b/>
          <w:u w:val="single"/>
        </w:rPr>
        <w:t>742106</w:t>
      </w:r>
    </w:p>
    <w:p>
      <w:r>
        <w:t>FOTO: Na Janešperski noči zabavali ob kuhanju pasulja - https://t.co/H7JwaUC0rV https://t.co/B7MyPSXmq2</w:t>
      </w:r>
    </w:p>
    <w:p>
      <w:r>
        <w:rPr>
          <w:b/>
          <w:u w:val="single"/>
        </w:rPr>
        <w:t>742107</w:t>
      </w:r>
    </w:p>
    <w:p>
      <w:r>
        <w:t>@polikarbonat @DanijelAgre To na kg je nateg. Zato jih pa Italijani kupujejo avgusta, da jih posušijo do zime.</w:t>
      </w:r>
    </w:p>
    <w:p>
      <w:r>
        <w:rPr>
          <w:b/>
          <w:u w:val="single"/>
        </w:rPr>
        <w:t>742108</w:t>
      </w:r>
    </w:p>
    <w:p>
      <w:r>
        <w:t>@vinkovasle1 Ta bo sedaj pamet solila zdravnikom ?!? Naj se za umetnike briga. Koleštra zagamana!</w:t>
      </w:r>
    </w:p>
    <w:p>
      <w:r>
        <w:rPr>
          <w:b/>
          <w:u w:val="single"/>
        </w:rPr>
        <w:t>742109</w:t>
      </w:r>
    </w:p>
    <w:p>
      <w:r>
        <w:t>@__jbrc kok jagodnega caja pa lahko en clovek sploh spije v enem dnevu?!? ker fuuuj</w:t>
      </w:r>
    </w:p>
    <w:p>
      <w:r>
        <w:rPr>
          <w:b/>
          <w:u w:val="single"/>
        </w:rPr>
        <w:t>742110</w:t>
      </w:r>
    </w:p>
    <w:p>
      <w:r>
        <w:t>Kdo je izvedel teroristični napad na NZ? Desničarski skrajnež? A je slovenska desnica napad že obsodila? @vladaRS</w:t>
      </w:r>
    </w:p>
    <w:p>
      <w:r>
        <w:rPr>
          <w:b/>
          <w:u w:val="single"/>
        </w:rPr>
        <w:t>742111</w:t>
      </w:r>
    </w:p>
    <w:p>
      <w:r>
        <w:t>Včasih je šel človek samo lulat, zdaj te pa zraven obvezno srat nažene. @strankaSD, zahtevam povračilo stroškov za skretpapir!</w:t>
      </w:r>
    </w:p>
    <w:p>
      <w:r>
        <w:rPr>
          <w:b/>
          <w:u w:val="single"/>
        </w:rPr>
        <w:t>742112</w:t>
      </w:r>
    </w:p>
    <w:p>
      <w:r>
        <w:t>@anijanko @JozeBiscak @JansaRetweets @strankaSDS Trapa neumna,Jovanke ni več,kakor tudi Tita ni več,v kakšni zblojeni realnosti ti živiš?</w:t>
      </w:r>
    </w:p>
    <w:p>
      <w:r>
        <w:rPr>
          <w:b/>
          <w:u w:val="single"/>
        </w:rPr>
        <w:t>742113</w:t>
      </w:r>
    </w:p>
    <w:p>
      <w:r>
        <w:t>@MojcaJereb @termie1 Malo jo jebe dekstvo, da je hči Aleksandrinke, malo pa bolestno ljubosumje do moje babice s katero sva si res blizu.</w:t>
      </w:r>
    </w:p>
    <w:p>
      <w:r>
        <w:rPr>
          <w:b/>
          <w:u w:val="single"/>
        </w:rPr>
        <w:t>742114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742115</w:t>
      </w:r>
    </w:p>
    <w:p>
      <w:r>
        <w:t>@bmz9453 @BozoPredalic Ob vecji udelezbi bi leve stranke dobile se vec glasov. SDS se lahko zahvali nizki volilni udelezbi.</w:t>
      </w:r>
    </w:p>
    <w:p>
      <w:r>
        <w:rPr>
          <w:b/>
          <w:u w:val="single"/>
        </w:rPr>
        <w:t>742116</w:t>
      </w:r>
    </w:p>
    <w:p>
      <w:r>
        <w:t>@TjasaSlokar @petra_cj Zapret #adria barako in šenkat tole flinstones floto sosedom.</w:t>
      </w:r>
    </w:p>
    <w:p>
      <w:r>
        <w:rPr>
          <w:b/>
          <w:u w:val="single"/>
        </w:rPr>
        <w:t>742117</w:t>
      </w:r>
    </w:p>
    <w:p>
      <w:r>
        <w:t>PREVERI, NAD ČEM SO NAVDUŠENI POPOTNIKI S CELEGA SVETA! 😯 Več: https://t.co/VD9ZldDbF3 #tripadvisor #budetunnel</w:t>
      </w:r>
    </w:p>
    <w:p>
      <w:r>
        <w:rPr>
          <w:b/>
          <w:u w:val="single"/>
        </w:rPr>
        <w:t>742118</w:t>
      </w:r>
    </w:p>
    <w:p>
      <w:r>
        <w:t>Kje so cajti, ko je zahojen folk volil kao konzervativce, ki so se vsaj pretvarjali, da niso kompletni braindead klovni.</w:t>
      </w:r>
    </w:p>
    <w:p>
      <w:r>
        <w:rPr>
          <w:b/>
          <w:u w:val="single"/>
        </w:rPr>
        <w:t>742119</w:t>
      </w:r>
    </w:p>
    <w:p>
      <w:r>
        <w:t>@edisuc Hvala, ker me pol vseeno tretiraš kot damo! Kupila ti bom veliko mortadelce. Ker si res fajn👍🤭 https://t.co/SY5Ne7GSHi</w:t>
      </w:r>
    </w:p>
    <w:p>
      <w:r>
        <w:rPr>
          <w:b/>
          <w:u w:val="single"/>
        </w:rPr>
        <w:t>742120</w:t>
      </w:r>
    </w:p>
    <w:p>
      <w:r>
        <w:t>@vitaminC_si @Agathung Vsake toliko M. Mavec predstavi kulture, ki so samovzniknile v rovih murgle centra.</w:t>
      </w:r>
    </w:p>
    <w:p>
      <w:r>
        <w:rPr>
          <w:b/>
          <w:u w:val="single"/>
        </w:rPr>
        <w:t>742121</w:t>
      </w:r>
    </w:p>
    <w:p>
      <w:r>
        <w:t>Zamudili? Brez skrbi, drugo leto se bo baje spet ponovil #risastronom https://t.co/TeiZiKv4zX</w:t>
      </w:r>
    </w:p>
    <w:p>
      <w:r>
        <w:rPr>
          <w:b/>
          <w:u w:val="single"/>
        </w:rPr>
        <w:t>742122</w:t>
      </w:r>
    </w:p>
    <w:p>
      <w:r>
        <w:t>@GPreac @JanezMeznarec @ZmagoPlemeniti Rezimskih! Bo Milan dal dovoljenje. Imas pravi pedigre.</w:t>
      </w:r>
    </w:p>
    <w:p>
      <w:r>
        <w:rPr>
          <w:b/>
          <w:u w:val="single"/>
        </w:rPr>
        <w:t>742123</w:t>
      </w:r>
    </w:p>
    <w:p>
      <w:r>
        <w:t>Nov neuradni svetovni rekord v hitrostnem plezanju! Ga bomo videli tud ina kakšni tekmi #IFSCwc? http://t.co/Mij8wza4f1 #plezanje</w:t>
      </w:r>
    </w:p>
    <w:p>
      <w:r>
        <w:rPr>
          <w:b/>
          <w:u w:val="single"/>
        </w:rPr>
        <w:t>742124</w:t>
      </w:r>
    </w:p>
    <w:p>
      <w:r>
        <w:t>Naprodaj nesojeni penthouse Ivana Zidarja v »skakalnici« https://t.co/zZZ5xuEifg</w:t>
      </w:r>
    </w:p>
    <w:p>
      <w:r>
        <w:rPr>
          <w:b/>
          <w:u w:val="single"/>
        </w:rPr>
        <w:t>742125</w:t>
      </w:r>
    </w:p>
    <w:p>
      <w:r>
        <w:t>Kdaj ste si pa vi nazadnje na avtočkih do nepokretnosti razfukali obe koleni?</w:t>
      </w:r>
    </w:p>
    <w:p>
      <w:r>
        <w:rPr>
          <w:b/>
          <w:u w:val="single"/>
        </w:rPr>
        <w:t>742126</w:t>
      </w:r>
    </w:p>
    <w:p>
      <w:r>
        <w:t>@Japreva Spet nesramna srbijanka. Koga vendar zanima njenobenje. Kdo ji daje prostor v medijih?</w:t>
      </w:r>
    </w:p>
    <w:p>
      <w:r>
        <w:rPr>
          <w:b/>
          <w:u w:val="single"/>
        </w:rPr>
        <w:t>742127</w:t>
      </w:r>
    </w:p>
    <w:p>
      <w:r>
        <w:t>@novax81 Prej bodo kitajci pokradli vse to, na alibabi si boš lahko diy komplet lahko kupil že pojutrišnjem :D</w:t>
      </w:r>
    </w:p>
    <w:p>
      <w:r>
        <w:rPr>
          <w:b/>
          <w:u w:val="single"/>
        </w:rPr>
        <w:t>742128</w:t>
      </w:r>
    </w:p>
    <w:p>
      <w:r>
        <w:t>Zahvale Janezu, ne bomo jokali, ko boš odšel, a odšel boš zagotovo. Ohranili te bomo o v spominu kak mesec. #ljprotest</w:t>
      </w:r>
    </w:p>
    <w:p>
      <w:r>
        <w:rPr>
          <w:b/>
          <w:u w:val="single"/>
        </w:rPr>
        <w:t>742129</w:t>
      </w:r>
    </w:p>
    <w:p>
      <w:r>
        <w:t>Eden manj.</w:t>
        <w:br/>
        <w:t>Migrantu metek v čelo. Bosancu, ki so mu vlomili v hišo, je počil film.</w:t>
        <w:br/>
        <w:t>https://t.co/N0KaNXMFdA</w:t>
      </w:r>
    </w:p>
    <w:p>
      <w:r>
        <w:rPr>
          <w:b/>
          <w:u w:val="single"/>
        </w:rPr>
        <w:t>742130</w:t>
      </w:r>
    </w:p>
    <w:p>
      <w:r>
        <w:t>@IndijancTecumse @D_Jasmina Pacientka v zaprtem oddelku V Polju (bi morala biti).</w:t>
      </w:r>
    </w:p>
    <w:p>
      <w:r>
        <w:rPr>
          <w:b/>
          <w:u w:val="single"/>
        </w:rPr>
        <w:t>742131</w:t>
      </w:r>
    </w:p>
    <w:p>
      <w:r>
        <w:t>@MatevzNovak Posranih je res bilo na vseh straneh sveta, ampak te otroke strašit in maltretirat pa res ni junaštvo. Janša pa usran in v jok!</w:t>
      </w:r>
    </w:p>
    <w:p>
      <w:r>
        <w:rPr>
          <w:b/>
          <w:u w:val="single"/>
        </w:rPr>
        <w:t>742132</w:t>
      </w:r>
    </w:p>
    <w:p>
      <w:r>
        <w:t>@strankaNLS ja nimaš kaj  fištrek si je vzel za vzgled unega opankarja , sam še džamija vam fali v MB</w:t>
      </w:r>
    </w:p>
    <w:p>
      <w:r>
        <w:rPr>
          <w:b/>
          <w:u w:val="single"/>
        </w:rPr>
        <w:t>742133</w:t>
      </w:r>
    </w:p>
    <w:p>
      <w:r>
        <w:t>Šunka se hladi,potica pa ravnokar pečena,jutri sledi še barvanje jajčkov, potem pa žegen! Lepe praznike vsem!❤🌸🌺⛪ https://t.co/qmFUt4uyAz</w:t>
      </w:r>
    </w:p>
    <w:p>
      <w:r>
        <w:rPr>
          <w:b/>
          <w:u w:val="single"/>
        </w:rPr>
        <w:t>742134</w:t>
      </w:r>
    </w:p>
    <w:p>
      <w:r>
        <w:t>Nočna kronika: V predoru Trojane ponoči voznik vlačilca trčil v odstavno nišo in nato drsel ob steni predora še... https://t.co/WHO96FjBF2</w:t>
      </w:r>
    </w:p>
    <w:p>
      <w:r>
        <w:rPr>
          <w:b/>
          <w:u w:val="single"/>
        </w:rPr>
        <w:t>742135</w:t>
      </w:r>
    </w:p>
    <w:p>
      <w:r>
        <w:t>ZAČETEK TEKME: @BCIgokea vs @KK_Tajfun. PRVA PETORKA: Bratož - Čebular - S. Sebič - Drobnjak - Bolčina. #skupajsmoodličnaekipa #Šentjur</w:t>
      </w:r>
    </w:p>
    <w:p>
      <w:r>
        <w:rPr>
          <w:b/>
          <w:u w:val="single"/>
        </w:rPr>
        <w:t>742136</w:t>
      </w:r>
    </w:p>
    <w:p>
      <w:r>
        <w:t>O kaj se je pa zanci jager razkuru, perutke rastejo temu "pionircku"jansevem, sef narocu</w:t>
      </w:r>
    </w:p>
    <w:p>
      <w:r>
        <w:rPr>
          <w:b/>
          <w:u w:val="single"/>
        </w:rPr>
        <w:t>742137</w:t>
      </w:r>
    </w:p>
    <w:p>
      <w:r>
        <w:t>@BVrbnjak @AllBriefs a si nor? Da bi moral še enkrat iste ljudi poslušat najprej, da je Zoki sposoben, potem da je baraba in spet sposoben?!</w:t>
      </w:r>
    </w:p>
    <w:p>
      <w:r>
        <w:rPr>
          <w:b/>
          <w:u w:val="single"/>
        </w:rPr>
        <w:t>742138</w:t>
      </w:r>
    </w:p>
    <w:p>
      <w:r>
        <w:t>@delonmiha Nauči se naj bontona in naj vodi oddaje kot se šika in človeka pusti do besed!</w:t>
      </w:r>
    </w:p>
    <w:p>
      <w:r>
        <w:rPr>
          <w:b/>
          <w:u w:val="single"/>
        </w:rPr>
        <w:t>742139</w:t>
      </w:r>
    </w:p>
    <w:p>
      <w:r>
        <w:t>Zakaj je folku tako težko dopovedati, da se s telefoni snema vodoravno, leže, ne pa pokončno. #mobilnivideo</w:t>
      </w:r>
    </w:p>
    <w:p>
      <w:r>
        <w:rPr>
          <w:b/>
          <w:u w:val="single"/>
        </w:rPr>
        <w:t>742140</w:t>
      </w:r>
    </w:p>
    <w:p>
      <w:r>
        <w:t>@ovtsa Strup za polze v kavo pa steklo v hrano. Za ziher pa se prižgan fen vržeš v bano med kopanjem. 😈</w:t>
      </w:r>
    </w:p>
    <w:p>
      <w:r>
        <w:rPr>
          <w:b/>
          <w:u w:val="single"/>
        </w:rPr>
        <w:t>742141</w:t>
      </w:r>
    </w:p>
    <w:p>
      <w:r>
        <w:t>@JasaLorencic Rumeni karton je dobil zaradi nabijanja žoge po sodnikovem žvižgu, prestrogo, a MB pritiski na sodnike delajo svoje. Lp.</w:t>
      </w:r>
    </w:p>
    <w:p>
      <w:r>
        <w:rPr>
          <w:b/>
          <w:u w:val="single"/>
        </w:rPr>
        <w:t>742142</w:t>
      </w:r>
    </w:p>
    <w:p>
      <w:r>
        <w:t>.@StrankaSMC huronsko proti dvigu minimalca, ob tem se @MiroCerar smeji v brk upokojencem Doma D.Vogrinec v MB. https://t.co/V9kffUs3CC</w:t>
      </w:r>
    </w:p>
    <w:p>
      <w:r>
        <w:rPr>
          <w:b/>
          <w:u w:val="single"/>
        </w:rPr>
        <w:t>742143</w:t>
      </w:r>
    </w:p>
    <w:p>
      <w:r>
        <w:t>@ciro_ciril @GorencIrena Biser si, če bereš le tisto, kar ti ustreza. Tisto, kar ti v puzzle paše.</w:t>
      </w:r>
    </w:p>
    <w:p>
      <w:r>
        <w:rPr>
          <w:b/>
          <w:u w:val="single"/>
        </w:rPr>
        <w:t>742144</w:t>
      </w:r>
    </w:p>
    <w:p>
      <w:r>
        <w:t>@Fitzroy1985 Bogdan, pa ti si pameten fant. A ti nimaš občutka, da gre za drugo stran iste plošče?</w:t>
      </w:r>
    </w:p>
    <w:p>
      <w:r>
        <w:rPr>
          <w:b/>
          <w:u w:val="single"/>
        </w:rPr>
        <w:t>742145</w:t>
      </w:r>
    </w:p>
    <w:p>
      <w:r>
        <w:t>Posvoji tačka: Prisrčni pudelj, ki poln energije čaka na vas https://t.co/mux5oVR0hw</w:t>
      </w:r>
    </w:p>
    <w:p>
      <w:r>
        <w:rPr>
          <w:b/>
          <w:u w:val="single"/>
        </w:rPr>
        <w:t>742146</w:t>
      </w:r>
    </w:p>
    <w:p>
      <w:r>
        <w:t>@IrenaSirena Misliš, da so vsi turisti? Znajo bit. Lublančani poleti nosmo papuče.</w:t>
      </w:r>
    </w:p>
    <w:p>
      <w:r>
        <w:rPr>
          <w:b/>
          <w:u w:val="single"/>
        </w:rPr>
        <w:t>742147</w:t>
      </w:r>
    </w:p>
    <w:p>
      <w:r>
        <w:t>@edvardkadic Enkrat sem jo s klanca prtisnu na 140km/h ... vam povem, adrenalina je blo več, kot bi šel na bungge jumping! 😎</w:t>
      </w:r>
    </w:p>
    <w:p>
      <w:r>
        <w:rPr>
          <w:b/>
          <w:u w:val="single"/>
        </w:rPr>
        <w:t>742148</w:t>
      </w:r>
    </w:p>
    <w:p>
      <w:r>
        <w:t>@steinbuch Vprasaj Sorosa, kajti on odloca in postavlja sahovske figure, njegovi janicarji pa igrajo po nareku.</w:t>
      </w:r>
    </w:p>
    <w:p>
      <w:r>
        <w:rPr>
          <w:b/>
          <w:u w:val="single"/>
        </w:rPr>
        <w:t>742149</w:t>
      </w:r>
    </w:p>
    <w:p>
      <w:r>
        <w:t>Planica v pričakovanju :) še dobra ura do pevih poletov! #Planica2018 #petek #cenečivka #folksenabira #sonček https://t.co/FOHYG0kFz0</w:t>
      </w:r>
    </w:p>
    <w:p>
      <w:r>
        <w:rPr>
          <w:b/>
          <w:u w:val="single"/>
        </w:rPr>
        <w:t>742150</w:t>
      </w:r>
    </w:p>
    <w:p>
      <w:r>
        <w:t>Tu smo zadnjič malo s ceste zapeljali, bankina pektoris. https://t.co/7SBAqlKdsZ</w:t>
      </w:r>
    </w:p>
    <w:p>
      <w:r>
        <w:rPr>
          <w:b/>
          <w:u w:val="single"/>
        </w:rPr>
        <w:t>742151</w:t>
      </w:r>
    </w:p>
    <w:p>
      <w:r>
        <w:t>@ciro_ciril @mojcav1 @TotiMariborcan Ne potrebujemo ciganov in fukfehtarjev pri takih stvareh!</w:t>
      </w:r>
    </w:p>
    <w:p>
      <w:r>
        <w:rPr>
          <w:b/>
          <w:u w:val="single"/>
        </w:rPr>
        <w:t>742152</w:t>
      </w:r>
    </w:p>
    <w:p>
      <w:r>
        <w:t>Prfukneni so dost, že cel cajt si želijo kaosa &amp;amp; vojne v Evropi. Zdaj pa da vidimo, kolk pameti imajo naši! https://t.co/Xx7ZS1Wy5R</w:t>
      </w:r>
    </w:p>
    <w:p>
      <w:r>
        <w:rPr>
          <w:b/>
          <w:u w:val="single"/>
        </w:rPr>
        <w:t>742153</w:t>
      </w:r>
    </w:p>
    <w:p>
      <w:r>
        <w:t>Vau! Slovenski športniki rasturajo! V nedeljo finale #eurobasket #mojtim v Turčiji s Srbijo. Odbojkarice na #SPdo23let za #gold s Turčijo ;)</w:t>
      </w:r>
    </w:p>
    <w:p>
      <w:r>
        <w:rPr>
          <w:b/>
          <w:u w:val="single"/>
        </w:rPr>
        <w:t>742154</w:t>
      </w:r>
    </w:p>
    <w:p>
      <w:r>
        <w:t>@lucijausaj @ZigaTurk @AljosaKocen V mesarijah sam bele ploščice in prazni kavlji.</w:t>
      </w:r>
    </w:p>
    <w:p>
      <w:r>
        <w:rPr>
          <w:b/>
          <w:u w:val="single"/>
        </w:rPr>
        <w:t>742155</w:t>
      </w:r>
    </w:p>
    <w:p>
      <w:r>
        <w:t>Taprau dec se usekne tolk naglas, da zbudi sosedovega otroka, ki je na dopustu daleč nekje na gorenjskem.</w:t>
      </w:r>
    </w:p>
    <w:p>
      <w:r>
        <w:rPr>
          <w:b/>
          <w:u w:val="single"/>
        </w:rPr>
        <w:t>742156</w:t>
      </w:r>
    </w:p>
    <w:p>
      <w:r>
        <w:t>Prešička gonijo po vseh medijih kar si seveda zasluži,o rabotah Kobala in Vilfana najbrž na komando Kučana pa molčijo,da se čimprej pozabi</w:t>
      </w:r>
    </w:p>
    <w:p>
      <w:r>
        <w:rPr>
          <w:b/>
          <w:u w:val="single"/>
        </w:rPr>
        <w:t>742157</w:t>
      </w:r>
    </w:p>
    <w:p>
      <w:r>
        <w:t>@frajgajst80 Bo vsaj enkrat v sigurnih rokah,da ne bo potrebno kar naprej dokapitalizirati.</w:t>
      </w:r>
    </w:p>
    <w:p>
      <w:r>
        <w:rPr>
          <w:b/>
          <w:u w:val="single"/>
        </w:rPr>
        <w:t>742158</w:t>
      </w:r>
    </w:p>
    <w:p>
      <w:r>
        <w:t>@InfoTVSLO @TinaHacler Ja,to se redno dogaja,cela Lj razkopana,naj popravijo se to!!!!!</w:t>
      </w:r>
    </w:p>
    <w:p>
      <w:r>
        <w:rPr>
          <w:b/>
          <w:u w:val="single"/>
        </w:rPr>
        <w:t>742159</w:t>
      </w:r>
    </w:p>
    <w:p>
      <w:r>
        <w:t>@KLaznik @Leon48303573 Saj bo šla v dom. Kaj takega ni nihče zmožen doma oskrbovati. Ja v bolnici pa en teden in ven.</w:t>
      </w:r>
    </w:p>
    <w:p>
      <w:r>
        <w:rPr>
          <w:b/>
          <w:u w:val="single"/>
        </w:rPr>
        <w:t>742160</w:t>
      </w:r>
    </w:p>
    <w:p>
      <w:r>
        <w:t>Če Černobila in pristanka na Luni ni bilo na Instagramu, tudi naše maščobne obloge ne sodijo tja. #nebuloze @toplovodar @Val202</w:t>
      </w:r>
    </w:p>
    <w:p>
      <w:r>
        <w:rPr>
          <w:b/>
          <w:u w:val="single"/>
        </w:rPr>
        <w:t>742161</w:t>
      </w:r>
    </w:p>
    <w:p>
      <w:r>
        <w:t>Komentar remija s Spartakom v Ljudskem vrtu.</w:t>
        <w:br/>
        <w:t>#maribor #liga prvakov.</w:t>
        <w:br/>
        <w:t>Piše @MarKovacevic86.</w:t>
      </w:r>
    </w:p>
    <w:p>
      <w:r>
        <w:rPr>
          <w:b/>
          <w:u w:val="single"/>
        </w:rPr>
        <w:t>742162</w:t>
      </w:r>
    </w:p>
    <w:p>
      <w:r>
        <w:t>Poslovni prostori v Trzinu, 136 m2, izklicna cena 138.000 € http://t.co/WUja7i4jIQ #drazba #nepremičnine #Trzin http://t.co/W5MBtF7Z0c</w:t>
      </w:r>
    </w:p>
    <w:p>
      <w:r>
        <w:rPr>
          <w:b/>
          <w:u w:val="single"/>
        </w:rPr>
        <w:t>742163</w:t>
      </w:r>
    </w:p>
    <w:p>
      <w:r>
        <w:t>@davorvrban sam teb bo to vse nazaj zraslo, telefon se pa ne bo cudezno samozalepil 😭</w:t>
      </w:r>
    </w:p>
    <w:p>
      <w:r>
        <w:rPr>
          <w:b/>
          <w:u w:val="single"/>
        </w:rPr>
        <w:t>742164</w:t>
      </w:r>
    </w:p>
    <w:p>
      <w:r>
        <w:t>@RLjubljana Jaz pa od prvega letnika srednje 😊 Zaposleni v Revozu so imeli Sony službene telefone. Pa je fotr domov prinesel.</w:t>
      </w:r>
    </w:p>
    <w:p>
      <w:r>
        <w:rPr>
          <w:b/>
          <w:u w:val="single"/>
        </w:rPr>
        <w:t>742165</w:t>
      </w:r>
    </w:p>
    <w:p>
      <w:r>
        <w:t>@vinkovasle1 No vidiš, tako te novinarčki iz TV izobražujejo. Ni čudno, da stavkajo za višje plače. 💩🐵</w:t>
      </w:r>
    </w:p>
    <w:p>
      <w:r>
        <w:rPr>
          <w:b/>
          <w:u w:val="single"/>
        </w:rPr>
        <w:t>742166</w:t>
      </w:r>
    </w:p>
    <w:p>
      <w:r>
        <w:t>@rx170 🤣🤣🤣🤣🤣🤣  Zelo poučno navodilo, kot tisto, da se lahko z vročo kavo opečeš.</w:t>
      </w:r>
    </w:p>
    <w:p>
      <w:r>
        <w:rPr>
          <w:b/>
          <w:u w:val="single"/>
        </w:rPr>
        <w:t>742167</w:t>
      </w:r>
    </w:p>
    <w:p>
      <w:r>
        <w:t>@NenadGlucks @JanezPogorelec @RevijaReporter Če je to ta Pogorelec s twitterja, potem je čisto normalno....</w:t>
      </w:r>
    </w:p>
    <w:p>
      <w:r>
        <w:rPr>
          <w:b/>
          <w:u w:val="single"/>
        </w:rPr>
        <w:t>742168</w:t>
      </w:r>
    </w:p>
    <w:p>
      <w:r>
        <w:t>@had Ti si jankovičev nesposobni sine, nič ne znaš, samo nakladaš eno in isto. A za to te levica tako dobro plačuje?</w:t>
      </w:r>
    </w:p>
    <w:p>
      <w:r>
        <w:rPr>
          <w:b/>
          <w:u w:val="single"/>
        </w:rPr>
        <w:t>742169</w:t>
      </w:r>
    </w:p>
    <w:p>
      <w:r>
        <w:t>@petrasovdat @MajaMakovec @vladaRS bohved koliko nas je stal izlet 200 posvečenih v Istanbul, pa še taboljše karte so dobil</w:t>
      </w:r>
    </w:p>
    <w:p>
      <w:r>
        <w:rPr>
          <w:b/>
          <w:u w:val="single"/>
        </w:rPr>
        <w:t>742170</w:t>
      </w:r>
    </w:p>
    <w:p>
      <w:r>
        <w:t>Jagode, kraljice zastrupljevalcev ... da o špinači ne govorimo - Revija Zarja https://t.co/SC85t8RyDu</w:t>
      </w:r>
    </w:p>
    <w:p>
      <w:r>
        <w:rPr>
          <w:b/>
          <w:u w:val="single"/>
        </w:rPr>
        <w:t>742171</w:t>
      </w:r>
    </w:p>
    <w:p>
      <w:r>
        <w:t>IRN gradi stalno vojaško bazo v SIR, IZR tega ne bo dopustil. In dobimo direkten napad IZR na IRN vojsko?  https://t.co/OHdwMiZr72</w:t>
      </w:r>
    </w:p>
    <w:p>
      <w:r>
        <w:rPr>
          <w:b/>
          <w:u w:val="single"/>
        </w:rPr>
        <w:t>742172</w:t>
      </w:r>
    </w:p>
    <w:p>
      <w:r>
        <w:t>@anzet tole medsebojno označevanje z mački in miškami počasi presega meje dobrega okusa</w:t>
      </w:r>
    </w:p>
    <w:p>
      <w:r>
        <w:rPr>
          <w:b/>
          <w:u w:val="single"/>
        </w:rPr>
        <w:t>742173</w:t>
      </w:r>
    </w:p>
    <w:p>
      <w:r>
        <w:t>@KatarinaJenko @opica Poduk hvaležno odklanjam in predlagam, da ga gresta podajat komu bolj potrebnemu. Pa nase ne pozabit.</w:t>
      </w:r>
    </w:p>
    <w:p>
      <w:r>
        <w:rPr>
          <w:b/>
          <w:u w:val="single"/>
        </w:rPr>
        <w:t>742174</w:t>
      </w:r>
    </w:p>
    <w:p>
      <w:r>
        <w:t>"Sosed že cel dan goni kosilnico in sekular, men seu zmešal." ~Harrison Ford</w:t>
      </w:r>
    </w:p>
    <w:p>
      <w:r>
        <w:rPr>
          <w:b/>
          <w:u w:val="single"/>
        </w:rPr>
        <w:t>742175</w:t>
      </w:r>
    </w:p>
    <w:p>
      <w:r>
        <w:t>@AlesGolli Saj to ni vsepovsod kot ze originalni post nakazuje. Pac gres drugam. Ali pa pivo vzames v baru.</w:t>
      </w:r>
    </w:p>
    <w:p>
      <w:r>
        <w:rPr>
          <w:b/>
          <w:u w:val="single"/>
        </w:rPr>
        <w:t>742176</w:t>
      </w:r>
    </w:p>
    <w:p>
      <w:r>
        <w:t>Bolezen lahko mine, ko potreba po njej izgine https://t.co/WDSOoDICfP https://t.co/qytCakUN0t</w:t>
      </w:r>
    </w:p>
    <w:p>
      <w:r>
        <w:rPr>
          <w:b/>
          <w:u w:val="single"/>
        </w:rPr>
        <w:t>742177</w:t>
      </w:r>
    </w:p>
    <w:p>
      <w:r>
        <w:t>@JoAnnaOfArT Ne vem če na fdv enako mislijo. Oni bi to vse poenotli kreteni. Razmnoževali naj bi se pa sam v afriki.</w:t>
      </w:r>
    </w:p>
    <w:p>
      <w:r>
        <w:rPr>
          <w:b/>
          <w:u w:val="single"/>
        </w:rPr>
        <w:t>742178</w:t>
      </w:r>
    </w:p>
    <w:p>
      <w:r>
        <w:t>Novi izdelki v outletu, kopalke, obleke, topi, vse brez poštnine.</w:t>
        <w:br/>
        <w:t>https://t.co/IMEdnwzJ7R https://t.co/wpf6tU5Cn3</w:t>
      </w:r>
    </w:p>
    <w:p>
      <w:r>
        <w:rPr>
          <w:b/>
          <w:u w:val="single"/>
        </w:rPr>
        <w:t>742179</w:t>
      </w:r>
    </w:p>
    <w:p>
      <w:r>
        <w:t>@BrankoGrims1 sam viskija pa ne boš več žlempal, geolog</w:t>
        <w:br/>
        <w:t>https://t.co/nN86IG7J27</w:t>
      </w:r>
    </w:p>
    <w:p>
      <w:r>
        <w:rPr>
          <w:b/>
          <w:u w:val="single"/>
        </w:rPr>
        <w:t>742180</w:t>
      </w:r>
    </w:p>
    <w:p>
      <w:r>
        <w:t>Mladi naj se sprostijo ob koncu izpitnega obdobja, sporočajo zadovoljni organizatorji. @klubkks https://t.co/bgkYWBrXON</w:t>
      </w:r>
    </w:p>
    <w:p>
      <w:r>
        <w:rPr>
          <w:b/>
          <w:u w:val="single"/>
        </w:rPr>
        <w:t>742181</w:t>
      </w:r>
    </w:p>
    <w:p>
      <w:r>
        <w:t xml:space="preserve">@AleksHribovsek Seveda tistega dela prebivalstva, ki mu je to dovoljeno. </w:t>
        <w:br/>
        <w:t>Ostali so bili pozvani, da.., Izginejo.</w:t>
      </w:r>
    </w:p>
    <w:p>
      <w:r>
        <w:rPr>
          <w:b/>
          <w:u w:val="single"/>
        </w:rPr>
        <w:t>742182</w:t>
      </w:r>
    </w:p>
    <w:p>
      <w:r>
        <w:t>@strankalevica Ja, v tujini poštene ljudi pošiljajo v zapor, medtem ko v Sloveniji pokvarjene bivše komuniste oprostimo vseh napak!</w:t>
      </w:r>
    </w:p>
    <w:p>
      <w:r>
        <w:rPr>
          <w:b/>
          <w:u w:val="single"/>
        </w:rPr>
        <w:t>742183</w:t>
      </w:r>
    </w:p>
    <w:p>
      <w:r>
        <w:t>@Gospod_profesor Babico samo tedensko celo uredim, sicer zanjo skrbita starša.</w:t>
      </w:r>
    </w:p>
    <w:p>
      <w:r>
        <w:rPr>
          <w:b/>
          <w:u w:val="single"/>
        </w:rPr>
        <w:t>742184</w:t>
      </w:r>
    </w:p>
    <w:p>
      <w:r>
        <w:t>@EnaSabina Zdaj pa take pišeš kot da sem včeraj dobil prvič opiate v roke, ne 20 let terapije :)</w:t>
      </w:r>
    </w:p>
    <w:p>
      <w:r>
        <w:rPr>
          <w:b/>
          <w:u w:val="single"/>
        </w:rPr>
        <w:t>742185</w:t>
      </w:r>
    </w:p>
    <w:p>
      <w:r>
        <w:t>Kaj pa naj bi Slovenija praznovala? Izgubo svojega ozemlja? Bombne napade #udba na Koroškem? https://t.co/4HkVjh2Frk</w:t>
      </w:r>
    </w:p>
    <w:p>
      <w:r>
        <w:rPr>
          <w:b/>
          <w:u w:val="single"/>
        </w:rPr>
        <w:t>742186</w:t>
      </w:r>
    </w:p>
    <w:p>
      <w:r>
        <w:t>V sluzbi mi je ratalo tako glezenj pribit v rosfrejast rob, da je sedaj konkretno otecen. In plav. In bolec. Ampak gibljiv. Jaz. Sus. Babji.</w:t>
      </w:r>
    </w:p>
    <w:p>
      <w:r>
        <w:rPr>
          <w:b/>
          <w:u w:val="single"/>
        </w:rPr>
        <w:t>742187</w:t>
      </w:r>
    </w:p>
    <w:p>
      <w:r>
        <w:t>@petrasovdat ja pa ne, če je pol v pondeljk dež. Sons se gre na bicikel ... 100-tka pade</w:t>
      </w:r>
    </w:p>
    <w:p>
      <w:r>
        <w:rPr>
          <w:b/>
          <w:u w:val="single"/>
        </w:rPr>
        <w:t>742188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742189</w:t>
      </w:r>
    </w:p>
    <w:p>
      <w:r>
        <w:t>@SBobovnik Umrl od smeha na koncu Grimsa .. 2 min za zadevo, 3 min za politiko .. jebo ga SD</w:t>
      </w:r>
    </w:p>
    <w:p>
      <w:r>
        <w:rPr>
          <w:b/>
          <w:u w:val="single"/>
        </w:rPr>
        <w:t>742190</w:t>
      </w:r>
    </w:p>
    <w:p>
      <w:r>
        <w:t>Masivni les lahko enakovredno nadomestijo druge okolju prijazne talne obloge https://t.co/uVNfLAvDuq</w:t>
      </w:r>
    </w:p>
    <w:p>
      <w:r>
        <w:rPr>
          <w:b/>
          <w:u w:val="single"/>
        </w:rPr>
        <w:t>742191</w:t>
      </w:r>
    </w:p>
    <w:p>
      <w:r>
        <w:t>@Pika_So kateri in koliko kamičanov...dej pejt na kavo kamorkoli v občini pa ušesa napni</w:t>
      </w:r>
    </w:p>
    <w:p>
      <w:r>
        <w:rPr>
          <w:b/>
          <w:u w:val="single"/>
        </w:rPr>
        <w:t>742192</w:t>
      </w:r>
    </w:p>
    <w:p>
      <w:r>
        <w:t>Se pelaš ob polnoči iz šihta, pa na 23 km srečaš 2 avta pa 1 tovornjak 😛😀 #mrtvovse</w:t>
      </w:r>
    </w:p>
    <w:p>
      <w:r>
        <w:rPr>
          <w:b/>
          <w:u w:val="single"/>
        </w:rPr>
        <w:t>742193</w:t>
      </w:r>
    </w:p>
    <w:p>
      <w:r>
        <w:t>Eni Gobelsi tolikokrat ponovijo laž da že sami</w:t>
        <w:br/>
        <w:t>verjamejo  glupi do pena desnega</w:t>
      </w:r>
    </w:p>
    <w:p>
      <w:r>
        <w:rPr>
          <w:b/>
          <w:u w:val="single"/>
        </w:rPr>
        <w:t>742194</w:t>
      </w:r>
    </w:p>
    <w:p>
      <w:r>
        <w:t>Z nosečo prijateljico šla na UZ bejbija.Pa mali skoz drži roke v zrak pa se ne vidi obraza. Pa reče ona:"Ta pa ni po meni, noče se fotkat."😂</w:t>
      </w:r>
    </w:p>
    <w:p>
      <w:r>
        <w:rPr>
          <w:b/>
          <w:u w:val="single"/>
        </w:rPr>
        <w:t>742195</w:t>
      </w:r>
    </w:p>
    <w:p>
      <w:r>
        <w:t>@KajzerFranc sej levaki delajo na tem... da si bo folk lahko privoščil meso samo ob posebnih priložnostih..</w:t>
      </w:r>
    </w:p>
    <w:p>
      <w:r>
        <w:rPr>
          <w:b/>
          <w:u w:val="single"/>
        </w:rPr>
        <w:t>742196</w:t>
      </w:r>
    </w:p>
    <w:p>
      <w:r>
        <w:t>@pjur11 @WorldIs2Noisy @mgrtj @PortalSpolsi @magrateja Zakaj imam občutek, da si pripališ cigaret takoj zatem, ko nekaj napišeš?🤔</w:t>
      </w:r>
    </w:p>
    <w:p>
      <w:r>
        <w:rPr>
          <w:b/>
          <w:u w:val="single"/>
        </w:rPr>
        <w:t>742197</w:t>
      </w:r>
    </w:p>
    <w:p>
      <w:r>
        <w:t>@EPameten @JozeBiscak Žališ ljudi in jih primerjaš s Hitlerjem? Nestrpnež &amp;amp; fašist!</w:t>
      </w:r>
    </w:p>
    <w:p>
      <w:r>
        <w:rPr>
          <w:b/>
          <w:u w:val="single"/>
        </w:rPr>
        <w:t>742198</w:t>
      </w:r>
    </w:p>
    <w:p>
      <w:r>
        <w:t>@AntonPeinkiher @Fitzroy1985 Slovenska vojska lahko z orožjem po gozdu hodi, Šiškova varda pa ne sme. Tako preprosto je to.</w:t>
      </w:r>
    </w:p>
    <w:p>
      <w:r>
        <w:rPr>
          <w:b/>
          <w:u w:val="single"/>
        </w:rPr>
        <w:t>742199</w:t>
      </w:r>
    </w:p>
    <w:p>
      <w:r>
        <w:t>Če je ponosen, je fašist. Ergo Maister ni ponosen Slovenec. Ali pač? #levičarskaUganka https://t.co/2z1RJXZ9fV</w:t>
      </w:r>
    </w:p>
    <w:p>
      <w:r>
        <w:rPr>
          <w:b/>
          <w:u w:val="single"/>
        </w:rPr>
        <w:t>742200</w:t>
      </w:r>
    </w:p>
    <w:p>
      <w:r>
        <w:t>Pripravljamo se na (že tretji po vrsti) Mladi Rapetek!</w:t>
        <w:br/>
        <w:t>Opozorite na natečaj osnovnošolce od 5. do 9.razreda ter... https://t.co/J4FbJYtis7</w:t>
      </w:r>
    </w:p>
    <w:p>
      <w:r>
        <w:rPr>
          <w:b/>
          <w:u w:val="single"/>
        </w:rPr>
        <w:t>742201</w:t>
      </w:r>
    </w:p>
    <w:p>
      <w:r>
        <w:t>@BotjanSagadin1 @TomazLisec Dolgo si rabil da si pogruntal, da komunisti niso komunisti, ampak da so komunisti tisti drugi. Uh, čestitam.</w:t>
      </w:r>
    </w:p>
    <w:p>
      <w:r>
        <w:rPr>
          <w:b/>
          <w:u w:val="single"/>
        </w:rPr>
        <w:t>742202</w:t>
      </w:r>
    </w:p>
    <w:p>
      <w:r>
        <w:t xml:space="preserve">To je pa zares presežek demokracije!? </w:t>
        <w:br/>
        <w:br/>
        <w:t>Nič drugega, kot držanje štange režimu... https://t.co/zEw9DzJS3F</w:t>
      </w:r>
    </w:p>
    <w:p>
      <w:r>
        <w:rPr>
          <w:b/>
          <w:u w:val="single"/>
        </w:rPr>
        <w:t>742203</w:t>
      </w:r>
    </w:p>
    <w:p>
      <w:r>
        <w:t>Podravje: Kriminalci vozili drage avtomobile in prejemali podpore ... https://t.co/RyRRTvbD5h</w:t>
      </w:r>
    </w:p>
    <w:p>
      <w:r>
        <w:rPr>
          <w:b/>
          <w:u w:val="single"/>
        </w:rPr>
        <w:t>742204</w:t>
      </w:r>
    </w:p>
    <w:p>
      <w:r>
        <w:t>@BlazLah @juretepina Enako velja za @sarecmarjan , če ga ne bi lažnivi režimski mediji rinili, bi dobil manj kot @MajaMakovec .</w:t>
      </w:r>
    </w:p>
    <w:p>
      <w:r>
        <w:rPr>
          <w:b/>
          <w:u w:val="single"/>
        </w:rPr>
        <w:t>742205</w:t>
      </w:r>
    </w:p>
    <w:p>
      <w:r>
        <w:t>@Bojana61654450 @lucijausaj Al' pa zato, če bodo mogoče ta prvemu arestantu podarili zlato uro...</w:t>
      </w:r>
    </w:p>
    <w:p>
      <w:r>
        <w:rPr>
          <w:b/>
          <w:u w:val="single"/>
        </w:rPr>
        <w:t>742206</w:t>
      </w:r>
    </w:p>
    <w:p>
      <w:r>
        <w:t>Čenimaš nič bolj pametnega za povedat, bodi tiho, tardečim flancaj te tvoje nebuloze. https://t.co/etRp9VqfeD</w:t>
      </w:r>
    </w:p>
    <w:p>
      <w:r>
        <w:rPr>
          <w:b/>
          <w:u w:val="single"/>
        </w:rPr>
        <w:t>742207</w:t>
      </w:r>
    </w:p>
    <w:p>
      <w:r>
        <w:t>@zelenilka @MartinaKenda Joj dami, pravkar ste me spomnili, da smo še pred 30-imi leti imeli budillke na fedre 🤓</w:t>
      </w:r>
    </w:p>
    <w:p>
      <w:r>
        <w:rPr>
          <w:b/>
          <w:u w:val="single"/>
        </w:rPr>
        <w:t>742208</w:t>
      </w:r>
    </w:p>
    <w:p>
      <w:r>
        <w:t>Bognedaj se norčevati iz Orbana, lahko pa se norčujete iz rojakov, ki ne mislijo tako kot vi</w:t>
      </w:r>
    </w:p>
    <w:p>
      <w:r>
        <w:rPr>
          <w:b/>
          <w:u w:val="single"/>
        </w:rPr>
        <w:t>742209</w:t>
      </w:r>
    </w:p>
    <w:p>
      <w:r>
        <w:t>@KilgoreSH5 @JozeBiscak @BrankoBani @juretepina @novinarSI ja poglej ga debila, spet se oglaša</w:t>
      </w:r>
    </w:p>
    <w:p>
      <w:r>
        <w:rPr>
          <w:b/>
          <w:u w:val="single"/>
        </w:rPr>
        <w:t>742210</w:t>
      </w:r>
    </w:p>
    <w:p>
      <w:r>
        <w:t>V devisnkem Conadu imajo vrhunska pečena svinjska rebra.  #spareribs , brez 3. slojev masti in žvarovne, kot je to pogosto pri nas. 🔝</w:t>
      </w:r>
    </w:p>
    <w:p>
      <w:r>
        <w:rPr>
          <w:b/>
          <w:u w:val="single"/>
        </w:rPr>
        <w:t>742211</w:t>
      </w:r>
    </w:p>
    <w:p>
      <w:r>
        <w:t>Kje se začne politična korupcija? Pri kavi in golažu!</w:t>
        <w:br/>
        <w:t>https://t.co/HTkKDWpePM</w:t>
      </w:r>
    </w:p>
    <w:p>
      <w:r>
        <w:rPr>
          <w:b/>
          <w:u w:val="single"/>
        </w:rPr>
        <w:t>742212</w:t>
      </w:r>
    </w:p>
    <w:p>
      <w:r>
        <w:t>#Fajonova naj pripelje migrante iz Črnomlja z avtobusi v LJ na proslavo in K naj jih pozegna,Štefka bo pa skuhala čaj😃</w:t>
      </w:r>
    </w:p>
    <w:p>
      <w:r>
        <w:rPr>
          <w:b/>
          <w:u w:val="single"/>
        </w:rPr>
        <w:t>742213</w:t>
      </w:r>
    </w:p>
    <w:p>
      <w:r>
        <w:t>Globok poklon SLO navijačem, ki gredo na svoje stroške navijat v Istanbul in velik prezir vladni politični eliti, ki tja potuje s Falconom.</w:t>
      </w:r>
    </w:p>
    <w:p>
      <w:r>
        <w:rPr>
          <w:b/>
          <w:u w:val="single"/>
        </w:rPr>
        <w:t>742214</w:t>
      </w:r>
    </w:p>
    <w:p>
      <w:r>
        <w:t>@EPameten Daj RTV Slovenija oglasi se že enkrat proti tej uvoženi propagandi,proti neresnicam,proti poplavljanu  janšizma</w:t>
      </w:r>
    </w:p>
    <w:p>
      <w:r>
        <w:rPr>
          <w:b/>
          <w:u w:val="single"/>
        </w:rPr>
        <w:t>742215</w:t>
      </w:r>
    </w:p>
    <w:p>
      <w:r>
        <w:t>@SpelaRotar @vladaRS Pozivam Vlado RS, da sprejme naše rojake iz Venezuele in jim nudi azilno nastanitev in pomoč! Pomembneje kot Palestina!</w:t>
      </w:r>
    </w:p>
    <w:p>
      <w:r>
        <w:rPr>
          <w:b/>
          <w:u w:val="single"/>
        </w:rPr>
        <w:t>742216</w:t>
      </w:r>
    </w:p>
    <w:p>
      <w:r>
        <w:t>Dvaindvajset ameriških zveznih držav pred potekom #resimonet varovalk zahteva: Rešimo net! https://t.co/FhbwaOtKXG</w:t>
      </w:r>
    </w:p>
    <w:p>
      <w:r>
        <w:rPr>
          <w:b/>
          <w:u w:val="single"/>
        </w:rPr>
        <w:t>742217</w:t>
      </w:r>
    </w:p>
    <w:p>
      <w:r>
        <w:t>Sej lahko mi tele idiote nazaj nadlegujemo, pa da vidmo zatucane junake.</w:t>
        <w:br/>
        <w:t>A naredimo mal akcije? https://t.co/DIAprTZe8h</w:t>
      </w:r>
    </w:p>
    <w:p>
      <w:r>
        <w:rPr>
          <w:b/>
          <w:u w:val="single"/>
        </w:rPr>
        <w:t>742218</w:t>
      </w:r>
    </w:p>
    <w:p>
      <w:r>
        <w:t>Beseda "adventni "bi se trgovcem z novci lahko zataknil v grlu. https://t.co/j6186BC2nJ</w:t>
      </w:r>
    </w:p>
    <w:p>
      <w:r>
        <w:rPr>
          <w:b/>
          <w:u w:val="single"/>
        </w:rPr>
        <w:t>742219</w:t>
      </w:r>
    </w:p>
    <w:p>
      <w:r>
        <w:t>@had Med spanjem so možgani zelo dejavni in se ne čudim, da to toliko pokuri. Drgače pa ja, še vseen rabiš Šmarno.</w:t>
      </w:r>
    </w:p>
    <w:p>
      <w:r>
        <w:rPr>
          <w:b/>
          <w:u w:val="single"/>
        </w:rPr>
        <w:t>742220</w:t>
      </w:r>
    </w:p>
    <w:p>
      <w:r>
        <w:t>@Boris_Veliki Jaz sem na kralji ulice napisala: 'Zjutraj, ko se zbudim, si pod rdečo zastavo prižgem cigareto...' Sem mislila komunistično.</w:t>
      </w:r>
    </w:p>
    <w:p>
      <w:r>
        <w:rPr>
          <w:b/>
          <w:u w:val="single"/>
        </w:rPr>
        <w:t>742221</w:t>
      </w:r>
    </w:p>
    <w:p>
      <w:r>
        <w:t>@p_zoran To bodo morali zaceti prodajati zavito v crne vrecke. Da otroci ne vidijo naslovnic na polickah. 😏 #newlow</w:t>
      </w:r>
    </w:p>
    <w:p>
      <w:r>
        <w:rPr>
          <w:b/>
          <w:u w:val="single"/>
        </w:rPr>
        <w:t>742222</w:t>
      </w:r>
    </w:p>
    <w:p>
      <w:r>
        <w:t>Kidričevo: Novi drogovi in svetilke, racionalizacija odjemnih mest https://t.co/28mj98dx2w</w:t>
      </w:r>
    </w:p>
    <w:p>
      <w:r>
        <w:rPr>
          <w:b/>
          <w:u w:val="single"/>
        </w:rPr>
        <w:t>742223</w:t>
      </w:r>
    </w:p>
    <w:p>
      <w:r>
        <w:t>@Platinis2 @Jo_AnnaOfArt državo bodo zapufali za sto let, samo zato, da bomo lahko plačevali drag štrom in imeli par milijonarjev tam nekje</w:t>
      </w:r>
    </w:p>
    <w:p>
      <w:r>
        <w:rPr>
          <w:b/>
          <w:u w:val="single"/>
        </w:rPr>
        <w:t>742224</w:t>
      </w:r>
    </w:p>
    <w:p>
      <w:r>
        <w:t>https://t.co/QfTqRBxKxW</w:t>
        <w:br/>
        <w:br/>
        <w:t>Nevladnike, ki pomagajo migrantom (ki ne bežijo pred vojno) je treba preganjat in jih tretirat kot izdajalce</w:t>
      </w:r>
    </w:p>
    <w:p>
      <w:r>
        <w:rPr>
          <w:b/>
          <w:u w:val="single"/>
        </w:rPr>
        <w:t>742225</w:t>
      </w:r>
    </w:p>
    <w:p>
      <w:r>
        <w:t>Ljubljanski radar spet napoveduje peklensko vročino → https://t.co/AY0K45LRnW https://t.co/8jCQuZAAID</w:t>
      </w:r>
    </w:p>
    <w:p>
      <w:r>
        <w:rPr>
          <w:b/>
          <w:u w:val="single"/>
        </w:rPr>
        <w:t>742226</w:t>
      </w:r>
    </w:p>
    <w:p>
      <w:r>
        <w:t>Sublimacijski tiskalnik za tisk transferni papir: Mimaki je predstavil nov sublimacijski kapljični tiskalnik TS5... http://t.co/BVcpkynk</w:t>
      </w:r>
    </w:p>
    <w:p>
      <w:r>
        <w:rPr>
          <w:b/>
          <w:u w:val="single"/>
        </w:rPr>
        <w:t>742227</w:t>
      </w:r>
    </w:p>
    <w:p>
      <w:r>
        <w:t>Tovariš Janez! Če bi bil normalen osamosvojitelj, bi se udeležil državne proslave. Tako pa si ena navadna pička!</w:t>
      </w:r>
    </w:p>
    <w:p>
      <w:r>
        <w:rPr>
          <w:b/>
          <w:u w:val="single"/>
        </w:rPr>
        <w:t>742228</w:t>
      </w:r>
    </w:p>
    <w:p>
      <w:r>
        <w:t>Počasi bom res spremljal samo še piknik tekme debeli:suhi pa boj med dvema ognjema do 4.razreda OŠ... #vsegrevmaloro https://t.co/0xa67mg3BV</w:t>
      </w:r>
    </w:p>
    <w:p>
      <w:r>
        <w:rPr>
          <w:b/>
          <w:u w:val="single"/>
        </w:rPr>
        <w:t>742229</w:t>
      </w:r>
    </w:p>
    <w:p>
      <w:r>
        <w:t>@had @Posta_Slovenije Folk je glup, itak vse lajkajo ko blesavi. Po moje, ko so reklame na tv ali radiju plaskajo in vriskajo.</w:t>
      </w:r>
    </w:p>
    <w:p>
      <w:r>
        <w:rPr>
          <w:b/>
          <w:u w:val="single"/>
        </w:rPr>
        <w:t>742230</w:t>
      </w:r>
    </w:p>
    <w:p>
      <w:r>
        <w:t>@SloRonin @Ale90345415 @D_Jasmina Koliko je participiral Zidar? Pa BavčR?  Kaj pa Šrot? Ne bulazni.</w:t>
      </w:r>
    </w:p>
    <w:p>
      <w:r>
        <w:rPr>
          <w:b/>
          <w:u w:val="single"/>
        </w:rPr>
        <w:t>742231</w:t>
      </w:r>
    </w:p>
    <w:p>
      <w:r>
        <w:t>Testenine s kostanjevo omako? (Namig - lahko kupite že pečene in olupljene marone, da bo hitreje.)... http://t.co/2sPgan0Btf</w:t>
      </w:r>
    </w:p>
    <w:p>
      <w:r>
        <w:rPr>
          <w:b/>
          <w:u w:val="single"/>
        </w:rPr>
        <w:t>742232</w:t>
      </w:r>
    </w:p>
    <w:p>
      <w:r>
        <w:t>@Bojanzadel izmeček ti je po mamici skakal, pezde slovenceljski. Pa tiča daj iz ust, medtem ko gofljaš.</w:t>
      </w:r>
    </w:p>
    <w:p>
      <w:r>
        <w:rPr>
          <w:b/>
          <w:u w:val="single"/>
        </w:rPr>
        <w:t>742233</w:t>
      </w:r>
    </w:p>
    <w:p>
      <w:r>
        <w:t>Dež gre. Valjda, dajmo meglenke prižgat. Obojne. Ko jebe, če onemu za tabo blešči za popizdit.</w:t>
      </w:r>
    </w:p>
    <w:p>
      <w:r>
        <w:rPr>
          <w:b/>
          <w:u w:val="single"/>
        </w:rPr>
        <w:t>742234</w:t>
      </w:r>
    </w:p>
    <w:p>
      <w:r>
        <w:t>@t_celestina obešalnik sem imela na Candyju, kje je pa tu, hm? zakaj pa tako malo centrifuge?</w:t>
      </w:r>
    </w:p>
    <w:p>
      <w:r>
        <w:rPr>
          <w:b/>
          <w:u w:val="single"/>
        </w:rPr>
        <w:t>742235</w:t>
      </w:r>
    </w:p>
    <w:p>
      <w:r>
        <w:t>@borismeglic Spet spreminjaš temo, ko ti zmanjka argumentov. Najhujši so tisti komunisti, ki so danes intimno komunisti...kot npr. ti. ;)</w:t>
      </w:r>
    </w:p>
    <w:p>
      <w:r>
        <w:rPr>
          <w:b/>
          <w:u w:val="single"/>
        </w:rPr>
        <w:t>742236</w:t>
      </w:r>
    </w:p>
    <w:p>
      <w:r>
        <w:t>@magrateja Kaj je ta fora, da je folk sram, da so feministi_ke. To je ja najboljs kar si lahko u lajfu.</w:t>
      </w:r>
    </w:p>
    <w:p>
      <w:r>
        <w:rPr>
          <w:b/>
          <w:u w:val="single"/>
        </w:rPr>
        <w:t>742237</w:t>
      </w:r>
    </w:p>
    <w:p>
      <w:r>
        <w:t>#MurskaSobota kot primer pozitivnega razvoja lokalne skupnosti pod vodstvom župana @strankaSD. https://t.co/v4rtBjQey0</w:t>
      </w:r>
    </w:p>
    <w:p>
      <w:r>
        <w:rPr>
          <w:b/>
          <w:u w:val="single"/>
        </w:rPr>
        <w:t>742238</w:t>
      </w:r>
    </w:p>
    <w:p>
      <w:r>
        <w:t>@KilgoreSH5 @mojcav1 @EPameten @Bulsit_detektor malo se jo potrola...potem pa naj naprej živi v svojem mehurčku...:-))</w:t>
      </w:r>
    </w:p>
    <w:p>
      <w:r>
        <w:rPr>
          <w:b/>
          <w:u w:val="single"/>
        </w:rPr>
        <w:t>742239</w:t>
      </w:r>
    </w:p>
    <w:p>
      <w:r>
        <w:t>Prvi Hard Knocks moment, ko umaknes tablico z imenom igralca in das drugo gor :) jeba je prestopni rok... #fuzbal</w:t>
      </w:r>
    </w:p>
    <w:p>
      <w:r>
        <w:rPr>
          <w:b/>
          <w:u w:val="single"/>
        </w:rPr>
        <w:t>742240</w:t>
      </w:r>
    </w:p>
    <w:p>
      <w:r>
        <w:t>@Nova24TV ...in to moti komunajzarsko srenjo nastlano v stranki SDS. #grozno</w:t>
      </w:r>
    </w:p>
    <w:p>
      <w:r>
        <w:rPr>
          <w:b/>
          <w:u w:val="single"/>
        </w:rPr>
        <w:t>742241</w:t>
      </w:r>
    </w:p>
    <w:p>
      <w:r>
        <w:t>@AlexKreb Jaz ne pizdakam. Mene Stormy zabava, pa prav rad jo vidim, žal tega ne morem trdit za našo maketo.</w:t>
      </w:r>
    </w:p>
    <w:p>
      <w:r>
        <w:rPr>
          <w:b/>
          <w:u w:val="single"/>
        </w:rPr>
        <w:t>742242</w:t>
      </w:r>
    </w:p>
    <w:p>
      <w:r>
        <w:t>@zaslovenijo2 Pa sej nismo rasisti! Ma pa razkošno nadstropje in bi nam ful pomagala...</w:t>
      </w:r>
    </w:p>
    <w:p>
      <w:r>
        <w:rPr>
          <w:b/>
          <w:u w:val="single"/>
        </w:rPr>
        <w:t>742243</w:t>
      </w:r>
    </w:p>
    <w:p>
      <w:r>
        <w:t>A k bo davek na nepremičnine, bojo vsi lastniki spizdl iz Slovenije? #pipimelkijadstrel</w:t>
      </w:r>
    </w:p>
    <w:p>
      <w:r>
        <w:rPr>
          <w:b/>
          <w:u w:val="single"/>
        </w:rPr>
        <w:t>742244</w:t>
      </w:r>
    </w:p>
    <w:p>
      <w:r>
        <w:t>@jozesmrekar @miran_lipovec Če jim pomaga država, so para-vladne, ne ne-vladne organizacije.</w:t>
      </w:r>
    </w:p>
    <w:p>
      <w:r>
        <w:rPr>
          <w:b/>
          <w:u w:val="single"/>
        </w:rPr>
        <w:t>742245</w:t>
      </w:r>
    </w:p>
    <w:p>
      <w:r>
        <w:t>@KatarinaDbr @mijavmuca @polikarbonat tole preganjanje plastike je šlo čisto predaleč!!</w:t>
      </w:r>
    </w:p>
    <w:p>
      <w:r>
        <w:rPr>
          <w:b/>
          <w:u w:val="single"/>
        </w:rPr>
        <w:t>742246</w:t>
      </w:r>
    </w:p>
    <w:p>
      <w:r>
        <w:t>@R10Vojko @YKOBAZ Zakaj pa bedastoča? Saj lahko kupiš Evian v flaši, če ti je bolj všeč multinacionalke futrat.</w:t>
      </w:r>
    </w:p>
    <w:p>
      <w:r>
        <w:rPr>
          <w:b/>
          <w:u w:val="single"/>
        </w:rPr>
        <w:t>742247</w:t>
      </w:r>
    </w:p>
    <w:p>
      <w:r>
        <w:t>@leaathenatabako Fotografiral pa je sprehajalec psička, tisti, ki je dobrodošel, ko hladilnik ni v uporabi?😂🤠</w:t>
      </w:r>
    </w:p>
    <w:p>
      <w:r>
        <w:rPr>
          <w:b/>
          <w:u w:val="single"/>
        </w:rPr>
        <w:t>742248</w:t>
      </w:r>
    </w:p>
    <w:p>
      <w:r>
        <w:t>@petra_jansa @JoAnnaOfArT @AlzheimerUltra Za bolne otroke pa zamaški in SMS-ji. GNOJI!!!</w:t>
      </w:r>
    </w:p>
    <w:p>
      <w:r>
        <w:rPr>
          <w:b/>
          <w:u w:val="single"/>
        </w:rPr>
        <w:t>742249</w:t>
      </w:r>
    </w:p>
    <w:p>
      <w:r>
        <w:t>#zaUTD #Brazilija Uvedli enega največjih programov univerzalnega temeljnega dohodka na svetu #video https://t.co/vVNh4ZAWCP via @SiolNEWS</w:t>
      </w:r>
    </w:p>
    <w:p>
      <w:r>
        <w:rPr>
          <w:b/>
          <w:u w:val="single"/>
        </w:rPr>
        <w:t>742250</w:t>
      </w:r>
    </w:p>
    <w:p>
      <w:r>
        <w:t>@JozeBiscak @AnaZagozen @NATO Pizdun očitno dela škodo kamorkoli pride, oziroma čim odpe usta.</w:t>
      </w:r>
    </w:p>
    <w:p>
      <w:r>
        <w:rPr>
          <w:b/>
          <w:u w:val="single"/>
        </w:rPr>
        <w:t>742251</w:t>
      </w:r>
    </w:p>
    <w:p>
      <w:r>
        <w:t>Na železniški postaji v Franciji napad z nožem, v Kanadi v 'terorističnih incidentih' ranjenih pet ljudi https://t.co/psZvYEu6TB</w:t>
      </w:r>
    </w:p>
    <w:p>
      <w:r>
        <w:rPr>
          <w:b/>
          <w:u w:val="single"/>
        </w:rPr>
        <w:t>742252</w:t>
      </w:r>
    </w:p>
    <w:p>
      <w:r>
        <w:t>Skoraj vikend ;-) dajmo se razvajat vse kar vam srce poželi. Sladice, pice, rižote, pašte, steaki ali pravi... https://t.co/OP5QL7Edbk</w:t>
      </w:r>
    </w:p>
    <w:p>
      <w:r>
        <w:rPr>
          <w:b/>
          <w:u w:val="single"/>
        </w:rPr>
        <w:t>742253</w:t>
      </w:r>
    </w:p>
    <w:p>
      <w:r>
        <w:t>Borut in Angelca v mrtvem teku - jebi ga, tako ju vidim. https://t.co/0OgzaZMuDT</w:t>
      </w:r>
    </w:p>
    <w:p>
      <w:r>
        <w:rPr>
          <w:b/>
          <w:u w:val="single"/>
        </w:rPr>
        <w:t>742254</w:t>
      </w:r>
    </w:p>
    <w:p>
      <w:r>
        <w:t>@megafotr Pis of kejk! Jest mam za soseda serviserja kosilnic in motork. Ob nedeljah zaštarta ob 17ih (če ni dežja), med tednom ob 21ih.</w:t>
      </w:r>
    </w:p>
    <w:p>
      <w:r>
        <w:rPr>
          <w:b/>
          <w:u w:val="single"/>
        </w:rPr>
        <w:t>742255</w:t>
      </w:r>
    </w:p>
    <w:p>
      <w:r>
        <w:t>Pa kaj je s temi senior ameriškimi demokratkami. Vse zgledajo kot, da bi jih direktno iz sušilnice na oder postavil. https://t.co/FmREMurNmJ</w:t>
      </w:r>
    </w:p>
    <w:p>
      <w:r>
        <w:rPr>
          <w:b/>
          <w:u w:val="single"/>
        </w:rPr>
        <w:t>742256</w:t>
      </w:r>
    </w:p>
    <w:p>
      <w:r>
        <w:t>Danes pa poslastica ob 23.00 v ligi NBA, Denver: LA Clippers na SK, bodite v moji druzbi #nuggets #laclippers 💪</w:t>
      </w:r>
    </w:p>
    <w:p>
      <w:r>
        <w:rPr>
          <w:b/>
          <w:u w:val="single"/>
        </w:rPr>
        <w:t>742257</w:t>
      </w:r>
    </w:p>
    <w:p>
      <w:r>
        <w:t>Med ranjenimi je več otrok, dva sta zaradi hudih poškodb glave v umetni komi https://t.co/PBZr7nHKol</w:t>
      </w:r>
    </w:p>
    <w:p>
      <w:r>
        <w:rPr>
          <w:b/>
          <w:u w:val="single"/>
        </w:rPr>
        <w:t>742258</w:t>
      </w:r>
    </w:p>
    <w:p>
      <w:r>
        <w:t>Uršulinke so ugotovile, da so franiškani opešali, pa se sedaj palijo na košarkaše. 🙄 #packe</w:t>
      </w:r>
    </w:p>
    <w:p>
      <w:r>
        <w:rPr>
          <w:b/>
          <w:u w:val="single"/>
        </w:rPr>
        <w:t>742259</w:t>
      </w:r>
    </w:p>
    <w:p>
      <w:r>
        <w:t>Levičarji pa nas prepričujejo, da bodo migranti poskrbeli za naše pokojnine.</w:t>
        <w:br/>
        <w:t>https://t.co/O3AnqJoymu</w:t>
      </w:r>
    </w:p>
    <w:p>
      <w:r>
        <w:rPr>
          <w:b/>
          <w:u w:val="single"/>
        </w:rPr>
        <w:t>742260</w:t>
      </w:r>
    </w:p>
    <w:p>
      <w:r>
        <w:t>@lucijausaj Tole je mal bolano...če pa je res pa veliko pove o tistih ki se bojijo izstopit....pove da so ljudje brez hrbtenice...</w:t>
      </w:r>
    </w:p>
    <w:p>
      <w:r>
        <w:rPr>
          <w:b/>
          <w:u w:val="single"/>
        </w:rPr>
        <w:t>742261</w:t>
      </w:r>
    </w:p>
    <w:p>
      <w:r>
        <w:t>@ohboywhatashot @bmz9453 Zajebano..Zdaj, ko nas Erjavec&amp;amp;co z bejzbolahom spajdašijo, še migrirat ne bomo imeli kam, ko bo kriza..</w:t>
      </w:r>
    </w:p>
    <w:p>
      <w:r>
        <w:rPr>
          <w:b/>
          <w:u w:val="single"/>
        </w:rPr>
        <w:t>742262</w:t>
      </w:r>
    </w:p>
    <w:p>
      <w:r>
        <w:t>Debaterji in prof. Valerija Zorko pošiljajo lep pozdrav iz predprazničnega Zagreba, kjer sodelujejo na največjem... https://t.co/SDEHx8gct5</w:t>
      </w:r>
    </w:p>
    <w:p>
      <w:r>
        <w:rPr>
          <w:b/>
          <w:u w:val="single"/>
        </w:rPr>
        <w:t>742263</w:t>
      </w:r>
    </w:p>
    <w:p>
      <w:r>
        <w:t>@AljosaNovakovic Tudi zajtrk je sfejkan ... le kdo si kruh namaže in gre, brez, da bi ga pojedel? 😉😁</w:t>
      </w:r>
    </w:p>
    <w:p>
      <w:r>
        <w:rPr>
          <w:b/>
          <w:u w:val="single"/>
        </w:rPr>
        <w:t>742264</w:t>
      </w:r>
    </w:p>
    <w:p>
      <w:r>
        <w:t>@ciro_ciril Cerkveni davek, pa bodo spet "skromni", drhal pedofilska, hecno, ne😋😎</w:t>
      </w:r>
    </w:p>
    <w:p>
      <w:r>
        <w:rPr>
          <w:b/>
          <w:u w:val="single"/>
        </w:rPr>
        <w:t>742265</w:t>
      </w:r>
    </w:p>
    <w:p>
      <w:r>
        <w:t>@lucijausaj Tudi Katalonija je ' prestreljena' s Španci kot npr. Ljubljana s tujci (glej mestni svet)</w:t>
      </w:r>
    </w:p>
    <w:p>
      <w:r>
        <w:rPr>
          <w:b/>
          <w:u w:val="single"/>
        </w:rPr>
        <w:t>742266</w:t>
      </w:r>
    </w:p>
    <w:p>
      <w:r>
        <w:t>Z Lune se vidi, da je bil posnetek poskus diskreditacije bivšega predsednika #aferasnegec</w:t>
      </w:r>
    </w:p>
    <w:p>
      <w:r>
        <w:rPr>
          <w:b/>
          <w:u w:val="single"/>
        </w:rPr>
        <w:t>742267</w:t>
      </w:r>
    </w:p>
    <w:p>
      <w:r>
        <w:t>@Kersterin12 @leaathenatabako @pipermanaus To jo je med seksom še mimogrede cepil.</w:t>
      </w:r>
    </w:p>
    <w:p>
      <w:r>
        <w:rPr>
          <w:b/>
          <w:u w:val="single"/>
        </w:rPr>
        <w:t>742268</w:t>
      </w:r>
    </w:p>
    <w:p>
      <w:r>
        <w:t>Vidmarju dans fali sam še, da od kakega Latvijca babo odpele v svojo hotelsko sobo. #mojtim</w:t>
      </w:r>
    </w:p>
    <w:p>
      <w:r>
        <w:rPr>
          <w:b/>
          <w:u w:val="single"/>
        </w:rPr>
        <w:t>742269</w:t>
      </w:r>
    </w:p>
    <w:p>
      <w:r>
        <w:t>Politikantstvo ala Serie A! Enkrat izdajalec, vedno izdajalec (m/ž). https://t.co/LG2qEKa0u1</w:t>
      </w:r>
    </w:p>
    <w:p>
      <w:r>
        <w:rPr>
          <w:b/>
          <w:u w:val="single"/>
        </w:rPr>
        <w:t>742270</w:t>
      </w:r>
    </w:p>
    <w:p>
      <w:r>
        <w:t>@rokomavh @zaslovenijo2 Samo tistim, z opranimi, nefunkcionalnimi možgani to ustreza. Bomo videli v nedeljo, koliko jih je.</w:t>
      </w:r>
    </w:p>
    <w:p>
      <w:r>
        <w:rPr>
          <w:b/>
          <w:u w:val="single"/>
        </w:rPr>
        <w:t>742271</w:t>
      </w:r>
    </w:p>
    <w:p>
      <w:r>
        <w:t>@stanka_d @Tevilevi Sedaj bo še on svoje ovčice oblekel v rumene telovnike in bojo blejali pred džamijo.</w:t>
      </w:r>
    </w:p>
    <w:p>
      <w:r>
        <w:rPr>
          <w:b/>
          <w:u w:val="single"/>
        </w:rPr>
        <w:t>742272</w:t>
      </w:r>
    </w:p>
    <w:p>
      <w:r>
        <w:t>Ne, hvala. Kakšen futurističen hotel neki, čistoči navkljub zgleda kot futuristična vojašnica JLA. #fujturizem 😖 https://t.co/lDF7rJMlmJ</w:t>
      </w:r>
    </w:p>
    <w:p>
      <w:r>
        <w:rPr>
          <w:b/>
          <w:u w:val="single"/>
        </w:rPr>
        <w:t>742273</w:t>
      </w:r>
    </w:p>
    <w:p>
      <w:r>
        <w:t>@JernejPikalo Seveda 👍</w:t>
        <w:br/>
        <w:t>Zgodovina pa ostane zlagana in resnica zamolcana.</w:t>
        <w:br/>
        <w:t>To bo potem rdeca knjiga?</w:t>
        <w:br/>
        <w:t>Sevednokomunizempress</w:t>
      </w:r>
    </w:p>
    <w:p>
      <w:r>
        <w:rPr>
          <w:b/>
          <w:u w:val="single"/>
        </w:rPr>
        <w:t>742274</w:t>
      </w:r>
    </w:p>
    <w:p>
      <w:r>
        <w:t>@karfjolca @Turinek Tito ni bil strojni kljucavnicar, bil je "fake", v resnici Stalinov ucenec.</w:t>
      </w:r>
    </w:p>
    <w:p>
      <w:r>
        <w:rPr>
          <w:b/>
          <w:u w:val="single"/>
        </w:rPr>
        <w:t>742275</w:t>
      </w:r>
    </w:p>
    <w:p>
      <w:r>
        <w:t>@VaneGosnik To je tak k bi se kregali ali bomo jedli kokoši ali puranje zrezke,oni bi se pa kar ljudi lotili(kanibali)</w:t>
      </w:r>
    </w:p>
    <w:p>
      <w:r>
        <w:rPr>
          <w:b/>
          <w:u w:val="single"/>
        </w:rPr>
        <w:t>742276</w:t>
      </w:r>
    </w:p>
    <w:p>
      <w:r>
        <w:t>Evo, še en teden ni, je že crknu telefon od @leaathenatabako.</w:t>
        <w:br/>
        <w:t>Kako naj zdej preskočim cca 15 jutranjih jamrajočih tvitov?</w:t>
      </w:r>
    </w:p>
    <w:p>
      <w:r>
        <w:rPr>
          <w:b/>
          <w:u w:val="single"/>
        </w:rPr>
        <w:t>742277</w:t>
      </w:r>
    </w:p>
    <w:p>
      <w:r>
        <w:t>Na MP Rigonce prispela nova avtobusa za begunce. Policisti skrbijo predvsem za otroke http://t.co/OotFQvZFYy</w:t>
      </w:r>
    </w:p>
    <w:p>
      <w:r>
        <w:rPr>
          <w:b/>
          <w:u w:val="single"/>
        </w:rPr>
        <w:t>742278</w:t>
      </w:r>
    </w:p>
    <w:p>
      <w:r>
        <w:t>@lbna69 S šiptarji se naš narod ne bo nikoli paril. Zato je potrebno pazit, da Marko ne bo zamudil na "Kosovo polje".</w:t>
      </w:r>
    </w:p>
    <w:p>
      <w:r>
        <w:rPr>
          <w:b/>
          <w:u w:val="single"/>
        </w:rPr>
        <w:t>742279</w:t>
      </w:r>
    </w:p>
    <w:p>
      <w:r>
        <w:t>Borat se izmotava Slaku češ,da ne bo dal mnenja glede protekcije politikov levega pola.Tako,kot enkrat ni upal imenovati "stricev".</w:t>
        <w:br/>
        <w:t>Šleva!</w:t>
        <w:br/>
        <w:t>😠</w:t>
      </w:r>
    </w:p>
    <w:p>
      <w:r>
        <w:rPr>
          <w:b/>
          <w:u w:val="single"/>
        </w:rPr>
        <w:t>742280</w:t>
      </w:r>
    </w:p>
    <w:p>
      <w:r>
        <w:t>Halo T-2! S tako Imenovanim 3G roamingom si delate samo sramoto in je najboljše, da ga ukinete. je nje najboljše, da ga ukinete.</w:t>
      </w:r>
    </w:p>
    <w:p>
      <w:r>
        <w:rPr>
          <w:b/>
          <w:u w:val="single"/>
        </w:rPr>
        <w:t>742281</w:t>
      </w:r>
    </w:p>
    <w:p>
      <w:r>
        <w:t>Poslanci sprejeli večji del zakonskih predlogov #ZUPŠ  https://t.co/BM2riUeXGR</w:t>
      </w:r>
    </w:p>
    <w:p>
      <w:r>
        <w:rPr>
          <w:b/>
          <w:u w:val="single"/>
        </w:rPr>
        <w:t>742282</w:t>
      </w:r>
    </w:p>
    <w:p>
      <w:r>
        <w:t>@MiroCerar @StrankaSMC @SMCmladi @krogseniorjev Kakšna fašistična mentaliteta.</w:t>
      </w:r>
    </w:p>
    <w:p>
      <w:r>
        <w:rPr>
          <w:b/>
          <w:u w:val="single"/>
        </w:rPr>
        <w:t>742283</w:t>
      </w:r>
    </w:p>
    <w:p>
      <w:r>
        <w:t>@javniprevoz @PrahNeza Okoli 70, ampak starejše garniture bodo postopoma umaknjene iz prometa.</w:t>
      </w:r>
    </w:p>
    <w:p>
      <w:r>
        <w:rPr>
          <w:b/>
          <w:u w:val="single"/>
        </w:rPr>
        <w:t>742284</w:t>
      </w:r>
    </w:p>
    <w:p>
      <w:r>
        <w:t>@JanezPogorelec @pipermanaus Za zaplankane homofobe je človekova pravica samo če pride iz razpela tacajt ko ma kakšen latenten župnik mašo!</w:t>
      </w:r>
    </w:p>
    <w:p>
      <w:r>
        <w:rPr>
          <w:b/>
          <w:u w:val="single"/>
        </w:rPr>
        <w:t>742285</w:t>
      </w:r>
    </w:p>
    <w:p>
      <w:r>
        <w:t xml:space="preserve">Kaj je pa hotel povedati Krkovič dijakom!? </w:t>
        <w:br/>
        <w:t>Kako so si žepe basali s švercanjem orožja!?</w:t>
      </w:r>
    </w:p>
    <w:p>
      <w:r>
        <w:rPr>
          <w:b/>
          <w:u w:val="single"/>
        </w:rPr>
        <w:t>742286</w:t>
      </w:r>
    </w:p>
    <w:p>
      <w:r>
        <w:t>Rokometaši @RKCPL v boju za tretje mesto @SEHALeague. https://t.co/tJ6AucEmS1</w:t>
      </w:r>
    </w:p>
    <w:p>
      <w:r>
        <w:rPr>
          <w:b/>
          <w:u w:val="single"/>
        </w:rPr>
        <w:t>742287</w:t>
      </w:r>
    </w:p>
    <w:p>
      <w:r>
        <w:t>@ciro_ciril Desničarji so sprogramirani, da štejejo zgodovino od leta 45. Pred tem je bil svet ena sama pravljica?</w:t>
      </w:r>
    </w:p>
    <w:p>
      <w:r>
        <w:rPr>
          <w:b/>
          <w:u w:val="single"/>
        </w:rPr>
        <w:t>742288</w:t>
      </w:r>
    </w:p>
    <w:p>
      <w:r>
        <w:t>FOTO: Odranci v končnici tekme le strli Radgono - https://t.co/H7JwaUC0rV https://t.co/PRDgXt9Byo</w:t>
      </w:r>
    </w:p>
    <w:p>
      <w:r>
        <w:rPr>
          <w:b/>
          <w:u w:val="single"/>
        </w:rPr>
        <w:t>742289</w:t>
      </w:r>
    </w:p>
    <w:p>
      <w:r>
        <w:t>Preden grem spat, naj vam priporočam film Zardoz. Zakaj? Zato. Pa lahko noč!</w:t>
      </w:r>
    </w:p>
    <w:p>
      <w:r>
        <w:rPr>
          <w:b/>
          <w:u w:val="single"/>
        </w:rPr>
        <w:t>742290</w:t>
      </w:r>
    </w:p>
    <w:p>
      <w:r>
        <w:t>@strankaSD Ko vrnete vse kar ste pokradli od '45ega do danes se lahko oglasite, prej pa ne.</w:t>
      </w:r>
    </w:p>
    <w:p>
      <w:r>
        <w:rPr>
          <w:b/>
          <w:u w:val="single"/>
        </w:rPr>
        <w:t>742291</w:t>
      </w:r>
    </w:p>
    <w:p>
      <w:r>
        <w:t>@SikkPuppi @KatarinaDbr @MladenPrajdic Razloži to ti v kemični čistilnici Usluga!</w:t>
      </w:r>
    </w:p>
    <w:p>
      <w:r>
        <w:rPr>
          <w:b/>
          <w:u w:val="single"/>
        </w:rPr>
        <w:t>742292</w:t>
      </w:r>
    </w:p>
    <w:p>
      <w:r>
        <w:t>@Libertarec Ali pa sami zgradijo. Če je zakonsko dovoljeno...</w:t>
        <w:br/>
        <w:br/>
        <w:t>Papirji so dražji kot ves material od temelja zidov in strehe.</w:t>
      </w:r>
    </w:p>
    <w:p>
      <w:r>
        <w:rPr>
          <w:b/>
          <w:u w:val="single"/>
        </w:rPr>
        <w:t>742293</w:t>
      </w:r>
    </w:p>
    <w:p>
      <w:r>
        <w:t>Maestralna vrnitev zvestega nogometnega delavca @nkolimpija. Bravo, Doc Safet. https://t.co/PzMmGgUo6E</w:t>
      </w:r>
    </w:p>
    <w:p>
      <w:r>
        <w:rPr>
          <w:b/>
          <w:u w:val="single"/>
        </w:rPr>
        <w:t>742294</w:t>
      </w:r>
    </w:p>
    <w:p>
      <w:r>
        <w:t>@arnoyy4u @meteoriterain @p_palsonia Nje, o sodi bikarboni ki jo mesarji dodajajo mesu, da popije več vode.</w:t>
      </w:r>
    </w:p>
    <w:p>
      <w:r>
        <w:rPr>
          <w:b/>
          <w:u w:val="single"/>
        </w:rPr>
        <w:t>742295</w:t>
      </w:r>
    </w:p>
    <w:p>
      <w:r>
        <w:t>@TelekomSlo kaj se zadnje case dogaja z vasim omrezjem v Krizah? Katastrofa ste, slabse povezave so samo se v kaksni Bangladeski vasi!</w:t>
      </w:r>
    </w:p>
    <w:p>
      <w:r>
        <w:rPr>
          <w:b/>
          <w:u w:val="single"/>
        </w:rPr>
        <w:t>742296</w:t>
      </w:r>
    </w:p>
    <w:p>
      <w:r>
        <w:t xml:space="preserve">@MStrovs @realDonaldTrump ha, ha, ha , komunisti so postali verni jehovci. </w:t>
        <w:br/>
        <w:t>Pa še feministi, saj so iz Kristusa naredili Greto</w:t>
      </w:r>
    </w:p>
    <w:p>
      <w:r>
        <w:rPr>
          <w:b/>
          <w:u w:val="single"/>
        </w:rPr>
        <w:t>742297</w:t>
      </w:r>
    </w:p>
    <w:p>
      <w:r>
        <w:t>In ni vesel samo čuha puha sprevodnik Srečko...Če tole ni vredno 5K na mesec, potem ne vem kaj je... https://t.co/1SA2JHlhMs</w:t>
      </w:r>
    </w:p>
    <w:p>
      <w:r>
        <w:rPr>
          <w:b/>
          <w:u w:val="single"/>
        </w:rPr>
        <w:t>742298</w:t>
      </w:r>
    </w:p>
    <w:p>
      <w:r>
        <w:t>@ZigaTurk Potemtakem je brez veze da se sploh gremo neko vojsko, zapri štacuno.</w:t>
      </w:r>
    </w:p>
    <w:p>
      <w:r>
        <w:rPr>
          <w:b/>
          <w:u w:val="single"/>
        </w:rPr>
        <w:t>742299</w:t>
      </w:r>
    </w:p>
    <w:p>
      <w:r>
        <w:t>Muslimanski migrant žensko štirinajstkrat zabodel, ameriški mediji pa incident ignorirajo https://t.co/zbDtGX07iv</w:t>
      </w:r>
    </w:p>
    <w:p>
      <w:r>
        <w:rPr>
          <w:b/>
          <w:u w:val="single"/>
        </w:rPr>
        <w:t>742300</w:t>
      </w:r>
    </w:p>
    <w:p>
      <w:r>
        <w:t>Če je več ginekoloških ambulant na kupu in te sestra vpraša, čugava pacientka si, je to skoraj tako, kot na sodišču, kdo je tvoj odvetnik.</w:t>
      </w:r>
    </w:p>
    <w:p>
      <w:r>
        <w:rPr>
          <w:b/>
          <w:u w:val="single"/>
        </w:rPr>
        <w:t>742301</w:t>
      </w:r>
    </w:p>
    <w:p>
      <w:r>
        <w:t>Ej, #LPP, a slučajno skušate s klimo odpihniti folk z vaših busov? #lppklimazapingvine</w:t>
      </w:r>
    </w:p>
    <w:p>
      <w:r>
        <w:rPr>
          <w:b/>
          <w:u w:val="single"/>
        </w:rPr>
        <w:t>742302</w:t>
      </w:r>
    </w:p>
    <w:p>
      <w:r>
        <w:t>@LukaMarcetic če grmi, ni hudega ... če pa strela udari, pa ... Ah, v vlak ne bo.</w:t>
      </w:r>
    </w:p>
    <w:p>
      <w:r>
        <w:rPr>
          <w:b/>
          <w:u w:val="single"/>
        </w:rPr>
        <w:t>742303</w:t>
      </w:r>
    </w:p>
    <w:p>
      <w:r>
        <w:t>@karfjolca @1nekorektna A kaj, ko so me blokirali na FB. Ampak tekst o Cerarjevem odstopu že pišem.</w:t>
      </w:r>
    </w:p>
    <w:p>
      <w:r>
        <w:rPr>
          <w:b/>
          <w:u w:val="single"/>
        </w:rPr>
        <w:t>742304</w:t>
      </w:r>
    </w:p>
    <w:p>
      <w:r>
        <w:t>Preko vikenda pa spet z Marpromovim busom na vrh Pohorja, pa po cesti navzdol. Iz Ruš in Hoč. https://t.co/ECa01Lm6AG</w:t>
      </w:r>
    </w:p>
    <w:p>
      <w:r>
        <w:rPr>
          <w:b/>
          <w:u w:val="single"/>
        </w:rPr>
        <w:t>742305</w:t>
      </w:r>
    </w:p>
    <w:p>
      <w:r>
        <w:t>Miklavž me je očitno zluftal, parkelj pa se me boji, tak da nič, si grem pa sama nekaj kupit.</w:t>
      </w:r>
    </w:p>
    <w:p>
      <w:r>
        <w:rPr>
          <w:b/>
          <w:u w:val="single"/>
        </w:rPr>
        <w:t>742306</w:t>
      </w:r>
    </w:p>
    <w:p>
      <w:r>
        <w:t>#Polzelani poiskali zvenečo okrepitev https://t.co/BnFdEeDAio #Hopsi #Polzela #LigaNovaKBM https://t.co/dr0ydcKupf</w:t>
      </w:r>
    </w:p>
    <w:p>
      <w:r>
        <w:rPr>
          <w:b/>
          <w:u w:val="single"/>
        </w:rPr>
        <w:t>742307</w:t>
      </w:r>
    </w:p>
    <w:p>
      <w:r>
        <w:t>@gustlovina @petrasovdat Dobri se ne hvalijo.</w:t>
        <w:br/>
        <w:t>Dobri delajo.</w:t>
        <w:br/>
        <w:t>Tudi za tiste, ki ne delajo.</w:t>
      </w:r>
    </w:p>
    <w:p>
      <w:r>
        <w:rPr>
          <w:b/>
          <w:u w:val="single"/>
        </w:rPr>
        <w:t>742308</w:t>
      </w:r>
    </w:p>
    <w:p>
      <w:r>
        <w:t>Notranja ministrica proti pravosodnemu ministru. In obratno. https://t.co/0jLe8iJF2k #Mladina40</w:t>
      </w:r>
    </w:p>
    <w:p>
      <w:r>
        <w:rPr>
          <w:b/>
          <w:u w:val="single"/>
        </w:rPr>
        <w:t>742309</w:t>
      </w:r>
    </w:p>
    <w:p>
      <w:r>
        <w:t>Priče smo nerazložljivega paradoksa, da skrajno antidekadentni islam ter skrajno dekadentni del Zahoda medsebojno simpatizirata.</w:t>
      </w:r>
    </w:p>
    <w:p>
      <w:r>
        <w:rPr>
          <w:b/>
          <w:u w:val="single"/>
        </w:rPr>
        <w:t>742310</w:t>
      </w:r>
    </w:p>
    <w:p>
      <w:r>
        <w:t>@AurelioJuri Leftardiranci, nehajte se igrati "zemljo krast", ker tudi tega ne znate.</w:t>
      </w:r>
    </w:p>
    <w:p>
      <w:r>
        <w:rPr>
          <w:b/>
          <w:u w:val="single"/>
        </w:rPr>
        <w:t>742311</w:t>
      </w:r>
    </w:p>
    <w:p>
      <w:r>
        <w:t>@dusankocevar1 Pejte se cepit, če nočete, da vas klop "cepi", medtem, ko gozdarite 😏</w:t>
      </w:r>
    </w:p>
    <w:p>
      <w:r>
        <w:rPr>
          <w:b/>
          <w:u w:val="single"/>
        </w:rPr>
        <w:t>742312</w:t>
      </w:r>
    </w:p>
    <w:p>
      <w:r>
        <w:t>Američani so šele šli po gobe. S Trumpom ali Hillary. Upor proti himni in neumnost z rasizmom, ki to ni. Ne more se končati dobro.</w:t>
      </w:r>
    </w:p>
    <w:p>
      <w:r>
        <w:rPr>
          <w:b/>
          <w:u w:val="single"/>
        </w:rPr>
        <w:t>742313</w:t>
      </w:r>
    </w:p>
    <w:p>
      <w:r>
        <w:t>Štefan Hadalin v ekstremnih razmerah streljaj od rekorda. Čestitke 💪🇸🇮🎿https://t.co/P9MKguhlGu</w:t>
      </w:r>
    </w:p>
    <w:p>
      <w:r>
        <w:rPr>
          <w:b/>
          <w:u w:val="single"/>
        </w:rPr>
        <w:t>742314</w:t>
      </w:r>
    </w:p>
    <w:p>
      <w:r>
        <w:t>@Pertinacal @sarecmarjan Potem pa res bolje da ne, če ti je že curling adrenalinski šport :D</w:t>
      </w:r>
    </w:p>
    <w:p>
      <w:r>
        <w:rPr>
          <w:b/>
          <w:u w:val="single"/>
        </w:rPr>
        <w:t>742315</w:t>
      </w:r>
    </w:p>
    <w:p>
      <w:r>
        <w:t>socializem s človeškim obrazom. obrazi pa v hudi jami https://t.co/RQnuQalzaz</w:t>
      </w:r>
    </w:p>
    <w:p>
      <w:r>
        <w:rPr>
          <w:b/>
          <w:u w:val="single"/>
        </w:rPr>
        <w:t>742316</w:t>
      </w:r>
    </w:p>
    <w:p>
      <w:r>
        <w:t>@PreglArjan @jkmcnk @PrahNeza Štajerci pred penzijo so očitno target market cajtnga.</w:t>
      </w:r>
    </w:p>
    <w:p>
      <w:r>
        <w:rPr>
          <w:b/>
          <w:u w:val="single"/>
        </w:rPr>
        <w:t>742317</w:t>
      </w:r>
    </w:p>
    <w:p>
      <w:r>
        <w:t>@PKocbek Dabadabadžizas... kaj šele zanikovalci zgodovinskih dokumentov!!!!!</w:t>
      </w:r>
    </w:p>
    <w:p>
      <w:r>
        <w:rPr>
          <w:b/>
          <w:u w:val="single"/>
        </w:rPr>
        <w:t>742318</w:t>
      </w:r>
    </w:p>
    <w:p>
      <w:r>
        <w:t>@petrasovdat @NovicaMihajlo Včeraj se sestane naš svet za nacionalno varnost, danes aretirajo Julian Assangea. Vse se da, če se hoče!</w:t>
      </w:r>
    </w:p>
    <w:p>
      <w:r>
        <w:rPr>
          <w:b/>
          <w:u w:val="single"/>
        </w:rPr>
        <w:t>742319</w:t>
      </w:r>
    </w:p>
    <w:p>
      <w:r>
        <w:t>@suzana_suzy17 @zvabster Kak pa sploh pol ves da je tecn😂😂😂 to lahko sam baba izusti</w:t>
      </w:r>
    </w:p>
    <w:p>
      <w:r>
        <w:rPr>
          <w:b/>
          <w:u w:val="single"/>
        </w:rPr>
        <w:t>742320</w:t>
      </w:r>
    </w:p>
    <w:p>
      <w:r>
        <w:t>@Demokracija1 @Metod_Berlec Čestitke najbolj šarmantni slovenski športnici in njenemu izbrancu!!</w:t>
      </w:r>
    </w:p>
    <w:p>
      <w:r>
        <w:rPr>
          <w:b/>
          <w:u w:val="single"/>
        </w:rPr>
        <w:t>742321</w:t>
      </w:r>
    </w:p>
    <w:p>
      <w:r>
        <w:t>@andrejkaroli Pa v Romantiki imajo Rdečo peso občasno. Tut fin okus. #polkepice</w:t>
      </w:r>
    </w:p>
    <w:p>
      <w:r>
        <w:rPr>
          <w:b/>
          <w:u w:val="single"/>
        </w:rPr>
        <w:t>742322</w:t>
      </w:r>
    </w:p>
    <w:p>
      <w:r>
        <w:t>Rakotvorni Glifosat bo v uporabi še najmanj pet let! https://t.co/R8SUI82ytH</w:t>
      </w:r>
    </w:p>
    <w:p>
      <w:r>
        <w:rPr>
          <w:b/>
          <w:u w:val="single"/>
        </w:rPr>
        <w:t>742323</w:t>
      </w:r>
    </w:p>
    <w:p>
      <w:r>
        <w:t>@strankalevica A, ja, da dobimo še nove parazite iz predstavnikov delavcev in lokalne skupnosti.</w:t>
        <w:br/>
        <w:t>Podjetij mora biti čim manj državnih.</w:t>
      </w:r>
    </w:p>
    <w:p>
      <w:r>
        <w:rPr>
          <w:b/>
          <w:u w:val="single"/>
        </w:rPr>
        <w:t>742324</w:t>
      </w:r>
    </w:p>
    <w:p>
      <w:r>
        <w:t>Ko greš v nedeljo k maši #Einsiedeln pa ti dan pokvari bodoča veleposlanica v Ch,upam da se mi do kosila povrne apetit</w:t>
      </w:r>
    </w:p>
    <w:p>
      <w:r>
        <w:rPr>
          <w:b/>
          <w:u w:val="single"/>
        </w:rPr>
        <w:t>742325</w:t>
      </w:r>
    </w:p>
    <w:p>
      <w:r>
        <w:t>Kuštrin pred mikrofonom Nora24tv #neprecenljivo. V bistvu je on edini iz sds, ki je dal vladi vsaj 100 dni :-)</w:t>
      </w:r>
    </w:p>
    <w:p>
      <w:r>
        <w:rPr>
          <w:b/>
          <w:u w:val="single"/>
        </w:rPr>
        <w:t>742326</w:t>
      </w:r>
    </w:p>
    <w:p>
      <w:r>
        <w:t>Ahmada namestili v psihiatrični bonišnici.Rdeči čombiji si spet dovoljujejo zlorabo psihiatrije</w:t>
      </w:r>
    </w:p>
    <w:p>
      <w:r>
        <w:rPr>
          <w:b/>
          <w:u w:val="single"/>
        </w:rPr>
        <w:t>742327</w:t>
      </w:r>
    </w:p>
    <w:p>
      <w:r>
        <w:t>Nad Ljubljano treskalo kot že dolgo ne! Lilo kot iz škafa.Ledeni možje v akciji!⚡☔💧☁</w:t>
      </w:r>
    </w:p>
    <w:p>
      <w:r>
        <w:rPr>
          <w:b/>
          <w:u w:val="single"/>
        </w:rPr>
        <w:t>742328</w:t>
      </w:r>
    </w:p>
    <w:p>
      <w:r>
        <w:t>"@JJansaSDS: V Kranju nameravajo v dijaški dom namestiti poleg dijakov še migrante. Je @vladaRS popolnoma znorela?"</w:t>
      </w:r>
    </w:p>
    <w:p>
      <w:r>
        <w:rPr>
          <w:b/>
          <w:u w:val="single"/>
        </w:rPr>
        <w:t>742329</w:t>
      </w:r>
    </w:p>
    <w:p>
      <w:r>
        <w:t>@primozlampic2 @Milan1951 @Branko02424930 @Medeja_7 Pa še srbi so jo izgnali, ker kradljivk ne marajo.</w:t>
      </w:r>
    </w:p>
    <w:p>
      <w:r>
        <w:rPr>
          <w:b/>
          <w:u w:val="single"/>
        </w:rPr>
        <w:t>742330</w:t>
      </w:r>
    </w:p>
    <w:p>
      <w:r>
        <w:t>To bo spet mrtvih Nemcev kot v vseh partizanskih kavbojkah, da bo spominjalo že na genocid. https://t.co/KX4CGI5RqL</w:t>
      </w:r>
    </w:p>
    <w:p>
      <w:r>
        <w:rPr>
          <w:b/>
          <w:u w:val="single"/>
        </w:rPr>
        <w:t>742331</w:t>
      </w:r>
    </w:p>
    <w:p>
      <w:r>
        <w:t>"Trump je nor!" ..se derejo luzerji...ki ga že dve leti in pol niso sposobni uničiti....hahaha</w:t>
      </w:r>
    </w:p>
    <w:p>
      <w:r>
        <w:rPr>
          <w:b/>
          <w:u w:val="single"/>
        </w:rPr>
        <w:t>742332</w:t>
      </w:r>
    </w:p>
    <w:p>
      <w:r>
        <w:t>[NA DANAŠNJI DAN]</w:t>
        <w:br/>
        <w:t>26. septembra 2008 je Yves Rossy ali Človek-raketa s krili ter raketnim pogonom uspešno... https://t.co/Jrx0rDMZY3</w:t>
      </w:r>
    </w:p>
    <w:p>
      <w:r>
        <w:rPr>
          <w:b/>
          <w:u w:val="single"/>
        </w:rPr>
        <w:t>742333</w:t>
      </w:r>
    </w:p>
    <w:p>
      <w:r>
        <w:t xml:space="preserve">kaj je zdaj to za ena fora kulturni evro??? spet brskate po nasih zepih @vladaRS </w:t>
        <w:br/>
        <w:t>prste proc!!!</w:t>
      </w:r>
    </w:p>
    <w:p>
      <w:r>
        <w:rPr>
          <w:b/>
          <w:u w:val="single"/>
        </w:rPr>
        <w:t>742334</w:t>
      </w:r>
    </w:p>
    <w:p>
      <w:r>
        <w:t>@praprotnix Je pa tudi res, da ga nepotrebno stanje avtomobilov na rdečih lučeh spet poslabšuje.</w:t>
      </w:r>
    </w:p>
    <w:p>
      <w:r>
        <w:rPr>
          <w:b/>
          <w:u w:val="single"/>
        </w:rPr>
        <w:t>742335</w:t>
      </w:r>
    </w:p>
    <w:p>
      <w:r>
        <w:t>@BojanPozar @vladaRS Že stari Grki so vedeli, da prava demokracija neizogibno vodi v populizem.</w:t>
      </w:r>
    </w:p>
    <w:p>
      <w:r>
        <w:rPr>
          <w:b/>
          <w:u w:val="single"/>
        </w:rPr>
        <w:t>742336</w:t>
      </w:r>
    </w:p>
    <w:p>
      <w:r>
        <w:t>@dragnslyr_ds V Ljubljani je bil takrat fašizem podprt s farško inteligenco in denuncianti!</w:t>
      </w:r>
    </w:p>
    <w:p>
      <w:r>
        <w:rPr>
          <w:b/>
          <w:u w:val="single"/>
        </w:rPr>
        <w:t>742337</w:t>
      </w:r>
    </w:p>
    <w:p>
      <w:r>
        <w:t>@VaneGosnik Magni pa sta jih plačala z 28 milijoni EUR subvencij iz našega davkoplačevalskega žepa!</w:t>
        <w:br/>
        <w:br/>
        <w:t>😣😡😤 https://t.co/uh7TOkCbff</w:t>
      </w:r>
    </w:p>
    <w:p>
      <w:r>
        <w:rPr>
          <w:b/>
          <w:u w:val="single"/>
        </w:rPr>
        <w:t>742338</w:t>
      </w:r>
    </w:p>
    <w:p>
      <w:r>
        <w:t>@Mauhlerca Balerinke pašejo tistim dečvam, ki majo res majhna in ozka stopala. Vse ostale meni zgledajo kot da bi hodile v plavutkah.</w:t>
      </w:r>
    </w:p>
    <w:p>
      <w:r>
        <w:rPr>
          <w:b/>
          <w:u w:val="single"/>
        </w:rPr>
        <w:t>742339</w:t>
      </w:r>
    </w:p>
    <w:p>
      <w:r>
        <w:t>@Bond00775328617 Vodeb je sicer čisto v redu desc, le okolica ga je med pranjem z rdečo zaprala pa potlej malo težje na sredino misli.</w:t>
      </w:r>
    </w:p>
    <w:p>
      <w:r>
        <w:rPr>
          <w:b/>
          <w:u w:val="single"/>
        </w:rPr>
        <w:t>742340</w:t>
      </w:r>
    </w:p>
    <w:p>
      <w:r>
        <w:t>Pa naj kdo reče, da naši faksi nič ne naučijo.</w:t>
        <w:br/>
        <w:br/>
        <w:t>Blebetanje za 10! https://t.co/obhTltkiDz</w:t>
      </w:r>
    </w:p>
    <w:p>
      <w:r>
        <w:rPr>
          <w:b/>
          <w:u w:val="single"/>
        </w:rPr>
        <w:t>742341</w:t>
      </w:r>
    </w:p>
    <w:p>
      <w:r>
        <w:t>@JJansaSDS: Policija, sodstvo in tožilstvo tiščijo glavo v pesek glede afere kolčne proteze. Brata preiskuje brat. #volitve2018</w:t>
      </w:r>
    </w:p>
    <w:p>
      <w:r>
        <w:rPr>
          <w:b/>
          <w:u w:val="single"/>
        </w:rPr>
        <w:t>742342</w:t>
      </w:r>
    </w:p>
    <w:p>
      <w:r>
        <w:t>Ko @rtvslo na državni praznik ob novici čez cel ekran nalima srbsko zastavo #butale</w:t>
      </w:r>
    </w:p>
    <w:p>
      <w:r>
        <w:rPr>
          <w:b/>
          <w:u w:val="single"/>
        </w:rPr>
        <w:t>742343</w:t>
      </w:r>
    </w:p>
    <w:p>
      <w:r>
        <w:t>@m_bostjan @Demokracija1 Samo Demokracija je še brez murgelskih plašnic, vse ostalo je obrekovanje.</w:t>
      </w:r>
    </w:p>
    <w:p>
      <w:r>
        <w:rPr>
          <w:b/>
          <w:u w:val="single"/>
        </w:rPr>
        <w:t>742344</w:t>
      </w:r>
    </w:p>
    <w:p>
      <w:r>
        <w:t>@JozeBizjak @MSarlah Dražgoška bitka je prva, ko gošarji niso bežali pred Nemci. Strahopetno so se poskrili pri domačinih.</w:t>
      </w:r>
    </w:p>
    <w:p>
      <w:r>
        <w:rPr>
          <w:b/>
          <w:u w:val="single"/>
        </w:rPr>
        <w:t>742345</w:t>
      </w:r>
    </w:p>
    <w:p>
      <w:r>
        <w:t>@Istrianer ...pa ka res nimajo druge bauštele, ko toti kurčevi Bahrain....reči jim, da nimaš cajta...😜</w:t>
      </w:r>
    </w:p>
    <w:p>
      <w:r>
        <w:rPr>
          <w:b/>
          <w:u w:val="single"/>
        </w:rPr>
        <w:t>742346</w:t>
      </w:r>
    </w:p>
    <w:p>
      <w:r>
        <w:t>Naučite se streljat in vzgajat na sušo odporne kulture. https://t.co/k6tJQU661w</w:t>
      </w:r>
    </w:p>
    <w:p>
      <w:r>
        <w:rPr>
          <w:b/>
          <w:u w:val="single"/>
        </w:rPr>
        <w:t>742347</w:t>
      </w:r>
    </w:p>
    <w:p>
      <w:r>
        <w:t>@nad_bogom @surfon @strankalevica V naslednji povedi pa razloži na kaj leti, nepremičnine.</w:t>
      </w:r>
    </w:p>
    <w:p>
      <w:r>
        <w:rPr>
          <w:b/>
          <w:u w:val="single"/>
        </w:rPr>
        <w:t>742348</w:t>
      </w:r>
    </w:p>
    <w:p>
      <w:r>
        <w:t>@AljosaDragas Popolnoma nepristranski so tile naši sodniki! https://t.co/zMmnZgBCgf</w:t>
      </w:r>
    </w:p>
    <w:p>
      <w:r>
        <w:rPr>
          <w:b/>
          <w:u w:val="single"/>
        </w:rPr>
        <w:t>742349</w:t>
      </w:r>
    </w:p>
    <w:p>
      <w:r>
        <w:t>@RokAvbar Hvala za pohvale. Trudili se bomo, da jih bomo še naprej vredni. #RadiPomagamo - že 110 let. #RumeniAngeli</w:t>
      </w:r>
    </w:p>
    <w:p>
      <w:r>
        <w:rPr>
          <w:b/>
          <w:u w:val="single"/>
        </w:rPr>
        <w:t>742350</w:t>
      </w:r>
    </w:p>
    <w:p>
      <w:r>
        <w:t>Tudi SDSove dame v strahu pred množico migrantov nosijo nove hlače proti posilstvu. #razprodano https://t.co/FUDH93PGx8</w:t>
      </w:r>
    </w:p>
    <w:p>
      <w:r>
        <w:rPr>
          <w:b/>
          <w:u w:val="single"/>
        </w:rPr>
        <w:t>742351</w:t>
      </w:r>
    </w:p>
    <w:p>
      <w:r>
        <w:t>Pikapolonca je priletela na oddelek. Moral sem jo uloviti in dati pacientu A</w:t>
      </w:r>
    </w:p>
    <w:p>
      <w:r>
        <w:rPr>
          <w:b/>
          <w:u w:val="single"/>
        </w:rPr>
        <w:t>742352</w:t>
      </w:r>
    </w:p>
    <w:p>
      <w:r>
        <w:t>@RT_russian z granato rajsi kot bi ga zivega zajeli ISIS teroristi. Njegova hrabrost je Srbe prevzela, je dejal Vucic Lavrovu. 2/2</w:t>
      </w:r>
    </w:p>
    <w:p>
      <w:r>
        <w:rPr>
          <w:b/>
          <w:u w:val="single"/>
        </w:rPr>
        <w:t>742353</w:t>
      </w:r>
    </w:p>
    <w:p>
      <w:r>
        <w:t>@embalaza @opica jep, jaz imam po eni strani opero, po drugi pa sidekicka v filmih o frankensteinu</w:t>
      </w:r>
    </w:p>
    <w:p>
      <w:r>
        <w:rPr>
          <w:b/>
          <w:u w:val="single"/>
        </w:rPr>
        <w:t>742354</w:t>
      </w:r>
    </w:p>
    <w:p>
      <w:r>
        <w:t>@SSvole To se mi je pa zareklo, sej sem 5x povedal, da lahko rata prva zmagovalka tega tirnirja z wc</w:t>
      </w:r>
    </w:p>
    <w:p>
      <w:r>
        <w:rPr>
          <w:b/>
          <w:u w:val="single"/>
        </w:rPr>
        <w:t>742355</w:t>
      </w:r>
    </w:p>
    <w:p>
      <w:r>
        <w:t>@BojanPozar @RibicTine VT je slaba igralka in so ji našli prostor v parlamentu RS, da širi nebuloze, ki jih še sama  ne razume.</w:t>
      </w:r>
    </w:p>
    <w:p>
      <w:r>
        <w:rPr>
          <w:b/>
          <w:u w:val="single"/>
        </w:rPr>
        <w:t>742356</w:t>
      </w:r>
    </w:p>
    <w:p>
      <w:r>
        <w:t>@MartaPika1 @RibicTine @ZanMahnic Ce se jih premier ne bi bal, bi to ze uredil. V Beogradu je rdeca zvezda prepovedana.</w:t>
      </w:r>
    </w:p>
    <w:p>
      <w:r>
        <w:rPr>
          <w:b/>
          <w:u w:val="single"/>
        </w:rPr>
        <w:t>742357</w:t>
      </w:r>
    </w:p>
    <w:p>
      <w:r>
        <w:t>@rok__klajnsek Tako je, ozadje je zmir isto, MURGL JUGOKOMUNISTIČNO nje. #Murglstan https://t.co/c32SRCosuU</w:t>
      </w:r>
    </w:p>
    <w:p>
      <w:r>
        <w:rPr>
          <w:b/>
          <w:u w:val="single"/>
        </w:rPr>
        <w:t>742358</w:t>
      </w:r>
    </w:p>
    <w:p>
      <w:r>
        <w:t>@aana104 Zato ker folk nima jajc. 🙃</w:t>
        <w:br/>
        <w:br/>
        <w:t>Je pa odvisno od tega, kaj hočeš povedat. Včasih nočeš direktno, da ne bi tiste osebe prizadel.</w:t>
      </w:r>
    </w:p>
    <w:p>
      <w:r>
        <w:rPr>
          <w:b/>
          <w:u w:val="single"/>
        </w:rPr>
        <w:t>742359</w:t>
      </w:r>
    </w:p>
    <w:p>
      <w:r>
        <w:t>Da so povrhu še prikriti pedri, bi bilo preveč banalno. https://t.co/U07AjqjSfg</w:t>
      </w:r>
    </w:p>
    <w:p>
      <w:r>
        <w:rPr>
          <w:b/>
          <w:u w:val="single"/>
        </w:rPr>
        <w:t>742360</w:t>
      </w:r>
    </w:p>
    <w:p>
      <w:r>
        <w:t>@hrastelj Ali mi lahko posodite pajka za nekaj dni? Pričakujem "fine"obiske, mogoče bi pa vžgalo za predčasni odhod...?</w:t>
      </w:r>
    </w:p>
    <w:p>
      <w:r>
        <w:rPr>
          <w:b/>
          <w:u w:val="single"/>
        </w:rPr>
        <w:t>742361</w:t>
      </w:r>
    </w:p>
    <w:p>
      <w:r>
        <w:t>@YanchMb @stanka_d @borisvasev Trganje besed iz konteksta... kako domoljuPsko.</w:t>
      </w:r>
    </w:p>
    <w:p>
      <w:r>
        <w:rPr>
          <w:b/>
          <w:u w:val="single"/>
        </w:rPr>
        <w:t>742362</w:t>
      </w:r>
    </w:p>
    <w:p>
      <w:r>
        <w:t>@Marjanmark @Alex4aleksandra @vladaRS A je inflacija kej v zvezi z bukovim furnirjem?</w:t>
      </w:r>
    </w:p>
    <w:p>
      <w:r>
        <w:rPr>
          <w:b/>
          <w:u w:val="single"/>
        </w:rPr>
        <w:t>742363</w:t>
      </w:r>
    </w:p>
    <w:p>
      <w:r>
        <w:t>Že v vrtcu nam govorijo da je treba Karius odstraniti, Jurgen se ga pa drži kot Klopp</w:t>
      </w:r>
    </w:p>
    <w:p>
      <w:r>
        <w:rPr>
          <w:b/>
          <w:u w:val="single"/>
        </w:rPr>
        <w:t>742364</w:t>
      </w:r>
    </w:p>
    <w:p>
      <w:r>
        <w:t>Oh te grenke prazne obljube. Ze kot otroka so me prizadele, bolijo me pa se danes vedno znova bolijo. #ljudje ne tega delat</w:t>
      </w:r>
    </w:p>
    <w:p>
      <w:r>
        <w:rPr>
          <w:b/>
          <w:u w:val="single"/>
        </w:rPr>
        <w:t>742365</w:t>
      </w:r>
    </w:p>
    <w:p>
      <w:r>
        <w:t>@MitjaIrsic No ja, čist zradirala jih ni, so uspeli še slabši od socialistov in to so zeleni.</w:t>
      </w:r>
    </w:p>
    <w:p>
      <w:r>
        <w:rPr>
          <w:b/>
          <w:u w:val="single"/>
        </w:rPr>
        <w:t>742366</w:t>
      </w:r>
    </w:p>
    <w:p>
      <w:r>
        <w:t>Nikoli, pod nobenimi pogoji, ne vzemite uspavalne tablete in poživila isti večer!</w:t>
      </w:r>
    </w:p>
    <w:p>
      <w:r>
        <w:rPr>
          <w:b/>
          <w:u w:val="single"/>
        </w:rPr>
        <w:t>742367</w:t>
      </w:r>
    </w:p>
    <w:p>
      <w:r>
        <w:t>@Moj_ca Kaj bi dala za tako spucano posodo - pri mojih dveh tudi v najmanjši možni ostaja zasušena, smrdljiva svinjarija.</w:t>
      </w:r>
    </w:p>
    <w:p>
      <w:r>
        <w:rPr>
          <w:b/>
          <w:u w:val="single"/>
        </w:rPr>
        <w:t>742368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742369</w:t>
      </w:r>
    </w:p>
    <w:p>
      <w:r>
        <w:t>Švedske babure bodo vlekle čisto do bridkega konca. #civilizacijski_šah_mat https://t.co/IZxImkUxNE</w:t>
      </w:r>
    </w:p>
    <w:p>
      <w:r>
        <w:rPr>
          <w:b/>
          <w:u w:val="single"/>
        </w:rPr>
        <w:t>742370</w:t>
      </w:r>
    </w:p>
    <w:p>
      <w:r>
        <w:t>Preobrat: Neobdavčeni regresi bodo predvidoma lahko izplačani že sredi maja https://t.co/vnTvYa86qH #davki</w:t>
      </w:r>
    </w:p>
    <w:p>
      <w:r>
        <w:rPr>
          <w:b/>
          <w:u w:val="single"/>
        </w:rPr>
        <w:t>742371</w:t>
      </w:r>
    </w:p>
    <w:p>
      <w:r>
        <w:t>@spagetyuse To je Metka napisala pod vplivom štirih združenih orgazmov. Se ji pač oprosti!</w:t>
      </w:r>
    </w:p>
    <w:p>
      <w:r>
        <w:rPr>
          <w:b/>
          <w:u w:val="single"/>
        </w:rPr>
        <w:t>742372</w:t>
      </w:r>
    </w:p>
    <w:p>
      <w:r>
        <w:t>Namig za jutranjo telovadbo! :) Pa lep začetek tedna vam želimo! K nam ste danes vabljeni od 9.00 ure dalje! https://t.co/m7t9GpelVu</w:t>
      </w:r>
    </w:p>
    <w:p>
      <w:r>
        <w:rPr>
          <w:b/>
          <w:u w:val="single"/>
        </w:rPr>
        <w:t>742373</w:t>
      </w:r>
    </w:p>
    <w:p>
      <w:r>
        <w:t>Črnomelj: Nagibajo se k najelegantnejši, hkrati pa najdražji različici gradnje vrtca https://t.co/l7JXfJrFgH</w:t>
      </w:r>
    </w:p>
    <w:p>
      <w:r>
        <w:rPr>
          <w:b/>
          <w:u w:val="single"/>
        </w:rPr>
        <w:t>742374</w:t>
      </w:r>
    </w:p>
    <w:p>
      <w:r>
        <w:t>svojo cono udobja sem, brcajočo, grizočo in pljuvajočo, posadila na en tak vlakec smrti. baje je tako prav.</w:t>
      </w:r>
    </w:p>
    <w:p>
      <w:r>
        <w:rPr>
          <w:b/>
          <w:u w:val="single"/>
        </w:rPr>
        <w:t>742375</w:t>
      </w:r>
    </w:p>
    <w:p>
      <w:r>
        <w:t>@Urskitka Kaj je to drgač, sem že nekje zasledila, zgleda fajn za mal možgane kravžljat 🤓</w:t>
      </w:r>
    </w:p>
    <w:p>
      <w:r>
        <w:rPr>
          <w:b/>
          <w:u w:val="single"/>
        </w:rPr>
        <w:t>742376</w:t>
      </w:r>
    </w:p>
    <w:p>
      <w:r>
        <w:t>@MuriMursic @vinkovasle1 Res je.Prišli so merit samo enkrat,kar jst vem.Ko so odčitali meritve se na pepel niso več prikazali!</w:t>
      </w:r>
    </w:p>
    <w:p>
      <w:r>
        <w:rPr>
          <w:b/>
          <w:u w:val="single"/>
        </w:rPr>
        <w:t>742377</w:t>
      </w:r>
    </w:p>
    <w:p>
      <w:r>
        <w:t>Pa še hvali se lahko s tem. Na naš racun. Naj pezde kakšno sliko proda na prostem trgu, recimo za 500.000 €!!! https://t.co/Zj7P92o9yB</w:t>
      </w:r>
    </w:p>
    <w:p>
      <w:r>
        <w:rPr>
          <w:b/>
          <w:u w:val="single"/>
        </w:rPr>
        <w:t>742378</w:t>
      </w:r>
    </w:p>
    <w:p>
      <w:r>
        <w:t>"Bača teče po hudourniški soteski, kjer sinje zeleni tolmuni v svoji neizmerni lepoti skrivajo pravo ribje... https://t.co/siFosGiLWk</w:t>
      </w:r>
    </w:p>
    <w:p>
      <w:r>
        <w:rPr>
          <w:b/>
          <w:u w:val="single"/>
        </w:rPr>
        <w:t>742379</w:t>
      </w:r>
    </w:p>
    <w:p>
      <w:r>
        <w:t>1.DKJS Matjaž Kek @govSlovenia: "Socialnih medijev se ne da obvladat." #PRSS #kriznokomuniciranje #1PRJS</w:t>
      </w:r>
    </w:p>
    <w:p>
      <w:r>
        <w:rPr>
          <w:b/>
          <w:u w:val="single"/>
        </w:rPr>
        <w:t>742380</w:t>
      </w:r>
    </w:p>
    <w:p>
      <w:r>
        <w:t>@janezgecc Nekaterim res nikoli ni prav. Če PV odstopi, ni prav, češ da je vrgel puško v koruzo, če pa ne, se oklepa stolčka. cccc</w:t>
      </w:r>
    </w:p>
    <w:p>
      <w:r>
        <w:rPr>
          <w:b/>
          <w:u w:val="single"/>
        </w:rPr>
        <w:t>742381</w:t>
      </w:r>
    </w:p>
    <w:p>
      <w:r>
        <w:t>(FOTO) Policisti pomagali jadralcema, ki sta se pri Piranu prevrnila v morje https://t.co/ZEhco12A29</w:t>
      </w:r>
    </w:p>
    <w:p>
      <w:r>
        <w:rPr>
          <w:b/>
          <w:u w:val="single"/>
        </w:rPr>
        <w:t>742382</w:t>
      </w:r>
    </w:p>
    <w:p>
      <w:r>
        <w:t>Odbojkarji Maribora, Calcita in Šoštanj Topolščice slavili brez izgubljenega niza. #DP  https://t.co/D1rAjKwgNE</w:t>
      </w:r>
    </w:p>
    <w:p>
      <w:r>
        <w:rPr>
          <w:b/>
          <w:u w:val="single"/>
        </w:rPr>
        <w:t>742383</w:t>
      </w:r>
    </w:p>
    <w:p>
      <w:r>
        <w:t>Zidar, Tovšakova in Črnigoj gredo v arest; za leto - leto in pol.</w:t>
        <w:br/>
        <w:br/>
        <w:t>Drobna zmaga pravne države?</w:t>
      </w:r>
    </w:p>
    <w:p>
      <w:r>
        <w:rPr>
          <w:b/>
          <w:u w:val="single"/>
        </w:rPr>
        <w:t>742384</w:t>
      </w:r>
    </w:p>
    <w:p>
      <w:r>
        <w:t>@korazijan Še bolj blesavo je bilo: Eko sklad je subvencioniral kurjenje lesa, MOP pa je hkrati financiral ukrepe za čist zrak</w:t>
      </w:r>
    </w:p>
    <w:p>
      <w:r>
        <w:rPr>
          <w:b/>
          <w:u w:val="single"/>
        </w:rPr>
        <w:t>742385</w:t>
      </w:r>
    </w:p>
    <w:p>
      <w:r>
        <w:t>Blamaža! Jankovićeva s ponarejeno Louis Vuitton torbico?! | Nova24TV https://t.co/d5ILn7GXxy</w:t>
      </w:r>
    </w:p>
    <w:p>
      <w:r>
        <w:rPr>
          <w:b/>
          <w:u w:val="single"/>
        </w:rPr>
        <w:t>742386</w:t>
      </w:r>
    </w:p>
    <w:p>
      <w:r>
        <w:t>@AnamarijaN0vak @BojanPozar Prosim. Konkretno ali pa utihnite. Z njim nimava NIČ. #gobezdanjevprazno</w:t>
      </w:r>
    </w:p>
    <w:p>
      <w:r>
        <w:rPr>
          <w:b/>
          <w:u w:val="single"/>
        </w:rPr>
        <w:t>742387</w:t>
      </w:r>
    </w:p>
    <w:p>
      <w:r>
        <w:t>@MATJAUEK @markovicnatassa @had @vladaRS Res? A sistemski so tisti od SD LMŠ SMC SAB, ki jih spišejo lobisti zavarovalnic...?</w:t>
      </w:r>
    </w:p>
    <w:p>
      <w:r>
        <w:rPr>
          <w:b/>
          <w:u w:val="single"/>
        </w:rPr>
        <w:t>742388</w:t>
      </w:r>
    </w:p>
    <w:p>
      <w:r>
        <w:t>Ponovno prihajajo v Slovenijo ... unikatni, ročno poslikani šamanski bobni https://t.co/FlkGnlhLbw</w:t>
      </w:r>
    </w:p>
    <w:p>
      <w:r>
        <w:rPr>
          <w:b/>
          <w:u w:val="single"/>
        </w:rPr>
        <w:t>742389</w:t>
      </w:r>
    </w:p>
    <w:p>
      <w:r>
        <w:t>@2pir_a @LajnarEU Enostavno. ISP blokira VPN promet in dostop do VPN strežnikov.</w:t>
      </w:r>
    </w:p>
    <w:p>
      <w:r>
        <w:rPr>
          <w:b/>
          <w:u w:val="single"/>
        </w:rPr>
        <w:t>742390</w:t>
      </w:r>
    </w:p>
    <w:p>
      <w:r>
        <w:t>To=to amerikanizacija bolj,ko si poneumljem,lažje te populisti zavedejo https://t.co/DBYYmA44RO</w:t>
      </w:r>
    </w:p>
    <w:p>
      <w:r>
        <w:rPr>
          <w:b/>
          <w:u w:val="single"/>
        </w:rPr>
        <w:t>742391</w:t>
      </w:r>
    </w:p>
    <w:p>
      <w:r>
        <w:t>@_aney moj sosed, primitivc. Pohvalu se mi je, ko sva se srecala pred volilnimi skrinjicami.</w:t>
      </w:r>
    </w:p>
    <w:p>
      <w:r>
        <w:rPr>
          <w:b/>
          <w:u w:val="single"/>
        </w:rPr>
        <w:t>742392</w:t>
      </w:r>
    </w:p>
    <w:p>
      <w:r>
        <w:t>V Potočah delovno vozilo povozilo 69-letnega pešca, ta je v bolnišnici umrl</w:t>
        <w:br/>
        <w:t>https://t.co/FwaSqL42IP https://t.co/hOSFNmSAjs</w:t>
      </w:r>
    </w:p>
    <w:p>
      <w:r>
        <w:rPr>
          <w:b/>
          <w:u w:val="single"/>
        </w:rPr>
        <w:t>742393</w:t>
      </w:r>
    </w:p>
    <w:p>
      <w:r>
        <w:t>@blazlovsin @MihaMarkic @Matej_Klaric ne razume kaj hočeš povedat. To je brcanje v steno komunicirati s temi</w:t>
      </w:r>
    </w:p>
    <w:p>
      <w:r>
        <w:rPr>
          <w:b/>
          <w:u w:val="single"/>
        </w:rPr>
        <w:t>742394</w:t>
      </w:r>
    </w:p>
    <w:p>
      <w:r>
        <w:t>NAZORNO: To je najbolj pogost način ropa avtomobila. Šokiralo te bo, kako enostavno je. Oglej si prispevek in... https://t.co/czjwm8evah</w:t>
      </w:r>
    </w:p>
    <w:p>
      <w:r>
        <w:rPr>
          <w:b/>
          <w:u w:val="single"/>
        </w:rPr>
        <w:t>742395</w:t>
      </w:r>
    </w:p>
    <w:p>
      <w:r>
        <w:t>@MladenPrajdic Ponujamo tudi zavarovanje rizika odpovedi za letalske karte, kupljene preko spleta.</w:t>
      </w:r>
    </w:p>
    <w:p>
      <w:r>
        <w:rPr>
          <w:b/>
          <w:u w:val="single"/>
        </w:rPr>
        <w:t>742396</w:t>
      </w:r>
    </w:p>
    <w:p>
      <w:r>
        <w:t>Kdo je rekel, da sta NoraTV pa Škandal24 politični trobili???? https://t.co/dauo57tkto</w:t>
      </w:r>
    </w:p>
    <w:p>
      <w:r>
        <w:rPr>
          <w:b/>
          <w:u w:val="single"/>
        </w:rPr>
        <w:t>742397</w:t>
      </w:r>
    </w:p>
    <w:p>
      <w:r>
        <w:t>In ta golazen je na državnih jaslih. Do kdaj bomo to še mirno gledali????? https://t.co/LWedQd5lBL</w:t>
      </w:r>
    </w:p>
    <w:p>
      <w:r>
        <w:rPr>
          <w:b/>
          <w:u w:val="single"/>
        </w:rPr>
        <w:t>742398</w:t>
      </w:r>
    </w:p>
    <w:p>
      <w:r>
        <w:t>@stanka_d Žiga zelo rad uporablja preverjeno Yugo taktiko; jebe lud zbunjenog</w:t>
      </w:r>
    </w:p>
    <w:p>
      <w:r>
        <w:rPr>
          <w:b/>
          <w:u w:val="single"/>
        </w:rPr>
        <w:t>742399</w:t>
      </w:r>
    </w:p>
    <w:p>
      <w:r>
        <w:t>No seveda. Levica bi se problema lotila tako, da bi bolanim revežem odtegnila zdravstveno oskrbo. https://t.co/Lj1R058s2R</w:t>
      </w:r>
    </w:p>
    <w:p>
      <w:r>
        <w:rPr>
          <w:b/>
          <w:u w:val="single"/>
        </w:rPr>
        <w:t>742400</w:t>
      </w:r>
    </w:p>
    <w:p>
      <w:r>
        <w:t>Se mi zdi,kot da nihče od gostov ne vodi in ni vodil trenutne @vladaRS ? Aja,paralelna država!? #novzacetek</w:t>
      </w:r>
    </w:p>
    <w:p>
      <w:r>
        <w:rPr>
          <w:b/>
          <w:u w:val="single"/>
        </w:rPr>
        <w:t>742401</w:t>
      </w:r>
    </w:p>
    <w:p>
      <w:r>
        <w:t>Fortnite: vse o bombastični uspešnici, ki je obnorela planet https://t.co/gHj8ZJniEx via @SiolNEWS</w:t>
      </w:r>
    </w:p>
    <w:p>
      <w:r>
        <w:rPr>
          <w:b/>
          <w:u w:val="single"/>
        </w:rPr>
        <w:t>742402</w:t>
      </w:r>
    </w:p>
    <w:p>
      <w:r>
        <w:t>@butalskipolicaj @GregorVirant1 Egalitarnost se skriva v glavah, ne v statistikah. Statistika BO posledica.</w:t>
      </w:r>
    </w:p>
    <w:p>
      <w:r>
        <w:rPr>
          <w:b/>
          <w:u w:val="single"/>
        </w:rPr>
        <w:t>742403</w:t>
      </w:r>
    </w:p>
    <w:p>
      <w:r>
        <w:t>Ali bo usoda SL podobna, zadnji večerji Makaroncarjev in njih rdečih lakajev !!! https://t.co/GMBY9fJnM5</w:t>
      </w:r>
    </w:p>
    <w:p>
      <w:r>
        <w:rPr>
          <w:b/>
          <w:u w:val="single"/>
        </w:rPr>
        <w:t>742404</w:t>
      </w:r>
    </w:p>
    <w:p>
      <w:r>
        <w:t>#protimilitarizaciji</w:t>
        <w:br/>
        <w:t xml:space="preserve">#refugeeslo </w:t>
        <w:br/>
        <w:t>Sting se je v Ljubljani srečal z begunkami iz Sirije #foto https://t.co/PHefIrzJKW via @SiolNEWS</w:t>
      </w:r>
    </w:p>
    <w:p>
      <w:r>
        <w:rPr>
          <w:b/>
          <w:u w:val="single"/>
        </w:rPr>
        <w:t>742405</w:t>
      </w:r>
    </w:p>
    <w:p>
      <w:r>
        <w:t>@resneenah Ja saj zato si jih pa kupila! Stari bodo postali nevoščljivi in še prosili te bodo, da jih uporabiš!</w:t>
      </w:r>
    </w:p>
    <w:p>
      <w:r>
        <w:rPr>
          <w:b/>
          <w:u w:val="single"/>
        </w:rPr>
        <w:t>742406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742407</w:t>
      </w:r>
    </w:p>
    <w:p>
      <w:r>
        <w:t>Haloze: Prebivalcev je vse manj, prazna je skoraj vsaka tretja hiša https://t.co/VOjpDIwaNw</w:t>
      </w:r>
    </w:p>
    <w:p>
      <w:r>
        <w:rPr>
          <w:b/>
          <w:u w:val="single"/>
        </w:rPr>
        <w:t>742408</w:t>
      </w:r>
    </w:p>
    <w:p>
      <w:r>
        <w:t>Kako deluje umeten voh? Čeprav sam še vedno čakam na smellblaster.</w:t>
        <w:br/>
        <w:t>https://t.co/iO3iydZHSf</w:t>
      </w:r>
    </w:p>
    <w:p>
      <w:r>
        <w:rPr>
          <w:b/>
          <w:u w:val="single"/>
        </w:rPr>
        <w:t>742409</w:t>
      </w:r>
    </w:p>
    <w:p>
      <w:r>
        <w:t>@LicenRobert ne samo delnice prodal,tudi sicer si ostal v 2008...bajdvej,kaj pa delaš danes,dohtar?</w:t>
      </w:r>
    </w:p>
    <w:p>
      <w:r>
        <w:rPr>
          <w:b/>
          <w:u w:val="single"/>
        </w:rPr>
        <w:t>742410</w:t>
      </w:r>
    </w:p>
    <w:p>
      <w:r>
        <w:t>Peška v mandarini in nit v stročjem fižolu mi lahko odvzameta apetit. Namig sami sebi za novo shujševalno.</w:t>
      </w:r>
    </w:p>
    <w:p>
      <w:r>
        <w:rPr>
          <w:b/>
          <w:u w:val="single"/>
        </w:rPr>
        <w:t>742411</w:t>
      </w:r>
    </w:p>
    <w:p>
      <w:r>
        <w:t>@ZanMahnic @strankaSDS Močno vodijo proti Butalcem,ki niso bili nikoli od muh! Šprinca Marogla vé kaj dela.</w:t>
      </w:r>
    </w:p>
    <w:p>
      <w:r>
        <w:rPr>
          <w:b/>
          <w:u w:val="single"/>
        </w:rPr>
        <w:t>742412</w:t>
      </w:r>
    </w:p>
    <w:p>
      <w:r>
        <w:t>@jozzi1joze @Agathung Ne še. Še kar bivakiram pod borovci. :) Pridem kmalu, pa še Agato povabma zraven. Kot prava džentlmena. ;)</w:t>
      </w:r>
    </w:p>
    <w:p>
      <w:r>
        <w:rPr>
          <w:b/>
          <w:u w:val="single"/>
        </w:rPr>
        <w:t>742413</w:t>
      </w:r>
    </w:p>
    <w:p>
      <w:r>
        <w:t>@Z_Nusa @1nekorektna @ZigaTurk Tak dren je danes, da sem moral čez hrib domov.</w:t>
      </w:r>
    </w:p>
    <w:p>
      <w:r>
        <w:rPr>
          <w:b/>
          <w:u w:val="single"/>
        </w:rPr>
        <w:t>742414</w:t>
      </w:r>
    </w:p>
    <w:p>
      <w:r>
        <w:t>@SOVA_0007 @Alex4Aleksandra @vinkovasle1 To ni sveta trojica, se pa bojim, da je prekleta trojica</w:t>
      </w:r>
    </w:p>
    <w:p>
      <w:r>
        <w:rPr>
          <w:b/>
          <w:u w:val="single"/>
        </w:rPr>
        <w:t>742415</w:t>
      </w:r>
    </w:p>
    <w:p>
      <w:r>
        <w:t>@uros_m #snegmagedon pri 2 cm je nizek prag za bombastičen #. kaj boš heštegal, ko jih bo 20?</w:t>
      </w:r>
    </w:p>
    <w:p>
      <w:r>
        <w:rPr>
          <w:b/>
          <w:u w:val="single"/>
        </w:rPr>
        <w:t>742416</w:t>
      </w:r>
    </w:p>
    <w:p>
      <w:r>
        <w:t>@BernieThePie Ja ja, sej to, to. Pa u zemlo je zapikjen? Pa solarno celico ma gor? K za macke je VF precej neucinlovit.</w:t>
      </w:r>
    </w:p>
    <w:p>
      <w:r>
        <w:rPr>
          <w:b/>
          <w:u w:val="single"/>
        </w:rPr>
        <w:t>742417</w:t>
      </w:r>
    </w:p>
    <w:p>
      <w:r>
        <w:t>Igrače, s katerimi se igrajo otroci, vplivajo tudi na razvoj njihovih možganov. https://t.co/O6vkOKougq  #stereotipi</w:t>
      </w:r>
    </w:p>
    <w:p>
      <w:r>
        <w:rPr>
          <w:b/>
          <w:u w:val="single"/>
        </w:rPr>
        <w:t>742418</w:t>
      </w:r>
    </w:p>
    <w:p>
      <w:r>
        <w:t>@SrdanKuret @MitjaIrsic zakaj bi ti jaz govoril kdo sem, saj vidiš moje ime, kaj si živcen, ker ti je nekdo povedal,da si navaden luzer?</w:t>
      </w:r>
    </w:p>
    <w:p>
      <w:r>
        <w:rPr>
          <w:b/>
          <w:u w:val="single"/>
        </w:rPr>
        <w:t>742419</w:t>
      </w:r>
    </w:p>
    <w:p>
      <w:r>
        <w:t>@zofi51 Ni kaj, to je inteligenca Čeferinova. Upam samo, da nista bila s Šarcem sošolca v lesarski šoli.</w:t>
      </w:r>
    </w:p>
    <w:p>
      <w:r>
        <w:rPr>
          <w:b/>
          <w:u w:val="single"/>
        </w:rPr>
        <w:t>742420</w:t>
      </w:r>
    </w:p>
    <w:p>
      <w:r>
        <w:t>V bolnišnici je poškodbam podlegel 74-letni moški, ki je bil v napadu ranjen. https://t.co/TnoTtYG6YP</w:t>
      </w:r>
    </w:p>
    <w:p>
      <w:r>
        <w:rPr>
          <w:b/>
          <w:u w:val="single"/>
        </w:rPr>
        <w:t>742421</w:t>
      </w:r>
    </w:p>
    <w:p>
      <w:r>
        <w:t>@Leon48303573 @DrMatoR @MarkoSket Pa kaj ti bodo , ko jih pa ne štekate. Ste v fazi luplenja banan. Resno razmišljane čez par tisoč let.</w:t>
      </w:r>
    </w:p>
    <w:p>
      <w:r>
        <w:rPr>
          <w:b/>
          <w:u w:val="single"/>
        </w:rPr>
        <w:t>742422</w:t>
      </w:r>
    </w:p>
    <w:p>
      <w:r>
        <w:t>@_rozen @petrasovdat @ales_primc @JJansaSDS Spomni se, kaj je govoril za pilota helikopterja najprej. Tip je bolan, a nevaren.</w:t>
      </w:r>
    </w:p>
    <w:p>
      <w:r>
        <w:rPr>
          <w:b/>
          <w:u w:val="single"/>
        </w:rPr>
        <w:t>742423</w:t>
      </w:r>
    </w:p>
    <w:p>
      <w:r>
        <w:t>@toplovodar, največji zrezek, ki je visel s krožnika, so mi postregli na Dunaju, @fugelmuller .Ni to samo naša lastnost.</w:t>
      </w:r>
    </w:p>
    <w:p>
      <w:r>
        <w:rPr>
          <w:b/>
          <w:u w:val="single"/>
        </w:rPr>
        <w:t>742424</w:t>
      </w:r>
    </w:p>
    <w:p>
      <w:r>
        <w:t>Če je temu res tako, je zakon o TNP protiustaven.</w:t>
        <w:br/>
        <w:t>Mi kdo razloži, kakšni so sploh argumenti za to represijo!? https://t.co/L5y12b3k8F</w:t>
      </w:r>
    </w:p>
    <w:p>
      <w:r>
        <w:rPr>
          <w:b/>
          <w:u w:val="single"/>
        </w:rPr>
        <w:t>742425</w:t>
      </w:r>
    </w:p>
    <w:p>
      <w:r>
        <w:t>@STA_novice Koalicijski  so v defenzivi, Šarec jih secira in njihove odstotke pobira</w:t>
      </w:r>
    </w:p>
    <w:p>
      <w:r>
        <w:rPr>
          <w:b/>
          <w:u w:val="single"/>
        </w:rPr>
        <w:t>742426</w:t>
      </w:r>
    </w:p>
    <w:p>
      <w:r>
        <w:t>@LapSaso Dokumentarec  na HTV-1 je prikazal kako krijumčari izkoriščajo izbegljice</w:t>
        <w:br/>
        <w:t>na obalah Italije #podobnost</w:t>
      </w:r>
    </w:p>
    <w:p>
      <w:r>
        <w:rPr>
          <w:b/>
          <w:u w:val="single"/>
        </w:rPr>
        <w:t>742427</w:t>
      </w:r>
    </w:p>
    <w:p>
      <w:r>
        <w:t>@TarcaRTVSLO bomo pokasirali še eno zadevo tipa španska gripa potem bo pa jok in stok #tarca</w:t>
      </w:r>
    </w:p>
    <w:p>
      <w:r>
        <w:rPr>
          <w:b/>
          <w:u w:val="single"/>
        </w:rPr>
        <w:t>742428</w:t>
      </w:r>
    </w:p>
    <w:p>
      <w:r>
        <w:t>@KovacRebeka Hhh? Kaksno Venezuelo??? A si ti normalna? Prevec novo24 ti spremljas.</w:t>
      </w:r>
    </w:p>
    <w:p>
      <w:r>
        <w:rPr>
          <w:b/>
          <w:u w:val="single"/>
        </w:rPr>
        <w:t>742429</w:t>
      </w:r>
    </w:p>
    <w:p>
      <w:r>
        <w:t>Pocutim se kot, da bi bil moj iphone radio #tranzistor, 3x na dan lahko dobim info notr, mogoce 1x kej posljem ven</w:t>
      </w:r>
    </w:p>
    <w:p>
      <w:r>
        <w:rPr>
          <w:b/>
          <w:u w:val="single"/>
        </w:rPr>
        <w:t>742430</w:t>
      </w:r>
    </w:p>
    <w:p>
      <w:r>
        <w:t>@SlovenijaVsrcu @D_Jasmina @LjudmilaNovak tebi verjetno še nikdar ni a? *bogibogi*</w:t>
      </w:r>
    </w:p>
    <w:p>
      <w:r>
        <w:rPr>
          <w:b/>
          <w:u w:val="single"/>
        </w:rPr>
        <w:t>742431</w:t>
      </w:r>
    </w:p>
    <w:p>
      <w:r>
        <w:t>Mater vola, ljudje! Deodorant!!!! In to sredi novembra v niti ne tako majhnem prostoru... 😷</w:t>
      </w:r>
    </w:p>
    <w:p>
      <w:r>
        <w:rPr>
          <w:b/>
          <w:u w:val="single"/>
        </w:rPr>
        <w:t>742432</w:t>
      </w:r>
    </w:p>
    <w:p>
      <w:r>
        <w:t>Danes je TW poln gobcanja velecenjenih, ki so se spomnili, da so tudi ljudje. Slab tajming. Gotovi ste! #politiki #gotofje</w:t>
      </w:r>
    </w:p>
    <w:p>
      <w:r>
        <w:rPr>
          <w:b/>
          <w:u w:val="single"/>
        </w:rPr>
        <w:t>742433</w:t>
      </w:r>
    </w:p>
    <w:p>
      <w:r>
        <w:t>Cubus četrtek: obara in žganci, lazanja, gratinirane palačinke - https://t.co/GT3Yn1uSCX</w:t>
      </w:r>
    </w:p>
    <w:p>
      <w:r>
        <w:rPr>
          <w:b/>
          <w:u w:val="single"/>
        </w:rPr>
        <w:t>742434</w:t>
      </w:r>
    </w:p>
    <w:p>
      <w:r>
        <w:t>Evo, priložnost za naložbo. In adrenalin. Hirstove pike. Me zanima do kje bodo prilezle prodajne cene.... https://t.co/zykdt1lYrY</w:t>
      </w:r>
    </w:p>
    <w:p>
      <w:r>
        <w:rPr>
          <w:b/>
          <w:u w:val="single"/>
        </w:rPr>
        <w:t>742435</w:t>
      </w:r>
    </w:p>
    <w:p>
      <w:r>
        <w:t>@jar_vil @ZigaTurk Tolk je nedolzen kot Jansa. Ce nic drugega vsaj postni nabiralnik zna uporabljat.</w:t>
      </w:r>
    </w:p>
    <w:p>
      <w:r>
        <w:rPr>
          <w:b/>
          <w:u w:val="single"/>
        </w:rPr>
        <w:t>742436</w:t>
      </w:r>
    </w:p>
    <w:p>
      <w:r>
        <w:t>@vonTanzberg @MiroCerar Laž je nesmrtna duša komunizma in to velja tudi za Zdenkinega sinčka.</w:t>
      </w:r>
    </w:p>
    <w:p>
      <w:r>
        <w:rPr>
          <w:b/>
          <w:u w:val="single"/>
        </w:rPr>
        <w:t>742437</w:t>
      </w:r>
    </w:p>
    <w:p>
      <w:r>
        <w:t>Po podatkih policije v šotorišču trenutno čaka 300 prebežnikov, pripeljalo jih je 6 avtobusov http://t.co/dog4apAOLb</w:t>
      </w:r>
    </w:p>
    <w:p>
      <w:r>
        <w:rPr>
          <w:b/>
          <w:u w:val="single"/>
        </w:rPr>
        <w:t>742438</w:t>
      </w:r>
    </w:p>
    <w:p>
      <w:r>
        <w:t>@BrankoGrims1 grims. to je tvoja inerpretacija. tako pameten kot si se čudim da te še niso ukradli</w:t>
      </w:r>
    </w:p>
    <w:p>
      <w:r>
        <w:rPr>
          <w:b/>
          <w:u w:val="single"/>
        </w:rPr>
        <w:t>742439</w:t>
      </w:r>
    </w:p>
    <w:p>
      <w:r>
        <w:t>Maribor kot evropsko mesto športa v promocijo mesta in države kot športne destinacije https://t.co/BmFUV9bu7K #turizem #rekreacija #maribor</w:t>
      </w:r>
    </w:p>
    <w:p>
      <w:r>
        <w:rPr>
          <w:b/>
          <w:u w:val="single"/>
        </w:rPr>
        <w:t>742440</w:t>
      </w:r>
    </w:p>
    <w:p>
      <w:r>
        <w:t>@SpletnaMladina Dejansko bi bilo neumno, bi prej verjetno morali prepovedati cigarete, alko, ...</w:t>
      </w:r>
    </w:p>
    <w:p>
      <w:r>
        <w:rPr>
          <w:b/>
          <w:u w:val="single"/>
        </w:rPr>
        <w:t>742441</w:t>
      </w:r>
    </w:p>
    <w:p>
      <w:r>
        <w:t>Ta teden v ND:  Sprane kavbojke peljale v smrt - Nekatere bolezni so takšne, da nastanejo izključno zaradi dela, ki ga človek opravlja</w:t>
      </w:r>
    </w:p>
    <w:p>
      <w:r>
        <w:rPr>
          <w:b/>
          <w:u w:val="single"/>
        </w:rPr>
        <w:t>742442</w:t>
      </w:r>
    </w:p>
    <w:p>
      <w:r>
        <w:t>@VesnaBarovic Epidemije ošpic v Sloveniji ta trenutek ni, vendar je sam virus še vedno prisoten.</w:t>
      </w:r>
    </w:p>
    <w:p>
      <w:r>
        <w:rPr>
          <w:b/>
          <w:u w:val="single"/>
        </w:rPr>
        <w:t>742443</w:t>
      </w:r>
    </w:p>
    <w:p>
      <w:r>
        <w:t>@ajitamxy @had Tudi ne skodi organizaciji, ki odkrito podpira pedofile! Novo upanje pa to...</w:t>
      </w:r>
    </w:p>
    <w:p>
      <w:r>
        <w:rPr>
          <w:b/>
          <w:u w:val="single"/>
        </w:rPr>
        <w:t>742444</w:t>
      </w:r>
    </w:p>
    <w:p>
      <w:r>
        <w:t>Sinji vrh je s 24. mednarodno likovno kolonijo Umetniki za karitas postal polno prgišče lepote in dobrote.</w:t>
        <w:br/>
        <w:t>https://t.co/Lh0YxWPJLu</w:t>
      </w:r>
    </w:p>
    <w:p>
      <w:r>
        <w:rPr>
          <w:b/>
          <w:u w:val="single"/>
        </w:rPr>
        <w:t>742445</w:t>
      </w:r>
    </w:p>
    <w:p>
      <w:r>
        <w:t>@janponiz Kot vem, jo je Logatec takrat ze imel. Sicer pa je bil poslan jim mail prebran. Tako vsaj pravi avtomatsko sporocilo maila.</w:t>
      </w:r>
    </w:p>
    <w:p>
      <w:r>
        <w:rPr>
          <w:b/>
          <w:u w:val="single"/>
        </w:rPr>
        <w:t>742446</w:t>
      </w:r>
    </w:p>
    <w:p>
      <w:r>
        <w:t>@janezsnoj @jelka_godec @JozeMozina Komunisti so svetovni prvaki v iztrebljanju LASTNEGA NARODA.</w:t>
      </w:r>
    </w:p>
    <w:p>
      <w:r>
        <w:rPr>
          <w:b/>
          <w:u w:val="single"/>
        </w:rPr>
        <w:t>742447</w:t>
      </w:r>
    </w:p>
    <w:p>
      <w:r>
        <w:t>@monster189 Prej te že psihologi in psihiatri deaktivirajo. Elena je doštudiral in izgubila na volitvah. Mene so na faksu odpeljali v garažo</w:t>
      </w:r>
    </w:p>
    <w:p>
      <w:r>
        <w:rPr>
          <w:b/>
          <w:u w:val="single"/>
        </w:rPr>
        <w:t>742448</w:t>
      </w:r>
    </w:p>
    <w:p>
      <w:r>
        <w:t>@medeja Pico, če bi si jo lahk sam speku... drgač pa pariške lignje z veliko tatarske.</w:t>
      </w:r>
    </w:p>
    <w:p>
      <w:r>
        <w:rPr>
          <w:b/>
          <w:u w:val="single"/>
        </w:rPr>
        <w:t>742449</w:t>
      </w:r>
    </w:p>
    <w:p>
      <w:r>
        <w:t>@Casnik V Sloveniji smo revolucijo leta 1991 ponovili in tako dobili nove mlajše partizane.</w:t>
      </w:r>
    </w:p>
    <w:p>
      <w:r>
        <w:rPr>
          <w:b/>
          <w:u w:val="single"/>
        </w:rPr>
        <w:t>742450</w:t>
      </w:r>
    </w:p>
    <w:p>
      <w:r>
        <w:t>@JJansaSDS še en dokaz idioti partizani</w:t>
        <w:br/>
        <w:t>krivica se jim godi ker niso sodelovali v</w:t>
        <w:br/>
        <w:t>1svetovni vojni jih ne omenjajo pri poti miru😵</w:t>
      </w:r>
    </w:p>
    <w:p>
      <w:r>
        <w:rPr>
          <w:b/>
          <w:u w:val="single"/>
        </w:rPr>
        <w:t>742451</w:t>
      </w:r>
    </w:p>
    <w:p>
      <w:r>
        <w:t>Prostak! Nagnati iz službe pa prepustiti stolček bolj kulturnim ljudem. Pa še denarno kazen! https://t.co/dYtinmyWwL</w:t>
      </w:r>
    </w:p>
    <w:p>
      <w:r>
        <w:rPr>
          <w:b/>
          <w:u w:val="single"/>
        </w:rPr>
        <w:t>742452</w:t>
      </w:r>
    </w:p>
    <w:p>
      <w:r>
        <w:t>Dobro no, Wolters v kontri skoraj polomi Kastratija in normalen favl, Curry pa malo rukne Lazića pa nešportna..</w:t>
      </w:r>
    </w:p>
    <w:p>
      <w:r>
        <w:rPr>
          <w:b/>
          <w:u w:val="single"/>
        </w:rPr>
        <w:t>742453</w:t>
      </w:r>
    </w:p>
    <w:p>
      <w:r>
        <w:t>@SpletnaMladina @gregarepovz Neurejen davek na nepremičnine je največja davčna luknja v Sloveniji - od osamosvojitve naprej.</w:t>
      </w:r>
    </w:p>
    <w:p>
      <w:r>
        <w:rPr>
          <w:b/>
          <w:u w:val="single"/>
        </w:rPr>
        <w:t>742454</w:t>
      </w:r>
    </w:p>
    <w:p>
      <w:r>
        <w:t>@lisicamica What @multikultivator said. Ne, veliko izbire imajo in dober kruh, ne samo onih belih bednih penic namesto kruha.</w:t>
      </w:r>
    </w:p>
    <w:p>
      <w:r>
        <w:rPr>
          <w:b/>
          <w:u w:val="single"/>
        </w:rPr>
        <w:t>742455</w:t>
      </w:r>
    </w:p>
    <w:p>
      <w:r>
        <w:t>@petrasovdat Ja, res je. Vsi ostali so pa potuhnjene riti. Meni se zdijo pač še malo slabši. Ni pa tu nobenega pozitivca.</w:t>
      </w:r>
    </w:p>
    <w:p>
      <w:r>
        <w:rPr>
          <w:b/>
          <w:u w:val="single"/>
        </w:rPr>
        <w:t>742456</w:t>
      </w:r>
    </w:p>
    <w:p>
      <w:r>
        <w:t>turska vojska je kot pjan jagr. strelja v grm (nebo) in pol se trese in upa da je bil medved (sirec) ne clovek (rus) z vecjo pusko</w:t>
      </w:r>
    </w:p>
    <w:p>
      <w:r>
        <w:rPr>
          <w:b/>
          <w:u w:val="single"/>
        </w:rPr>
        <w:t>742457</w:t>
      </w:r>
    </w:p>
    <w:p>
      <w:r>
        <w:t>@MitjaIrsic @Fitzroy1985 Petrič. Teršek pa ni levi. On je neki čisto svojega. Zanimiv možakar.</w:t>
      </w:r>
    </w:p>
    <w:p>
      <w:r>
        <w:rPr>
          <w:b/>
          <w:u w:val="single"/>
        </w:rPr>
        <w:t>742458</w:t>
      </w:r>
    </w:p>
    <w:p>
      <w:r>
        <w:t>@MikroPolo @xsaiter Jumbo plakati so polni reklam za jajca, meso, mleko in mlecne izdelke ter sladke pijace.</w:t>
      </w:r>
    </w:p>
    <w:p>
      <w:r>
        <w:rPr>
          <w:b/>
          <w:u w:val="single"/>
        </w:rPr>
        <w:t>742459</w:t>
      </w:r>
    </w:p>
    <w:p>
      <w:r>
        <w:t>Dej dej snih zej!</w:t>
        <w:br/>
        <w:t>Jebeš pumlad dej zej snih!</w:t>
        <w:br/>
        <w:t>Kipn ga en metr zej snih snih snih snih!</w:t>
      </w:r>
    </w:p>
    <w:p>
      <w:r>
        <w:rPr>
          <w:b/>
          <w:u w:val="single"/>
        </w:rPr>
        <w:t>742460</w:t>
      </w:r>
    </w:p>
    <w:p>
      <w:r>
        <w:t>Čas marmelade, preje sem pa eno uro ene dvajset kozarcev moral olupiti etiket! Znucani nohti... https://t.co/K5kqYH5A5F</w:t>
      </w:r>
    </w:p>
    <w:p>
      <w:r>
        <w:rPr>
          <w:b/>
          <w:u w:val="single"/>
        </w:rPr>
        <w:t>742461</w:t>
      </w:r>
    </w:p>
    <w:p>
      <w:r>
        <w:t>Koliko pa je kaj sončnih elektrarn v vašem omrežju. Koliko SE kot samosokrba. Koliko proizvedejo SE v vašem omrežju? https://t.co/xMVpnDu0Cn</w:t>
      </w:r>
    </w:p>
    <w:p>
      <w:r>
        <w:rPr>
          <w:b/>
          <w:u w:val="single"/>
        </w:rPr>
        <w:t>742462</w:t>
      </w:r>
    </w:p>
    <w:p>
      <w:r>
        <w:t>Tisto, kar lahko prešteješ, nič ne šteje. Tisto, kar šteje, pa se ne da prešteti.</w:t>
        <w:br/>
        <w:br/>
        <w:t>Iztok Mlakar</w:t>
      </w:r>
    </w:p>
    <w:p>
      <w:r>
        <w:rPr>
          <w:b/>
          <w:u w:val="single"/>
        </w:rPr>
        <w:t>742463</w:t>
      </w:r>
    </w:p>
    <w:p>
      <w:r>
        <w:t>@Primoz_Kovacic Ni za pojest, ti pa ga v vsakodnevni prehrani brezplačno servirajo.</w:t>
      </w:r>
    </w:p>
    <w:p>
      <w:r>
        <w:rPr>
          <w:b/>
          <w:u w:val="single"/>
        </w:rPr>
        <w:t>742464</w:t>
      </w:r>
    </w:p>
    <w:p>
      <w:r>
        <w:t>Prešernovi nagrajenci 2018: Marko Brdar, Matej Puc, Simona Semenič, Valentina Turcu, Boris Gaberščik in Maja Smrekar.</w:t>
      </w:r>
    </w:p>
    <w:p>
      <w:r>
        <w:rPr>
          <w:b/>
          <w:u w:val="single"/>
        </w:rPr>
        <w:t>742465</w:t>
      </w:r>
    </w:p>
    <w:p>
      <w:r>
        <w:t>Jst obrnem na prenos fuzbala na hrt, ker ko gledam rtv mam občutek, da gledam skoke ali smuč. tek.</w:t>
      </w:r>
    </w:p>
    <w:p>
      <w:r>
        <w:rPr>
          <w:b/>
          <w:u w:val="single"/>
        </w:rPr>
        <w:t>742466</w:t>
      </w:r>
    </w:p>
    <w:p>
      <w:r>
        <w:t>Račun za elektriko: vse to plačujete poleg elektrike https://t.co/qw8lTNzSOv</w:t>
      </w:r>
    </w:p>
    <w:p>
      <w:r>
        <w:rPr>
          <w:b/>
          <w:u w:val="single"/>
        </w:rPr>
        <w:t>742467</w:t>
      </w:r>
    </w:p>
    <w:p>
      <w:r>
        <w:t>@jkmcnk @MladenPrajdic @dejandular @YanchMb Vse kar je pod 90% lightspeed je v praksi neuporabno.</w:t>
      </w:r>
    </w:p>
    <w:p>
      <w:r>
        <w:rPr>
          <w:b/>
          <w:u w:val="single"/>
        </w:rPr>
        <w:t>742468</w:t>
      </w:r>
    </w:p>
    <w:p>
      <w:r>
        <w:t>Monaco v nakup Portovega dvojca za 70 milijonov #fuzbal #nogomet #ligaprvakov - http://t.co/dQofayYUpN</w:t>
      </w:r>
    </w:p>
    <w:p>
      <w:r>
        <w:rPr>
          <w:b/>
          <w:u w:val="single"/>
        </w:rPr>
        <w:t>742469</w:t>
      </w:r>
    </w:p>
    <w:p>
      <w:r>
        <w:t>@siskaberry Niso vsi posnetki. Bom poskusil še Trobece, ali se mi bo vmes kakšen Jože za 500 EUR prikazal.</w:t>
      </w:r>
    </w:p>
    <w:p>
      <w:r>
        <w:rPr>
          <w:b/>
          <w:u w:val="single"/>
        </w:rPr>
        <w:t>742470</w:t>
      </w:r>
    </w:p>
    <w:p>
      <w:r>
        <w:t>Raj za špekulante...</w:t>
        <w:br/>
        <w:br/>
        <w:t>Bitcoinu se je utrgalo: smo tik pred novo kriptomanijo? - https://t.co/sdBoq3b6oK</w:t>
      </w:r>
    </w:p>
    <w:p>
      <w:r>
        <w:rPr>
          <w:b/>
          <w:u w:val="single"/>
        </w:rPr>
        <w:t>742471</w:t>
      </w:r>
    </w:p>
    <w:p>
      <w:r>
        <w:t xml:space="preserve">@BineTraven @SVesel Jz ga pa razumem...prevec je takih butlov k skacejo pod </w:t>
        <w:br/>
        <w:t>kolesa</w:t>
      </w:r>
    </w:p>
    <w:p>
      <w:r>
        <w:rPr>
          <w:b/>
          <w:u w:val="single"/>
        </w:rPr>
        <w:t>742472</w:t>
      </w:r>
    </w:p>
    <w:p>
      <w:r>
        <w:t>Propadlo #Novomesto je šolski promer kaj naredi centralizacija. Povsem izčrpa in uniči regijo. https://t.co/1JSazGkk4B</w:t>
      </w:r>
    </w:p>
    <w:p>
      <w:r>
        <w:rPr>
          <w:b/>
          <w:u w:val="single"/>
        </w:rPr>
        <w:t>742473</w:t>
      </w:r>
    </w:p>
    <w:p>
      <w:r>
        <w:t>Potem kako so nase odbojkajse nategnil jim privoscim na polno da se uvrstijo in na koncu #evropskoprvenstvo #odbojka zmagajo.</w:t>
      </w:r>
    </w:p>
    <w:p>
      <w:r>
        <w:rPr>
          <w:b/>
          <w:u w:val="single"/>
        </w:rPr>
        <w:t>742474</w:t>
      </w:r>
    </w:p>
    <w:p>
      <w:r>
        <w:t xml:space="preserve">Praznujejo  Plebiscit! </w:t>
        <w:br/>
        <w:t xml:space="preserve">večina pa obujajo spomin na nekdaj Jugo-urejen sistem </w:t>
        <w:br/>
        <w:t>1/3 ljudstva pa posledično pod pragom preživetja!</w:t>
      </w:r>
    </w:p>
    <w:p>
      <w:r>
        <w:rPr>
          <w:b/>
          <w:u w:val="single"/>
        </w:rPr>
        <w:t>742475</w:t>
      </w:r>
    </w:p>
    <w:p>
      <w:r>
        <w:t>@AlzheimerUltra itak da ne..ker za protesti ne stojijo Soros in ostala leva golazen..</w:t>
      </w:r>
    </w:p>
    <w:p>
      <w:r>
        <w:rPr>
          <w:b/>
          <w:u w:val="single"/>
        </w:rPr>
        <w:t>742476</w:t>
      </w:r>
    </w:p>
    <w:p>
      <w:r>
        <w:t>@t_celestina also glava me boli ker okol mojga bloka ze cel dan cela ljubljana trobi ko prfuk**na 🤕</w:t>
      </w:r>
    </w:p>
    <w:p>
      <w:r>
        <w:rPr>
          <w:b/>
          <w:u w:val="single"/>
        </w:rPr>
        <w:t>742477</w:t>
      </w:r>
    </w:p>
    <w:p>
      <w:r>
        <w:t>Mekina zaupa Kebru, ker se oba spoznata na žilne opornice! https://t.co/LKvKdRwrzh</w:t>
      </w:r>
    </w:p>
    <w:p>
      <w:r>
        <w:rPr>
          <w:b/>
          <w:u w:val="single"/>
        </w:rPr>
        <w:t>742478</w:t>
      </w:r>
    </w:p>
    <w:p>
      <w:r>
        <w:t>@R10Vojko @Nova24TW @zaslovenijo2 To je hkrati zagotovilo, da bodo še naprej ostali neumni...^^</w:t>
      </w:r>
    </w:p>
    <w:p>
      <w:r>
        <w:rPr>
          <w:b/>
          <w:u w:val="single"/>
        </w:rPr>
        <w:t>742479</w:t>
      </w:r>
    </w:p>
    <w:p>
      <w:r>
        <w:t>@SpelaNovak Prodajalci so  bili neodgovorni, to je naš največji problem. Sedijo v vladi, sedijo v parlamentu ...</w:t>
      </w:r>
    </w:p>
    <w:p>
      <w:r>
        <w:rPr>
          <w:b/>
          <w:u w:val="single"/>
        </w:rPr>
        <w:t>742480</w:t>
      </w:r>
    </w:p>
    <w:p>
      <w:r>
        <w:t>Odličen in pogumen #Utrip @ZvezdanMartic ! #boscarol #pipistrel #trojanskikonj #MihaKordiš</w:t>
      </w:r>
    </w:p>
    <w:p>
      <w:r>
        <w:rPr>
          <w:b/>
          <w:u w:val="single"/>
        </w:rPr>
        <w:t>742481</w:t>
      </w:r>
    </w:p>
    <w:p>
      <w:r>
        <w:t>NLB – bankomat udbomafije – končno prodana: Po mizerni ceni in ne v celoti! Poglejte odzive javnosti! https://t.co/zLMEgeeGbb via @Nova24TV</w:t>
      </w:r>
    </w:p>
    <w:p>
      <w:r>
        <w:rPr>
          <w:b/>
          <w:u w:val="single"/>
        </w:rPr>
        <w:t>742482</w:t>
      </w:r>
    </w:p>
    <w:p>
      <w:r>
        <w:t>Ob evropskem tednu zmanjševanja odpadkov - odpadki vse bolj zastrupljajo naš planet</w:t>
        <w:br/>
        <w:t>https://t.co/8XeQhSNTVq</w:t>
      </w:r>
    </w:p>
    <w:p>
      <w:r>
        <w:rPr>
          <w:b/>
          <w:u w:val="single"/>
        </w:rPr>
        <w:t>742483</w:t>
      </w:r>
    </w:p>
    <w:p>
      <w:r>
        <w:t xml:space="preserve">Besni zaradi sankcij režejo ameriške dolarje in s kladivi uničujejo iPhone @TaTrenutek </w:t>
        <w:br/>
        <w:t>https://t.co/Ye2Hk4oTtK https://t.co/CECVixlCua</w:t>
      </w:r>
    </w:p>
    <w:p>
      <w:r>
        <w:rPr>
          <w:b/>
          <w:u w:val="single"/>
        </w:rPr>
        <w:t>742484</w:t>
      </w:r>
    </w:p>
    <w:p>
      <w:r>
        <w:t>Levičarji pa govorijo, da Boga ni. A so ga ravnokar (spet) priznali!! https://t.co/t4VYhWLReU</w:t>
      </w:r>
    </w:p>
    <w:p>
      <w:r>
        <w:rPr>
          <w:b/>
          <w:u w:val="single"/>
        </w:rPr>
        <w:t>742485</w:t>
      </w:r>
    </w:p>
    <w:p>
      <w:r>
        <w:t>@jinaver @vecer Ne, oni so itak izven, saj jih že vsi Poznamo, čudno, da še niso spoznali! 👌</w:t>
      </w:r>
    </w:p>
    <w:p>
      <w:r>
        <w:rPr>
          <w:b/>
          <w:u w:val="single"/>
        </w:rPr>
        <w:t>742486</w:t>
      </w:r>
    </w:p>
    <w:p>
      <w:r>
        <w:t>Njemu rata..... na izi mu rata.....</w:t>
        <w:br/>
        <w:t>Meni se je vse sfuzlalo....</w:t>
        <w:br/>
        <w:t>No sej je blo za v usta, ni blo pa za oči... https://t.co/GJK2TXj8g2</w:t>
      </w:r>
    </w:p>
    <w:p>
      <w:r>
        <w:rPr>
          <w:b/>
          <w:u w:val="single"/>
        </w:rPr>
        <w:t>742487</w:t>
      </w:r>
    </w:p>
    <w:p>
      <w:r>
        <w:t>@Nogavicka_Pika Fuj to, brez proper sence, da lahko pir spijes in zakinkas...</w:t>
      </w:r>
    </w:p>
    <w:p>
      <w:r>
        <w:rPr>
          <w:b/>
          <w:u w:val="single"/>
        </w:rPr>
        <w:t>742488</w:t>
      </w:r>
    </w:p>
    <w:p>
      <w:r>
        <w:t>Končno spackamo skupaj še kar dostojno predstavo, pa Ciper istočasno tepe Bugare😁 #srcebije #bašsmobaksuzi</w:t>
      </w:r>
    </w:p>
    <w:p>
      <w:r>
        <w:rPr>
          <w:b/>
          <w:u w:val="single"/>
        </w:rPr>
        <w:t>742489</w:t>
      </w:r>
    </w:p>
    <w:p>
      <w:r>
        <w:t>Jasno je, da socialistom zelena služi zgolj kot maskirna barva, s katero skušajo zakamuflirati svoj razredni boj</w:t>
        <w:br/>
        <w:t>https://t.co/6ihBmAxOTr</w:t>
      </w:r>
    </w:p>
    <w:p>
      <w:r>
        <w:rPr>
          <w:b/>
          <w:u w:val="single"/>
        </w:rPr>
        <w:t>742490</w:t>
      </w:r>
    </w:p>
    <w:p>
      <w:r>
        <w:t>Katastrofa! 5-članska družina dobi manj pomoči države kot pa 4-članska migrantska družina https://t.co/qUjXoiP2K2</w:t>
      </w:r>
    </w:p>
    <w:p>
      <w:r>
        <w:rPr>
          <w:b/>
          <w:u w:val="single"/>
        </w:rPr>
        <w:t>742491</w:t>
      </w:r>
    </w:p>
    <w:p>
      <w:r>
        <w:t>@badabumbadabum @WorldIs2Noisy @pjur11 @_MegWhite_ Obstaja žajfa za dekline.</w:t>
        <w:br/>
        <w:br/>
        <w:t>Aaaaa šovinistični pezde!</w:t>
      </w:r>
    </w:p>
    <w:p>
      <w:r>
        <w:rPr>
          <w:b/>
          <w:u w:val="single"/>
        </w:rPr>
        <w:t>742492</w:t>
      </w:r>
    </w:p>
    <w:p>
      <w:r>
        <w:t>Ko misliš, da ne zmoreš si najmočnejši. No prav, dajmo še te tri kose pizze pojest pa ta pir spit ...</w:t>
      </w:r>
    </w:p>
    <w:p>
      <w:r>
        <w:rPr>
          <w:b/>
          <w:u w:val="single"/>
        </w:rPr>
        <w:t>742493</w:t>
      </w:r>
    </w:p>
    <w:p>
      <w:r>
        <w:t>Nacionalka prikazala češki film o Vaclav Havlu in političnih kupčijah komunistov.Kapitalizem jim ni bil pogodu, čeprav je dvignil standard !</w:t>
      </w:r>
    </w:p>
    <w:p>
      <w:r>
        <w:rPr>
          <w:b/>
          <w:u w:val="single"/>
        </w:rPr>
        <w:t>742494</w:t>
      </w:r>
    </w:p>
    <w:p>
      <w:r>
        <w:t>@petrol_olimpija se danes da tolk igrat basket kot se gre bolanmu srat...brez volje in ideje ...za kurac!</w:t>
      </w:r>
    </w:p>
    <w:p>
      <w:r>
        <w:rPr>
          <w:b/>
          <w:u w:val="single"/>
        </w:rPr>
        <w:t>742495</w:t>
      </w:r>
    </w:p>
    <w:p>
      <w:r>
        <w:t>@motobrane Fajonka je prestara in brkata(da je neumna je zaželeno), vendar za njo ne bi dal nobeden kamelji porivač niti ene švoh kamele.</w:t>
      </w:r>
    </w:p>
    <w:p>
      <w:r>
        <w:rPr>
          <w:b/>
          <w:u w:val="single"/>
        </w:rPr>
        <w:t>742496</w:t>
      </w:r>
    </w:p>
    <w:p>
      <w:r>
        <w:t>@crico111 Na RTG k tebi ne grem, AK ne popravljam, dipl.iur.....pa to ni važno. Široko obzorje, čustvena inteligenca pa se kaj</w:t>
      </w:r>
    </w:p>
    <w:p>
      <w:r>
        <w:rPr>
          <w:b/>
          <w:u w:val="single"/>
        </w:rPr>
        <w:t>742497</w:t>
      </w:r>
    </w:p>
    <w:p>
      <w:r>
        <w:t>Računalniki v spletni trgovini Megabite - računalniki in računalniška oprema. https://t.co/wo7EaLUTtd</w:t>
      </w:r>
    </w:p>
    <w:p>
      <w:r>
        <w:rPr>
          <w:b/>
          <w:u w:val="single"/>
        </w:rPr>
        <w:t>742498</w:t>
      </w:r>
    </w:p>
    <w:p>
      <w:r>
        <w:t>@Svetojed Ni dovolj ce se samo registriras na Dboxu, moras dejansko tudi instalirat klienta in se prijavit s tem userjem</w:t>
      </w:r>
    </w:p>
    <w:p>
      <w:r>
        <w:rPr>
          <w:b/>
          <w:u w:val="single"/>
        </w:rPr>
        <w:t>742499</w:t>
      </w:r>
    </w:p>
    <w:p>
      <w:r>
        <w:t>KOLUMNA: Dr. Štuhec razkrije, kako je Jezus v Jeruzalem prijahal na velociraptorju in kako so ga zares križali komunisti.</w:t>
      </w:r>
    </w:p>
    <w:p>
      <w:r>
        <w:rPr>
          <w:b/>
          <w:u w:val="single"/>
        </w:rPr>
        <w:t>742500</w:t>
      </w:r>
    </w:p>
    <w:p>
      <w:r>
        <w:t>Golob: 90 odstotkov kriminala v bankah je povzročila Janševa vlada https://t.co/W3kdkrMdCS</w:t>
      </w:r>
    </w:p>
    <w:p>
      <w:r>
        <w:rPr>
          <w:b/>
          <w:u w:val="single"/>
        </w:rPr>
        <w:t>742501</w:t>
      </w:r>
    </w:p>
    <w:p>
      <w:r>
        <w:t>@KatarinaDbr Evakuacija VOJAKOV v prvo varno državo. Epic. https://t.co/bhGRnMOzN6</w:t>
      </w:r>
    </w:p>
    <w:p>
      <w:r>
        <w:rPr>
          <w:b/>
          <w:u w:val="single"/>
        </w:rPr>
        <w:t>742502</w:t>
      </w:r>
    </w:p>
    <w:p>
      <w:r>
        <w:t>@MatjazJazbar če bo vse po sreči...prvoligaški fuzbal v ajdovščini...kmalu...</w:t>
      </w:r>
    </w:p>
    <w:p>
      <w:r>
        <w:rPr>
          <w:b/>
          <w:u w:val="single"/>
        </w:rPr>
        <w:t>742503</w:t>
      </w:r>
    </w:p>
    <w:p>
      <w:r>
        <w:t>@zorko_eva @strankaSDS Reče se bolno ne bolano. Dajmo socialisti, izobražujte se, da boste kredibilni.</w:t>
      </w:r>
    </w:p>
    <w:p>
      <w:r>
        <w:rPr>
          <w:b/>
          <w:u w:val="single"/>
        </w:rPr>
        <w:t>742504</w:t>
      </w:r>
    </w:p>
    <w:p>
      <w:r>
        <w:t>@Mendijkendij Nigga plz. Tut ti lahko dobiš nadomestilo za bivanje. LJ študenti ste ful privilegirani. Js bi vam še bone vzel če doma žvite.</w:t>
      </w:r>
    </w:p>
    <w:p>
      <w:r>
        <w:rPr>
          <w:b/>
          <w:u w:val="single"/>
        </w:rPr>
        <w:t>742505</w:t>
      </w:r>
    </w:p>
    <w:p>
      <w:r>
        <w:t>Nova24TV in preveriti (butalske) trditve..."does not compute". https://t.co/3J2WOFpneT</w:t>
      </w:r>
    </w:p>
    <w:p>
      <w:r>
        <w:rPr>
          <w:b/>
          <w:u w:val="single"/>
        </w:rPr>
        <w:t>742506</w:t>
      </w:r>
    </w:p>
    <w:p>
      <w:r>
        <w:t>@peterprevc Vrednost zmage se razume šele takrat, ko se doživi neuspeh. Ni frke.</w:t>
      </w:r>
    </w:p>
    <w:p>
      <w:r>
        <w:rPr>
          <w:b/>
          <w:u w:val="single"/>
        </w:rPr>
        <w:t>742507</w:t>
      </w:r>
    </w:p>
    <w:p>
      <w:r>
        <w:t>Gorski kolesarji potrebujejo zanesljiv, prostoren in prilagodljiv avtomobil. Zveni popolno za #AircrossIZZIV, kajne? https://t.co/ScjnZ0a5Ph</w:t>
      </w:r>
    </w:p>
    <w:p>
      <w:r>
        <w:rPr>
          <w:b/>
          <w:u w:val="single"/>
        </w:rPr>
        <w:t>742508</w:t>
      </w:r>
    </w:p>
    <w:p>
      <w:r>
        <w:t>Sreča, da sem raje šla na aerobiko kot gledala @Handballeu #farsa #crygermany #zabruhat #ifeelsLOVEnia</w:t>
      </w:r>
    </w:p>
    <w:p>
      <w:r>
        <w:rPr>
          <w:b/>
          <w:u w:val="single"/>
        </w:rPr>
        <w:t>742509</w:t>
      </w:r>
    </w:p>
    <w:p>
      <w:r>
        <w:t>Garažna hiša za avtobuse na avtobusni postaji Velenje. Izkl.cena ni določena: https://t.co/20Wc1DAkWi https://t.co/vHybFx1zPY</w:t>
      </w:r>
    </w:p>
    <w:p>
      <w:r>
        <w:rPr>
          <w:b/>
          <w:u w:val="single"/>
        </w:rPr>
        <w:t>742510</w:t>
      </w:r>
    </w:p>
    <w:p>
      <w:r>
        <w:t>Podjetje #Pipistrel  bo vstopilo v lastništvo goriškega letališča. https://t.co/Tt5fbGc690</w:t>
      </w:r>
    </w:p>
    <w:p>
      <w:r>
        <w:rPr>
          <w:b/>
          <w:u w:val="single"/>
        </w:rPr>
        <w:t>742511</w:t>
      </w:r>
    </w:p>
    <w:p>
      <w:r>
        <w:t>@maceklj @JJansaSDS Bergantovo posiljevanje včerajšnjega gosta je bilo prav nagnusno! #podn</w:t>
      </w:r>
    </w:p>
    <w:p>
      <w:r>
        <w:rPr>
          <w:b/>
          <w:u w:val="single"/>
        </w:rPr>
        <w:t>742512</w:t>
      </w:r>
    </w:p>
    <w:p>
      <w:r>
        <w:t>@breki74 Dons bi ga (upam trditi) vsi iz foha kar nafukal brez dostopa do neta in iskalnikov. :D #vsismodostbleferji</w:t>
      </w:r>
    </w:p>
    <w:p>
      <w:r>
        <w:rPr>
          <w:b/>
          <w:u w:val="single"/>
        </w:rPr>
        <w:t>742513</w:t>
      </w:r>
    </w:p>
    <w:p>
      <w:r>
        <w:t>@JazbarMatjaz O, Simona Semenič in Jože Možina - oba sta iz Ajdovščine! Pa vi ste zibelka kulture!</w:t>
      </w:r>
    </w:p>
    <w:p>
      <w:r>
        <w:rPr>
          <w:b/>
          <w:u w:val="single"/>
        </w:rPr>
        <w:t>742514</w:t>
      </w:r>
    </w:p>
    <w:p>
      <w:r>
        <w:t>@MartinaVuk Vidve znata iz telih dveh palčk narediti ogenj? https://t.co/ULYMUlYNLJ</w:t>
      </w:r>
    </w:p>
    <w:p>
      <w:r>
        <w:rPr>
          <w:b/>
          <w:u w:val="single"/>
        </w:rPr>
        <w:t>742515</w:t>
      </w:r>
    </w:p>
    <w:p>
      <w:r>
        <w:t>Za mišjo dlako je levi blok+ katalonski blok močnejši od desnega. https://t.co/rBdGaM9lRl</w:t>
      </w:r>
    </w:p>
    <w:p>
      <w:r>
        <w:rPr>
          <w:b/>
          <w:u w:val="single"/>
        </w:rPr>
        <w:t>742516</w:t>
      </w:r>
    </w:p>
    <w:p>
      <w:r>
        <w:t>#Garsonjera v Novi Gorici, 28,30 m2, izklicna cena 24.920 € http://t.co/1Q2yVRptW0 #drazba #nepremičnine #NovaGorica http://t.co/gOcsBUY56a</w:t>
      </w:r>
    </w:p>
    <w:p>
      <w:r>
        <w:rPr>
          <w:b/>
          <w:u w:val="single"/>
        </w:rPr>
        <w:t>742517</w:t>
      </w:r>
    </w:p>
    <w:p>
      <w:r>
        <w:t>@BCestnik Če komunisti ustanovijo Goteniško republiko, jim z veseljem dovolimo odcepitev.</w:t>
      </w:r>
    </w:p>
    <w:p>
      <w:r>
        <w:rPr>
          <w:b/>
          <w:u w:val="single"/>
        </w:rPr>
        <w:t>742518</w:t>
      </w:r>
    </w:p>
    <w:p>
      <w:r>
        <w:t>"To ni nateg? Da 12-letnice mislijo, da potrebujejo selfie z dekletom, ki se zna dobro »delat budalo«, da bodo... https://t.co/kH7HW2M1NR</w:t>
      </w:r>
    </w:p>
    <w:p>
      <w:r>
        <w:rPr>
          <w:b/>
          <w:u w:val="single"/>
        </w:rPr>
        <w:t>742519</w:t>
      </w:r>
    </w:p>
    <w:p>
      <w:r>
        <w:t>FOTO: Lovili pobeglega voznika, ki je namerno trčil v policijski avto | Svet24 https://t.co/vD6Q94ExlK https://t.co/21bWcR2fDA</w:t>
      </w:r>
    </w:p>
    <w:p>
      <w:r>
        <w:rPr>
          <w:b/>
          <w:u w:val="single"/>
        </w:rPr>
        <w:t>742520</w:t>
      </w:r>
    </w:p>
    <w:p>
      <w:r>
        <w:t>@lesjakb @_Nowakk Kje v vojnem pravu najdete streljanje talcev, razen v poglavju o vojnih zločinih?</w:t>
      </w:r>
    </w:p>
    <w:p>
      <w:r>
        <w:rPr>
          <w:b/>
          <w:u w:val="single"/>
        </w:rPr>
        <w:t>742521</w:t>
      </w:r>
    </w:p>
    <w:p>
      <w:r>
        <w:t>@LazarjevPolzek @Urskitka @_Inja_ Pisarna brez oken. Vsak dan padajo prekle z neba, ce mene vprasas</w:t>
      </w:r>
    </w:p>
    <w:p>
      <w:r>
        <w:rPr>
          <w:b/>
          <w:u w:val="single"/>
        </w:rPr>
        <w:t>742522</w:t>
      </w:r>
    </w:p>
    <w:p>
      <w:r>
        <w:t>@Alex4Aleksandra @staneskufca Same puhlice so jih. Meni tudi @TinaHeferle ni odgovorila, če gre spet z mano v Belo Krajino.</w:t>
      </w:r>
    </w:p>
    <w:p>
      <w:r>
        <w:rPr>
          <w:b/>
          <w:u w:val="single"/>
        </w:rPr>
        <w:t>742523</w:t>
      </w:r>
    </w:p>
    <w:p>
      <w:r>
        <w:t>@vinkovasle1 @iCinober Zemljarič spet montira mikrofone, kot v Jugočasih. Rop pa mu svetuje.</w:t>
      </w:r>
    </w:p>
    <w:p>
      <w:r>
        <w:rPr>
          <w:b/>
          <w:u w:val="single"/>
        </w:rPr>
        <w:t>742524</w:t>
      </w:r>
    </w:p>
    <w:p>
      <w:r>
        <w:t>Divica zdaj. Ponoci neznanci razstrelili bankomat. To so posledice. @24UR https://t.co/ZcZ7GvAkS3</w:t>
      </w:r>
    </w:p>
    <w:p>
      <w:r>
        <w:rPr>
          <w:b/>
          <w:u w:val="single"/>
        </w:rPr>
        <w:t>742525</w:t>
      </w:r>
    </w:p>
    <w:p>
      <w:r>
        <w:t>Ogromni kamniti stolpi, ki jih je izoblikovala vetrna erozija v egiptovski Beli puščavi. https://t.co/k7oLpksZFV</w:t>
      </w:r>
    </w:p>
    <w:p>
      <w:r>
        <w:rPr>
          <w:b/>
          <w:u w:val="single"/>
        </w:rPr>
        <w:t>742526</w:t>
      </w:r>
    </w:p>
    <w:p>
      <w:r>
        <w:t>@JoAnnaOfArT Ma fak no.</w:t>
        <w:br/>
        <w:t>Ja sicer pa ženske majo itak zarjuhane.</w:t>
        <w:br/>
        <w:t>Ni neke prvinske privlačnosti do keglja.</w:t>
        <w:br/>
        <w:t>Je še ovca bolj sekaipilna.</w:t>
      </w:r>
    </w:p>
    <w:p>
      <w:r>
        <w:rPr>
          <w:b/>
          <w:u w:val="single"/>
        </w:rPr>
        <w:t>742527</w:t>
      </w:r>
    </w:p>
    <w:p>
      <w:r>
        <w:t>@PureDestiny normalno. ampak za to rabis portugalce. nobenih fejkov prosim. :P</w:t>
      </w:r>
    </w:p>
    <w:p>
      <w:r>
        <w:rPr>
          <w:b/>
          <w:u w:val="single"/>
        </w:rPr>
        <w:t>742528</w:t>
      </w:r>
    </w:p>
    <w:p>
      <w:r>
        <w:t>@DrustvoHudajama @JansaRetweets Povojne morije ni bilo,pobili so samo izdajalce,kar je prav.</w:t>
      </w:r>
    </w:p>
    <w:p>
      <w:r>
        <w:rPr>
          <w:b/>
          <w:u w:val="single"/>
        </w:rPr>
        <w:t>742529</w:t>
      </w:r>
    </w:p>
    <w:p>
      <w:r>
        <w:t>Streljanje v Litiji: policist hudo ranjen, mlajšega storilca še iščejo http://t.co/HecD4kj6YT (via @24ur_com)</w:t>
      </w:r>
    </w:p>
    <w:p>
      <w:r>
        <w:rPr>
          <w:b/>
          <w:u w:val="single"/>
        </w:rPr>
        <w:t>742530</w:t>
      </w:r>
    </w:p>
    <w:p>
      <w:r>
        <w:t>Ko v dvigalu 15-nadstropne stolpnice nekdo pritisne gumb za eno nadstropje višje. https://t.co/m8hyr2w2IZ</w:t>
      </w:r>
    </w:p>
    <w:p>
      <w:r>
        <w:rPr>
          <w:b/>
          <w:u w:val="single"/>
        </w:rPr>
        <w:t>742531</w:t>
      </w:r>
    </w:p>
    <w:p>
      <w:r>
        <w:t>BIO PAKET SUPER HRANE ponovno na ZALOGI.Poln vitaminov in antioksidantov-goji jagode,konopljina semena,kakavova zrnca.http://t.co/jNj9EblVPu</w:t>
      </w:r>
    </w:p>
    <w:p>
      <w:r>
        <w:rPr>
          <w:b/>
          <w:u w:val="single"/>
        </w:rPr>
        <w:t>742532</w:t>
      </w:r>
    </w:p>
    <w:p>
      <w:r>
        <w:t>Včasih majhno opravičilo lahko izniči veliko "štalo"</w:t>
        <w:br/>
        <w:t>Drugič spet, pa veliko gobcanja o"drobnarijah" lahko izniči verodostojnost politike.</w:t>
      </w:r>
    </w:p>
    <w:p>
      <w:r>
        <w:rPr>
          <w:b/>
          <w:u w:val="single"/>
        </w:rPr>
        <w:t>742533</w:t>
      </w:r>
    </w:p>
    <w:p>
      <w:r>
        <w:t>Montaža luči, instaliranje kablov, montaža vtični - http://t.co/CvKId8QRSj #Zaposlitev #Služba #Delo</w:t>
      </w:r>
    </w:p>
    <w:p>
      <w:r>
        <w:rPr>
          <w:b/>
          <w:u w:val="single"/>
        </w:rPr>
        <w:t>742534</w:t>
      </w:r>
    </w:p>
    <w:p>
      <w:r>
        <w:t>Kako kopnijo davkoplačevalski milijoni za popravilo podalpskih cest in mostov...</w:t>
        <w:br/>
        <w:t>http://t.co/hciNPgi8EZ //cc @PlanetTV</w:t>
      </w:r>
    </w:p>
    <w:p>
      <w:r>
        <w:rPr>
          <w:b/>
          <w:u w:val="single"/>
        </w:rPr>
        <w:t>742535</w:t>
      </w:r>
    </w:p>
    <w:p>
      <w:r>
        <w:t>Pripravite si mešanico za poživljajočo kopel z limono in ingverjem https://t.co/SdtUUC7FvV https://t.co/JDdStIHeBZ</w:t>
      </w:r>
    </w:p>
    <w:p>
      <w:r>
        <w:rPr>
          <w:b/>
          <w:u w:val="single"/>
        </w:rPr>
        <w:t>742536</w:t>
      </w:r>
    </w:p>
    <w:p>
      <w:r>
        <w:t>Butli so še vedno v lažeh na ravni peticije Foruma 571! Ne morejo ven iz fašizma in nacizma! https://t.co/X2NE76ziSE</w:t>
      </w:r>
    </w:p>
    <w:p>
      <w:r>
        <w:rPr>
          <w:b/>
          <w:u w:val="single"/>
        </w:rPr>
        <w:t>742537</w:t>
      </w:r>
    </w:p>
    <w:p>
      <w:r>
        <w:t>@Dnevnik_si Super usluge si delajo s takimi dejanji.</w:t>
        <w:br/>
        <w:t>In to ravno na Metelkovi in Rogu, kjer se zavzemajo za njihove pravice.</w:t>
      </w:r>
    </w:p>
    <w:p>
      <w:r>
        <w:rPr>
          <w:b/>
          <w:u w:val="single"/>
        </w:rPr>
        <w:t>742538</w:t>
      </w:r>
    </w:p>
    <w:p>
      <w:r>
        <w:t>Razumem, da pri @finance_si z namenom zaračunavate dostop. Ampak jebemti, vsaj sistem potem naredite tak, da bo delal, tole je sramota.</w:t>
      </w:r>
    </w:p>
    <w:p>
      <w:r>
        <w:rPr>
          <w:b/>
          <w:u w:val="single"/>
        </w:rPr>
        <w:t>742539</w:t>
      </w:r>
    </w:p>
    <w:p>
      <w:r>
        <w:t>@MitjaIrsic @rtvslo Voda jim tece v grlo , pa grizejo kot pobesneli psi.A s temi"akcijami" sami sebi kopljejo grob!</w:t>
      </w:r>
    </w:p>
    <w:p>
      <w:r>
        <w:rPr>
          <w:b/>
          <w:u w:val="single"/>
        </w:rPr>
        <w:t>742540</w:t>
      </w:r>
    </w:p>
    <w:p>
      <w:r>
        <w:t>@PreglArjan To, da komunizma sploh nismo videli, pa jim je zares težko dopovedati. Še domačim domoljupom nam ne uspe.</w:t>
      </w:r>
    </w:p>
    <w:p>
      <w:r>
        <w:rPr>
          <w:b/>
          <w:u w:val="single"/>
        </w:rPr>
        <w:t>742541</w:t>
      </w:r>
    </w:p>
    <w:p>
      <w:r>
        <w:t>@miss0MFGspot taki so najveci smeksi in najbl pozorni do vsh zensk... ironija ja...</w:t>
      </w:r>
    </w:p>
    <w:p>
      <w:r>
        <w:rPr>
          <w:b/>
          <w:u w:val="single"/>
        </w:rPr>
        <w:t>742542</w:t>
      </w:r>
    </w:p>
    <w:p>
      <w:r>
        <w:t>@spagetyuse @Zurnal_24 Kdo nam jebe tviter in nas dela nepisme že cel teden.</w:t>
      </w:r>
    </w:p>
    <w:p>
      <w:r>
        <w:rPr>
          <w:b/>
          <w:u w:val="single"/>
        </w:rPr>
        <w:t>742543</w:t>
      </w:r>
    </w:p>
    <w:p>
      <w:r>
        <w:t>@llisjak Kar malo dvomin v poštenost  rezultatotv, komunisti so  že dokazali, da so vešči poneverbe!</w:t>
      </w:r>
    </w:p>
    <w:p>
      <w:r>
        <w:rPr>
          <w:b/>
          <w:u w:val="single"/>
        </w:rPr>
        <w:t>742544</w:t>
      </w:r>
    </w:p>
    <w:p>
      <w:r>
        <w:t>@MiranStajerc @leaathenatabako Za bebčke na teh komisijah imaš eno nogo zdravo in ne rabiš bolniške,saj si lahko dedek samonog</w:t>
      </w:r>
    </w:p>
    <w:p>
      <w:r>
        <w:rPr>
          <w:b/>
          <w:u w:val="single"/>
        </w:rPr>
        <w:t>742545</w:t>
      </w:r>
    </w:p>
    <w:p>
      <w:r>
        <w:t>@mfaganel @strankalevica SŽ je teren, kjer se SDS-ovci jebejo med sabo.</w:t>
        <w:br/>
        <w:t>Vsak otrok rabi svojo igračo.</w:t>
      </w:r>
    </w:p>
    <w:p>
      <w:r>
        <w:rPr>
          <w:b/>
          <w:u w:val="single"/>
        </w:rPr>
        <w:t>742546</w:t>
      </w:r>
    </w:p>
    <w:p>
      <w:r>
        <w:t>@PStendler zaganjaš se v človeka...on je v videu vse povedal...ti ga pa nočeš pogledat ker veš da bi spet izpadel #butl.... :-))</w:t>
      </w:r>
    </w:p>
    <w:p>
      <w:r>
        <w:rPr>
          <w:b/>
          <w:u w:val="single"/>
        </w:rPr>
        <w:t>742547</w:t>
      </w:r>
    </w:p>
    <w:p>
      <w:r>
        <w:t>*ustreli ženo*</w:t>
        <w:br/>
        <w:t>*sosed pokliče policijo*</w:t>
        <w:br/>
        <w:t>*sosed ovadi soseda zarad klica policije*</w:t>
        <w:br/>
        <w:t>*sosed ovadi soseda zaradi ovadbe soseda*</w:t>
        <w:br/>
        <w:t>*uleti 4. Sosed*</w:t>
      </w:r>
    </w:p>
    <w:p>
      <w:r>
        <w:rPr>
          <w:b/>
          <w:u w:val="single"/>
        </w:rPr>
        <w:t>742548</w:t>
      </w:r>
    </w:p>
    <w:p>
      <w:r>
        <w:t>Sem šla na sprehod po Kranju... v soboto... ob 14ih... mrtvilo... in Albanci #Kranj</w:t>
      </w:r>
    </w:p>
    <w:p>
      <w:r>
        <w:rPr>
          <w:b/>
          <w:u w:val="single"/>
        </w:rPr>
        <w:t>742549</w:t>
      </w:r>
    </w:p>
    <w:p>
      <w:r>
        <w:t>High-tech po slovensko. Recikliranje jugoslovanskih imitacij zahodnih povojnih izumov. https://t.co/IWFxl2bUUH</w:t>
      </w:r>
    </w:p>
    <w:p>
      <w:r>
        <w:rPr>
          <w:b/>
          <w:u w:val="single"/>
        </w:rPr>
        <w:t>742550</w:t>
      </w:r>
    </w:p>
    <w:p>
      <w:r>
        <w:t>Torej boste podobni kot lubenica</w:t>
        <w:br/>
        <w:t>Zunaj boste zeleni znotraj pa še naprej krvavo-rdeči https://t.co/mvMQdd2a2g</w:t>
      </w:r>
    </w:p>
    <w:p>
      <w:r>
        <w:rPr>
          <w:b/>
          <w:u w:val="single"/>
        </w:rPr>
        <w:t>742551</w:t>
      </w:r>
    </w:p>
    <w:p>
      <w:r>
        <w:t>Kdor govori za mojim hrbtom, se pogovarja z mojo ritjo...</w:t>
        <w:br/>
        <w:t>dr. Ljuba Prenner https://t.co/1ntKLQm82p</w:t>
      </w:r>
    </w:p>
    <w:p>
      <w:r>
        <w:rPr>
          <w:b/>
          <w:u w:val="single"/>
        </w:rPr>
        <w:t>742552</w:t>
      </w:r>
    </w:p>
    <w:p>
      <w:r>
        <w:t>@AnLiDoAn @strankaSD @ZidanDejan Prioiteta med ukrepi pa # prenova kipa zločinca # .</w:t>
      </w:r>
    </w:p>
    <w:p>
      <w:r>
        <w:rPr>
          <w:b/>
          <w:u w:val="single"/>
        </w:rPr>
        <w:t>742553</w:t>
      </w:r>
    </w:p>
    <w:p>
      <w:r>
        <w:t>Se obeta nov posel z otroškimi plinskimi maskami. So kenguruji že odprli vreče za evre? https://t.co/2KSIirA1A0</w:t>
      </w:r>
    </w:p>
    <w:p>
      <w:r>
        <w:rPr>
          <w:b/>
          <w:u w:val="single"/>
        </w:rPr>
        <w:t>742554</w:t>
      </w:r>
    </w:p>
    <w:p>
      <w:r>
        <w:t>Ma saj ne bo noben opazil, da ne znam ne  špansko ne pet, si je rekel in začel na terasi resorta na drugi strani rta krulit despacito.</w:t>
      </w:r>
    </w:p>
    <w:p>
      <w:r>
        <w:rPr>
          <w:b/>
          <w:u w:val="single"/>
        </w:rPr>
        <w:t>742555</w:t>
      </w:r>
    </w:p>
    <w:p>
      <w:r>
        <w:t>Teli se še čudijo njihovim socialistom, mi smo to desetletja gledali in se sedaj, fuj. https://t.co/wzr9Lw8UQ5</w:t>
      </w:r>
    </w:p>
    <w:p>
      <w:r>
        <w:rPr>
          <w:b/>
          <w:u w:val="single"/>
        </w:rPr>
        <w:t>742556</w:t>
      </w:r>
    </w:p>
    <w:p>
      <w:r>
        <w:t>Rana ura, zlata ura. Skupaj z vodjem štaba Žiga Čepe na Pohod - Pot ob žici in Tek trojk. 😉 –  potuje v kraj Ljubljana, Slovenia</w:t>
      </w:r>
    </w:p>
    <w:p>
      <w:r>
        <w:rPr>
          <w:b/>
          <w:u w:val="single"/>
        </w:rPr>
        <w:t>742557</w:t>
      </w:r>
    </w:p>
    <w:p>
      <w:r>
        <w:t>14.6 km dvoetažni tunel pod Bosporjem (100m pod morsko gladino) stane toliko, kot 2. tir premierja Cerarja https://t.co/U41ld49Msj</w:t>
      </w:r>
    </w:p>
    <w:p>
      <w:r>
        <w:rPr>
          <w:b/>
          <w:u w:val="single"/>
        </w:rPr>
        <w:t>742558</w:t>
      </w:r>
    </w:p>
    <w:p>
      <w:r>
        <w:t>7 days - več kot le pecivo.</w:t>
        <w:br/>
        <w:t>Ja, res je; v tri pizde materine dosadna reklama.</w:t>
      </w:r>
    </w:p>
    <w:p>
      <w:r>
        <w:rPr>
          <w:b/>
          <w:u w:val="single"/>
        </w:rPr>
        <w:t>742559</w:t>
      </w:r>
    </w:p>
    <w:p>
      <w:r>
        <w:t>Ko dobiš na krožnik 5 dni staro torto iz krem bananic in Jaffe. Pomešano z vonjavami (zdi se mi da) paradajz solate.</w:t>
      </w:r>
    </w:p>
    <w:p>
      <w:r>
        <w:rPr>
          <w:b/>
          <w:u w:val="single"/>
        </w:rPr>
        <w:t>742560</w:t>
      </w:r>
    </w:p>
    <w:p>
      <w:r>
        <w:t>Furs poostreno nad oddajanje nepremičnin turistom na črno  https://t.co/VzlPg92UQl</w:t>
      </w:r>
    </w:p>
    <w:p>
      <w:r>
        <w:rPr>
          <w:b/>
          <w:u w:val="single"/>
        </w:rPr>
        <w:t>742561</w:t>
      </w:r>
    </w:p>
    <w:p>
      <w:r>
        <w:t>Glihkar v varnem zavetju kavča brskam in na črnem YT ena poje Znaš da momci vole kad je otkopčano. Sem preklopil na video in meehhh...</w:t>
      </w:r>
    </w:p>
    <w:p>
      <w:r>
        <w:rPr>
          <w:b/>
          <w:u w:val="single"/>
        </w:rPr>
        <w:t>742562</w:t>
      </w:r>
    </w:p>
    <w:p>
      <w:r>
        <w:t>@ZidanDejan @BorutPahor @ABratusek @MiroCerar @sarecmarjan @strankaSD Pohvalno in ugodno za nizji ddv 😀</w:t>
      </w:r>
    </w:p>
    <w:p>
      <w:r>
        <w:rPr>
          <w:b/>
          <w:u w:val="single"/>
        </w:rPr>
        <w:t>742563</w:t>
      </w:r>
    </w:p>
    <w:p>
      <w:r>
        <w:t>@Pizama Bognedaj mal pocivat :)</w:t>
        <w:br/>
        <w:t>Privoscim vam, da uspesno izpeljete zadano potem se pa prav nemarno razkomotite na lovorikah.</w:t>
      </w:r>
    </w:p>
    <w:p>
      <w:r>
        <w:rPr>
          <w:b/>
          <w:u w:val="single"/>
        </w:rPr>
        <w:t>742564</w:t>
      </w:r>
    </w:p>
    <w:p>
      <w:r>
        <w:t>Zakaj se reče: Kdor ne skače ni Sloven'c! A zato, ker smo narod samomorilcev?</w:t>
      </w:r>
    </w:p>
    <w:p>
      <w:r>
        <w:rPr>
          <w:b/>
          <w:u w:val="single"/>
        </w:rPr>
        <w:t>742565</w:t>
      </w:r>
    </w:p>
    <w:p>
      <w:r>
        <w:t>En kozarec, pa boste pospešili metabolizem, hitreje shujšali, si uredili prebavo, očistili telo strupov,... https://t.co/5Iry0R3I1O</w:t>
      </w:r>
    </w:p>
    <w:p>
      <w:r>
        <w:rPr>
          <w:b/>
          <w:u w:val="single"/>
        </w:rPr>
        <w:t>742566</w:t>
      </w:r>
    </w:p>
    <w:p>
      <w:r>
        <w:t>@vmatijevec @edvardkadic To je strategija. Osumljenega pustijo nekaj časa pri miru. In ravno ko pomisli da je na varnem... Hop Cefizelj!</w:t>
      </w:r>
    </w:p>
    <w:p>
      <w:r>
        <w:rPr>
          <w:b/>
          <w:u w:val="single"/>
        </w:rPr>
        <w:t>742567</w:t>
      </w:r>
    </w:p>
    <w:p>
      <w:r>
        <w:t>@rufabanana @ModernaKmetica @simon_kuzma Ne me še zvečer futrat s tem kamnolomom. 2x sem filal telefon čez dan. Na kratko, ne bo ga...</w:t>
      </w:r>
    </w:p>
    <w:p>
      <w:r>
        <w:rPr>
          <w:b/>
          <w:u w:val="single"/>
        </w:rPr>
        <w:t>742568</w:t>
      </w:r>
    </w:p>
    <w:p>
      <w:r>
        <w:t>Zahvaljujoč včerajšnji preveč zakurjeni in preveč natrpani gomulki, sem spet zbolela.</w:t>
      </w:r>
    </w:p>
    <w:p>
      <w:r>
        <w:rPr>
          <w:b/>
          <w:u w:val="single"/>
        </w:rPr>
        <w:t>742569</w:t>
      </w:r>
    </w:p>
    <w:p>
      <w:r>
        <w:t>@MuriMursic @alojztetickovi3 @StrankaLMS @sarecmarjan Če bodo to spet samo mediske afere, je to brezveze.</w:t>
      </w:r>
    </w:p>
    <w:p>
      <w:r>
        <w:rPr>
          <w:b/>
          <w:u w:val="single"/>
        </w:rPr>
        <w:t>742570</w:t>
      </w:r>
    </w:p>
    <w:p>
      <w:r>
        <w:t>Starši ste pripravljeni? Otroke bo danes treba peljati na fakulteto. #prvi #solskidan #sodobni #starsi</w:t>
      </w:r>
    </w:p>
    <w:p>
      <w:r>
        <w:rPr>
          <w:b/>
          <w:u w:val="single"/>
        </w:rPr>
        <w:t>742571</w:t>
      </w:r>
    </w:p>
    <w:p>
      <w:r>
        <w:t>Slina iz Murgel (jokajoče): Katalonija ni bila nikoli moja intimna opcija...😜💀💀😳🙄Marš v Murgle....</w:t>
      </w:r>
    </w:p>
    <w:p>
      <w:r>
        <w:rPr>
          <w:b/>
          <w:u w:val="single"/>
        </w:rPr>
        <w:t>742572</w:t>
      </w:r>
    </w:p>
    <w:p>
      <w:r>
        <w:t>@borutk9191 In temu tipu zaupajo kode za nuklearni napad! Kaj bo, ko mu Melania enkrat ne bo dala?!</w:t>
      </w:r>
    </w:p>
    <w:p>
      <w:r>
        <w:rPr>
          <w:b/>
          <w:u w:val="single"/>
        </w:rPr>
        <w:t>742573</w:t>
      </w:r>
    </w:p>
    <w:p>
      <w:r>
        <w:t>@MitjaIrsic To se bo šele videlo(je komaj začel),za Janshikija se pa že ve ,da je luzer.</w:t>
      </w:r>
    </w:p>
    <w:p>
      <w:r>
        <w:rPr>
          <w:b/>
          <w:u w:val="single"/>
        </w:rPr>
        <w:t>742574</w:t>
      </w:r>
    </w:p>
    <w:p>
      <w:r>
        <w:t>@MATJAUEK @kajzermilena @BozoPredalic Očitno jo nisi prebral. Se eden #opranoglavci</w:t>
      </w:r>
    </w:p>
    <w:p>
      <w:r>
        <w:rPr>
          <w:b/>
          <w:u w:val="single"/>
        </w:rPr>
        <w:t>742575</w:t>
      </w:r>
    </w:p>
    <w:p>
      <w:r>
        <w:t>Prva kajla od Levice.  So že zablokirali nabavo 8 kolesnikov. Krasno sporočilo za NATO.  Bo imel Šarec kaj za pojasnjevat.  Tega še ne ve.</w:t>
      </w:r>
    </w:p>
    <w:p>
      <w:r>
        <w:rPr>
          <w:b/>
          <w:u w:val="single"/>
        </w:rPr>
        <w:t>742576</w:t>
      </w:r>
    </w:p>
    <w:p>
      <w:r>
        <w:t>@PurpleJokerhini @zaslovenijo2 ženske imajo s sabo zato, da jih porinejo naprej pred policaje</w:t>
      </w:r>
    </w:p>
    <w:p>
      <w:r>
        <w:rPr>
          <w:b/>
          <w:u w:val="single"/>
        </w:rPr>
        <w:t>742577</w:t>
      </w:r>
    </w:p>
    <w:p>
      <w:r>
        <w:t>@Adornoisdead @NDGorica Če ne bi mi takrat premagali barbarov, danes ne bi blo Lige prvakov. https://t.co/0O6fQaEsRR</w:t>
      </w:r>
    </w:p>
    <w:p>
      <w:r>
        <w:rPr>
          <w:b/>
          <w:u w:val="single"/>
        </w:rPr>
        <w:t>742578</w:t>
      </w:r>
    </w:p>
    <w:p>
      <w:r>
        <w:t>@peterjancic @Pertinacal Će temu ne moreš,komu pa lahko potem še rečeš ,da je idiot?samprašam</w:t>
      </w:r>
    </w:p>
    <w:p>
      <w:r>
        <w:rPr>
          <w:b/>
          <w:u w:val="single"/>
        </w:rPr>
        <w:t>742579</w:t>
      </w:r>
    </w:p>
    <w:p>
      <w:r>
        <w:t>@57clen @mojcav1 @PeterGregorcic Ko inteligenten človek - demokrat postavi ogledalo komunističnemu bumbarju!</w:t>
      </w:r>
    </w:p>
    <w:p>
      <w:r>
        <w:rPr>
          <w:b/>
          <w:u w:val="single"/>
        </w:rPr>
        <w:t>742580</w:t>
      </w:r>
    </w:p>
    <w:p>
      <w:r>
        <w:t>@JJoliJoli Levičarji bodo rajši žrli drek, kot da bi stopili skupaj z desnico.</w:t>
      </w:r>
    </w:p>
    <w:p>
      <w:r>
        <w:rPr>
          <w:b/>
          <w:u w:val="single"/>
        </w:rPr>
        <w:t>742581</w:t>
      </w:r>
    </w:p>
    <w:p>
      <w:r>
        <w:t>@Stanisl15592752 @simon_kuzma jaz za liter žganja vedno dam kilo medu pa sva še oba z žganjekuharjem živa🤨</w:t>
      </w:r>
    </w:p>
    <w:p>
      <w:r>
        <w:rPr>
          <w:b/>
          <w:u w:val="single"/>
        </w:rPr>
        <w:t>742582</w:t>
      </w:r>
    </w:p>
    <w:p>
      <w:r>
        <w:t>@JelenaJal Poglej kako grdo izgledajo, kar meni jih prinesi, ne bom nikomur povedal. 😜</w:t>
      </w:r>
    </w:p>
    <w:p>
      <w:r>
        <w:rPr>
          <w:b/>
          <w:u w:val="single"/>
        </w:rPr>
        <w:t>742583</w:t>
      </w:r>
    </w:p>
    <w:p>
      <w:r>
        <w:t>@Libertarec #komunisti vladajo po načelu: “ne glej, kaj delam. Voli, kot govorim.”</w:t>
      </w:r>
    </w:p>
    <w:p>
      <w:r>
        <w:rPr>
          <w:b/>
          <w:u w:val="single"/>
        </w:rPr>
        <w:t>742584</w:t>
      </w:r>
    </w:p>
    <w:p>
      <w:r>
        <w:t>@dragica12 @VaneGosnik Kar naj divjajo čim bolj silovito, mogoče jih infarkti poberejo ?</w:t>
      </w:r>
    </w:p>
    <w:p>
      <w:r>
        <w:rPr>
          <w:b/>
          <w:u w:val="single"/>
        </w:rPr>
        <w:t>742585</w:t>
      </w:r>
    </w:p>
    <w:p>
      <w:r>
        <w:t>@matjazzajec Kolikor berem, bomo spet plačali 21k, organ pač boli q, Šarec bo pa že nekako..</w:t>
      </w:r>
    </w:p>
    <w:p>
      <w:r>
        <w:rPr>
          <w:b/>
          <w:u w:val="single"/>
        </w:rPr>
        <w:t>742586</w:t>
      </w:r>
    </w:p>
    <w:p>
      <w:r>
        <w:t>Pisunski levi politični ekstremist @crnkovic  je ponovno bruhal levičarski ogenj. Več o tem na:  https://t.co/6heIXlNUlH</w:t>
      </w:r>
    </w:p>
    <w:p>
      <w:r>
        <w:rPr>
          <w:b/>
          <w:u w:val="single"/>
        </w:rPr>
        <w:t>742587</w:t>
      </w:r>
    </w:p>
    <w:p>
      <w:r>
        <w:t>Pizda, se pa tut zmenim za sestanek v BTC glih na jeben ameriški potrošniški praznik, butl en. :D</w:t>
      </w:r>
    </w:p>
    <w:p>
      <w:r>
        <w:rPr>
          <w:b/>
          <w:u w:val="single"/>
        </w:rPr>
        <w:t>742588</w:t>
      </w:r>
    </w:p>
    <w:p>
      <w:r>
        <w:t>Oko je zdaj v redu, ampak zdej mi pa na vsakih par minut trza kot prfuknen.</w:t>
        <w:br/>
        <w:t>Can’t win. 🤷🏻‍♂️</w:t>
      </w:r>
    </w:p>
    <w:p>
      <w:r>
        <w:rPr>
          <w:b/>
          <w:u w:val="single"/>
        </w:rPr>
        <w:t>742589</w:t>
      </w:r>
    </w:p>
    <w:p>
      <w:r>
        <w:t>Ostro obsojam spolno nadlegovanje. Do teh zavržnih dejanj moramo imeti ničelno toleranco in pred tem si ne smemo zatiskati oči! #EU #MeToo</w:t>
      </w:r>
    </w:p>
    <w:p>
      <w:r>
        <w:rPr>
          <w:b/>
          <w:u w:val="single"/>
        </w:rPr>
        <w:t>742590</w:t>
      </w:r>
    </w:p>
    <w:p>
      <w:r>
        <w:t>Čustvene bolečine ne moremo pregnati z alkoholom in opijati https://t.co/rr144HMNpp</w:t>
      </w:r>
    </w:p>
    <w:p>
      <w:r>
        <w:rPr>
          <w:b/>
          <w:u w:val="single"/>
        </w:rPr>
        <w:t>742591</w:t>
      </w:r>
    </w:p>
    <w:p>
      <w:r>
        <w:t>@ToneMartinjak Težje je "prisluškovat". Včasih so zaradi tega razni soldati radi imeli optiko do desktopov.</w:t>
      </w:r>
    </w:p>
    <w:p>
      <w:r>
        <w:rPr>
          <w:b/>
          <w:u w:val="single"/>
        </w:rPr>
        <w:t>742592</w:t>
      </w:r>
    </w:p>
    <w:p>
      <w:r>
        <w:t>Zgleda, da ima tudi @strankaSD svojega Pogoreleca.</w:t>
        <w:br/>
        <w:t>Ki s svojimi psihopatskimi izjavami škoduje svoji stranki. https://t.co/avGRlkjIfp</w:t>
      </w:r>
    </w:p>
    <w:p>
      <w:r>
        <w:rPr>
          <w:b/>
          <w:u w:val="single"/>
        </w:rPr>
        <w:t>742593</w:t>
      </w:r>
    </w:p>
    <w:p>
      <w:r>
        <w:t>Ojoj, kdo pa temu pere njegov mini že itak preprani možgan? https://t.co/xPKDucJsxo</w:t>
      </w:r>
    </w:p>
    <w:p>
      <w:r>
        <w:rPr>
          <w:b/>
          <w:u w:val="single"/>
        </w:rPr>
        <w:t>742594</w:t>
      </w:r>
    </w:p>
    <w:p>
      <w:r>
        <w:t>@multikultivator Hvala, me že en mariborski kremšnitar sabotira.</w:t>
        <w:br/>
        <w:br/>
        <w:t>Oklepam se metabisulfitov.</w:t>
      </w:r>
    </w:p>
    <w:p>
      <w:r>
        <w:rPr>
          <w:b/>
          <w:u w:val="single"/>
        </w:rPr>
        <w:t>742595</w:t>
      </w:r>
    </w:p>
    <w:p>
      <w:r>
        <w:t>@StendlerBostjan Kdor tebe prenaša in hrani je pohvale in usmiljenja vreden!</w:t>
      </w:r>
    </w:p>
    <w:p>
      <w:r>
        <w:rPr>
          <w:b/>
          <w:u w:val="single"/>
        </w:rPr>
        <w:t>742596</w:t>
      </w:r>
    </w:p>
    <w:p>
      <w:r>
        <w:t>@Skravzlana p.s a si viiidla luskane kuzkeee :)  za snemat je bla to ena bolj pomirjujocih oddaj haha</w:t>
      </w:r>
    </w:p>
    <w:p>
      <w:r>
        <w:rPr>
          <w:b/>
          <w:u w:val="single"/>
        </w:rPr>
        <w:t>742597</w:t>
      </w:r>
    </w:p>
    <w:p>
      <w:r>
        <w:t>@matejzalar No saj včeraj je na tak način “pomagal” valverderju ko sta sodelovala proti ostalim.</w:t>
      </w:r>
    </w:p>
    <w:p>
      <w:r>
        <w:rPr>
          <w:b/>
          <w:u w:val="single"/>
        </w:rPr>
        <w:t>742598</w:t>
      </w:r>
    </w:p>
    <w:p>
      <w:r>
        <w:t>@spetra V bio si še kar "vice president", hitr popravt ;) Kongratuliramo in pozdravljamo!</w:t>
      </w:r>
    </w:p>
    <w:p>
      <w:r>
        <w:rPr>
          <w:b/>
          <w:u w:val="single"/>
        </w:rPr>
        <w:t>742599</w:t>
      </w:r>
    </w:p>
    <w:p>
      <w:r>
        <w:t>Ptuj :Kanalizacija v Grajeni, pri Suhi veji in v Sodnicah https://t.co/TBgOrH6C6A</w:t>
      </w:r>
    </w:p>
    <w:p>
      <w:r>
        <w:rPr>
          <w:b/>
          <w:u w:val="single"/>
        </w:rPr>
        <w:t>742600</w:t>
      </w:r>
    </w:p>
    <w:p>
      <w:r>
        <w:t>Razmišljam, da bi si, ko zamenjam telefon (enkrat v prihodnjem stoletju), naredila instagram.</w:t>
      </w:r>
    </w:p>
    <w:p>
      <w:r>
        <w:rPr>
          <w:b/>
          <w:u w:val="single"/>
        </w:rPr>
        <w:t>742601</w:t>
      </w:r>
    </w:p>
    <w:p>
      <w:r>
        <w:t>Migrantska pot iz TUR preko Črnega morja v ROM je vse bolj aktualna. Zadnji vikend so zajeli dve ladji z migranti. https://t.co/Ii0xAnbwko</w:t>
      </w:r>
    </w:p>
    <w:p>
      <w:r>
        <w:rPr>
          <w:b/>
          <w:u w:val="single"/>
        </w:rPr>
        <w:t>742602</w:t>
      </w:r>
    </w:p>
    <w:p>
      <w:r>
        <w:t>Mosul,leto kasneje: Komunalni delavci izpod ruševin še vedno vlečejo trupla https://t.co/dkBYI5WLpr</w:t>
      </w:r>
    </w:p>
    <w:p>
      <w:r>
        <w:rPr>
          <w:b/>
          <w:u w:val="single"/>
        </w:rPr>
        <w:t>742603</w:t>
      </w:r>
    </w:p>
    <w:p>
      <w:r>
        <w:t>@sergejvarakin @DC43 Ne povsod pase cel kup skurompirane sodrge v lepih oblačilih, ki nima nobenega morskega čuta.</w:t>
      </w:r>
    </w:p>
    <w:p>
      <w:r>
        <w:rPr>
          <w:b/>
          <w:u w:val="single"/>
        </w:rPr>
        <w:t>742604</w:t>
      </w:r>
    </w:p>
    <w:p>
      <w:r>
        <w:t>Včasih so nas trolali, da pogoltnen zvečilni konča v modih. Treba se bo naučit uporabljat gumbe unfollow, mute, hide, block! #Toplovod</w:t>
      </w:r>
    </w:p>
    <w:p>
      <w:r>
        <w:rPr>
          <w:b/>
          <w:u w:val="single"/>
        </w:rPr>
        <w:t>742605</w:t>
      </w:r>
    </w:p>
    <w:p>
      <w:r>
        <w:t>@dusankocevar1 Ti trije so prava sramota za Slovenijo. Gredo se za domoljupce v resnici so pa proti Slovenije</w:t>
      </w:r>
    </w:p>
    <w:p>
      <w:r>
        <w:rPr>
          <w:b/>
          <w:u w:val="single"/>
        </w:rPr>
        <w:t>742606</w:t>
      </w:r>
    </w:p>
    <w:p>
      <w:r>
        <w:t>Breaking! Vrhovni pujs se pritožuje nad svojo živalsko farmo!!? No, tega pa še pri Orwellu nismo videli! https://t.co/RSosZeQ6OQ</w:t>
      </w:r>
    </w:p>
    <w:p>
      <w:r>
        <w:rPr>
          <w:b/>
          <w:u w:val="single"/>
        </w:rPr>
        <w:t>742607</w:t>
      </w:r>
    </w:p>
    <w:p>
      <w:r>
        <w:t>@StrankaSMC Floskula, koliko pa jih ima 13. plačo? Aja, državni aparat! Torej ste spet poskrbeli za svoja jajca.</w:t>
      </w:r>
    </w:p>
    <w:p>
      <w:r>
        <w:rPr>
          <w:b/>
          <w:u w:val="single"/>
        </w:rPr>
        <w:t>742608</w:t>
      </w:r>
    </w:p>
    <w:p>
      <w:r>
        <w:t>Zakaj se v Mariboru slabo prodaja WC papir? Ker imamo Mariborčani @vecer za to!</w:t>
      </w:r>
    </w:p>
    <w:p>
      <w:r>
        <w:rPr>
          <w:b/>
          <w:u w:val="single"/>
        </w:rPr>
        <w:t>742609</w:t>
      </w:r>
    </w:p>
    <w:p>
      <w:r>
        <w:t>@DKopse @JozeBizjak @Nova24TV To je ministrica? Okranclana kot novoletna jelka.</w:t>
      </w:r>
    </w:p>
    <w:p>
      <w:r>
        <w:rPr>
          <w:b/>
          <w:u w:val="single"/>
        </w:rPr>
        <w:t>742610</w:t>
      </w:r>
    </w:p>
    <w:p>
      <w:r>
        <w:t>še en primer degradacije pnevmatik na raven objekta za trženje bab :( https://t.co/4f3xu7Xm9o</w:t>
      </w:r>
    </w:p>
    <w:p>
      <w:r>
        <w:rPr>
          <w:b/>
          <w:u w:val="single"/>
        </w:rPr>
        <w:t>742611</w:t>
      </w:r>
    </w:p>
    <w:p>
      <w:r>
        <w:t>Šokantni posnetek je ogorčil Slovenijo: moški se v Novem mestu brutalno znese nad otrokom https://t.co/hopzJtE6ae https://t.co/c29Dg4weoW</w:t>
      </w:r>
    </w:p>
    <w:p>
      <w:r>
        <w:rPr>
          <w:b/>
          <w:u w:val="single"/>
        </w:rPr>
        <w:t>742612</w:t>
      </w:r>
    </w:p>
    <w:p>
      <w:r>
        <w:t>@SDS_Ljubljana @AnzeLog Naj na gradu spet zaplapolajo, evropska , slovenska in lokalna zastava</w:t>
      </w:r>
    </w:p>
    <w:p>
      <w:r>
        <w:rPr>
          <w:b/>
          <w:u w:val="single"/>
        </w:rPr>
        <w:t>742613</w:t>
      </w:r>
    </w:p>
    <w:p>
      <w:r>
        <w:t>Opaaa, to je pa res vroče. Morda ideja za praznična darilca? =) https://t.co/ZSoSDZBIib</w:t>
      </w:r>
    </w:p>
    <w:p>
      <w:r>
        <w:rPr>
          <w:b/>
          <w:u w:val="single"/>
        </w:rPr>
        <w:t>742614</w:t>
      </w:r>
    </w:p>
    <w:p>
      <w:r>
        <w:t>@ZanMahnic Polanci, ne sam, da se vam krave z derezam pasejo, še volkove mate?</w:t>
      </w:r>
    </w:p>
    <w:p>
      <w:r>
        <w:rPr>
          <w:b/>
          <w:u w:val="single"/>
        </w:rPr>
        <w:t>742615</w:t>
      </w:r>
    </w:p>
    <w:p>
      <w:r>
        <w:t>Stroj, ki posuši, zlika in zloži vaša oblačila ! To si bo želela prav vsaka ženska, pa tudi moški! - Megasvet https://t.co/H3sjJ48ZWH</w:t>
      </w:r>
    </w:p>
    <w:p>
      <w:r>
        <w:rPr>
          <w:b/>
          <w:u w:val="single"/>
        </w:rPr>
        <w:t>742616</w:t>
      </w:r>
    </w:p>
    <w:p>
      <w:r>
        <w:t>SENIORSKE NOVICE: V DS odprli razstavo 120 let Planinskega vestnika http://t.co/LuzodteL9M</w:t>
      </w:r>
    </w:p>
    <w:p>
      <w:r>
        <w:rPr>
          <w:b/>
          <w:u w:val="single"/>
        </w:rPr>
        <w:t>742617</w:t>
      </w:r>
    </w:p>
    <w:p>
      <w:r>
        <w:t>@2pir_a Razen če jo bodo prisiljeni. Turško "razumevanje" ameriške politike do Gulena, Kurdov, Izraela in islama je vse manjše.</w:t>
      </w:r>
    </w:p>
    <w:p>
      <w:r>
        <w:rPr>
          <w:b/>
          <w:u w:val="single"/>
        </w:rPr>
        <w:t>742618</w:t>
      </w:r>
    </w:p>
    <w:p>
      <w:r>
        <w:t>@seba1337 @El_Messija @robilesnik @ZigaTurk Od vsega začetka je bil omadeževan s komunistčnimi zločini nad lastnem narodom, žal, a resnica</w:t>
      </w:r>
    </w:p>
    <w:p>
      <w:r>
        <w:rPr>
          <w:b/>
          <w:u w:val="single"/>
        </w:rPr>
        <w:t>742619</w:t>
      </w:r>
    </w:p>
    <w:p>
      <w:r>
        <w:t>@AlanOrlic Normalen priklop z USB ne gre? Je potrebno na telefonu vklopiti mass storage?</w:t>
      </w:r>
    </w:p>
    <w:p>
      <w:r>
        <w:rPr>
          <w:b/>
          <w:u w:val="single"/>
        </w:rPr>
        <w:t>742620</w:t>
      </w:r>
    </w:p>
    <w:p>
      <w:r>
        <w:t>Komunisti bi morali jutri praznovati Dan sodelovanja z okupatorjem. To bi ustrezalo zgodovinskim dejstvom. https://t.co/LgoiNsbzlz</w:t>
      </w:r>
    </w:p>
    <w:p>
      <w:r>
        <w:rPr>
          <w:b/>
          <w:u w:val="single"/>
        </w:rPr>
        <w:t>742621</w:t>
      </w:r>
    </w:p>
    <w:p>
      <w:r>
        <w:t>Dober tek vsem,ki žrejo te svinjarije,tudi druge svinjarije so verjetno sporne po teh ritoperskih ponudbah... https://t.co/VijkEGjI1i</w:t>
      </w:r>
    </w:p>
    <w:p>
      <w:r>
        <w:rPr>
          <w:b/>
          <w:u w:val="single"/>
        </w:rPr>
        <w:t>742622</w:t>
      </w:r>
    </w:p>
    <w:p>
      <w:r>
        <w:t>@toplovodar @Val202 A ni škoda tratiti programskih minut s športika, ko imaš za mikrofonom poklicnega nebulotika? Pa še rima se ;-)</w:t>
      </w:r>
    </w:p>
    <w:p>
      <w:r>
        <w:rPr>
          <w:b/>
          <w:u w:val="single"/>
        </w:rPr>
        <w:t>742623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742624</w:t>
      </w:r>
    </w:p>
    <w:p>
      <w:r>
        <w:t>@R_Rakus Ne vem kje si našel rdeče opice-mogoče JJ ? Gorenjak je pa notorični norec.</w:t>
      </w:r>
    </w:p>
    <w:p>
      <w:r>
        <w:rPr>
          <w:b/>
          <w:u w:val="single"/>
        </w:rPr>
        <w:t>742625</w:t>
      </w:r>
    </w:p>
    <w:p>
      <w:r>
        <w:t>Gremo plavat. Zadnjič letos. Liberalni divjak.</w:t>
        <w:br/>
        <w:t>https://t.co/DDVnQeXocG https://t.co/tZYrwCQOEP</w:t>
      </w:r>
    </w:p>
    <w:p>
      <w:r>
        <w:rPr>
          <w:b/>
          <w:u w:val="single"/>
        </w:rPr>
        <w:t>742626</w:t>
      </w:r>
    </w:p>
    <w:p>
      <w:r>
        <w:t>Rana ura, ptic igrišče in oder. Sreda se dani. Grem sukat @Val202 Dobro jutro. #dobrje</w:t>
      </w:r>
    </w:p>
    <w:p>
      <w:r>
        <w:rPr>
          <w:b/>
          <w:u w:val="single"/>
        </w:rPr>
        <w:t>742627</w:t>
      </w:r>
    </w:p>
    <w:p>
      <w:r>
        <w:t>@ZigaTurk Bivšo sodelavko bi torej moral ovaditi, saj je enkrat nadlegovala kar nekaj programerjev ... #masažaRamenInVratu</w:t>
      </w:r>
    </w:p>
    <w:p>
      <w:r>
        <w:rPr>
          <w:b/>
          <w:u w:val="single"/>
        </w:rPr>
        <w:t>742628</w:t>
      </w:r>
    </w:p>
    <w:p>
      <w:r>
        <w:t>Za zajtrk pojejte banano in zgodilo se bo to! https://t.co/8hkd0jeRYF (via @zadovoljna)</w:t>
      </w:r>
    </w:p>
    <w:p>
      <w:r>
        <w:rPr>
          <w:b/>
          <w:u w:val="single"/>
        </w:rPr>
        <w:t>742629</w:t>
      </w:r>
    </w:p>
    <w:p>
      <w:r>
        <w:t>@naerwenya Bi vas rada slišala to rečt otroku, če mu ne bo ratalo zbrati dovolj denarja za zdravila.</w:t>
      </w:r>
    </w:p>
    <w:p>
      <w:r>
        <w:rPr>
          <w:b/>
          <w:u w:val="single"/>
        </w:rPr>
        <w:t>742630</w:t>
      </w:r>
    </w:p>
    <w:p>
      <w:r>
        <w:t>Kolko krat te morejo pricakovanja ubiti, da se spremenis?</w:t>
        <w:br/>
        <w:t>Mene ocitno se n-krat##againandagain</w:t>
      </w:r>
    </w:p>
    <w:p>
      <w:r>
        <w:rPr>
          <w:b/>
          <w:u w:val="single"/>
        </w:rPr>
        <w:t>742631</w:t>
      </w:r>
    </w:p>
    <w:p>
      <w:r>
        <w:t>Državni zbor sprejel avtentično razlago četrtega odstavka 48. člena Zakona o nematerializiranih vrednostnih papirjih (ZNVP). 77 ZA, 0 PROTI</w:t>
      </w:r>
    </w:p>
    <w:p>
      <w:r>
        <w:rPr>
          <w:b/>
          <w:u w:val="single"/>
        </w:rPr>
        <w:t>742632</w:t>
      </w:r>
    </w:p>
    <w:p>
      <w:r>
        <w:t>@TZdenko @vinkovasle1 @marjanpodlogar @JJansaSDS @strankaSD Kraja in laž kamor pogledaš - Mediji pa po Janši še naprej</w:t>
      </w:r>
    </w:p>
    <w:p>
      <w:r>
        <w:rPr>
          <w:b/>
          <w:u w:val="single"/>
        </w:rPr>
        <w:t>742633</w:t>
      </w:r>
    </w:p>
    <w:p>
      <w:r>
        <w:t>@BrankoGrims1 Oni se ne bodo zganili saj je žaubi častni član mirovnega instituta.</w:t>
      </w:r>
    </w:p>
    <w:p>
      <w:r>
        <w:rPr>
          <w:b/>
          <w:u w:val="single"/>
        </w:rPr>
        <w:t>742634</w:t>
      </w:r>
    </w:p>
    <w:p>
      <w:r>
        <w:t>Če se vam zdi 27ka v prometni konici natrpana, se še niste pelal s tramvajem do Firenc. Personal space raped at broad daylight.</w:t>
      </w:r>
    </w:p>
    <w:p>
      <w:r>
        <w:rPr>
          <w:b/>
          <w:u w:val="single"/>
        </w:rPr>
        <w:t>742635</w:t>
      </w:r>
    </w:p>
    <w:p>
      <w:r>
        <w:t>Bolnice nam prodajajo laž, da so stroški narasli zaradi napredovanj zaposlenih. V bistvu so pa futrali le bolj požrešne dobavitelje.</w:t>
      </w:r>
    </w:p>
    <w:p>
      <w:r>
        <w:rPr>
          <w:b/>
          <w:u w:val="single"/>
        </w:rPr>
        <w:t>742636</w:t>
      </w:r>
    </w:p>
    <w:p>
      <w:r>
        <w:t>Hrvati kupujejo borbene avione,mi pa razpadajoče šuhe? Če je to uspeh,@MiroCerar ,je neki hudo narobe.</w:t>
      </w:r>
    </w:p>
    <w:p>
      <w:r>
        <w:rPr>
          <w:b/>
          <w:u w:val="single"/>
        </w:rPr>
        <w:t>742637</w:t>
      </w:r>
    </w:p>
    <w:p>
      <w:r>
        <w:t>Včasih ugotavljam da spremljam twitter samo zaradi miselnih popcornov ko se 2 začneta prckat. Kdaj bo spet tweetmeet?</w:t>
      </w:r>
    </w:p>
    <w:p>
      <w:r>
        <w:rPr>
          <w:b/>
          <w:u w:val="single"/>
        </w:rPr>
        <w:t>742638</w:t>
      </w:r>
    </w:p>
    <w:p>
      <w:r>
        <w:t>Privoščim tako Zvezdi kot Dinamu za uvrstitev v Ligo prvakov. Ampak, Đizs no, primitivizem pri slavju pa ne pozna meja. #tanki</w:t>
      </w:r>
    </w:p>
    <w:p>
      <w:r>
        <w:rPr>
          <w:b/>
          <w:u w:val="single"/>
        </w:rPr>
        <w:t>742639</w:t>
      </w:r>
    </w:p>
    <w:p>
      <w:r>
        <w:t>@po_kaplan popravek, ta ni nobena gospa, je tovarišica tatica s komunističnim čipom namesto možgan</w:t>
      </w:r>
    </w:p>
    <w:p>
      <w:r>
        <w:rPr>
          <w:b/>
          <w:u w:val="single"/>
        </w:rPr>
        <w:t>742640</w:t>
      </w:r>
    </w:p>
    <w:p>
      <w:r>
        <w:t>@vinkovasle1 To sem hotel slišat, da naši predlagam naj raje koprive zasadi, ji bodo kasneje bolj koristile kot zdaj paradajz. 😈</w:t>
      </w:r>
    </w:p>
    <w:p>
      <w:r>
        <w:rPr>
          <w:b/>
          <w:u w:val="single"/>
        </w:rPr>
        <w:t>742641</w:t>
      </w:r>
    </w:p>
    <w:p>
      <w:r>
        <w:t>@JsSmRenton Veš, ko jo enkrat gneteš in vse ostalo si že vložil nekaj v to pico.</w:t>
      </w:r>
    </w:p>
    <w:p>
      <w:r>
        <w:rPr>
          <w:b/>
          <w:u w:val="single"/>
        </w:rPr>
        <w:t>742642</w:t>
      </w:r>
    </w:p>
    <w:p>
      <w:r>
        <w:t>@darinkatrkov @leaathenatabako Uh!!!  Ne vidim klavirja, samo ene rdeče nohtke.</w:t>
      </w:r>
    </w:p>
    <w:p>
      <w:r>
        <w:rPr>
          <w:b/>
          <w:u w:val="single"/>
        </w:rPr>
        <w:t>742643</w:t>
      </w:r>
    </w:p>
    <w:p>
      <w:r>
        <w:t>@lukavalas Helen bo vmes šla spat. Po moje imajo za to tri kompletne posadke na krovu.</w:t>
      </w:r>
    </w:p>
    <w:p>
      <w:r>
        <w:rPr>
          <w:b/>
          <w:u w:val="single"/>
        </w:rPr>
        <w:t>742644</w:t>
      </w:r>
    </w:p>
    <w:p>
      <w:r>
        <w:t>@leaathenatabako Jaz pa glih mečem v sušilca 🤭 #nikolvečnaroke #malezmage #lenagospodinja</w:t>
      </w:r>
    </w:p>
    <w:p>
      <w:r>
        <w:rPr>
          <w:b/>
          <w:u w:val="single"/>
        </w:rPr>
        <w:t>742645</w:t>
      </w:r>
    </w:p>
    <w:p>
      <w:r>
        <w:t>@LahovnikMatej @BojanPozar @PlanetTV @SBobovnik @TVOdmevi @facebook Janša je kriv! 🤣🤣🤣</w:t>
      </w:r>
    </w:p>
    <w:p>
      <w:r>
        <w:rPr>
          <w:b/>
          <w:u w:val="single"/>
        </w:rPr>
        <w:t>742646</w:t>
      </w:r>
    </w:p>
    <w:p>
      <w:r>
        <w:t>@ToneMartinjak @GregorVirant1 Tudi do sedaj je bilo tako in takih idiotov je nekaj bilo.</w:t>
      </w:r>
    </w:p>
    <w:p>
      <w:r>
        <w:rPr>
          <w:b/>
          <w:u w:val="single"/>
        </w:rPr>
        <w:t>742647</w:t>
      </w:r>
    </w:p>
    <w:p>
      <w:r>
        <w:t>@vladarsi Jaz sem se cepila samo 1x in sem jo tisto leto fasala. Po tistem se nisem več in gripe nisem imela že 5</w:t>
        <w:br/>
        <w:t>let #kammorampotrkat</w:t>
      </w:r>
    </w:p>
    <w:p>
      <w:r>
        <w:rPr>
          <w:b/>
          <w:u w:val="single"/>
        </w:rPr>
        <w:t>742648</w:t>
      </w:r>
    </w:p>
    <w:p>
      <w:r>
        <w:t>@MarkoPavlisic Glumil glupost, tako kot Milojka, zato da je ščitil interese globoke države. Če bi bil glup, bi bil revež, pa to ni.</w:t>
      </w:r>
    </w:p>
    <w:p>
      <w:r>
        <w:rPr>
          <w:b/>
          <w:u w:val="single"/>
        </w:rPr>
        <w:t>742649</w:t>
      </w:r>
    </w:p>
    <w:p>
      <w:r>
        <w:t>@EPameten @SSN_pr @lotus2700 Edini pameten si še zdaj ni opomogel. https://t.co/DVvkYkPMLd</w:t>
      </w:r>
    </w:p>
    <w:p>
      <w:r>
        <w:rPr>
          <w:b/>
          <w:u w:val="single"/>
        </w:rPr>
        <w:t>742650</w:t>
      </w:r>
    </w:p>
    <w:p>
      <w:r>
        <w:t>@DominikCevka @Skravzlana @LouDk Recept za doset, da ti nihče v familiji ožji in daljni ne dvigne telefona 😂</w:t>
      </w:r>
    </w:p>
    <w:p>
      <w:r>
        <w:rPr>
          <w:b/>
          <w:u w:val="single"/>
        </w:rPr>
        <w:t>742651</w:t>
      </w:r>
    </w:p>
    <w:p>
      <w:r>
        <w:t>v en avto naložena bicikla, v drugega plažna prtljaga. Moški del familje na prvo, ženski na drugo furo. #taklemamo ta vikend 💪</w:t>
      </w:r>
    </w:p>
    <w:p>
      <w:r>
        <w:rPr>
          <w:b/>
          <w:u w:val="single"/>
        </w:rPr>
        <w:t>742652</w:t>
      </w:r>
    </w:p>
    <w:p>
      <w:r>
        <w:t>Od @LovroRavbar jazz na @Val202, kila mandarin in cimetovi piškoti.</w:t>
        <w:br/>
        <w:t>Srečna sn.</w:t>
      </w:r>
    </w:p>
    <w:p>
      <w:r>
        <w:rPr>
          <w:b/>
          <w:u w:val="single"/>
        </w:rPr>
        <w:t>742653</w:t>
      </w:r>
    </w:p>
    <w:p>
      <w:r>
        <w:t>@ciro_ciril Povej še to koliko miljardno luknjo ste levičarji napravili ko ste ropali davkoplačevalski proračun. Bodi objektiven.</w:t>
      </w:r>
    </w:p>
    <w:p>
      <w:r>
        <w:rPr>
          <w:b/>
          <w:u w:val="single"/>
        </w:rPr>
        <w:t>742654</w:t>
      </w:r>
    </w:p>
    <w:p>
      <w:r>
        <w:t>Hudo fajn delovni teden bo. Danes prvi miting z novo ekipo sodelavcev :) tale avgust je fejst.</w:t>
      </w:r>
    </w:p>
    <w:p>
      <w:r>
        <w:rPr>
          <w:b/>
          <w:u w:val="single"/>
        </w:rPr>
        <w:t>742655</w:t>
      </w:r>
    </w:p>
    <w:p>
      <w:r>
        <w:t>@cesenj Še dobro da si baraba za onostransko življenje ni dal zgraditi piramide. No, z malo domišljije bi to vseeno lahko bile Stožice.</w:t>
      </w:r>
    </w:p>
    <w:p>
      <w:r>
        <w:rPr>
          <w:b/>
          <w:u w:val="single"/>
        </w:rPr>
        <w:t>742656</w:t>
      </w:r>
    </w:p>
    <w:p>
      <w:r>
        <w:t>@MatijaStepisnik Iz enega podcasta sta nastala dva? Ofsajd in Polcajt. Samo še Avtmigec fali.</w:t>
      </w:r>
    </w:p>
    <w:p>
      <w:r>
        <w:rPr>
          <w:b/>
          <w:u w:val="single"/>
        </w:rPr>
        <w:t>742657</w:t>
      </w:r>
    </w:p>
    <w:p>
      <w:r>
        <w:t>@darkob Od njega medaljo za zasluge dobiti ali pa z drekom namazano torto je eno in isto...</w:t>
      </w:r>
    </w:p>
    <w:p>
      <w:r>
        <w:rPr>
          <w:b/>
          <w:u w:val="single"/>
        </w:rPr>
        <w:t>742658</w:t>
      </w:r>
    </w:p>
    <w:p>
      <w:r>
        <w:t>@EPameten A ni to isti k..., kot nekoč flomastri, številke na rokah in trenirkarji. Zdaj pa ta trop farških blaznežev 😂</w:t>
      </w:r>
    </w:p>
    <w:p>
      <w:r>
        <w:rPr>
          <w:b/>
          <w:u w:val="single"/>
        </w:rPr>
        <w:t>742659</w:t>
      </w:r>
    </w:p>
    <w:p>
      <w:r>
        <w:t>@5RA_5RA_5RA @BRajgelj @hladnikp Govori se, da notranji krog Rajgelce sodeluje z ljubljansko ANTIFA. Radikalci se združujejo.</w:t>
      </w:r>
    </w:p>
    <w:p>
      <w:r>
        <w:rPr>
          <w:b/>
          <w:u w:val="single"/>
        </w:rPr>
        <w:t>742660</w:t>
      </w:r>
    </w:p>
    <w:p>
      <w:r>
        <w:t>Vedno, ko sem prisiljen odpret Halcom e-bank, se mi v glavi začne vrtet DJ Bobo. Ker nazadnje so posodobli ta shitware, ko je bil Bobo faca.</w:t>
      </w:r>
    </w:p>
    <w:p>
      <w:r>
        <w:rPr>
          <w:b/>
          <w:u w:val="single"/>
        </w:rPr>
        <w:t>742661</w:t>
      </w:r>
    </w:p>
    <w:p>
      <w:r>
        <w:t>Moje še neprebrane knjige na polici so nadvse ljubosumne, ko se s slabo vestjo posvečam novonabavljeni.</w:t>
      </w:r>
    </w:p>
    <w:p>
      <w:r>
        <w:rPr>
          <w:b/>
          <w:u w:val="single"/>
        </w:rPr>
        <w:t>742662</w:t>
      </w:r>
    </w:p>
    <w:p>
      <w:r>
        <w:t>1/ Kučanov predgovornik v nedeljo v Puconcih o tem, da je bilo narodne izdajalce treba vrniti, likvidirati+jih pokopati v neoznačene grobove</w:t>
      </w:r>
    </w:p>
    <w:p>
      <w:r>
        <w:rPr>
          <w:b/>
          <w:u w:val="single"/>
        </w:rPr>
        <w:t>742663</w:t>
      </w:r>
    </w:p>
    <w:p>
      <w:r>
        <w:t>Drek iz Medvod bomo vozili v čistilno napravo v Zalog čez največji vir pitne vode v Ljubljani. Le kaj bi lahko šlo narobe?</w:t>
      </w:r>
    </w:p>
    <w:p>
      <w:r>
        <w:rPr>
          <w:b/>
          <w:u w:val="single"/>
        </w:rPr>
        <w:t>742664</w:t>
      </w:r>
    </w:p>
    <w:p>
      <w:r>
        <w:t>@MarjetkaLeke1 @DamirCrncec @FedericaMog In zakaj ne z rutami? Očitno imaš prepolno rit!</w:t>
      </w:r>
    </w:p>
    <w:p>
      <w:r>
        <w:rPr>
          <w:b/>
          <w:u w:val="single"/>
        </w:rPr>
        <w:t>742665</w:t>
      </w:r>
    </w:p>
    <w:p>
      <w:r>
        <w:t>Sprememba v primeru jeseniške deklice | Žurnal24 https://t.co/2JlH4RKZIt https://t.co/BqNNd6dBJI</w:t>
      </w:r>
    </w:p>
    <w:p>
      <w:r>
        <w:rPr>
          <w:b/>
          <w:u w:val="single"/>
        </w:rPr>
        <w:t>742666</w:t>
      </w:r>
    </w:p>
    <w:p>
      <w:r>
        <w:t>@JozeMozina Veš kaj je pomembno? Da si prehitel smrt in tišino! Prebudil vest in in trezno resnico!</w:t>
      </w:r>
    </w:p>
    <w:p>
      <w:r>
        <w:rPr>
          <w:b/>
          <w:u w:val="single"/>
        </w:rPr>
        <w:t>742667</w:t>
      </w:r>
    </w:p>
    <w:p>
      <w:r>
        <w:t>@IPirkovic @Pertinacal To so komunistično samooklicani ki imajo korist od zokića</w:t>
      </w:r>
    </w:p>
    <w:p>
      <w:r>
        <w:rPr>
          <w:b/>
          <w:u w:val="single"/>
        </w:rPr>
        <w:t>742668</w:t>
      </w:r>
    </w:p>
    <w:p>
      <w:r>
        <w:t>A ti ljudje vedo, da "Teo v avtu" (MB BE-175) ne bo nič bolj varen, če sami vozijo kot idioti? Retorično.</w:t>
      </w:r>
    </w:p>
    <w:p>
      <w:r>
        <w:rPr>
          <w:b/>
          <w:u w:val="single"/>
        </w:rPr>
        <w:t>742669</w:t>
      </w:r>
    </w:p>
    <w:p>
      <w:r>
        <w:t>@CZCBZ @NovicaMihajlo Poudarek je na pametni! Za to igro je premogel pamet samo strojni ključavničar, tile so zeleni in nesposobni....</w:t>
      </w:r>
    </w:p>
    <w:p>
      <w:r>
        <w:rPr>
          <w:b/>
          <w:u w:val="single"/>
        </w:rPr>
        <w:t>742670</w:t>
      </w:r>
    </w:p>
    <w:p>
      <w:r>
        <w:t>@rtvslo Sledi pa prvi maček v novem študijskem letu. Ne skrbite, če ste zamudili, obeta se jih še kar nekaj. #nebuloze</w:t>
      </w:r>
    </w:p>
    <w:p>
      <w:r>
        <w:rPr>
          <w:b/>
          <w:u w:val="single"/>
        </w:rPr>
        <w:t>742671</w:t>
      </w:r>
    </w:p>
    <w:p>
      <w:r>
        <w:t>Pri nas preko 600 morišč,nobeden obtožen,kaj šele obsojen,v Nemčiji bodo zaprli 96 letnega birokrata v logorju smrti. #komunizemjezlo</w:t>
      </w:r>
    </w:p>
    <w:p>
      <w:r>
        <w:rPr>
          <w:b/>
          <w:u w:val="single"/>
        </w:rPr>
        <w:t>742672</w:t>
      </w:r>
    </w:p>
    <w:p>
      <w:r>
        <w:t>@dragica12 @vinkovasle1 ta "tršica" in njena hiša zavestno forsirajo samo svoje,za nas ( drugorazredne) nepomembne ljudi.</w:t>
      </w:r>
    </w:p>
    <w:p>
      <w:r>
        <w:rPr>
          <w:b/>
          <w:u w:val="single"/>
        </w:rPr>
        <w:t>742673</w:t>
      </w:r>
    </w:p>
    <w:p>
      <w:r>
        <w:t xml:space="preserve">ta vaša rajska diktatura je sramotno propadla. </w:t>
        <w:br/>
        <w:br/>
        <w:t>če niste opazili</w:t>
        <w:br/>
        <w:br/>
        <w:t>zaman se trudite https://t.co/zDXyqIomFV</w:t>
      </w:r>
    </w:p>
    <w:p>
      <w:r>
        <w:rPr>
          <w:b/>
          <w:u w:val="single"/>
        </w:rPr>
        <w:t>742674</w:t>
      </w:r>
    </w:p>
    <w:p>
      <w:r>
        <w:t>@had Mene so celo nekateri odblokirali, da me lahko trolajo na to temo 🤦🏻‍♀️</w:t>
      </w:r>
    </w:p>
    <w:p>
      <w:r>
        <w:rPr>
          <w:b/>
          <w:u w:val="single"/>
        </w:rPr>
        <w:t>742675</w:t>
      </w:r>
    </w:p>
    <w:p>
      <w:r>
        <w:t>Varilni aparat Gorenje varstroj, batna črpalka, kontejner, stružnica Niles, vrtalni stroj in več &amp;gt;&amp;gt; http://t.co/KUOtf5iIs2 #stroji #dražbe</w:t>
      </w:r>
    </w:p>
    <w:p>
      <w:r>
        <w:rPr>
          <w:b/>
          <w:u w:val="single"/>
        </w:rPr>
        <w:t>742676</w:t>
      </w:r>
    </w:p>
    <w:p>
      <w:r>
        <w:t>@IrenaSirena pa si zihr, da ne gledajo skoz tebe? k men se to prepogosto zgodi, folk misli, da jih gledam, pa jih ne. creep lvl 11</w:t>
      </w:r>
    </w:p>
    <w:p>
      <w:r>
        <w:rPr>
          <w:b/>
          <w:u w:val="single"/>
        </w:rPr>
        <w:t>742677</w:t>
      </w:r>
    </w:p>
    <w:p>
      <w:r>
        <w:t>Tridnevni študentski žuri so za nami, danes pa že CRAZY Cirkus: Drums, please! - Live Improvisation by Frankko s... https://t.co/Z2fnTIEkMJ</w:t>
      </w:r>
    </w:p>
    <w:p>
      <w:r>
        <w:rPr>
          <w:b/>
          <w:u w:val="single"/>
        </w:rPr>
        <w:t>742678</w:t>
      </w:r>
    </w:p>
    <w:p>
      <w:r>
        <w:t>@strankaSD Dan kolonije Butale ste mislili, verjetno, v stranki pokvarljive ekološke sramote TEŠ666</w:t>
        <w:br/>
        <w:t>Borat ma vas rad, miške male</w:t>
      </w:r>
    </w:p>
    <w:p>
      <w:r>
        <w:rPr>
          <w:b/>
          <w:u w:val="single"/>
        </w:rPr>
        <w:t>742679</w:t>
      </w:r>
    </w:p>
    <w:p>
      <w:r>
        <w:t>@freewiseguy @BojanPozar Seveda bom sama plačala, če bom kaznovana. Sodnik še ni izdal sklepa.</w:t>
      </w:r>
    </w:p>
    <w:p>
      <w:r>
        <w:rPr>
          <w:b/>
          <w:u w:val="single"/>
        </w:rPr>
        <w:t>742680</w:t>
      </w:r>
    </w:p>
    <w:p>
      <w:r>
        <w:t>Bazen pod novim balonom ogrevan z odvečno toploto iz SIJ Metal Ravne https://t.co/cp1ht9dKYf</w:t>
      </w:r>
    </w:p>
    <w:p>
      <w:r>
        <w:rPr>
          <w:b/>
          <w:u w:val="single"/>
        </w:rPr>
        <w:t>742681</w:t>
      </w:r>
    </w:p>
    <w:p>
      <w:r>
        <w:t>Nič se bat - trpežni smo in velika večina se ob takih fotkah in novicah samo nasmeje. https://t.co/zPgi4oefvv</w:t>
      </w:r>
    </w:p>
    <w:p>
      <w:r>
        <w:rPr>
          <w:b/>
          <w:u w:val="single"/>
        </w:rPr>
        <w:t>742682</w:t>
      </w:r>
    </w:p>
    <w:p>
      <w:r>
        <w:t>Katoliški skavti in skavtinje so Pahorju prinesli Luč miru iz Betlehema https://t.co/68jGdY46pE https://t.co/W3KzGAVr4K</w:t>
      </w:r>
    </w:p>
    <w:p>
      <w:r>
        <w:rPr>
          <w:b/>
          <w:u w:val="single"/>
        </w:rPr>
        <w:t>742683</w:t>
      </w:r>
    </w:p>
    <w:p>
      <w:r>
        <w:t>@petra_jansa Daj se še potrudi pa najdi lobanje iz taborišč nacizma in fašizma. Ne bo težko poguglat ;)</w:t>
      </w:r>
    </w:p>
    <w:p>
      <w:r>
        <w:rPr>
          <w:b/>
          <w:u w:val="single"/>
        </w:rPr>
        <w:t>742684</w:t>
      </w:r>
    </w:p>
    <w:p>
      <w:r>
        <w:t>@Alex4aleksandra @BSkelaSavic a to kot levičarka tudi podpirate? Potem si vaš dr. nekam zatlačite!</w:t>
      </w:r>
    </w:p>
    <w:p>
      <w:r>
        <w:rPr>
          <w:b/>
          <w:u w:val="single"/>
        </w:rPr>
        <w:t>742685</w:t>
      </w:r>
    </w:p>
    <w:p>
      <w:r>
        <w:t>https://t.co/SkVFj12Am4</w:t>
        <w:br/>
        <w:t>Logično, Evropejci smo normalni. Le da Bruselj to ni več in nas posiljuje s smrtno nevarnimi eksperimenti.</w:t>
      </w:r>
    </w:p>
    <w:p>
      <w:r>
        <w:rPr>
          <w:b/>
          <w:u w:val="single"/>
        </w:rPr>
        <w:t>742686</w:t>
      </w:r>
    </w:p>
    <w:p>
      <w:r>
        <w:t>Glede na količino dela, ki ga imamo vsi s kartotekami, planiramo atako nanje. #malsičlovekmoradatiduška #malejutranjeradosti</w:t>
      </w:r>
    </w:p>
    <w:p>
      <w:r>
        <w:rPr>
          <w:b/>
          <w:u w:val="single"/>
        </w:rPr>
        <w:t>742687</w:t>
      </w:r>
    </w:p>
    <w:p>
      <w:r>
        <w:t>@vinkovasle1 @hladnikp @UmekJanez @strankaSD Niti običajnih kriminalcev @ZoranDELA</w:t>
      </w:r>
    </w:p>
    <w:p>
      <w:r>
        <w:rPr>
          <w:b/>
          <w:u w:val="single"/>
        </w:rPr>
        <w:t>742688</w:t>
      </w:r>
    </w:p>
    <w:p>
      <w:r>
        <w:t>Ko se Fajonka hvali, da hodi nakladat mladim po šolah od OŠ do univerze, me kar strese. Otroci in mladina so najlažji plen levih krjavlov.</w:t>
      </w:r>
    </w:p>
    <w:p>
      <w:r>
        <w:rPr>
          <w:b/>
          <w:u w:val="single"/>
        </w:rPr>
        <w:t>742689</w:t>
      </w:r>
    </w:p>
    <w:p>
      <w:r>
        <w:t>@izakk5 @StrankaSMC @rtvslo @MiroCerar @SMCmladi @krogseniorjev @vladaRS Iztok saj si se odločil, potem pojdi na pivo!</w:t>
      </w:r>
    </w:p>
    <w:p>
      <w:r>
        <w:rPr>
          <w:b/>
          <w:u w:val="single"/>
        </w:rPr>
        <w:t>742690</w:t>
      </w:r>
    </w:p>
    <w:p>
      <w:r>
        <w:t>Erjavec bi bil še naprej zunanji minister in predsednik vlade in EU komisar in predsednik sveta in upokojenec, poročajo viri.</w:t>
      </w:r>
    </w:p>
    <w:p>
      <w:r>
        <w:rPr>
          <w:b/>
          <w:u w:val="single"/>
        </w:rPr>
        <w:t>742691</w:t>
      </w:r>
    </w:p>
    <w:p>
      <w:r>
        <w:t>Kaj pomaga, ko ZaRes boli? Obkladki, rutka okoli glave, kaplice31, masaža, počitek - omilijo, a ne prekinejo bolečine #help #glavobol</w:t>
      </w:r>
    </w:p>
    <w:p>
      <w:r>
        <w:rPr>
          <w:b/>
          <w:u w:val="single"/>
        </w:rPr>
        <w:t>742692</w:t>
      </w:r>
    </w:p>
    <w:p>
      <w:r>
        <w:t>@dreychee @Dr_Eclectic Vedno sem se spraševal, če so ti batmani zarad vročine spodi full commando.</w:t>
      </w:r>
    </w:p>
    <w:p>
      <w:r>
        <w:rPr>
          <w:b/>
          <w:u w:val="single"/>
        </w:rPr>
        <w:t>742693</w:t>
      </w:r>
    </w:p>
    <w:p>
      <w:r>
        <w:t>@MitjaIrsic @DusanMarkelj @mojcav1 Delijo 0,0...% svojega premoženja. Za si olajšat vest. Revežev pa koliko že?</w:t>
      </w:r>
    </w:p>
    <w:p>
      <w:r>
        <w:rPr>
          <w:b/>
          <w:u w:val="single"/>
        </w:rPr>
        <w:t>742694</w:t>
      </w:r>
    </w:p>
    <w:p>
      <w:r>
        <w:t>Pa sem zopet brez predsednika države in predsednika vlade</w:t>
        <w:br/>
        <w:br/>
        <w:t>Hvala vam prodano - skorumpirane ovce https://t.co/mmpkB5tnlA</w:t>
      </w:r>
    </w:p>
    <w:p>
      <w:r>
        <w:rPr>
          <w:b/>
          <w:u w:val="single"/>
        </w:rPr>
        <w:t>742695</w:t>
      </w:r>
    </w:p>
    <w:p>
      <w:r>
        <w:t>Lepo sodelovanje z SDS nam pa pesek v uči .SDS enaki ste nateguni https://t.co/nTdGVwlOmM</w:t>
      </w:r>
    </w:p>
    <w:p>
      <w:r>
        <w:rPr>
          <w:b/>
          <w:u w:val="single"/>
        </w:rPr>
        <w:t>742696</w:t>
      </w:r>
    </w:p>
    <w:p>
      <w:r>
        <w:t>@GPreac Ženske, ki nimajo otrok ne morejo biti niti matere, kaj šele očetje naroda.Sprašuješ tako, kot da si že sprejel  LBGT posilstvo.</w:t>
      </w:r>
    </w:p>
    <w:p>
      <w:r>
        <w:rPr>
          <w:b/>
          <w:u w:val="single"/>
        </w:rPr>
        <w:t>742697</w:t>
      </w:r>
    </w:p>
    <w:p>
      <w:r>
        <w:t>@BlockBrane Najbež nimajo toliko #gošarskihpokojnin kot jih imamo mi #prnorcih... Cc</w:t>
      </w:r>
    </w:p>
    <w:p>
      <w:r>
        <w:rPr>
          <w:b/>
          <w:u w:val="single"/>
        </w:rPr>
        <w:t>742698</w:t>
      </w:r>
    </w:p>
    <w:p>
      <w:r>
        <w:t>@NovicaMihajlo @KilgoreSH5 Popolni odfuk @JozeBiscak kdaj si nazadnje beležil stik z realnostjo? https://t.co/2YjDJOm4Tx</w:t>
      </w:r>
    </w:p>
    <w:p>
      <w:r>
        <w:rPr>
          <w:b/>
          <w:u w:val="single"/>
        </w:rPr>
        <w:t>742699</w:t>
      </w:r>
    </w:p>
    <w:p>
      <w:r>
        <w:t>@BrankoGrims1 Pastir je samo trenutna pozicija. Kot kaže, bo kmalu lahko mesar koalicije.</w:t>
      </w:r>
    </w:p>
    <w:p>
      <w:r>
        <w:rPr>
          <w:b/>
          <w:u w:val="single"/>
        </w:rPr>
        <w:t>742700</w:t>
      </w:r>
    </w:p>
    <w:p>
      <w:r>
        <w:t>Mreža nevladnih organizacij presega 25 tisoč članov, od tega mnogi prejemajo milijone iz državnega proračuna</w:t>
        <w:br/>
        <w:br/>
        <w:t>https://t.co/mHbbY5WmIs</w:t>
      </w:r>
    </w:p>
    <w:p>
      <w:r>
        <w:rPr>
          <w:b/>
          <w:u w:val="single"/>
        </w:rPr>
        <w:t>742701</w:t>
      </w:r>
    </w:p>
    <w:p>
      <w:r>
        <w:t>@IphigenieNoemi @had @UrosPetohleb O, ja. Nic se ne zakuri, če ribo med peko na žaru samo pobožaš z vejico, namočeno v olivno olje.</w:t>
      </w:r>
    </w:p>
    <w:p>
      <w:r>
        <w:rPr>
          <w:b/>
          <w:u w:val="single"/>
        </w:rPr>
        <w:t>742702</w:t>
      </w:r>
    </w:p>
    <w:p>
      <w:r>
        <w:t>@lbna69 @vinkovasle1 Potrebna je večja kubatura...turbo polnilnik ni dovolj...</w:t>
      </w:r>
    </w:p>
    <w:p>
      <w:r>
        <w:rPr>
          <w:b/>
          <w:u w:val="single"/>
        </w:rPr>
        <w:t>742703</w:t>
      </w:r>
    </w:p>
    <w:p>
      <w:r>
        <w:t>-Še vedno vidim bele lise pred očmi.</w:t>
        <w:br/>
        <w:t>-Vam nova očala niso pomagala?</w:t>
        <w:br/>
        <w:t>-So. Sedaj so videti lise mnogo bolj izostrene.</w:t>
      </w:r>
    </w:p>
    <w:p>
      <w:r>
        <w:rPr>
          <w:b/>
          <w:u w:val="single"/>
        </w:rPr>
        <w:t>742704</w:t>
      </w:r>
    </w:p>
    <w:p>
      <w:r>
        <w:t xml:space="preserve">Bravo @rtvslo </w:t>
        <w:br/>
        <w:t xml:space="preserve">Neverjetno ste zadeli z naslovom </w:t>
        <w:br/>
        <w:t xml:space="preserve">#KTBFFH </w:t>
        <w:br/>
        <w:t>#pohvalanadan https://t.co/204r9ZKwgR</w:t>
      </w:r>
    </w:p>
    <w:p>
      <w:r>
        <w:rPr>
          <w:b/>
          <w:u w:val="single"/>
        </w:rPr>
        <w:t>742705</w:t>
      </w:r>
    </w:p>
    <w:p>
      <w:r>
        <w:t>@vanfranco Dol jim visi na Telekomu za uporabnike, ko bodo prišli pa "grdi tujci", bodo pa vsi jokali, kako da se bojijo za svoje službe.</w:t>
      </w:r>
    </w:p>
    <w:p>
      <w:r>
        <w:rPr>
          <w:b/>
          <w:u w:val="single"/>
        </w:rPr>
        <w:t>742706</w:t>
      </w:r>
    </w:p>
    <w:p>
      <w:r>
        <w:t>Super. Če nima izpita in je zato ne zaposlijo ter zaposlijo nekoga sposobnejšega, potem je treba blokirat folk. https://t.co/G3Bu1rXqTH</w:t>
      </w:r>
    </w:p>
    <w:p>
      <w:r>
        <w:rPr>
          <w:b/>
          <w:u w:val="single"/>
        </w:rPr>
        <w:t>742707</w:t>
      </w:r>
    </w:p>
    <w:p>
      <w:r>
        <w:t>3SLO»normalnost«=fatamorgana za neuke+zaslepljene. SLO mora shoditi brez mame+bergelj oz.udbe+posojil.Treba jo je»osvoboditi«+spraviti v red</w:t>
      </w:r>
    </w:p>
    <w:p>
      <w:r>
        <w:rPr>
          <w:b/>
          <w:u w:val="single"/>
        </w:rPr>
        <w:t>742708</w:t>
      </w:r>
    </w:p>
    <w:p>
      <w:r>
        <w:t>@MuriMursic @Pertinacal @vecer @Dnevnik_si @Delo @24UR @sarecmarjan @RTV_Slovenija Ne vidijo ker so ravno ti mediji del tega kaosa</w:t>
      </w:r>
    </w:p>
    <w:p>
      <w:r>
        <w:rPr>
          <w:b/>
          <w:u w:val="single"/>
        </w:rPr>
        <w:t>742709</w:t>
      </w:r>
    </w:p>
    <w:p>
      <w:r>
        <w:t>@LajnarEU @sodnik @tednikTVS Razorozene in zvezane. Prej so pa bezali. Ne se umikat rdecim fasistom. Ce hocejo fajt, ga bodo dobili.</w:t>
      </w:r>
    </w:p>
    <w:p>
      <w:r>
        <w:rPr>
          <w:b/>
          <w:u w:val="single"/>
        </w:rPr>
        <w:t>742710</w:t>
      </w:r>
    </w:p>
    <w:p>
      <w:r>
        <w:t>Trije novinarji državne televizije obsojeni zaradi tihotapljenja ljudi na nova24tv.si #FakeNewsMedia https://t.co/OCchY7t92d</w:t>
      </w:r>
    </w:p>
    <w:p>
      <w:r>
        <w:rPr>
          <w:b/>
          <w:u w:val="single"/>
        </w:rPr>
        <w:t>742711</w:t>
      </w:r>
    </w:p>
    <w:p>
      <w:r>
        <w:t>Bolano. @Skolobrinski poziva svoje sledilce, da zmerjajo ljudi. https://t.co/YN6gONewt0</w:t>
      </w:r>
    </w:p>
    <w:p>
      <w:r>
        <w:rPr>
          <w:b/>
          <w:u w:val="single"/>
        </w:rPr>
        <w:t>742712</w:t>
      </w:r>
    </w:p>
    <w:p>
      <w:r>
        <w:t>Balotelliju zmanjšali kazen #fuzbal #nogomet #ligaprvakov - http://t.co/Zi4ambOuXs</w:t>
      </w:r>
    </w:p>
    <w:p>
      <w:r>
        <w:rPr>
          <w:b/>
          <w:u w:val="single"/>
        </w:rPr>
        <w:t>742713</w:t>
      </w:r>
    </w:p>
    <w:p>
      <w:r>
        <w:t>GORENJSKA: Sumljiv par fotografira hiše, policija prosi za pomoč https://t.co/EDBoA5NY7c</w:t>
      </w:r>
    </w:p>
    <w:p>
      <w:r>
        <w:rPr>
          <w:b/>
          <w:u w:val="single"/>
        </w:rPr>
        <w:t>742714</w:t>
      </w:r>
    </w:p>
    <w:p>
      <w:r>
        <w:t>@VaneGosnik Naklade ima lahko, samo ne prodane.Po telefonu so bili zelo nasilni,ko so videli ,da ne bo šlo pa nesramni.</w:t>
      </w:r>
    </w:p>
    <w:p>
      <w:r>
        <w:rPr>
          <w:b/>
          <w:u w:val="single"/>
        </w:rPr>
        <w:t>742715</w:t>
      </w:r>
    </w:p>
    <w:p>
      <w:r>
        <w:t>@strankaSD Bedaki, o kakšni "slovesnosti" pa govorite smrekam in par ploščam na tleh?</w:t>
      </w:r>
    </w:p>
    <w:p>
      <w:r>
        <w:rPr>
          <w:b/>
          <w:u w:val="single"/>
        </w:rPr>
        <w:t>742716</w:t>
      </w:r>
    </w:p>
    <w:p>
      <w:r>
        <w:t>@TomazLisec Tomaž, dej se malo pozanimaj predenj komentiraš, da ne streljaš samo zaradi streljanja. Lep pozdrav!</w:t>
      </w:r>
    </w:p>
    <w:p>
      <w:r>
        <w:rPr>
          <w:b/>
          <w:u w:val="single"/>
        </w:rPr>
        <w:t>742717</w:t>
      </w:r>
    </w:p>
    <w:p>
      <w:r>
        <w:t>Praskalnik | praskalno drevo - Pravljični mačji dvorec  https://t.co/q2a9PLtQ2K</w:t>
      </w:r>
    </w:p>
    <w:p>
      <w:r>
        <w:rPr>
          <w:b/>
          <w:u w:val="single"/>
        </w:rPr>
        <w:t>742718</w:t>
      </w:r>
    </w:p>
    <w:p>
      <w:r>
        <w:t>@th0r Mi mogoče lahko svetuješ, kaj narest. i4 pri klicu ne dela mikrofon, pri skype klicu deluje normalno!</w:t>
      </w:r>
    </w:p>
    <w:p>
      <w:r>
        <w:rPr>
          <w:b/>
          <w:u w:val="single"/>
        </w:rPr>
        <w:t>742719</w:t>
      </w:r>
    </w:p>
    <w:p>
      <w:r>
        <w:t>@ASkubic @Libertarec "Totalitarizem" ni enako "demokracija" in "pravna država"! "Yuga 1990" ni enako "Španija 2017". Brcaš v temo!</w:t>
      </w:r>
    </w:p>
    <w:p>
      <w:r>
        <w:rPr>
          <w:b/>
          <w:u w:val="single"/>
        </w:rPr>
        <w:t>742720</w:t>
      </w:r>
    </w:p>
    <w:p>
      <w:r>
        <w:t>Poslusajte, kaj se dogaja z vašim denarjem na banki: https://t.co/GsjbpK7P9I</w:t>
      </w:r>
    </w:p>
    <w:p>
      <w:r>
        <w:rPr>
          <w:b/>
          <w:u w:val="single"/>
        </w:rPr>
        <w:t>742721</w:t>
      </w:r>
    </w:p>
    <w:p>
      <w:r>
        <w:t>@dialogos_si @Tevilevi Raj za desničarje!! Sam da se sovraži in pobija in prosi za odpustke. Pedofile, Terorist,Debil= Verni desničnar</w:t>
      </w:r>
    </w:p>
    <w:p>
      <w:r>
        <w:rPr>
          <w:b/>
          <w:u w:val="single"/>
        </w:rPr>
        <w:t>742722</w:t>
      </w:r>
    </w:p>
    <w:p>
      <w:r>
        <w:t>@hajdyXP @MesarecP @VeronikaVodlan dajta se s Perotom  zmenit plis.Jaz bom Perotu sledila kot ovca :)</w:t>
      </w:r>
    </w:p>
    <w:p>
      <w:r>
        <w:rPr>
          <w:b/>
          <w:u w:val="single"/>
        </w:rPr>
        <w:t>742723</w:t>
      </w:r>
    </w:p>
    <w:p>
      <w:r>
        <w:t>Sindikati parazitske odvečne institucije!</w:t>
        <w:br/>
        <w:t>Sindikat  in pa vlada so prisiljeni delati skupaj!</w:t>
        <w:br/>
        <w:br/>
        <w:t>Ena najpomembnejših... https://t.co/nAHPBEXsEX</w:t>
      </w:r>
    </w:p>
    <w:p>
      <w:r>
        <w:rPr>
          <w:b/>
          <w:u w:val="single"/>
        </w:rPr>
        <w:t>742724</w:t>
      </w:r>
    </w:p>
    <w:p>
      <w:r>
        <w:t>Nova tekma, star scenarij. Rokometaši @RKCPL so ugnali @GorenjeVelenje. #DP https://t.co/ct78u9F7Cm</w:t>
      </w:r>
    </w:p>
    <w:p>
      <w:r>
        <w:rPr>
          <w:b/>
          <w:u w:val="single"/>
        </w:rPr>
        <w:t>742725</w:t>
      </w:r>
    </w:p>
    <w:p>
      <w:r>
        <w:t>@primozmahne @Zigmundo Ja, ja, lepote remarketinga. :) To z bookingom je sicer enostavno rešljivo.</w:t>
      </w:r>
    </w:p>
    <w:p>
      <w:r>
        <w:rPr>
          <w:b/>
          <w:u w:val="single"/>
        </w:rPr>
        <w:t>742726</w:t>
      </w:r>
    </w:p>
    <w:p>
      <w:r>
        <w:t>Jebes comedy central kanal, VVfaktor take ksihte pripelje v oddajo, da se poscijes od smeha. https://t.co/OuFNYJXTDE</w:t>
      </w:r>
    </w:p>
    <w:p>
      <w:r>
        <w:rPr>
          <w:b/>
          <w:u w:val="single"/>
        </w:rPr>
        <w:t>742727</w:t>
      </w:r>
    </w:p>
    <w:p>
      <w:r>
        <w:t>@mancacveka @tyschew Moleskine v Mladinski knjigi niso ok? Imajo vse layoute možne.</w:t>
      </w:r>
    </w:p>
    <w:p>
      <w:r>
        <w:rPr>
          <w:b/>
          <w:u w:val="single"/>
        </w:rPr>
        <w:t>742728</w:t>
      </w:r>
    </w:p>
    <w:p>
      <w:r>
        <w:t>@_MegWhite_ In potem sem zašla na temno stran tviterja #vodebizmi #debilizmi</w:t>
      </w:r>
    </w:p>
    <w:p>
      <w:r>
        <w:rPr>
          <w:b/>
          <w:u w:val="single"/>
        </w:rPr>
        <w:t>742729</w:t>
      </w:r>
    </w:p>
    <w:p>
      <w:r>
        <w:t>Ta, ki ima mint zelene copate. Skoz se mi zdi, da ima tiste papirnate bolnišnične vrečke gor na nogce nataknjene. #basket</w:t>
      </w:r>
    </w:p>
    <w:p>
      <w:r>
        <w:rPr>
          <w:b/>
          <w:u w:val="single"/>
        </w:rPr>
        <w:t>742730</w:t>
      </w:r>
    </w:p>
    <w:p>
      <w:r>
        <w:t>@Pertinacal Itak, tut ankete , ki so kazale uvrstitev BP v parlament so bile te kategorije #manipulacija #pometajtedoma</w:t>
      </w:r>
    </w:p>
    <w:p>
      <w:r>
        <w:rPr>
          <w:b/>
          <w:u w:val="single"/>
        </w:rPr>
        <w:t>742731</w:t>
      </w:r>
    </w:p>
    <w:p>
      <w:r>
        <w:t>@madpixel Saj to sami verniki pravijo,da -pomagaj si sam in bog ti bo pomagal.Malo huda zame ,ampak oni še kar verjamejo v neko nadbitje.</w:t>
      </w:r>
    </w:p>
    <w:p>
      <w:r>
        <w:rPr>
          <w:b/>
          <w:u w:val="single"/>
        </w:rPr>
        <w:t>742732</w:t>
      </w:r>
    </w:p>
    <w:p>
      <w:r>
        <w:t>Bruselj bi rad Turčijo kaznoval zaradi črpanja nafte in plina v ciprskem morju https://t.co/dk1k7xh5ij https://t.co/qMOP42zJgr</w:t>
      </w:r>
    </w:p>
    <w:p>
      <w:r>
        <w:rPr>
          <w:b/>
          <w:u w:val="single"/>
        </w:rPr>
        <w:t>742733</w:t>
      </w:r>
    </w:p>
    <w:p>
      <w:r>
        <w:t>V puščico vržeš kaj ali pa ne vržeš nič. 50 eur je bilo samo priporočilo. Tudi Unicef je pošiljal položnice s priporočilom, koliko nakazati.</w:t>
      </w:r>
    </w:p>
    <w:p>
      <w:r>
        <w:rPr>
          <w:b/>
          <w:u w:val="single"/>
        </w:rPr>
        <w:t>742734</w:t>
      </w:r>
    </w:p>
    <w:p>
      <w:r>
        <w:t>@lbna69 Iskreno povedano ne vem. Nimam občutka koliko tistih neodločenih je lenih socialistov, koliko kvaziliberalcev in koliko libertarcev.</w:t>
      </w:r>
    </w:p>
    <w:p>
      <w:r>
        <w:rPr>
          <w:b/>
          <w:u w:val="single"/>
        </w:rPr>
        <w:t>742735</w:t>
      </w:r>
    </w:p>
    <w:p>
      <w:r>
        <w:t>@strankaSDS @KDanijel @Nova24TV To si velja zapomniti</w:t>
        <w:br/>
        <w:t>Kaj pa ga Majcen rekla ?</w:t>
      </w:r>
    </w:p>
    <w:p>
      <w:r>
        <w:rPr>
          <w:b/>
          <w:u w:val="single"/>
        </w:rPr>
        <w:t>742736</w:t>
      </w:r>
    </w:p>
    <w:p>
      <w:r>
        <w:t>Ko kolesari najbolj domoljubna stranka se vedno nekdo žrtvuje za velikega vodjo. https://t.co/sMQNmu3BZ3</w:t>
      </w:r>
    </w:p>
    <w:p>
      <w:r>
        <w:rPr>
          <w:b/>
          <w:u w:val="single"/>
        </w:rPr>
        <w:t>742737</w:t>
      </w:r>
    </w:p>
    <w:p>
      <w:r>
        <w:t>Sedaj je malo bolj jasno, zakaj je sodišče ustavilo odstrel volkov 😂</w:t>
        <w:br/>
        <w:br/>
        <w:t>https://t.co/8QIWqYFGvu</w:t>
      </w:r>
    </w:p>
    <w:p>
      <w:r>
        <w:rPr>
          <w:b/>
          <w:u w:val="single"/>
        </w:rPr>
        <w:t>742738</w:t>
      </w:r>
    </w:p>
    <w:p>
      <w:r>
        <w:t>Saj bi spil kozarec rdečega, ma nisem pristaš terapije klin se s klinom zbija.</w:t>
      </w:r>
    </w:p>
    <w:p>
      <w:r>
        <w:rPr>
          <w:b/>
          <w:u w:val="single"/>
        </w:rPr>
        <w:t>742739</w:t>
      </w:r>
    </w:p>
    <w:p>
      <w:r>
        <w:t>Po polomu s Pony kolesi še Tomos v stečaju. Jugonostalgije očitno še jugonostalgiki ne kupujejo. https://t.co/SOYJuWbPTP</w:t>
      </w:r>
    </w:p>
    <w:p>
      <w:r>
        <w:rPr>
          <w:b/>
          <w:u w:val="single"/>
        </w:rPr>
        <w:t>742740</w:t>
      </w:r>
    </w:p>
    <w:p>
      <w:r>
        <w:t>@petrasovdat @Gaspercek Kva mas to da ti SDSovci skor z lincem grozijo? A si spet pretiravala</w:t>
      </w:r>
    </w:p>
    <w:p>
      <w:r>
        <w:rPr>
          <w:b/>
          <w:u w:val="single"/>
        </w:rPr>
        <w:t>742741</w:t>
      </w:r>
    </w:p>
    <w:p>
      <w:r>
        <w:t>Niso ga našli, ker ga ne iščejo, saj je vendar iz NAŠEGA gnezda. Svojih pa ne bomo jebali. Jasno.....??? https://t.co/VLn4ZnGzly</w:t>
      </w:r>
    </w:p>
    <w:p>
      <w:r>
        <w:rPr>
          <w:b/>
          <w:u w:val="single"/>
        </w:rPr>
        <w:t>742742</w:t>
      </w:r>
    </w:p>
    <w:p>
      <w:r>
        <w:t>Meni se zdi, da je doma pozabil čutaro in cigaretnico - pol pa ni bil čist siguren v preboj. https://t.co/4hOkQwhkK7</w:t>
      </w:r>
    </w:p>
    <w:p>
      <w:r>
        <w:rPr>
          <w:b/>
          <w:u w:val="single"/>
        </w:rPr>
        <w:t>742743</w:t>
      </w:r>
    </w:p>
    <w:p>
      <w:r>
        <w:t>Japonska na nogah: Severna Koreja izstrelila raketo, ki je letela čez njihovo ozemlje.  https://t.co/qIxgOgNpzq</w:t>
      </w:r>
    </w:p>
    <w:p>
      <w:r>
        <w:rPr>
          <w:b/>
          <w:u w:val="single"/>
        </w:rPr>
        <w:t>742744</w:t>
      </w:r>
    </w:p>
    <w:p>
      <w:r>
        <w:t>@mgajver Še danes čakam, da bo nekdo reku da je fora....ne morem verjet, da je folk tolk usekan!</w:t>
      </w:r>
    </w:p>
    <w:p>
      <w:r>
        <w:rPr>
          <w:b/>
          <w:u w:val="single"/>
        </w:rPr>
        <w:t>742745</w:t>
      </w:r>
    </w:p>
    <w:p>
      <w:r>
        <w:t>@RevijaReporter Še dobro da se ne pokvari za tekme. Se vedno za pogrebe in večerje. Bebci SMCjevski. To pa je morala.</w:t>
      </w:r>
    </w:p>
    <w:p>
      <w:r>
        <w:rPr>
          <w:b/>
          <w:u w:val="single"/>
        </w:rPr>
        <w:t>742746</w:t>
      </w:r>
    </w:p>
    <w:p>
      <w:r>
        <w:t>Pretrgan kabel v predoru Karavanke povzročil zastoje https://t.co/2l3Mr7j0Cv https://t.co/XjAxRKw0Eb</w:t>
      </w:r>
    </w:p>
    <w:p>
      <w:r>
        <w:rPr>
          <w:b/>
          <w:u w:val="single"/>
        </w:rPr>
        <w:t>742747</w:t>
      </w:r>
    </w:p>
    <w:p>
      <w:r>
        <w:t>A to če sanjaš, da boš vlado sestavil, čeprav te imajo vsi normalni za idiota, a to je za v Polje ? Za prjatla sprašujem....🤔</w:t>
      </w:r>
    </w:p>
    <w:p>
      <w:r>
        <w:rPr>
          <w:b/>
          <w:u w:val="single"/>
        </w:rPr>
        <w:t>742748</w:t>
      </w:r>
    </w:p>
    <w:p>
      <w:r>
        <w:t>Pri nas se v gonji nad novinarji zaenkrat oblastniki poslužujejo "le" tožb ... https://t.co/uDQk8BQfHQ</w:t>
      </w:r>
    </w:p>
    <w:p>
      <w:r>
        <w:rPr>
          <w:b/>
          <w:u w:val="single"/>
        </w:rPr>
        <w:t>742749</w:t>
      </w:r>
    </w:p>
    <w:p>
      <w:r>
        <w:t>Preberite si, koliko delodajalca stane delo prek študentske napotnice: https://t.co/KFY79EUIT2 https://t.co/8WqVSZosaO</w:t>
      </w:r>
    </w:p>
    <w:p>
      <w:r>
        <w:rPr>
          <w:b/>
          <w:u w:val="single"/>
        </w:rPr>
        <w:t>742750</w:t>
      </w:r>
    </w:p>
    <w:p>
      <w:r>
        <w:t>@Jaka__Dolinar @freewiseguy Brglezu lahko samo še bog pomaga. Ali pa malo več podkupnine.</w:t>
      </w:r>
    </w:p>
    <w:p>
      <w:r>
        <w:rPr>
          <w:b/>
          <w:u w:val="single"/>
        </w:rPr>
        <w:t>742751</w:t>
      </w:r>
    </w:p>
    <w:p>
      <w:r>
        <w:t>@krasevec10 Res "kurji tatovi"...Ne splača se vam. Drugič kredite več, bo manj boleče.</w:t>
      </w:r>
    </w:p>
    <w:p>
      <w:r>
        <w:rPr>
          <w:b/>
          <w:u w:val="single"/>
        </w:rPr>
        <w:t>742752</w:t>
      </w:r>
    </w:p>
    <w:p>
      <w:r>
        <w:t>@JoAnnaOfArc1 Ja tale Erazmus je tudi ena jeba, pa tako se Zver hvali z njim.</w:t>
      </w:r>
    </w:p>
    <w:p>
      <w:r>
        <w:rPr>
          <w:b/>
          <w:u w:val="single"/>
        </w:rPr>
        <w:t>742753</w:t>
      </w:r>
    </w:p>
    <w:p>
      <w:r>
        <w:t>PETEK  12. JANUAR</w:t>
        <w:br/>
        <w:t xml:space="preserve">Luna  se nahaja v znamenju strelec   </w:t>
        <w:br/>
        <w:t>Danes bomo bolj previdni in zadržani. A se ne bomo mogli... https://t.co/W8QNJ9jnSE</w:t>
      </w:r>
    </w:p>
    <w:p>
      <w:r>
        <w:rPr>
          <w:b/>
          <w:u w:val="single"/>
        </w:rPr>
        <w:t>742754</w:t>
      </w:r>
    </w:p>
    <w:p>
      <w:r>
        <w:t>@ShapesFaces A Bernard je pa od Ele mož?!</w:t>
        <w:br/>
        <w:t>Pa vrjetn se mu to "ni prvič zgodil"!</w:t>
        <w:br/>
        <w:t>Kakšna nedorasla pička!</w:t>
      </w:r>
    </w:p>
    <w:p>
      <w:r>
        <w:rPr>
          <w:b/>
          <w:u w:val="single"/>
        </w:rPr>
        <w:t>742755</w:t>
      </w:r>
    </w:p>
    <w:p>
      <w:r>
        <w:t>NEVARNO: Policist z radarjem v roki na digitalnem avtocestnem panoju?! https://t.co/eM3j36LSIe</w:t>
      </w:r>
    </w:p>
    <w:p>
      <w:r>
        <w:rPr>
          <w:b/>
          <w:u w:val="single"/>
        </w:rPr>
        <w:t>742756</w:t>
      </w:r>
    </w:p>
    <w:p>
      <w:r>
        <w:t>@MitjaIrsic @BernardaGrobler Povprečna razgledanost ameriškega srednješolce je 10x nižja od našega! Ne debili.</w:t>
      </w:r>
    </w:p>
    <w:p>
      <w:r>
        <w:rPr>
          <w:b/>
          <w:u w:val="single"/>
        </w:rPr>
        <w:t>742757</w:t>
      </w:r>
    </w:p>
    <w:p>
      <w:r>
        <w:t>....Marjanče je PV...to pomeni, prvi človek države, pa nič ne vé glede Petrola...al je res taki butl, al pa nima več kril...gotof je...</w:t>
      </w:r>
    </w:p>
    <w:p>
      <w:r>
        <w:rPr>
          <w:b/>
          <w:u w:val="single"/>
        </w:rPr>
        <w:t>742758</w:t>
      </w:r>
    </w:p>
    <w:p>
      <w:r>
        <w:t>@jeanmark00 sonce in fen nikar. Zmoceno napravo cim manj premikat, obrisat povrsino, zapret v plasticno vrecko skupaj s silikatnim gelom.</w:t>
      </w:r>
    </w:p>
    <w:p>
      <w:r>
        <w:rPr>
          <w:b/>
          <w:u w:val="single"/>
        </w:rPr>
        <w:t>742759</w:t>
      </w:r>
    </w:p>
    <w:p>
      <w:r>
        <w:t>@PCrtomir Pazi, kupil ga je s strelivom, dimnimi bombami, mogoče je še mitraljez gor namontiran :-)</w:t>
      </w:r>
    </w:p>
    <w:p>
      <w:r>
        <w:rPr>
          <w:b/>
          <w:u w:val="single"/>
        </w:rPr>
        <w:t>742760</w:t>
      </w:r>
    </w:p>
    <w:p>
      <w:r>
        <w:t>*Poje banano, kakšno uro po tem, ko je s focnom po faci zgrešil komarja in pregnal spanec* https://t.co/bK6M7ZAzMU</w:t>
      </w:r>
    </w:p>
    <w:p>
      <w:r>
        <w:rPr>
          <w:b/>
          <w:u w:val="single"/>
        </w:rPr>
        <w:t>742761</w:t>
      </w:r>
    </w:p>
    <w:p>
      <w:r>
        <w:t>glede na obnašanje migrantov ni čudno da so želja levičarjev...idealni volivci</w:t>
      </w:r>
    </w:p>
    <w:p>
      <w:r>
        <w:rPr>
          <w:b/>
          <w:u w:val="single"/>
        </w:rPr>
        <w:t>742762</w:t>
      </w:r>
    </w:p>
    <w:p>
      <w:r>
        <w:t>@nmusar @CaCapuder Nova 24 tv sploh ni neodvisna. Pa tudi slogan v službi resnice je ponesrečena. Vse drugo kot resnica je pri njih</w:t>
      </w:r>
    </w:p>
    <w:p>
      <w:r>
        <w:rPr>
          <w:b/>
          <w:u w:val="single"/>
        </w:rPr>
        <w:t>742763</w:t>
      </w:r>
    </w:p>
    <w:p>
      <w:r>
        <w:t>»Med tradicionalnimi načini priprave soške postrvi je povaljana v ajdovi ali koruzni moki ter ocvrta. Zelo okusna... https://t.co/DTlIT8EAKl</w:t>
      </w:r>
    </w:p>
    <w:p>
      <w:r>
        <w:rPr>
          <w:b/>
          <w:u w:val="single"/>
        </w:rPr>
        <w:t>742764</w:t>
      </w:r>
    </w:p>
    <w:p>
      <w:r>
        <w:t>@EPameten Tudi pranje možganov je treba plačat. Do sedaj so to delal v SDS zastonj.</w:t>
      </w:r>
    </w:p>
    <w:p>
      <w:r>
        <w:rPr>
          <w:b/>
          <w:u w:val="single"/>
        </w:rPr>
        <w:t>742765</w:t>
      </w:r>
    </w:p>
    <w:p>
      <w:r>
        <w:t>@Klino88 Niti ne. Blok iz 70ih, večinoma mlade družine, no, tam okoli abrahama, dva starejša para in dva mlada samska moška.</w:t>
      </w:r>
    </w:p>
    <w:p>
      <w:r>
        <w:rPr>
          <w:b/>
          <w:u w:val="single"/>
        </w:rPr>
        <w:t>742766</w:t>
      </w:r>
    </w:p>
    <w:p>
      <w:r>
        <w:t>Tisto ko s puranom ravnaš bolj spoštljivo kot z vagino. https://t.co/hdawqBFx38</w:t>
      </w:r>
    </w:p>
    <w:p>
      <w:r>
        <w:rPr>
          <w:b/>
          <w:u w:val="single"/>
        </w:rPr>
        <w:t>742767</w:t>
      </w:r>
    </w:p>
    <w:p>
      <w:r>
        <w:t>PODMLADEK: Mladinci po drami ugnali Vrhniko; prva liga je blizu! 💪🏀👏 Več na: https://t.co/smGZyODslA #skupajnaprej #lthcastings #skofjaloka</w:t>
      </w:r>
    </w:p>
    <w:p>
      <w:r>
        <w:rPr>
          <w:b/>
          <w:u w:val="single"/>
        </w:rPr>
        <w:t>742768</w:t>
      </w:r>
    </w:p>
    <w:p>
      <w:r>
        <w:t>Policija prijela divjaka z BMW-jem, ki je povzročil katastrofo na cestninski postaji v bližini Zagreba. https://t.co/GkP4sIzkji</w:t>
      </w:r>
    </w:p>
    <w:p>
      <w:r>
        <w:rPr>
          <w:b/>
          <w:u w:val="single"/>
        </w:rPr>
        <w:t>742769</w:t>
      </w:r>
    </w:p>
    <w:p>
      <w:r>
        <w:t>Establish the run....Saj ni tako težko. Ne pa, da idiotsko mečemo v območje LOSa in delamo 3 and out-e. Pizda.... https://t.co/vwdDWjwHyG</w:t>
      </w:r>
    </w:p>
    <w:p>
      <w:r>
        <w:rPr>
          <w:b/>
          <w:u w:val="single"/>
        </w:rPr>
        <w:t>742770</w:t>
      </w:r>
    </w:p>
    <w:p>
      <w:r>
        <w:t>@PreglArjan V resnici zganjam ekologijo duha v kvazi umetnosti. Eden mora bleferje odganjati.</w:t>
      </w:r>
    </w:p>
    <w:p>
      <w:r>
        <w:rPr>
          <w:b/>
          <w:u w:val="single"/>
        </w:rPr>
        <w:t>742771</w:t>
      </w:r>
    </w:p>
    <w:p>
      <w:r>
        <w:t>@Onkraj_ @GregorVirant1 @ZigaTurk @surfon @RBrezic je pa tako da tožba pred ustreznim sodiščem ni enako vojna</w:t>
      </w:r>
    </w:p>
    <w:p>
      <w:r>
        <w:rPr>
          <w:b/>
          <w:u w:val="single"/>
        </w:rPr>
        <w:t>742772</w:t>
      </w:r>
    </w:p>
    <w:p>
      <w:r>
        <w:t>@Kiki69 @GoRecnik @Val202 @Caspersek Ja.</w:t>
        <w:br/>
        <w:t>Turist(i) na SOCIALNO Azilnem, več ali manj 'terorističnem dopustu'.</w:t>
      </w:r>
    </w:p>
    <w:p>
      <w:r>
        <w:rPr>
          <w:b/>
          <w:u w:val="single"/>
        </w:rPr>
        <w:t>742773</w:t>
      </w:r>
    </w:p>
    <w:p>
      <w:r>
        <w:t>@yrennia1 @mcanzutti @DomovinskaLiga To piše še ena oprane glave iz Ušajkinih jurišnikov</w:t>
      </w:r>
    </w:p>
    <w:p>
      <w:r>
        <w:rPr>
          <w:b/>
          <w:u w:val="single"/>
        </w:rPr>
        <w:t>742774</w:t>
      </w:r>
    </w:p>
    <w:p>
      <w:r>
        <w:t>@vandkamel samo dva f-ja na faco, niso dovoljeni vodoodporni flomastri, ne smemo jim dajat nalog razen petja zdravljice pa merjenja hodnika</w:t>
      </w:r>
    </w:p>
    <w:p>
      <w:r>
        <w:rPr>
          <w:b/>
          <w:u w:val="single"/>
        </w:rPr>
        <w:t>742775</w:t>
      </w:r>
    </w:p>
    <w:p>
      <w:r>
        <w:t>@MetkaSmole @freewiseguy Pa pejt na Brezje.  Pa po kolenih, da kaj zaleže. 🙏</w:t>
      </w:r>
    </w:p>
    <w:p>
      <w:r>
        <w:rPr>
          <w:b/>
          <w:u w:val="single"/>
        </w:rPr>
        <w:t>742776</w:t>
      </w:r>
    </w:p>
    <w:p>
      <w:r>
        <w:t>@Medeja_7 Zato pa je kapo komisije,da z pomočjo UDBE in palčka poveže Janeza Janšo z irangate!!!</w:t>
      </w:r>
    </w:p>
    <w:p>
      <w:r>
        <w:rPr>
          <w:b/>
          <w:u w:val="single"/>
        </w:rPr>
        <w:t>742777</w:t>
      </w:r>
    </w:p>
    <w:p>
      <w:r>
        <w:t>Kako majhno kuhinjo narediti "večjo"? Uporabite ogledala, omarice nadomestite z odprtimi policami, uporabite... https://t.co/1u6TeFM9tv</w:t>
      </w:r>
    </w:p>
    <w:p>
      <w:r>
        <w:rPr>
          <w:b/>
          <w:u w:val="single"/>
        </w:rPr>
        <w:t>742778</w:t>
      </w:r>
    </w:p>
    <w:p>
      <w:r>
        <w:t>@alojztetickovi3 @Nova24TV Niti mu ni treba zganjati populizma, saj ima leva klika vse medije v svojih rokah.</w:t>
      </w:r>
    </w:p>
    <w:p>
      <w:r>
        <w:rPr>
          <w:b/>
          <w:u w:val="single"/>
        </w:rPr>
        <w:t>742779</w:t>
      </w:r>
    </w:p>
    <w:p>
      <w:r>
        <w:t>@NormaMKorosec Tisti ,ki so izdali našo državo med vladovanjem pa 150 in bodo v parlamentu!</w:t>
      </w:r>
    </w:p>
    <w:p>
      <w:r>
        <w:rPr>
          <w:b/>
          <w:u w:val="single"/>
        </w:rPr>
        <w:t>742780</w:t>
      </w:r>
    </w:p>
    <w:p>
      <w:r>
        <w:t>SVEŽE: cvetlični uhani iz smole in vdelanimi cvetovi morske čebulice: https://t.co/aHiPk5beCL https://t.co/vWS0PskIPd</w:t>
      </w:r>
    </w:p>
    <w:p>
      <w:r>
        <w:rPr>
          <w:b/>
          <w:u w:val="single"/>
        </w:rPr>
        <w:t>742781</w:t>
      </w:r>
    </w:p>
    <w:p>
      <w:r>
        <w:t>@mrevlje Bec nima toliko 'cekinov', pa še njegov poštni nabiralnik je premajhen...</w:t>
      </w:r>
    </w:p>
    <w:p>
      <w:r>
        <w:rPr>
          <w:b/>
          <w:u w:val="single"/>
        </w:rPr>
        <w:t>742782</w:t>
      </w:r>
    </w:p>
    <w:p>
      <w:r>
        <w:t>@pjur11 @surfon dvomim, glede na to, da moram tu in tam blokirati kakšnega vročega aktivista</w:t>
      </w:r>
    </w:p>
    <w:p>
      <w:r>
        <w:rPr>
          <w:b/>
          <w:u w:val="single"/>
        </w:rPr>
        <w:t>742783</w:t>
      </w:r>
    </w:p>
    <w:p>
      <w:r>
        <w:t>Evo, Trump je eden tistih, ki bi se jim zdelo pametno skakat med kolesarji na Giru in jih še potiskat... https://t.co/OFAuxe0Ksu</w:t>
      </w:r>
    </w:p>
    <w:p>
      <w:r>
        <w:rPr>
          <w:b/>
          <w:u w:val="single"/>
        </w:rPr>
        <w:t>742784</w:t>
      </w:r>
    </w:p>
    <w:p>
      <w:r>
        <w:t>@davey007 NP. Nimam pa vedno opcije, le takrat, ko mam kake kompenzacije na voljo.</w:t>
      </w:r>
    </w:p>
    <w:p>
      <w:r>
        <w:rPr>
          <w:b/>
          <w:u w:val="single"/>
        </w:rPr>
        <w:t>742785</w:t>
      </w:r>
    </w:p>
    <w:p>
      <w:r>
        <w:t>@KLaznik Svoje otroke so ti partizani radi pretepal,za vsak prekršek in jih ustrahovali #lastneizkušnje</w:t>
      </w:r>
    </w:p>
    <w:p>
      <w:r>
        <w:rPr>
          <w:b/>
          <w:u w:val="single"/>
        </w:rPr>
        <w:t>742786</w:t>
      </w:r>
    </w:p>
    <w:p>
      <w:r>
        <w:t>@tomltoml @NikaKunaver v kanalščini jo je dovolj, samo presejat jo morajo. Seveda vse v najlepšem mestu.</w:t>
      </w:r>
    </w:p>
    <w:p>
      <w:r>
        <w:rPr>
          <w:b/>
          <w:u w:val="single"/>
        </w:rPr>
        <w:t>742787</w:t>
      </w:r>
    </w:p>
    <w:p>
      <w:r>
        <w:t>Presenetilo nas je, da vas je velika večina kupila očala prek telefona. https://t.co/Xvi241PAGs</w:t>
      </w:r>
    </w:p>
    <w:p>
      <w:r>
        <w:rPr>
          <w:b/>
          <w:u w:val="single"/>
        </w:rPr>
        <w:t>742788</w:t>
      </w:r>
    </w:p>
    <w:p>
      <w:r>
        <w:t>Genetsko modificirana drevesa lahko obsorbirajo tudi do 4000x več CO² in lahko proizvajajo električni tok.</w:t>
      </w:r>
    </w:p>
    <w:p>
      <w:r>
        <w:rPr>
          <w:b/>
          <w:u w:val="single"/>
        </w:rPr>
        <w:t>742789</w:t>
      </w:r>
    </w:p>
    <w:p>
      <w:r>
        <w:t>Lol desničarji se usajajo na socialistično propagando, medtem ko gledajo shitty propagando nove24.</w:t>
        <w:br/>
        <w:t>Res ljubim jih.</w:t>
      </w:r>
    </w:p>
    <w:p>
      <w:r>
        <w:rPr>
          <w:b/>
          <w:u w:val="single"/>
        </w:rPr>
        <w:t>742790</w:t>
      </w:r>
    </w:p>
    <w:p>
      <w:r>
        <w:t>Ajdovska občina zbira ponudbe za njen paket Mlinotestovih delnic https://t.co/TZdIN4CYTe</w:t>
      </w:r>
    </w:p>
    <w:p>
      <w:r>
        <w:rPr>
          <w:b/>
          <w:u w:val="single"/>
        </w:rPr>
        <w:t>742791</w:t>
      </w:r>
    </w:p>
    <w:p>
      <w:r>
        <w:t>Preplah pred nevihto na naši Obali. Padavinski pas se pomika proti notranjosti. #ARSOkamere #Portorož https://t.co/OOcEv2xCtU</w:t>
      </w:r>
    </w:p>
    <w:p>
      <w:r>
        <w:rPr>
          <w:b/>
          <w:u w:val="single"/>
        </w:rPr>
        <w:t>742792</w:t>
      </w:r>
    </w:p>
    <w:p>
      <w:r>
        <w:t>#toplovod Guardiola kaže svojo najtemnejšo stran. Če bodo moji igralci postali takšni, jih bom vse UBIL...</w:t>
      </w:r>
    </w:p>
    <w:p>
      <w:r>
        <w:rPr>
          <w:b/>
          <w:u w:val="single"/>
        </w:rPr>
        <w:t>742793</w:t>
      </w:r>
    </w:p>
    <w:p>
      <w:r>
        <w:t>VIČ-NANOŠKA-PARK-POZOR!!! Lastniki psov - nastavljena klobasa z žiletko!</w:t>
        <w:br/>
        <w:br/>
        <w:t>Ko ostaneš brez teksta. https://t.co/7HL52MKVin</w:t>
      </w:r>
    </w:p>
    <w:p>
      <w:r>
        <w:rPr>
          <w:b/>
          <w:u w:val="single"/>
        </w:rPr>
        <w:t>742794</w:t>
      </w:r>
    </w:p>
    <w:p>
      <w:r>
        <w:t>LD Systems STINGER MIX 6 A G2 - 6.5" aktivni PA zvočnik z 4-kanalnim mikserjem, 242.10€, LD SYSTEMS, LDMIX6AG2 https://t.co/tYWUnzBU2l</w:t>
      </w:r>
    </w:p>
    <w:p>
      <w:r>
        <w:rPr>
          <w:b/>
          <w:u w:val="single"/>
        </w:rPr>
        <w:t>742795</w:t>
      </w:r>
    </w:p>
    <w:p>
      <w:r>
        <w:t>@KanglerFranc @BorutPahor @Casnik @ZigaTurk Ringelšpil v političnem getu levice. Tokrat je naplavilo Turka.</w:t>
      </w:r>
    </w:p>
    <w:p>
      <w:r>
        <w:rPr>
          <w:b/>
          <w:u w:val="single"/>
        </w:rPr>
        <w:t>742796</w:t>
      </w:r>
    </w:p>
    <w:p>
      <w:r>
        <w:t>Devetošolci OŠ Komenda-Moste so s pomočjo Mravljišča pripravili prvi šolski ples. Hrano in pijačo so organizirano... https://t.co/AKjVzBDI90</w:t>
      </w:r>
    </w:p>
    <w:p>
      <w:r>
        <w:rPr>
          <w:b/>
          <w:u w:val="single"/>
        </w:rPr>
        <w:t>742797</w:t>
      </w:r>
    </w:p>
    <w:p>
      <w:r>
        <w:t>Torbica poletja, ki jo imajo vse modne instagramerke (+ kje jo kupiti) https://t.co/6LDtoBclHI https://t.co/AxlG7fL9x4</w:t>
      </w:r>
    </w:p>
    <w:p>
      <w:r>
        <w:rPr>
          <w:b/>
          <w:u w:val="single"/>
        </w:rPr>
        <w:t>742798</w:t>
      </w:r>
    </w:p>
    <w:p>
      <w:r>
        <w:t>Hvala bogu, da me cel kup influenserjev in ifluenserk ne sledi, ker bi se mi zihr zmešal. 😎</w:t>
      </w:r>
    </w:p>
    <w:p>
      <w:r>
        <w:rPr>
          <w:b/>
          <w:u w:val="single"/>
        </w:rPr>
        <w:t>742799</w:t>
      </w:r>
    </w:p>
    <w:p>
      <w:r>
        <w:t>@tinncu Sožalje.</w:t>
        <w:br/>
        <w:br/>
        <w:t>Zdej pa še vse najboljše za rd.</w:t>
        <w:br/>
        <w:br/>
        <w:t>Pridejo časi, ki nas dodobra potolčejo - samo obupat ne. Glavo gor in pozitivno naprej 🙂</w:t>
      </w:r>
    </w:p>
    <w:p>
      <w:r>
        <w:rPr>
          <w:b/>
          <w:u w:val="single"/>
        </w:rPr>
        <w:t>742800</w:t>
      </w:r>
    </w:p>
    <w:p>
      <w:r>
        <w:t>@NusaZajc Samo, da jo v noge ne zebe. Pa cigani na kramarskem so posel naredili, ko so ji prodali te natikače.</w:t>
      </w:r>
    </w:p>
    <w:p>
      <w:r>
        <w:rPr>
          <w:b/>
          <w:u w:val="single"/>
        </w:rPr>
        <w:t>742801</w:t>
      </w:r>
    </w:p>
    <w:p>
      <w:r>
        <w:t>@kokochannel12 @stanka_d @marijanli Korl povsod mesa strene, samo za svojo korist, sluzasta zvau</w:t>
      </w:r>
    </w:p>
    <w:p>
      <w:r>
        <w:rPr>
          <w:b/>
          <w:u w:val="single"/>
        </w:rPr>
        <w:t>742802</w:t>
      </w:r>
    </w:p>
    <w:p>
      <w:r>
        <w:t>@El_Messija @Nova24TV Ja, Orban jih je kar ukinil. In ja, Nova24TV je plačana iz proračuna.</w:t>
      </w:r>
    </w:p>
    <w:p>
      <w:r>
        <w:rPr>
          <w:b/>
          <w:u w:val="single"/>
        </w:rPr>
        <w:t>742803</w:t>
      </w:r>
    </w:p>
    <w:p>
      <w:r>
        <w:t>@AlexNotfake @BozidarBiscan @JJansaSDS @strankaSDS Pokleknili smo pri himni. Sedaj imam pa dovolj teh antikristov.</w:t>
      </w:r>
    </w:p>
    <w:p>
      <w:r>
        <w:rPr>
          <w:b/>
          <w:u w:val="single"/>
        </w:rPr>
        <w:t>742804</w:t>
      </w:r>
    </w:p>
    <w:p>
      <w:r>
        <w:t>Ko poslanec Trček zamenja mikrofon za pikado, bo treba mal bonton pogledat.. @strankalevica #groznje #cirkus</w:t>
      </w:r>
    </w:p>
    <w:p>
      <w:r>
        <w:rPr>
          <w:b/>
          <w:u w:val="single"/>
        </w:rPr>
        <w:t>742805</w:t>
      </w:r>
    </w:p>
    <w:p>
      <w:r>
        <w:t>To je sovražni govo oz.zaključek petelinjega kokodakanja.PRIJAVIT ! Kje so sedaj sovragi besednih zlogovnic ???🖓😎 https://t.co/vusE6aIKlJ</w:t>
      </w:r>
    </w:p>
    <w:p>
      <w:r>
        <w:rPr>
          <w:b/>
          <w:u w:val="single"/>
        </w:rPr>
        <w:t>742806</w:t>
      </w:r>
    </w:p>
    <w:p>
      <w:r>
        <w:t>Weinstein se je predal policiji, obtožen je tudi posilstva https://t.co/dZBosU2Dun</w:t>
      </w:r>
    </w:p>
    <w:p>
      <w:r>
        <w:rPr>
          <w:b/>
          <w:u w:val="single"/>
        </w:rPr>
        <w:t>742807</w:t>
      </w:r>
    </w:p>
    <w:p>
      <w:r>
        <w:t xml:space="preserve">A vidite? Za tako plačo pa samo Zahota posluša in si jo s tem ohrani. Zgini domu! </w:t>
        <w:br/>
        <w:br/>
        <w:t>https://t.co/hl5eBlnOo7</w:t>
      </w:r>
    </w:p>
    <w:p>
      <w:r>
        <w:rPr>
          <w:b/>
          <w:u w:val="single"/>
        </w:rPr>
        <w:t>742808</w:t>
      </w:r>
    </w:p>
    <w:p>
      <w:r>
        <w:t>@GregorVirant1 Po mojem vsako noč sanjaš Janeza Janšo. Izdajalci imajo ponavadi slabo vest...</w:t>
      </w:r>
    </w:p>
    <w:p>
      <w:r>
        <w:rPr>
          <w:b/>
          <w:u w:val="single"/>
        </w:rPr>
        <w:t>742809</w:t>
      </w:r>
    </w:p>
    <w:p>
      <w:r>
        <w:t>(BRANJE) "Teroristični" napad na Slovenijo. Krivi smo sami https://t.co/qchTRPlU8B</w:t>
      </w:r>
    </w:p>
    <w:p>
      <w:r>
        <w:rPr>
          <w:b/>
          <w:u w:val="single"/>
        </w:rPr>
        <w:t>742810</w:t>
      </w:r>
    </w:p>
    <w:p>
      <w:r>
        <w:t>@cikibucka @matteosalvinimi Kitajci se s takimi ne pogajajo, po nekaj sekundah bi dobil nekaj svinca v telo!!🙄</w:t>
      </w:r>
    </w:p>
    <w:p>
      <w:r>
        <w:rPr>
          <w:b/>
          <w:u w:val="single"/>
        </w:rPr>
        <w:t>742811</w:t>
      </w:r>
    </w:p>
    <w:p>
      <w:r>
        <w:t>@luxonski ce se ne motim je v Montereyu istoimenska fabrika motornih colnov? #zkusa</w:t>
      </w:r>
    </w:p>
    <w:p>
      <w:r>
        <w:rPr>
          <w:b/>
          <w:u w:val="single"/>
        </w:rPr>
        <w:t>742812</w:t>
      </w:r>
    </w:p>
    <w:p>
      <w:r>
        <w:t>In potem jamrajo, zakaj nimajo ljudi u bufetu, pa ugasnjena 📺. €</w:t>
        <w:br/>
        <w:br/>
        <w:t xml:space="preserve">~ še hladilnik ugasni, #butl </w:t>
        <w:br/>
        <w:br/>
        <w:t>#ifeelsLOVEnia</w:t>
      </w:r>
    </w:p>
    <w:p>
      <w:r>
        <w:rPr>
          <w:b/>
          <w:u w:val="single"/>
        </w:rPr>
        <w:t>742813</w:t>
      </w:r>
    </w:p>
    <w:p>
      <w:r>
        <w:t>če ti je ata kreten nisi sam kriv. če ti je tast kreten pa si https://t.co/s3wtPG7ftv via @Nova24TV</w:t>
      </w:r>
    </w:p>
    <w:p>
      <w:r>
        <w:rPr>
          <w:b/>
          <w:u w:val="single"/>
        </w:rPr>
        <w:t>742814</w:t>
      </w:r>
    </w:p>
    <w:p>
      <w:r>
        <w:t>#seja</w:t>
        <w:br/>
        <w:t>Desus je že 17 let v vladi!</w:t>
        <w:br/>
        <w:t>In ti mali pizduni izsiljujejo v vsaki vladi @strankaDeSUS</w:t>
      </w:r>
    </w:p>
    <w:p>
      <w:r>
        <w:rPr>
          <w:b/>
          <w:u w:val="single"/>
        </w:rPr>
        <w:t>742815</w:t>
      </w:r>
    </w:p>
    <w:p>
      <w:r>
        <w:t>@MitjaIrsic Mi pa ponižno klečhmo in pojemo Marija k Tebi uboge reve. Kaj gospod nadškof naredi kot frančiskan, to me zanima.!</w:t>
      </w:r>
    </w:p>
    <w:p>
      <w:r>
        <w:rPr>
          <w:b/>
          <w:u w:val="single"/>
        </w:rPr>
        <w:t>742816</w:t>
      </w:r>
    </w:p>
    <w:p>
      <w:r>
        <w:t>@peterjancic Fouš, knede? Nedeljska kapljica grenkobe desnega perogriza. Ne znate naprej, zato popravljate za nazaj👏👏👏.</w:t>
      </w:r>
    </w:p>
    <w:p>
      <w:r>
        <w:rPr>
          <w:b/>
          <w:u w:val="single"/>
        </w:rPr>
        <w:t>742817</w:t>
      </w:r>
    </w:p>
    <w:p>
      <w:r>
        <w:t>@crnkovic @peterjancic @robilesnik @rtvslo Slepota je huda stvar, še posebej možganska. Komunistična dojenčad je še posebej rizična.</w:t>
      </w:r>
    </w:p>
    <w:p>
      <w:r>
        <w:rPr>
          <w:b/>
          <w:u w:val="single"/>
        </w:rPr>
        <w:t>742818</w:t>
      </w:r>
    </w:p>
    <w:p>
      <w:r>
        <w:t>@missnymphee @jkmcnk Kupiš. Leclerk ima fenomenalno izbiro. Z več masla, z manj masla, za sladke, slane pite, pâte brisée galor!</w:t>
      </w:r>
    </w:p>
    <w:p>
      <w:r>
        <w:rPr>
          <w:b/>
          <w:u w:val="single"/>
        </w:rPr>
        <w:t>742819</w:t>
      </w:r>
    </w:p>
    <w:p>
      <w:r>
        <w:t>@Turinek Se mi zdi,da bo moral blaženi še prej pomagati vam,da boste nehali trositi neumnosti oz.jih vsaj omejiti na vašo faro.</w:t>
      </w:r>
    </w:p>
    <w:p>
      <w:r>
        <w:rPr>
          <w:b/>
          <w:u w:val="single"/>
        </w:rPr>
        <w:t>742820</w:t>
      </w:r>
    </w:p>
    <w:p>
      <w:r>
        <w:t>Avtomatizacija ni samo grožnja delovnim mestom tovornjakarjev in žerjavistov.</w:t>
        <w:br/>
        <w:br/>
        <w:t>https://t.co/EBLb6jGRoz</w:t>
      </w:r>
    </w:p>
    <w:p>
      <w:r>
        <w:rPr>
          <w:b/>
          <w:u w:val="single"/>
        </w:rPr>
        <w:t>742821</w:t>
      </w:r>
    </w:p>
    <w:p>
      <w:r>
        <w:t>Kje je zdaj kakšen Žižek, da nam razloži te zajebane cajte histeričarskega sranja?</w:t>
      </w:r>
    </w:p>
    <w:p>
      <w:r>
        <w:rPr>
          <w:b/>
          <w:u w:val="single"/>
        </w:rPr>
        <w:t>742822</w:t>
      </w:r>
    </w:p>
    <w:p>
      <w:r>
        <w:t>Dravsko polje: Pod preprogo skrita ekološka bomba v gramoznicah https://t.co/mQTsPhFKvE</w:t>
      </w:r>
    </w:p>
    <w:p>
      <w:r>
        <w:rPr>
          <w:b/>
          <w:u w:val="single"/>
        </w:rPr>
        <w:t>742823</w:t>
      </w:r>
    </w:p>
    <w:p>
      <w:r>
        <w:t>Je reku @LouDk, da bi za psa verjetno rabila izganjalca demonov, namesto male šole.</w:t>
      </w:r>
    </w:p>
    <w:p>
      <w:r>
        <w:rPr>
          <w:b/>
          <w:u w:val="single"/>
        </w:rPr>
        <w:t>742824</w:t>
      </w:r>
    </w:p>
    <w:p>
      <w:r>
        <w:t>SOS za okolje: Kostak nad smrad v Spodnjem Starem Gradu z dodatnimi ukrepi https://t.co/HU6TDE7wz6 via @SiolNEWS</w:t>
      </w:r>
    </w:p>
    <w:p>
      <w:r>
        <w:rPr>
          <w:b/>
          <w:u w:val="single"/>
        </w:rPr>
        <w:t>742825</w:t>
      </w:r>
    </w:p>
    <w:p>
      <w:r>
        <w:t>Jutri ne bom mogla rok dvignit, ampak cela sn srečna. https://t.co/12wjQhvNeD</w:t>
      </w:r>
    </w:p>
    <w:p>
      <w:r>
        <w:rPr>
          <w:b/>
          <w:u w:val="single"/>
        </w:rPr>
        <w:t>742826</w:t>
      </w:r>
    </w:p>
    <w:p>
      <w:r>
        <w:t>Biorazgradljive vrečke tudi po treh letih pod zemljo in v vodi ne razpadejo, na mojem kuhinjskem pultu pa razpadejo v petih minutah.</w:t>
      </w:r>
    </w:p>
    <w:p>
      <w:r>
        <w:rPr>
          <w:b/>
          <w:u w:val="single"/>
        </w:rPr>
        <w:t>742827</w:t>
      </w:r>
    </w:p>
    <w:p>
      <w:r>
        <w:t>PRS je v spomin članom posadke ZDA bombnika, ki so branili domovino, pa životarijo s 500 € penzije.</w:t>
      </w:r>
    </w:p>
    <w:p>
      <w:r>
        <w:rPr>
          <w:b/>
          <w:u w:val="single"/>
        </w:rPr>
        <w:t>742828</w:t>
      </w:r>
    </w:p>
    <w:p>
      <w:r>
        <w:t>Rdeci bla bla bla.... Pa se to: zelena je nova rdeca, k'nede de..... https://t.co/sZzZ0m6XN1</w:t>
      </w:r>
    </w:p>
    <w:p>
      <w:r>
        <w:rPr>
          <w:b/>
          <w:u w:val="single"/>
        </w:rPr>
        <w:t>742829</w:t>
      </w:r>
    </w:p>
    <w:p>
      <w:r>
        <w:t>Kordiš v parlam. napadel drobno gospod. obrtnike češ da mu niso pravočasno dost.ograje,rastlinjaka..ja velika podjetja pa so brezhibna !?</w:t>
      </w:r>
    </w:p>
    <w:p>
      <w:r>
        <w:rPr>
          <w:b/>
          <w:u w:val="single"/>
        </w:rPr>
        <w:t>742830</w:t>
      </w:r>
    </w:p>
    <w:p>
      <w:r>
        <w:t>@jezerska @JernejaJF Jaz sem poslala krajši posnetek teka tvojega. To je oglas za rdeče noske.</w:t>
      </w:r>
    </w:p>
    <w:p>
      <w:r>
        <w:rPr>
          <w:b/>
          <w:u w:val="single"/>
        </w:rPr>
        <w:t>742831</w:t>
      </w:r>
    </w:p>
    <w:p>
      <w:r>
        <w:t>pravijo Škoti da je ragbi huliganski šport za džentelmane, nogomet pa džentelmanski šport za huligane.</w:t>
      </w:r>
    </w:p>
    <w:p>
      <w:r>
        <w:rPr>
          <w:b/>
          <w:u w:val="single"/>
        </w:rPr>
        <w:t>742832</w:t>
      </w:r>
    </w:p>
    <w:p>
      <w:r>
        <w:t>@bolfenk @mikstone1 Je rekel zadrogirani svizec, ki bi za 10 eur priznal, da je videl izstopati marsovce iz vesoljske ladje na tromostovju:)</w:t>
      </w:r>
    </w:p>
    <w:p>
      <w:r>
        <w:rPr>
          <w:b/>
          <w:u w:val="single"/>
        </w:rPr>
        <w:t>742833</w:t>
      </w:r>
    </w:p>
    <w:p>
      <w:r>
        <w:t>POLIFENOLI IN NJIHOV POMEN ZA ZDRAVJE https://t.co/JzKvMX99eH via @horoskop.si</w:t>
      </w:r>
    </w:p>
    <w:p>
      <w:r>
        <w:rPr>
          <w:b/>
          <w:u w:val="single"/>
        </w:rPr>
        <w:t>742834</w:t>
      </w:r>
    </w:p>
    <w:p>
      <w:r>
        <w:t>@Nogavicka_Pika Ne vem zakaj izpadeta kot dva prikrita pedofila k mata stranko sam za krinko?!?a ves tko k ameriski #PizzaGate</w:t>
      </w:r>
    </w:p>
    <w:p>
      <w:r>
        <w:rPr>
          <w:b/>
          <w:u w:val="single"/>
        </w:rPr>
        <w:t>742835</w:t>
      </w:r>
    </w:p>
    <w:p>
      <w:r>
        <w:t>@vinkovasle1 Ni je sram pred vesoljno Slovenijo, ker je tako grdo lagala. In to ni navadna Jera, je poslanka.</w:t>
      </w:r>
    </w:p>
    <w:p>
      <w:r>
        <w:rPr>
          <w:b/>
          <w:u w:val="single"/>
        </w:rPr>
        <w:t>742836</w:t>
      </w:r>
    </w:p>
    <w:p>
      <w:r>
        <w:t>@davidkovic Ti novi so pa plastic fantastic. Ravno zato sem zapadla v depresijo že zgolj ob misli, da je preminul!</w:t>
      </w:r>
    </w:p>
    <w:p>
      <w:r>
        <w:rPr>
          <w:b/>
          <w:u w:val="single"/>
        </w:rPr>
        <w:t>742837</w:t>
      </w:r>
    </w:p>
    <w:p>
      <w:r>
        <w:t>Prepelič tako vroč, da se za njim kadi v Franciji🏃💨</w:t>
        <w:br/>
        <w:t>https://t.co/QoH17vOZtb https://t.co/GEgzz9V4QH</w:t>
      </w:r>
    </w:p>
    <w:p>
      <w:r>
        <w:rPr>
          <w:b/>
          <w:u w:val="single"/>
        </w:rPr>
        <w:t>742838</w:t>
      </w:r>
    </w:p>
    <w:p>
      <w:r>
        <w:t>Tudi posušene kakce, nekateri (beri: moj). RT @Pegatka: @galar Nisem prepričana. Psi imajo radi hrano, ki smrdi, npr. posušene vampe.</w:t>
      </w:r>
    </w:p>
    <w:p>
      <w:r>
        <w:rPr>
          <w:b/>
          <w:u w:val="single"/>
        </w:rPr>
        <w:t>742839</w:t>
      </w:r>
    </w:p>
    <w:p>
      <w:r>
        <w:t>@Pertinacal @TV3_SI @NovakBozidar @m_bostjan Rdeči hemeroid na prvomajskih proslavah!😀</w:t>
      </w:r>
    </w:p>
    <w:p>
      <w:r>
        <w:rPr>
          <w:b/>
          <w:u w:val="single"/>
        </w:rPr>
        <w:t>742840</w:t>
      </w:r>
    </w:p>
    <w:p>
      <w:r>
        <w:t>@ANJABAHZIBERT @strankaSDS @sarecmarjan Tale Pavšič je pa res prava (najprimernejša) maskota @StrankaLMS.</w:t>
        <w:br/>
        <w:t>Maskota debilnosti.</w:t>
      </w:r>
    </w:p>
    <w:p>
      <w:r>
        <w:rPr>
          <w:b/>
          <w:u w:val="single"/>
        </w:rPr>
        <w:t>742841</w:t>
      </w:r>
    </w:p>
    <w:p>
      <w:r>
        <w:t>@AnamarijaMezan @jelka_godec Kokodak. A je treba politiko v vsak tvit. Zaradi takih butlov kot ste vi je mularija nevzgojena.</w:t>
      </w:r>
    </w:p>
    <w:p>
      <w:r>
        <w:rPr>
          <w:b/>
          <w:u w:val="single"/>
        </w:rPr>
        <w:t>742842</w:t>
      </w:r>
    </w:p>
    <w:p>
      <w:r>
        <w:t>@list_novi @EPameten Raje imam golaž kot neko pašto s salso. Wtf kaj sploh to je???</w:t>
      </w:r>
    </w:p>
    <w:p>
      <w:r>
        <w:rPr>
          <w:b/>
          <w:u w:val="single"/>
        </w:rPr>
        <w:t>742843</w:t>
      </w:r>
    </w:p>
    <w:p>
      <w:r>
        <w:t>Zemlja poka, razneslo jo bo..</w:t>
        <w:br/>
        <w:t xml:space="preserve">Ljudje so skoraj do konca ponoreli..pobili se bodo med seboj. </w:t>
        <w:br/>
        <w:t>Boj za slavo preko trupel....</w:t>
      </w:r>
    </w:p>
    <w:p>
      <w:r>
        <w:rPr>
          <w:b/>
          <w:u w:val="single"/>
        </w:rPr>
        <w:t>742844</w:t>
      </w:r>
    </w:p>
    <w:p>
      <w:r>
        <w:t>@MarkoSket @tomltoml Jelinčič in Tomička bi najrajš potegnila SLO iz EU,obenem pa vanjo sama rineta!</w:t>
        <w:br/>
        <w:t>Aja 15.000€ mesečno❗️</w:t>
      </w:r>
    </w:p>
    <w:p>
      <w:r>
        <w:rPr>
          <w:b/>
          <w:u w:val="single"/>
        </w:rPr>
        <w:t>742845</w:t>
      </w:r>
    </w:p>
    <w:p>
      <w:r>
        <w:t>@KovacRebeka @BozoPredalic @vecer Vrnili v 65? Saj se niso niti premaknili iz 65!</w:t>
      </w:r>
    </w:p>
    <w:p>
      <w:r>
        <w:rPr>
          <w:b/>
          <w:u w:val="single"/>
        </w:rPr>
        <w:t>742846</w:t>
      </w:r>
    </w:p>
    <w:p>
      <w:r>
        <w:t>Ljubljanska porodnišnica tudi z našo pomočjo do novega inkubatorja. #maladlan https://t.co/wZvtliLDB8</w:t>
      </w:r>
    </w:p>
    <w:p>
      <w:r>
        <w:rPr>
          <w:b/>
          <w:u w:val="single"/>
        </w:rPr>
        <w:t>742847</w:t>
      </w:r>
    </w:p>
    <w:p>
      <w:r>
        <w:t>@MojcaJereb Marjan Šarec in zdaj so se Požar, Mahnič et company na najbolj primitiven način spravili nanj.. ogabno, boljš, da ne veš</w:t>
      </w:r>
    </w:p>
    <w:p>
      <w:r>
        <w:rPr>
          <w:b/>
          <w:u w:val="single"/>
        </w:rPr>
        <w:t>742848</w:t>
      </w:r>
    </w:p>
    <w:p>
      <w:r>
        <w:t>@MrcinkoBolfov Ne, politične nasprotnike so streljali in metali v jame, zaprirali in jih pošiljali na Goli otok.</w:t>
      </w:r>
    </w:p>
    <w:p>
      <w:r>
        <w:rPr>
          <w:b/>
          <w:u w:val="single"/>
        </w:rPr>
        <w:t>742849</w:t>
      </w:r>
    </w:p>
    <w:p>
      <w:r>
        <w:t>@BojanPozar @StrankaSMC Ja sigurno lažejo, sej tako drugega  ne znajo, jest moram Tut vnuka v Švico hodit certat</w:t>
      </w:r>
    </w:p>
    <w:p>
      <w:r>
        <w:rPr>
          <w:b/>
          <w:u w:val="single"/>
        </w:rPr>
        <w:t>742850</w:t>
      </w:r>
    </w:p>
    <w:p>
      <w:r>
        <w:t>Tehnično gledano ni nobene razlike med samomorilcem, ki se razstreli z bombo in čovekom, ki zaradi samomora razfuka pol bloka.</w:t>
      </w:r>
    </w:p>
    <w:p>
      <w:r>
        <w:rPr>
          <w:b/>
          <w:u w:val="single"/>
        </w:rPr>
        <w:t>742851</w:t>
      </w:r>
    </w:p>
    <w:p>
      <w:r>
        <w:t>Lunacije in mrki v astrologiji https://t.co/W2GU9ExsGG https://t.co/9ZZHpwz0KF</w:t>
      </w:r>
    </w:p>
    <w:p>
      <w:r>
        <w:rPr>
          <w:b/>
          <w:u w:val="single"/>
        </w:rPr>
        <w:t>742852</w:t>
      </w:r>
    </w:p>
    <w:p>
      <w:r>
        <w:t>@uporabnastran heheehe.... ma smesno mi je ko govorijo o maticni drzavi, ker je ta del sedanje Slovenije nekdaj vedno bil Madzarski</w:t>
      </w:r>
    </w:p>
    <w:p>
      <w:r>
        <w:rPr>
          <w:b/>
          <w:u w:val="single"/>
        </w:rPr>
        <w:t>742853</w:t>
      </w:r>
    </w:p>
    <w:p>
      <w:r>
        <w:t>@vinkovasle1 @RTV_Slovenija @TVDnevnik STAVKAJMO PRI PLAČILU RTV POLOŽNIC!</w:t>
        <w:br/>
        <w:t>Zaradi anomalij v RTV oddajah.</w:t>
      </w:r>
    </w:p>
    <w:p>
      <w:r>
        <w:rPr>
          <w:b/>
          <w:u w:val="single"/>
        </w:rPr>
        <w:t>742854</w:t>
      </w:r>
    </w:p>
    <w:p>
      <w:r>
        <w:t>@ZanMahnic @strankaSD Jaz se nebi zajebaval iz njihovih telefonov v katerih so kode do zakladnic .Dajte raje to preverit kot pa batarije .</w:t>
      </w:r>
    </w:p>
    <w:p>
      <w:r>
        <w:rPr>
          <w:b/>
          <w:u w:val="single"/>
        </w:rPr>
        <w:t>742855</w:t>
      </w:r>
    </w:p>
    <w:p>
      <w:r>
        <w:t>Ti si pa hudo bolan in normalno je, da bi bil na zaprtem oddelku. To je normalno https://t.co/81yxN7JXOZ</w:t>
      </w:r>
    </w:p>
    <w:p>
      <w:r>
        <w:rPr>
          <w:b/>
          <w:u w:val="single"/>
        </w:rPr>
        <w:t>742856</w:t>
      </w:r>
    </w:p>
    <w:p>
      <w:r>
        <w:t>Lanizem: Vsi skakalci imajo rjave lase samo Timi ma modre. Skakalc ne more met modrih las.</w:t>
      </w:r>
    </w:p>
    <w:p>
      <w:r>
        <w:rPr>
          <w:b/>
          <w:u w:val="single"/>
        </w:rPr>
        <w:t>742857</w:t>
      </w:r>
    </w:p>
    <w:p>
      <w:r>
        <w:t>V času,ko še ni bilo prenosa iz parlamenta je bil King Kong največji majmun!</w:t>
      </w:r>
    </w:p>
    <w:p>
      <w:r>
        <w:rPr>
          <w:b/>
          <w:u w:val="single"/>
        </w:rPr>
        <w:t>742858</w:t>
      </w:r>
    </w:p>
    <w:p>
      <w:r>
        <w:t>@Mauhlerca Pa k trgovke začnejo vate skakat. Alo, če bom kej rabla, pridem sama prašat!</w:t>
      </w:r>
    </w:p>
    <w:p>
      <w:r>
        <w:rPr>
          <w:b/>
          <w:u w:val="single"/>
        </w:rPr>
        <w:t>742859</w:t>
      </w:r>
    </w:p>
    <w:p>
      <w:r>
        <w:t>@MatevzNovak @pipermanaus Marsikoga ni, ker ste pridno prenarejal spiske (Ivan&amp;amp;co).Ko bojo Srbijanci začel prodajat info, bo pa veselica...</w:t>
      </w:r>
    </w:p>
    <w:p>
      <w:r>
        <w:rPr>
          <w:b/>
          <w:u w:val="single"/>
        </w:rPr>
        <w:t>742860</w:t>
      </w:r>
    </w:p>
    <w:p>
      <w:r>
        <w:t>@metkav1 @rtvslo "odstranit" ja, a ne zastave. Njega- a kam; saj so se ga še Makedonci komaj znebil.</w:t>
      </w:r>
    </w:p>
    <w:p>
      <w:r>
        <w:rPr>
          <w:b/>
          <w:u w:val="single"/>
        </w:rPr>
        <w:t>742861</w:t>
      </w:r>
    </w:p>
    <w:p>
      <w:r>
        <w:t>@adDrapi @ZigaTurk Zakaj so modre slive rdeče ,ko so še zelene?  #olubenicahdrugič</w:t>
      </w:r>
    </w:p>
    <w:p>
      <w:r>
        <w:rPr>
          <w:b/>
          <w:u w:val="single"/>
        </w:rPr>
        <w:t>742862</w:t>
      </w:r>
    </w:p>
    <w:p>
      <w:r>
        <w:t>@Libertarec Takšno Palestino je priznala Slovenska levičarska oblast. Mimogrede...</w:t>
      </w:r>
    </w:p>
    <w:p>
      <w:r>
        <w:rPr>
          <w:b/>
          <w:u w:val="single"/>
        </w:rPr>
        <w:t>742863</w:t>
      </w:r>
    </w:p>
    <w:p>
      <w:r>
        <w:t>Temu velja dodati še števec masovnih streljanj v ZDA, kjer je med strelci veliko belih deklariranih kristijanov.... https://t.co/HhaPlGTLMU</w:t>
      </w:r>
    </w:p>
    <w:p>
      <w:r>
        <w:rPr>
          <w:b/>
          <w:u w:val="single"/>
        </w:rPr>
        <w:t>742864</w:t>
      </w:r>
    </w:p>
    <w:p>
      <w:r>
        <w:t>@PodnarSimon Pri nas so cesto mimo naše hiše nagnili stran od povozne mulde. Poklical sem župana. "Ja zakaj jih pa nisi opozoril?"</w:t>
      </w:r>
    </w:p>
    <w:p>
      <w:r>
        <w:rPr>
          <w:b/>
          <w:u w:val="single"/>
        </w:rPr>
        <w:t>742865</w:t>
      </w:r>
    </w:p>
    <w:p>
      <w:r>
        <w:t>V Mečkatorju prodajajo bonboniere in darilne pakete za božič. Nimajo pa gosi.</w:t>
      </w:r>
    </w:p>
    <w:p>
      <w:r>
        <w:rPr>
          <w:b/>
          <w:u w:val="single"/>
        </w:rPr>
        <w:t>742866</w:t>
      </w:r>
    </w:p>
    <w:p>
      <w:r>
        <w:t>Mediji poročajo, da aretirani "narko kralj" Prnjat zahteva, da mu sodijo v Sloveniji.</w:t>
        <w:br/>
        <w:t>Že ve zakaj. https://t.co/EHpM1uFw8D</w:t>
      </w:r>
    </w:p>
    <w:p>
      <w:r>
        <w:rPr>
          <w:b/>
          <w:u w:val="single"/>
        </w:rPr>
        <w:t>742867</w:t>
      </w:r>
    </w:p>
    <w:p>
      <w:r>
        <w:t>Ta stopnja, ko si trojanski krof z mamelado namažem še s putrom in to ŽE PONEDELJEK. https://t.co/8HTAYJgpgU</w:t>
      </w:r>
    </w:p>
    <w:p>
      <w:r>
        <w:rPr>
          <w:b/>
          <w:u w:val="single"/>
        </w:rPr>
        <w:t>742868</w:t>
      </w:r>
    </w:p>
    <w:p>
      <w:r>
        <w:t>@eenca ma ne takrat dobis na levi strani se dokaj spodobn plac. Opcija je tud, da si ze ob 6h pred Bauerjem. #nadure</w:t>
      </w:r>
    </w:p>
    <w:p>
      <w:r>
        <w:rPr>
          <w:b/>
          <w:u w:val="single"/>
        </w:rPr>
        <w:t>742869</w:t>
      </w:r>
    </w:p>
    <w:p>
      <w:r>
        <w:t>@shamantheshaman 100 let sreče!! Narodni izdajalci so edini ki so žalostni zaradi leta 45. #narodni #izdajalec</w:t>
      </w:r>
    </w:p>
    <w:p>
      <w:r>
        <w:rPr>
          <w:b/>
          <w:u w:val="single"/>
        </w:rPr>
        <w:t>742870</w:t>
      </w:r>
    </w:p>
    <w:p>
      <w:r>
        <w:t>"Mami, glede na to, kako si urejena, imaš v torbici katastrofo." Komentar tamale, ko je v moji torbici iskala polnilec 😂.</w:t>
      </w:r>
    </w:p>
    <w:p>
      <w:r>
        <w:rPr>
          <w:b/>
          <w:u w:val="single"/>
        </w:rPr>
        <w:t>742871</w:t>
      </w:r>
    </w:p>
    <w:p>
      <w:r>
        <w:t xml:space="preserve">280 EUR takojšnjega popusta za fantastičen komplet Rotolight NEO 2. </w:t>
        <w:br/>
        <w:t>Na voljo je le še 1 komplet treh luči. https://t.co/x3Q08SN9UM</w:t>
      </w:r>
    </w:p>
    <w:p>
      <w:r>
        <w:rPr>
          <w:b/>
          <w:u w:val="single"/>
        </w:rPr>
        <w:t>742872</w:t>
      </w:r>
    </w:p>
    <w:p>
      <w:r>
        <w:t>@leaathenatabako Sem vidla. Dobro si to nardila. Zdaj je nehalo in je končno mir. Gremo spat. Lahko noč.</w:t>
      </w:r>
    </w:p>
    <w:p>
      <w:r>
        <w:rPr>
          <w:b/>
          <w:u w:val="single"/>
        </w:rPr>
        <w:t>742873</w:t>
      </w:r>
    </w:p>
    <w:p>
      <w:r>
        <w:t>Roleta - zaščita pred vročino in bleščanjem podnevi, intima in zaščita pred toplotnimi izgubami ponoči. Jih že imate? 🌞🌝</w:t>
      </w:r>
    </w:p>
    <w:p>
      <w:r>
        <w:rPr>
          <w:b/>
          <w:u w:val="single"/>
        </w:rPr>
        <w:t>742874</w:t>
      </w:r>
    </w:p>
    <w:p>
      <w:r>
        <w:t>Nezakonita taktika SDS? Za SDS uveden inšpekcijski nadzor. Piše @IgorJurekovic . https://t.co/0WR2aLaOs8 #Mladina21</w:t>
      </w:r>
    </w:p>
    <w:p>
      <w:r>
        <w:rPr>
          <w:b/>
          <w:u w:val="single"/>
        </w:rPr>
        <w:t>742875</w:t>
      </w:r>
    </w:p>
    <w:p>
      <w:r>
        <w:t>Mularija na želežniški že zjutraj nabija najbolj primitivno od nabora narodnakov. Mogoče je čas, da se v kurikule uvede Sepultura.</w:t>
      </w:r>
    </w:p>
    <w:p>
      <w:r>
        <w:rPr>
          <w:b/>
          <w:u w:val="single"/>
        </w:rPr>
        <w:t>742876</w:t>
      </w:r>
    </w:p>
    <w:p>
      <w:r>
        <w:t>@Chuppacadabra Ne razumem kako imaš lahko rada moške če praviš da smo vse uničili? https://t.co/opEC5jZHCM</w:t>
      </w:r>
    </w:p>
    <w:p>
      <w:r>
        <w:rPr>
          <w:b/>
          <w:u w:val="single"/>
        </w:rPr>
        <w:t>742877</w:t>
      </w:r>
    </w:p>
    <w:p>
      <w:r>
        <w:t>@petrasovdat No, zej greš pa lahko še eno dnevno 10ko odlaufat. #nocna10ka @Nocna10ka</w:t>
      </w:r>
    </w:p>
    <w:p>
      <w:r>
        <w:rPr>
          <w:b/>
          <w:u w:val="single"/>
        </w:rPr>
        <w:t>742878</w:t>
      </w:r>
    </w:p>
    <w:p>
      <w:r>
        <w:t>@PreglArjan Saj se vsi strinjamo, da so na FDV-ju kreteni, da se ukvarjajo z WC-ji, namesto z resnejšimi družbenimi problemi.</w:t>
      </w:r>
    </w:p>
    <w:p>
      <w:r>
        <w:rPr>
          <w:b/>
          <w:u w:val="single"/>
        </w:rPr>
        <w:t>742879</w:t>
      </w:r>
    </w:p>
    <w:p>
      <w:r>
        <w:t>@PlanetTV @rajkogeric da ne boste le vzpodbudnih sms-ov, še en iskren tvit - grozna sta !!!</w:t>
      </w:r>
    </w:p>
    <w:p>
      <w:r>
        <w:rPr>
          <w:b/>
          <w:u w:val="single"/>
        </w:rPr>
        <w:t>742880</w:t>
      </w:r>
    </w:p>
    <w:p>
      <w:r>
        <w:t>@hrastelj @IvankaKoprivc ... tale današnji dan so komunisti izsilil v skupščini leta 1990</w:t>
      </w:r>
    </w:p>
    <w:p>
      <w:r>
        <w:rPr>
          <w:b/>
          <w:u w:val="single"/>
        </w:rPr>
        <w:t>742881</w:t>
      </w:r>
    </w:p>
    <w:p>
      <w:r>
        <w:t>Ce bo promet potekal normalno, bodo lahko organizatorji naenkrat pod Ponce pripeljali prek 4.000 gledalcev #planica</w:t>
      </w:r>
    </w:p>
    <w:p>
      <w:r>
        <w:rPr>
          <w:b/>
          <w:u w:val="single"/>
        </w:rPr>
        <w:t>742882</w:t>
      </w:r>
    </w:p>
    <w:p>
      <w:r>
        <w:t>@tfajon @EP_Slovenija @strankaSD Nehajte zganjat histerijo in zicat za milijone, pardon milijarde....ki bodo izpuhtele na koncu v nepovrat.</w:t>
      </w:r>
    </w:p>
    <w:p>
      <w:r>
        <w:rPr>
          <w:b/>
          <w:u w:val="single"/>
        </w:rPr>
        <w:t>742883</w:t>
      </w:r>
    </w:p>
    <w:p>
      <w:r>
        <w:t>Pozor, pozor! Migranti sporočajo in opozarjajo, da so v gozdu srečali na tisoče janšistov. Posiljujejo in ropajo!</w:t>
        <w:br/>
        <w:t>#FakeNews</w:t>
      </w:r>
    </w:p>
    <w:p>
      <w:r>
        <w:rPr>
          <w:b/>
          <w:u w:val="single"/>
        </w:rPr>
        <w:t>742884</w:t>
      </w:r>
    </w:p>
    <w:p>
      <w:r>
        <w:t>Netelegenični in okorni Šarec in Pahor padata, dvignila se je Tomčeva. Bi lahko prišlo do dveh SDS kandidatov v... https://t.co/ICMJJxqG6O</w:t>
      </w:r>
    </w:p>
    <w:p>
      <w:r>
        <w:rPr>
          <w:b/>
          <w:u w:val="single"/>
        </w:rPr>
        <w:t>742885</w:t>
      </w:r>
    </w:p>
    <w:p>
      <w:r>
        <w:t>@Slikar123 @SiolNEWS preprosto, ce nebi prodali bi crknila ze prej. pravzaprav je, saj smo jo veckrat dali na infuzijo 🤣🤣🤣</w:t>
      </w:r>
    </w:p>
    <w:p>
      <w:r>
        <w:rPr>
          <w:b/>
          <w:u w:val="single"/>
        </w:rPr>
        <w:t>742886</w:t>
      </w:r>
    </w:p>
    <w:p>
      <w:r>
        <w:t>@miran_lipovec @ZigaTurk Ah, če bi vas, gospod Lippvec, mutirala, bi vam naredila uslugo, ker bi zmotno mislil, da ste relevantni.</w:t>
      </w:r>
    </w:p>
    <w:p>
      <w:r>
        <w:rPr>
          <w:b/>
          <w:u w:val="single"/>
        </w:rPr>
        <w:t>742887</w:t>
      </w:r>
    </w:p>
    <w:p>
      <w:r>
        <w:t>@PeterSvetina @petrasovdat Upam, da so Egiju vsaj cokle vzel. Da ne bo še pizdarije :)</w:t>
      </w:r>
    </w:p>
    <w:p>
      <w:r>
        <w:rPr>
          <w:b/>
          <w:u w:val="single"/>
        </w:rPr>
        <w:t>742888</w:t>
      </w:r>
    </w:p>
    <w:p>
      <w:r>
        <w:t>PODALJŠEK RDM: PODALJŠEK RDM malo rabljen. https://t.co/guqdnywhRQ https://t.co/lONjfhMe2C</w:t>
      </w:r>
    </w:p>
    <w:p>
      <w:r>
        <w:rPr>
          <w:b/>
          <w:u w:val="single"/>
        </w:rPr>
        <w:t>742889</w:t>
      </w:r>
    </w:p>
    <w:p>
      <w:r>
        <w:t>@petrasovdat @KatarinaDbr babe, dons še ni petek, jutri se ga lohk nažlampate in bedarije klobasate</w:t>
      </w:r>
    </w:p>
    <w:p>
      <w:r>
        <w:rPr>
          <w:b/>
          <w:u w:val="single"/>
        </w:rPr>
        <w:t>742890</w:t>
      </w:r>
    </w:p>
    <w:p>
      <w:r>
        <w:t>Podjetniški guru @Robert_Craven dvignil občinstvo na noge. Spoznajte se! Z napredek smo odgovorni sami. ALI... http://t.co/H6V2nSPCLM</w:t>
      </w:r>
    </w:p>
    <w:p>
      <w:r>
        <w:rPr>
          <w:b/>
          <w:u w:val="single"/>
        </w:rPr>
        <w:t>742891</w:t>
      </w:r>
    </w:p>
    <w:p>
      <w:r>
        <w:t>@AlojzKovsca "Preiskovalke napadajo pravno državo", hu...porka mašina. Tole je pa pot v dekadenco, to drugam ne pelje.</w:t>
      </w:r>
    </w:p>
    <w:p>
      <w:r>
        <w:rPr>
          <w:b/>
          <w:u w:val="single"/>
        </w:rPr>
        <w:t>742892</w:t>
      </w:r>
    </w:p>
    <w:p>
      <w:r>
        <w:t>V kolikor to ne stori Brzi... Salkon d.o.o. prav gotovo zapre vsa vrata. Pokrovitelj nedeljske tekme U19 - Zavas... https://t.co/l8nC9LKF9v</w:t>
      </w:r>
    </w:p>
    <w:p>
      <w:r>
        <w:rPr>
          <w:b/>
          <w:u w:val="single"/>
        </w:rPr>
        <w:t>742893</w:t>
      </w:r>
    </w:p>
    <w:p>
      <w:r>
        <w:t>Komunalci polagajo fekalno kanalizacijo kot klobase #funfact #presernovtrg https://t.co/IeRhMqVyCb</w:t>
      </w:r>
    </w:p>
    <w:p>
      <w:r>
        <w:rPr>
          <w:b/>
          <w:u w:val="single"/>
        </w:rPr>
        <w:t>742894</w:t>
      </w:r>
    </w:p>
    <w:p>
      <w:r>
        <w:t>@DanielKalan na zadnje bil pri indijcu v saudijski kjer lih-prej pa 'hej mašinca' #manomatic</w:t>
      </w:r>
    </w:p>
    <w:p>
      <w:r>
        <w:rPr>
          <w:b/>
          <w:u w:val="single"/>
        </w:rPr>
        <w:t>742895</w:t>
      </w:r>
    </w:p>
    <w:p>
      <w:r>
        <w:t>@AlojzKovsca @Alex4aleksandra Verjetno je bil v nevarnosti tako , kot vnuki partizanov ,ki dedujejo njihove pokojnine.</w:t>
      </w:r>
    </w:p>
    <w:p>
      <w:r>
        <w:rPr>
          <w:b/>
          <w:u w:val="single"/>
        </w:rPr>
        <w:t>742896</w:t>
      </w:r>
    </w:p>
    <w:p>
      <w:r>
        <w:t>Erjavec in Židan priznavata, da pri varčevanju ministrom ne bo lahko. "Sam se moram odpovedati reševanju hčerke iz težav," pravi Erjavec.</w:t>
      </w:r>
    </w:p>
    <w:p>
      <w:r>
        <w:rPr>
          <w:b/>
          <w:u w:val="single"/>
        </w:rPr>
        <w:t>742897</w:t>
      </w:r>
    </w:p>
    <w:p>
      <w:r>
        <w:t>Barvo za štampiljke s prstov ne odstrani:</w:t>
        <w:br/>
        <w:t>-Nitro razredčilo,</w:t>
        <w:br/>
        <w:t>-149N razredčilo,</w:t>
        <w:br/>
        <w:t>-Carb cleaner,</w:t>
        <w:br/>
        <w:t>-Purpen čistilo (aceton).</w:t>
        <w:br/>
        <w:br/>
        <w:t>#testiramzavas</w:t>
      </w:r>
    </w:p>
    <w:p>
      <w:r>
        <w:rPr>
          <w:b/>
          <w:u w:val="single"/>
        </w:rPr>
        <w:t>742898</w:t>
      </w:r>
    </w:p>
    <w:p>
      <w:r>
        <w:t>Bombonjera lepo zavita, vsebina ostaja vprašljiva. https://t.co/nkxgLsDW8k</w:t>
        <w:br/>
        <w:t>#gorenje #celje https://t.co/6bsGU8e3a3</w:t>
      </w:r>
    </w:p>
    <w:p>
      <w:r>
        <w:rPr>
          <w:b/>
          <w:u w:val="single"/>
        </w:rPr>
        <w:t>742899</w:t>
      </w:r>
    </w:p>
    <w:p>
      <w:r>
        <w:t>@lukavalas To je blo sam zato, ker ste se nas bali, revčki. Pol pa ne gre drgač kot s silo. https://t.co/RUlkCu0pCA</w:t>
      </w:r>
    </w:p>
    <w:p>
      <w:r>
        <w:rPr>
          <w:b/>
          <w:u w:val="single"/>
        </w:rPr>
        <w:t>742900</w:t>
      </w:r>
    </w:p>
    <w:p>
      <w:r>
        <w:t>VSE ŽIVALI NAJ BODO ENAKOPRAVNE! #animalfarm #georgeorwell #živalskafarma #premiera</w:t>
      </w:r>
    </w:p>
    <w:p>
      <w:r>
        <w:rPr>
          <w:b/>
          <w:u w:val="single"/>
        </w:rPr>
        <w:t>742901</w:t>
      </w:r>
    </w:p>
    <w:p>
      <w:r>
        <w:t>@MarjeticaM Za kak dan treba vloge zamenjat, v smislu: bom jaz kuhinjo spakiral, ti pa v avto zloži. :D</w:t>
      </w:r>
    </w:p>
    <w:p>
      <w:r>
        <w:rPr>
          <w:b/>
          <w:u w:val="single"/>
        </w:rPr>
        <w:t>742902</w:t>
      </w:r>
    </w:p>
    <w:p>
      <w:r>
        <w:t>ZAČETEK TEKME: @KK_Tajfun VS @PartizanBC. PRVA PETORKA: Bratož - Čebular - S. Sebič - Drobnjak - Bolčina. @ABA_League #ABALiga #Šentjur</w:t>
      </w:r>
    </w:p>
    <w:p>
      <w:r>
        <w:rPr>
          <w:b/>
          <w:u w:val="single"/>
        </w:rPr>
        <w:t>742903</w:t>
      </w:r>
    </w:p>
    <w:p>
      <w:r>
        <w:t>Taprvo kafe, za ostale pizdarije, ki čakajo v vrsti, je še ves dan cajta dost.</w:t>
      </w:r>
    </w:p>
    <w:p>
      <w:r>
        <w:rPr>
          <w:b/>
          <w:u w:val="single"/>
        </w:rPr>
        <w:t>742904</w:t>
      </w:r>
    </w:p>
    <w:p>
      <w:r>
        <w:t>@Andrazus A si mislil Oreo piškotov, ker Milke z Milka piškoti ni (še ni :) ).</w:t>
      </w:r>
    </w:p>
    <w:p>
      <w:r>
        <w:rPr>
          <w:b/>
          <w:u w:val="single"/>
        </w:rPr>
        <w:t>742905</w:t>
      </w:r>
    </w:p>
    <w:p>
      <w:r>
        <w:t>Še ena wannabe slovenska jed: kurji wurst. Piščančja hrenovka (Pivka) s kečapom in curryjem. #kurjiwurst</w:t>
      </w:r>
    </w:p>
    <w:p>
      <w:r>
        <w:rPr>
          <w:b/>
          <w:u w:val="single"/>
        </w:rPr>
        <w:t>742906</w:t>
      </w:r>
    </w:p>
    <w:p>
      <w:r>
        <w:t>Najmanj 27 mrtvih v eksplozijah v Bagdadu, okoli 80 ljudi še ranjenih</w:t>
        <w:br/>
        <w:t>https://t.co/ah1nlUG83Q https://t.co/Fc6VDnPAoT</w:t>
      </w:r>
    </w:p>
    <w:p>
      <w:r>
        <w:rPr>
          <w:b/>
          <w:u w:val="single"/>
        </w:rPr>
        <w:t>742907</w:t>
      </w:r>
    </w:p>
    <w:p>
      <w:r>
        <w:t>@llisjak @ZigaTurk @Sinopski1 Kdor ubije drugo človeško bitje, je pač morilec.</w:t>
      </w:r>
    </w:p>
    <w:p>
      <w:r>
        <w:rPr>
          <w:b/>
          <w:u w:val="single"/>
        </w:rPr>
        <w:t>742908</w:t>
      </w:r>
    </w:p>
    <w:p>
      <w:r>
        <w:t>@xxx24241454 Marsikateri se pa bo moral, ko bo izgubil mandat. Poslanci so težko zaposljivi</w:t>
      </w:r>
    </w:p>
    <w:p>
      <w:r>
        <w:rPr>
          <w:b/>
          <w:u w:val="single"/>
        </w:rPr>
        <w:t>742909</w:t>
      </w:r>
    </w:p>
    <w:p>
      <w:r>
        <w:t>S: "Ti si ziher ena tistih žensk, ki čaka moške v peklu"</w:t>
        <w:br/>
        <w:t>Moi: "Jaz ne čakam, jaz jim naredim pekel že na Zemlji"</w:t>
        <w:br/>
        <w:t>😂</w:t>
      </w:r>
    </w:p>
    <w:p>
      <w:r>
        <w:rPr>
          <w:b/>
          <w:u w:val="single"/>
        </w:rPr>
        <w:t>742910</w:t>
      </w:r>
    </w:p>
    <w:p>
      <w:r>
        <w:t>JJ dela štalo v gospodarstvu izvolimo Jankoviča, uniči finance izvolimo Bratuškovo, drobi pravosodje izvolimo Cerarja. #kadrovanje</w:t>
      </w:r>
    </w:p>
    <w:p>
      <w:r>
        <w:rPr>
          <w:b/>
          <w:u w:val="single"/>
        </w:rPr>
        <w:t>742911</w:t>
      </w:r>
    </w:p>
    <w:p>
      <w:r>
        <w:t>@cesenj @AMZS_si @Motorevija Točno tako, in ko še tepec sede za volan...</w:t>
        <w:br/>
        <w:t>Stikalo in avtomatski izklop luči je tam z namenom.</w:t>
      </w:r>
    </w:p>
    <w:p>
      <w:r>
        <w:rPr>
          <w:b/>
          <w:u w:val="single"/>
        </w:rPr>
        <w:t>742912</w:t>
      </w:r>
    </w:p>
    <w:p>
      <w:r>
        <w:t>@tomltoml @Medeja_7 upam ,da jih bo spremenil v ateiste.Kot je sam!Ko bodo glave sekal bodo itak taki taprvi na vrsti. Nic bat!</w:t>
      </w:r>
    </w:p>
    <w:p>
      <w:r>
        <w:rPr>
          <w:b/>
          <w:u w:val="single"/>
        </w:rPr>
        <w:t>742913</w:t>
      </w:r>
    </w:p>
    <w:p>
      <w:r>
        <w:t>@bilgladen @IrenaSirena Poparjen brokoli+cvetača na posteljici iz drobtinc in masla.</w:t>
      </w:r>
    </w:p>
    <w:p>
      <w:r>
        <w:rPr>
          <w:b/>
          <w:u w:val="single"/>
        </w:rPr>
        <w:t>742914</w:t>
      </w:r>
    </w:p>
    <w:p>
      <w:r>
        <w:t>@slavkoarh8 @MitjaIrsic Trump je rekel, da če ne bodo Američani prodajali orožja arabcem ga bodo Rusi...vsi so ena pokvarjena banda..</w:t>
      </w:r>
    </w:p>
    <w:p>
      <w:r>
        <w:rPr>
          <w:b/>
          <w:u w:val="single"/>
        </w:rPr>
        <w:t>742915</w:t>
      </w:r>
    </w:p>
    <w:p>
      <w:r>
        <w:t>@TeaTeaTeaTea Midva sva se razšla, ko je vlil olje v vodo za kuhanje testenin.</w:t>
      </w:r>
    </w:p>
    <w:p>
      <w:r>
        <w:rPr>
          <w:b/>
          <w:u w:val="single"/>
        </w:rPr>
        <w:t>742916</w:t>
      </w:r>
    </w:p>
    <w:p>
      <w:r>
        <w:t>@Stanisl15592752 @hrastelj evo malo za uverturo, pred kratkim bil v Slo in rešil muk 166 kg pujsa https://t.co/GVTYLLJMUf</w:t>
      </w:r>
    </w:p>
    <w:p>
      <w:r>
        <w:rPr>
          <w:b/>
          <w:u w:val="single"/>
        </w:rPr>
        <w:t>742917</w:t>
      </w:r>
    </w:p>
    <w:p>
      <w:r>
        <w:t>@BernardBrscic glede na to,da so zvesto še na digitrončkih, jim je vse digitalno #možeigenitalno #analnoitak https://t.co/trwkl4NY3I</w:t>
      </w:r>
    </w:p>
    <w:p>
      <w:r>
        <w:rPr>
          <w:b/>
          <w:u w:val="single"/>
        </w:rPr>
        <w:t>742918</w:t>
      </w:r>
    </w:p>
    <w:p>
      <w:r>
        <w:t>@potepuski @SlovenijaVsrcu Pri -35°C pa na Gorenjskem rečejo" dons je pa nmav zahvadv...!"</w:t>
      </w:r>
    </w:p>
    <w:p>
      <w:r>
        <w:rPr>
          <w:b/>
          <w:u w:val="single"/>
        </w:rPr>
        <w:t>742919</w:t>
      </w:r>
    </w:p>
    <w:p>
      <w:r>
        <w:t>@MihaMarkic @VaneGosnik Hej, beli dobro situirani moški! Prenehaj s temi radikalnim nacionalističnim bruhanjem nestrpnosti.</w:t>
      </w:r>
    </w:p>
    <w:p>
      <w:r>
        <w:rPr>
          <w:b/>
          <w:u w:val="single"/>
        </w:rPr>
        <w:t>742920</w:t>
      </w:r>
    </w:p>
    <w:p>
      <w:r>
        <w:t>Medtem, ko policija pregleduje slehernega obiskovalca Oktoberfesta, je na ZDF v intervjuju z AM vse v najlepšem redu. Demokracija na kvadrat</w:t>
      </w:r>
    </w:p>
    <w:p>
      <w:r>
        <w:rPr>
          <w:b/>
          <w:u w:val="single"/>
        </w:rPr>
        <w:t>742921</w:t>
      </w:r>
    </w:p>
    <w:p>
      <w:r>
        <w:t>Dr. Tanja Bagar: Kanabinoidi so ene najbolj varnih molekul, kar jih poznamo" https://t.co/A9qUAyo1yP https://t.co/iOKFcf7yKH</w:t>
      </w:r>
    </w:p>
    <w:p>
      <w:r>
        <w:rPr>
          <w:b/>
          <w:u w:val="single"/>
        </w:rPr>
        <w:t>742922</w:t>
      </w:r>
    </w:p>
    <w:p>
      <w:r>
        <w:t>Z decembrom začetek sanacije 15 bolnišnic</w:t>
        <w:br/>
        <w:t>https://t.co/QCmwDFviDI https://t.co/nLAX5Fbzth</w:t>
      </w:r>
    </w:p>
    <w:p>
      <w:r>
        <w:rPr>
          <w:b/>
          <w:u w:val="single"/>
        </w:rPr>
        <w:t>742923</w:t>
      </w:r>
    </w:p>
    <w:p>
      <w:r>
        <w:t>Probu gledat TV s tamalima. Mars hoče na vsak način, da mu spoilam konc, Luna pa že na 3/4 spi. https://t.co/DEvnvEmAkj</w:t>
      </w:r>
    </w:p>
    <w:p>
      <w:r>
        <w:rPr>
          <w:b/>
          <w:u w:val="single"/>
        </w:rPr>
        <w:t>742924</w:t>
      </w:r>
    </w:p>
    <w:p>
      <w:r>
        <w:t>Sončna očala so nujen dodatek vsake modno osveščene osebe! Se strinjate? #soncenteden #optikarenepirc https://t.co/Ef5Xl4l7VW</w:t>
      </w:r>
    </w:p>
    <w:p>
      <w:r>
        <w:rPr>
          <w:b/>
          <w:u w:val="single"/>
        </w:rPr>
        <w:t>742925</w:t>
      </w:r>
    </w:p>
    <w:p>
      <w:r>
        <w:t>@DavidNovak17 Kaviar socialisti se še niso twiterja naučili uporabljati :-))</w:t>
      </w:r>
    </w:p>
    <w:p>
      <w:r>
        <w:rPr>
          <w:b/>
          <w:u w:val="single"/>
        </w:rPr>
        <w:t>742926</w:t>
      </w:r>
    </w:p>
    <w:p>
      <w:r>
        <w:t>@KlemenHumerca Pozdravljeni! Aplikacija tv2go na OS Android 8 žal še ni na voljo, bo pa kmalu.</w:t>
      </w:r>
    </w:p>
    <w:p>
      <w:r>
        <w:rPr>
          <w:b/>
          <w:u w:val="single"/>
        </w:rPr>
        <w:t>742927</w:t>
      </w:r>
    </w:p>
    <w:p>
      <w:r>
        <w:t>So se fantje od komunale najbrž malo spogledali.  Prvoaprilska, pobrana s FB. https://t.co/turxb9V72E</w:t>
      </w:r>
    </w:p>
    <w:p>
      <w:r>
        <w:rPr>
          <w:b/>
          <w:u w:val="single"/>
        </w:rPr>
        <w:t>742928</w:t>
      </w:r>
    </w:p>
    <w:p>
      <w:r>
        <w:t>@alentop To je le ena redkih kapljic svežega mleka, ki preostalega skisanega žal ne spremenijo nazaj. Pri nas so še večji problem banke.</w:t>
      </w:r>
    </w:p>
    <w:p>
      <w:r>
        <w:rPr>
          <w:b/>
          <w:u w:val="single"/>
        </w:rPr>
        <w:t>742929</w:t>
      </w:r>
    </w:p>
    <w:p>
      <w:r>
        <w:t>Kaj se dogaja po Ljubljani? Tak teater, miljon policajev, pa ene par kolesarjev vmes?</w:t>
      </w:r>
    </w:p>
    <w:p>
      <w:r>
        <w:rPr>
          <w:b/>
          <w:u w:val="single"/>
        </w:rPr>
        <w:t>742930</w:t>
      </w:r>
    </w:p>
    <w:p>
      <w:r>
        <w:t>Kakšen neumen komentar! A mislijo, da si bo balkanoidna režimska banda sebi na glavo srala!? https://t.co/YxX9UnhuzO</w:t>
      </w:r>
    </w:p>
    <w:p>
      <w:r>
        <w:rPr>
          <w:b/>
          <w:u w:val="single"/>
        </w:rPr>
        <w:t>742931</w:t>
      </w:r>
    </w:p>
    <w:p>
      <w:r>
        <w:t>Teroristi kmalu ne bodo imeli več za burek. Kmalu v vašem kinu. https://t.co/YcY1mRjAMV</w:t>
      </w:r>
    </w:p>
    <w:p>
      <w:r>
        <w:rPr>
          <w:b/>
          <w:u w:val="single"/>
        </w:rPr>
        <w:t>742932</w:t>
      </w:r>
    </w:p>
    <w:p>
      <w:r>
        <w:t>Takšne levičarske propagande pa že dolgo nisem prebral.</w:t>
        <w:br/>
        <w:t>https://t.co/KbmC5c437v</w:t>
      </w:r>
    </w:p>
    <w:p>
      <w:r>
        <w:rPr>
          <w:b/>
          <w:u w:val="single"/>
        </w:rPr>
        <w:t>742933</w:t>
      </w:r>
    </w:p>
    <w:p>
      <w:r>
        <w:t>Tako pa v Iranu ponižujejo in disciplinirajo ženske. https://t.co/fSycSPoVuL</w:t>
      </w:r>
    </w:p>
    <w:p>
      <w:r>
        <w:rPr>
          <w:b/>
          <w:u w:val="single"/>
        </w:rPr>
        <w:t>742934</w:t>
      </w:r>
    </w:p>
    <w:p>
      <w:r>
        <w:t>@opica Kaj pa z njo preganjajo ta cas? Poskodbe z maratona? Dejansko sem jo mogla fotru s Kitajske vlect, sam on to za vse nuca</w:t>
      </w:r>
    </w:p>
    <w:p>
      <w:r>
        <w:rPr>
          <w:b/>
          <w:u w:val="single"/>
        </w:rPr>
        <w:t>742935</w:t>
      </w:r>
    </w:p>
    <w:p>
      <w:r>
        <w:t>@doggebielord Heh, se mi zdi, ni tako dalec nazaj si se prisegal na win mobile-ki je pa res za en drek, zdej pa kompliciras</w:t>
      </w:r>
    </w:p>
    <w:p>
      <w:r>
        <w:rPr>
          <w:b/>
          <w:u w:val="single"/>
        </w:rPr>
        <w:t>742936</w:t>
      </w:r>
    </w:p>
    <w:p>
      <w:r>
        <w:t>Kako se iztrebljajo intelekotalci ali kada izumireš, teba da izumireš "sa stilom" #intelekotalkastylebruh https://t.co/kC7OBaQsYt</w:t>
      </w:r>
    </w:p>
    <w:p>
      <w:r>
        <w:rPr>
          <w:b/>
          <w:u w:val="single"/>
        </w:rPr>
        <w:t>742937</w:t>
      </w:r>
    </w:p>
    <w:p>
      <w:r>
        <w:t>@JernejStromajer @mojcakleva @vecer @MIZS_RS Najprej ŠOS porihtat, da bo več za čistilke.</w:t>
      </w:r>
    </w:p>
    <w:p>
      <w:r>
        <w:rPr>
          <w:b/>
          <w:u w:val="single"/>
        </w:rPr>
        <w:t>742938</w:t>
      </w:r>
    </w:p>
    <w:p>
      <w:r>
        <w:t>@LajnarEU Ne, nisem za kazen s počepi. Ampak, da pa gredo tastari ovadit učiteljice na policijo zaradi počepov?! #kretensko</w:t>
      </w:r>
    </w:p>
    <w:p>
      <w:r>
        <w:rPr>
          <w:b/>
          <w:u w:val="single"/>
        </w:rPr>
        <w:t>742939</w:t>
      </w:r>
    </w:p>
    <w:p>
      <w:r>
        <w:t>@Jelena_Ascic Bankirji kradejo kar po tihem--RTV novinarji pa nič o njihovih imenih</w:t>
      </w:r>
    </w:p>
    <w:p>
      <w:r>
        <w:rPr>
          <w:b/>
          <w:u w:val="single"/>
        </w:rPr>
        <w:t>742940</w:t>
      </w:r>
    </w:p>
    <w:p>
      <w:r>
        <w:t>1. Položi kos potice na krožnik</w:t>
        <w:br/>
        <w:t>2. 2 žlici proška prelij po potici</w:t>
        <w:br/>
        <w:t>3. Na vrh daj 2 kepici vanili sladoleda</w:t>
        <w:br/>
        <w:t>4. Zahvali se mi</w:t>
      </w:r>
    </w:p>
    <w:p>
      <w:r>
        <w:rPr>
          <w:b/>
          <w:u w:val="single"/>
        </w:rPr>
        <w:t>742941</w:t>
      </w:r>
    </w:p>
    <w:p>
      <w:r>
        <w:t>Partijska Mladina svojim odjemalcem razkol tolmači kot odsotnost totalnega totalitarnega zlaganega enoumja. https://t.co/7D7uea5JZW</w:t>
      </w:r>
    </w:p>
    <w:p>
      <w:r>
        <w:rPr>
          <w:b/>
          <w:u w:val="single"/>
        </w:rPr>
        <w:t>742942</w:t>
      </w:r>
    </w:p>
    <w:p>
      <w:r>
        <w:t>"Bolje, da vi sprejmete nas, kot mi vas", je pred leti rekel dir. bolnice Vojnik domačinom, ki so nasprotovali širitvi bolnice.</w:t>
      </w:r>
    </w:p>
    <w:p>
      <w:r>
        <w:rPr>
          <w:b/>
          <w:u w:val="single"/>
        </w:rPr>
        <w:t>742943</w:t>
      </w:r>
    </w:p>
    <w:p>
      <w:r>
        <w:t>Kje dons clovek kupi trenirko, ki ne visi z riti, ni na korencka, niso prekratke, nima crt in ni dizajnersko draga? #problem</w:t>
      </w:r>
    </w:p>
    <w:p>
      <w:r>
        <w:rPr>
          <w:b/>
          <w:u w:val="single"/>
        </w:rPr>
        <w:t>742944</w:t>
      </w:r>
    </w:p>
    <w:p>
      <w:r>
        <w:t>@penzionist12 Kak bodo predlagali banda pokvarjena če bojo sebe pogledal v 10h mandatih ne morjo popravit kaj so pokradli banda</w:t>
      </w:r>
    </w:p>
    <w:p>
      <w:r>
        <w:rPr>
          <w:b/>
          <w:u w:val="single"/>
        </w:rPr>
        <w:t>742945</w:t>
      </w:r>
    </w:p>
    <w:p>
      <w:r>
        <w:t>@Mackono44Pan @SSN_pr To je podobno kot bi bili tam gradbeni delavci ali zdravniki pa bi jim zabrusil saj vedo kaj delajo, so plačani zato.</w:t>
      </w:r>
    </w:p>
    <w:p>
      <w:r>
        <w:rPr>
          <w:b/>
          <w:u w:val="single"/>
        </w:rPr>
        <w:t>742946</w:t>
      </w:r>
    </w:p>
    <w:p>
      <w:r>
        <w:t>zgražate se nad šarčevim dopustom v času koalicijskih usklajevanj? pa res mislite, da on to dela/vodi? #marioneta</w:t>
      </w:r>
    </w:p>
    <w:p>
      <w:r>
        <w:rPr>
          <w:b/>
          <w:u w:val="single"/>
        </w:rPr>
        <w:t>742947</w:t>
      </w:r>
    </w:p>
    <w:p>
      <w:r>
        <w:t>Direktni ad hominem napadi so običajno znak pomanjkanja pravih argumentov in primitivizma. https://t.co/fSghbFYylT</w:t>
      </w:r>
    </w:p>
    <w:p>
      <w:r>
        <w:rPr>
          <w:b/>
          <w:u w:val="single"/>
        </w:rPr>
        <w:t>742948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742949</w:t>
      </w:r>
    </w:p>
    <w:p>
      <w:r>
        <w:t>@DKosterca @MitjaIrsic @BlogSlovenija Dost je še prostora za vse , ki prisegajo na fičke in trabante.</w:t>
      </w:r>
    </w:p>
    <w:p>
      <w:r>
        <w:rPr>
          <w:b/>
          <w:u w:val="single"/>
        </w:rPr>
        <w:t>742950</w:t>
      </w:r>
    </w:p>
    <w:p>
      <w:r>
        <w:t>Pri sosedih se je rodil otrok in so zato prižgali ognjemet. Jaz sem se skorajda skrila pod mizo, ker sem mislila, da je to bombni napad.</w:t>
      </w:r>
    </w:p>
    <w:p>
      <w:r>
        <w:rPr>
          <w:b/>
          <w:u w:val="single"/>
        </w:rPr>
        <w:t>742951</w:t>
      </w:r>
    </w:p>
    <w:p>
      <w:r>
        <w:t>@MisaVugrinec Kurennti Ne preganjajo zimo, oni prinašajo srečo in ljubezen v hišo!</w:t>
      </w:r>
    </w:p>
    <w:p>
      <w:r>
        <w:rPr>
          <w:b/>
          <w:u w:val="single"/>
        </w:rPr>
        <w:t>742952</w:t>
      </w:r>
    </w:p>
    <w:p>
      <w:r>
        <w:t>@MitjaIrsic @mojcav1 NYT je postal samo še en drek več v levi greznici fakerije.</w:t>
      </w:r>
    </w:p>
    <w:p>
      <w:r>
        <w:rPr>
          <w:b/>
          <w:u w:val="single"/>
        </w:rPr>
        <w:t>742953</w:t>
      </w:r>
    </w:p>
    <w:p>
      <w:r>
        <w:t>POLICIJSKA UPRAVA KOPER: NAVAL ILEGALNIH MIGRANTOV NE POJENJA https://t.co/0lFvYFlgLH via @Primorska24</w:t>
      </w:r>
    </w:p>
    <w:p>
      <w:r>
        <w:rPr>
          <w:b/>
          <w:u w:val="single"/>
        </w:rPr>
        <w:t>742954</w:t>
      </w:r>
    </w:p>
    <w:p>
      <w:r>
        <w:t>samopomembnost rada zgori v požaru. Ostanek majhnega pepela veter hitro razpiha v pozabo</w:t>
      </w:r>
    </w:p>
    <w:p>
      <w:r>
        <w:rPr>
          <w:b/>
          <w:u w:val="single"/>
        </w:rPr>
        <w:t>742955</w:t>
      </w:r>
    </w:p>
    <w:p>
      <w:r>
        <w:t>Stalinistično uničevanje znanosti s strani ARRS: Kučan je kar 32 krat pomembnejši od Ivana Cankarja! https://t.co/P5Z8z63dpF</w:t>
      </w:r>
    </w:p>
    <w:p>
      <w:r>
        <w:rPr>
          <w:b/>
          <w:u w:val="single"/>
        </w:rPr>
        <w:t>742956</w:t>
      </w:r>
    </w:p>
    <w:p>
      <w:r>
        <w:t>Trupl novinarja Hašodžija naj bi uničili v kislini https://t.co/Ri3GDVnCQg https://t.co/j1s7MrQHcC</w:t>
      </w:r>
    </w:p>
    <w:p>
      <w:r>
        <w:rPr>
          <w:b/>
          <w:u w:val="single"/>
        </w:rPr>
        <w:t>742957</w:t>
      </w:r>
    </w:p>
    <w:p>
      <w:r>
        <w:t>@EPameten @m_bostjan Kot sem ti povedal ,ne zlorabljaj gejev,ti si "pederčina komunistična" in to ni "nice"</w:t>
      </w:r>
    </w:p>
    <w:p>
      <w:r>
        <w:rPr>
          <w:b/>
          <w:u w:val="single"/>
        </w:rPr>
        <w:t>742958</w:t>
      </w:r>
    </w:p>
    <w:p>
      <w:r>
        <w:t>@FrenkMate Nak, komunisti, zmeraj so krivi komunisti, tako pravi @LapSaso ;)</w:t>
      </w:r>
    </w:p>
    <w:p>
      <w:r>
        <w:rPr>
          <w:b/>
          <w:u w:val="single"/>
        </w:rPr>
        <w:t>742959</w:t>
      </w:r>
    </w:p>
    <w:p>
      <w:r>
        <w:t>s takim tempom se bodo nekateri ministri ponovili, ker bo “novih” zmanjkalo 🤣🤣🤣🤣🐖🎁</w:t>
      </w:r>
    </w:p>
    <w:p>
      <w:r>
        <w:rPr>
          <w:b/>
          <w:u w:val="single"/>
        </w:rPr>
        <w:t>742960</w:t>
      </w:r>
    </w:p>
    <w:p>
      <w:r>
        <w:t>@lukalukic61 Kako konzrirati neumni ksenofobiji z ravno toliko neumno ksenofilijo.</w:t>
      </w:r>
    </w:p>
    <w:p>
      <w:r>
        <w:rPr>
          <w:b/>
          <w:u w:val="single"/>
        </w:rPr>
        <w:t>742961</w:t>
      </w:r>
    </w:p>
    <w:p>
      <w:r>
        <w:t>@PocivalsekZ @vladaRS @mddszRS Za stranko #SMC je kolektivno ko so drugi tiho, vi si pa bašete žepe!</w:t>
      </w:r>
    </w:p>
    <w:p>
      <w:r>
        <w:rPr>
          <w:b/>
          <w:u w:val="single"/>
        </w:rPr>
        <w:t>742962</w:t>
      </w:r>
    </w:p>
    <w:p>
      <w:r>
        <w:t>@Martin87081018 @petra_jansa Pokvarjene in podkupljive barabe! Za denar naredijo vse, nič jim ni sveto!</w:t>
      </w:r>
    </w:p>
    <w:p>
      <w:r>
        <w:rPr>
          <w:b/>
          <w:u w:val="single"/>
        </w:rPr>
        <w:t>742963</w:t>
      </w:r>
    </w:p>
    <w:p>
      <w:r>
        <w:t>Strokovnjaki so prepričani, da bi ukinitev dopolnilnega zavarovanja podaljšala čakalne dobe! https://t.co/OVdHe2D4Wh</w:t>
      </w:r>
    </w:p>
    <w:p>
      <w:r>
        <w:rPr>
          <w:b/>
          <w:u w:val="single"/>
        </w:rPr>
        <w:t>742964</w:t>
      </w:r>
    </w:p>
    <w:p>
      <w:r>
        <w:t>@JernejStromajer Ja. Ker je najavil 3000 litrov zastonj piva. Ploskali so pivovarni Union.</w:t>
      </w:r>
    </w:p>
    <w:p>
      <w:r>
        <w:rPr>
          <w:b/>
          <w:u w:val="single"/>
        </w:rPr>
        <w:t>742965</w:t>
      </w:r>
    </w:p>
    <w:p>
      <w:r>
        <w:t>@kizidor @Volkswagen jaz se odpovem tožbi, če mi dajo pr novmu golfu 3k popusta.</w:t>
      </w:r>
    </w:p>
    <w:p>
      <w:r>
        <w:rPr>
          <w:b/>
          <w:u w:val="single"/>
        </w:rPr>
        <w:t>742966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742967</w:t>
      </w:r>
    </w:p>
    <w:p>
      <w:r>
        <w:t>@SandraSalihovic ma ni lih triler. trailerji so precej zavajujoči. ubistvu, nevem če spada pod kak žanr sploh :D</w:t>
      </w:r>
    </w:p>
    <w:p>
      <w:r>
        <w:rPr>
          <w:b/>
          <w:u w:val="single"/>
        </w:rPr>
        <w:t>742968</w:t>
      </w:r>
    </w:p>
    <w:p>
      <w:r>
        <w:t>@BozidarBiscan Ekipa modr[e]cev, ki so jo napaberkovali je pa, da te kap!  Iz katerega Kučanovega predala so npr. potegnili  Gabi Čačinovič?</w:t>
      </w:r>
    </w:p>
    <w:p>
      <w:r>
        <w:rPr>
          <w:b/>
          <w:u w:val="single"/>
        </w:rPr>
        <w:t>742969</w:t>
      </w:r>
    </w:p>
    <w:p>
      <w:r>
        <w:t>Nocoj se dobimo v Narodnem domu v Celju #nebodikotdrugi #ditkamusic #ferilainscek #fotobeleznica https://t.co/7NVVOf7faD</w:t>
      </w:r>
    </w:p>
    <w:p>
      <w:r>
        <w:rPr>
          <w:b/>
          <w:u w:val="single"/>
        </w:rPr>
        <w:t>742970</w:t>
      </w:r>
    </w:p>
    <w:p>
      <w:r>
        <w:t xml:space="preserve">A je na neki točki sploh še mogoče gledat #ThisIsUs in ne mal puščat zraven? </w:t>
        <w:br/>
        <w:t>Za prjatlco, valda.</w:t>
      </w:r>
    </w:p>
    <w:p>
      <w:r>
        <w:rPr>
          <w:b/>
          <w:u w:val="single"/>
        </w:rPr>
        <w:t>742971</w:t>
      </w:r>
    </w:p>
    <w:p>
      <w:r>
        <w:t>Danes srečam botra in mi pravi...v tej Žusterni so pa lepo sranje naredili...</w:t>
      </w:r>
    </w:p>
    <w:p>
      <w:r>
        <w:rPr>
          <w:b/>
          <w:u w:val="single"/>
        </w:rPr>
        <w:t>742972</w:t>
      </w:r>
    </w:p>
    <w:p>
      <w:r>
        <w:t>Folk je zmešan. Primorska avtocesta 😯😕 #ceste #vreme https://t.co/disXodDbun</w:t>
      </w:r>
    </w:p>
    <w:p>
      <w:r>
        <w:rPr>
          <w:b/>
          <w:u w:val="single"/>
        </w:rPr>
        <w:t>742973</w:t>
      </w:r>
    </w:p>
    <w:p>
      <w:r>
        <w:t>@MatjazFu Nehi, če omeniš giftwrapanje dobim PTSD... Imam včasih še nočne more, kako odvijam tastaturo... https://t.co/ZrKTXvWneX</w:t>
      </w:r>
    </w:p>
    <w:p>
      <w:r>
        <w:rPr>
          <w:b/>
          <w:u w:val="single"/>
        </w:rPr>
        <w:t>742974</w:t>
      </w:r>
    </w:p>
    <w:p>
      <w:r>
        <w:t>@WinstonMiniluv še malo boš drezal, pa bom začel verjeti, da si neki novodobni zahodni skrajnež. #sampovem</w:t>
      </w:r>
    </w:p>
    <w:p>
      <w:r>
        <w:rPr>
          <w:b/>
          <w:u w:val="single"/>
        </w:rPr>
        <w:t>742975</w:t>
      </w:r>
    </w:p>
    <w:p>
      <w:r>
        <w:t>@Moj_ca Pametni start je nespameten, ko je množična pamet v igri. Kasneje greš, hitreje si. Velja za vse koncentracije populacije. 😎</w:t>
      </w:r>
    </w:p>
    <w:p>
      <w:r>
        <w:rPr>
          <w:b/>
          <w:u w:val="single"/>
        </w:rPr>
        <w:t>742976</w:t>
      </w:r>
    </w:p>
    <w:p>
      <w:r>
        <w:t>več kot 10 policijskih kombijev zjutraj odpeljalo s te ladje #Barcelona https://t.co/1mzYkmzmNL</w:t>
      </w:r>
    </w:p>
    <w:p>
      <w:r>
        <w:rPr>
          <w:b/>
          <w:u w:val="single"/>
        </w:rPr>
        <w:t>742977</w:t>
      </w:r>
    </w:p>
    <w:p>
      <w:r>
        <w:t>@SladkoKotLimona Očitno še nisi srečala tistih hitrih srebrnih živalic v kopalnici.</w:t>
      </w:r>
    </w:p>
    <w:p>
      <w:r>
        <w:rPr>
          <w:b/>
          <w:u w:val="single"/>
        </w:rPr>
        <w:t>742978</w:t>
      </w:r>
    </w:p>
    <w:p>
      <w:r>
        <w:t>Za ples in vzdušje je poskrbel ansambel #Vžig</w:t>
        <w:br/>
        <w:t>Dobro so jih rezali. https://t.co/dkfGUyUMqk</w:t>
      </w:r>
    </w:p>
    <w:p>
      <w:r>
        <w:rPr>
          <w:b/>
          <w:u w:val="single"/>
        </w:rPr>
        <w:t>742979</w:t>
      </w:r>
    </w:p>
    <w:p>
      <w:r>
        <w:t>Spremljajte našo stran,ker kmalu pričnemo z super nagradnimi igrami za vse redne stranke,ki uporabljajo izjemne... https://t.co/TL8O0eaKcM</w:t>
      </w:r>
    </w:p>
    <w:p>
      <w:r>
        <w:rPr>
          <w:b/>
          <w:u w:val="single"/>
        </w:rPr>
        <w:t>742980</w:t>
      </w:r>
    </w:p>
    <w:p>
      <w:r>
        <w:t>@Miha_Sch @Tevilevi @MTVladimirov Zdravljenje, kot tisti pedofil iz Bohinja.</w:t>
      </w:r>
    </w:p>
    <w:p>
      <w:r>
        <w:rPr>
          <w:b/>
          <w:u w:val="single"/>
        </w:rPr>
        <w:t>742981</w:t>
      </w:r>
    </w:p>
    <w:p>
      <w:r>
        <w:t>@illegall_blonde Naj mu bo odpuščeno, saj se je zapufal za špegle in kavbojke.</w:t>
      </w:r>
    </w:p>
    <w:p>
      <w:r>
        <w:rPr>
          <w:b/>
          <w:u w:val="single"/>
        </w:rPr>
        <w:t>742982</w:t>
      </w:r>
    </w:p>
    <w:p>
      <w:r>
        <w:t>Prizadel ga je....</w:t>
        <w:br/>
        <w:t>Erjavec odgovarja Brglezu: Napadi znotraj koalicije so poskus nabiranja političnih točk https://t.co/9xN2L1BUzy</w:t>
      </w:r>
    </w:p>
    <w:p>
      <w:r>
        <w:rPr>
          <w:b/>
          <w:u w:val="single"/>
        </w:rPr>
        <w:t>742983</w:t>
      </w:r>
    </w:p>
    <w:p>
      <w:r>
        <w:t>Vsak dan je dan za dobro hrano in druženje. Tudi danes, dobrodošli #obzeleznici #loce</w:t>
      </w:r>
    </w:p>
    <w:p>
      <w:r>
        <w:rPr>
          <w:b/>
          <w:u w:val="single"/>
        </w:rPr>
        <w:t>742984</w:t>
      </w:r>
    </w:p>
    <w:p>
      <w:r>
        <w:t>@NovicaMihajlo @rokomavh A če so ti všeč remingtonovi shotguni, a potem si retard?</w:t>
      </w:r>
    </w:p>
    <w:p>
      <w:r>
        <w:rPr>
          <w:b/>
          <w:u w:val="single"/>
        </w:rPr>
        <w:t>742985</w:t>
      </w:r>
    </w:p>
    <w:p>
      <w:r>
        <w:t>@ciro_ciril @BostjanFegus @JozeBiscak ....No ja, pa oprosti; očitno si 'škilavo' (kilavo) dete F21</w:t>
      </w:r>
    </w:p>
    <w:p>
      <w:r>
        <w:rPr>
          <w:b/>
          <w:u w:val="single"/>
        </w:rPr>
        <w:t>742986</w:t>
      </w:r>
    </w:p>
    <w:p>
      <w:r>
        <w:t>@IrenaSirena @PerfidiaDonat @vitaminC_si @Agathung Murgeljski trikotnik. Janšati so že vedeli 😂</w:t>
      </w:r>
    </w:p>
    <w:p>
      <w:r>
        <w:rPr>
          <w:b/>
          <w:u w:val="single"/>
        </w:rPr>
        <w:t>742987</w:t>
      </w:r>
    </w:p>
    <w:p>
      <w:r>
        <w:t>Danes sem se očitno iz Ptuja v Kidričevo domov peljal z Bugattijem #taxi dragi za popizdit 🤬🤬🤬</w:t>
      </w:r>
    </w:p>
    <w:p>
      <w:r>
        <w:rPr>
          <w:b/>
          <w:u w:val="single"/>
        </w:rPr>
        <w:t>742988</w:t>
      </w:r>
    </w:p>
    <w:p>
      <w:r>
        <w:t>@petrasovdat @alesspetic pa ne v parlamentu, no. Pi*** ene standarde pa že mormo imet. Vsaj na taki ravni.</w:t>
      </w:r>
    </w:p>
    <w:p>
      <w:r>
        <w:rPr>
          <w:b/>
          <w:u w:val="single"/>
        </w:rPr>
        <w:t>742989</w:t>
      </w:r>
    </w:p>
    <w:p>
      <w:r>
        <w:t>Siol: Nepremičninski megaposel, Supernova kupuje nov paket nakupovalnih centrov v Sloveniji  https://t.co/tmaMek5Z88</w:t>
      </w:r>
    </w:p>
    <w:p>
      <w:r>
        <w:rPr>
          <w:b/>
          <w:u w:val="single"/>
        </w:rPr>
        <w:t>742990</w:t>
      </w:r>
    </w:p>
    <w:p>
      <w:r>
        <w:t>NZS je danes z registracijo potrdila prestop Cretuja iz Olimpije v Maribor. #plts #mb #maribor</w:t>
      </w:r>
    </w:p>
    <w:p>
      <w:r>
        <w:rPr>
          <w:b/>
          <w:u w:val="single"/>
        </w:rPr>
        <w:t>742991</w:t>
      </w:r>
    </w:p>
    <w:p>
      <w:r>
        <w:t>@PStendler Včasih so matere, ki so bile naravno imune ščitile otroke do 2. leta. Ta primer je posledica uničene naravne imunosti.</w:t>
      </w:r>
    </w:p>
    <w:p>
      <w:r>
        <w:rPr>
          <w:b/>
          <w:u w:val="single"/>
        </w:rPr>
        <w:t>742992</w:t>
      </w:r>
    </w:p>
    <w:p>
      <w:r>
        <w:t>Šarec: Ne smemo dopustiti, da se grozote vojne ponovijo https://t.co/g5kaGJu8Bn</w:t>
      </w:r>
    </w:p>
    <w:p>
      <w:r>
        <w:rPr>
          <w:b/>
          <w:u w:val="single"/>
        </w:rPr>
        <w:t>742993</w:t>
      </w:r>
    </w:p>
    <w:p>
      <w:r>
        <w:t>Čuj, stari, kaj misliš, koliko "žabarof" bi prišlo na Anfield po sedmici za Bežigradom https://t.co/Jtar9hPyXt</w:t>
      </w:r>
    </w:p>
    <w:p>
      <w:r>
        <w:rPr>
          <w:b/>
          <w:u w:val="single"/>
        </w:rPr>
        <w:t>742994</w:t>
      </w:r>
    </w:p>
    <w:p>
      <w:r>
        <w:t>Zakaj se mučiti s skrivanjem ali manipuliranjem seznamov udbe, če jih lahko desničarji razvrednotijo zate?</w:t>
      </w:r>
    </w:p>
    <w:p>
      <w:r>
        <w:rPr>
          <w:b/>
          <w:u w:val="single"/>
        </w:rPr>
        <w:t>742995</w:t>
      </w:r>
    </w:p>
    <w:p>
      <w:r>
        <w:t>@MervicVanda @motobrane @cesenj Baba že postaja prava junakinja na levosučni strani ITA političnega parketa!</w:t>
      </w:r>
    </w:p>
    <w:p>
      <w:r>
        <w:rPr>
          <w:b/>
          <w:u w:val="single"/>
        </w:rPr>
        <w:t>742996</w:t>
      </w:r>
    </w:p>
    <w:p>
      <w:r>
        <w:t>To je vedno in vedno mora bit penal. Sam pred golom na žogi, odrinjen od zadaj. Dejansko bolj čisto ne gre. #realjuve</w:t>
      </w:r>
    </w:p>
    <w:p>
      <w:r>
        <w:rPr>
          <w:b/>
          <w:u w:val="single"/>
        </w:rPr>
        <w:t>742997</w:t>
      </w:r>
    </w:p>
    <w:p>
      <w:r>
        <w:t>@motobrane @crnkovic Mona, zahojen, bolnik, komunajzarji, greznica rdečega absurda? Si pa natovoril, jejtena.</w:t>
      </w:r>
    </w:p>
    <w:p>
      <w:r>
        <w:rPr>
          <w:b/>
          <w:u w:val="single"/>
        </w:rPr>
        <w:t>742998</w:t>
      </w:r>
    </w:p>
    <w:p>
      <w:r>
        <w:t>Radio time!</w:t>
        <w:br/>
        <w:br/>
        <w:t xml:space="preserve">Vsak čas lahko prisluhnete Pesmi tedna na Radio MARŠ. </w:t>
        <w:br/>
        <w:t>Zapel vam bo ansambel Britof, kar bo uvod v... https://t.co/C2QDgIYa7t</w:t>
      </w:r>
    </w:p>
    <w:p>
      <w:r>
        <w:rPr>
          <w:b/>
          <w:u w:val="single"/>
        </w:rPr>
        <w:t>742999</w:t>
      </w:r>
    </w:p>
    <w:p>
      <w:r>
        <w:t>@Krscanski_mozje Danes satanisti niti skrivajo ne več tega, kaj dejansko so in kaj častijo.</w:t>
      </w:r>
    </w:p>
    <w:p>
      <w:r>
        <w:rPr>
          <w:b/>
          <w:u w:val="single"/>
        </w:rPr>
        <w:t>743000</w:t>
      </w:r>
    </w:p>
    <w:p>
      <w:r>
        <w:t>Ste že zavili darila za pod novoletno smrekico? Tudi pri vas nosi dedek Mraz? https://t.co/G5RhbiEguU</w:t>
      </w:r>
    </w:p>
    <w:p>
      <w:r>
        <w:rPr>
          <w:b/>
          <w:u w:val="single"/>
        </w:rPr>
        <w:t>743001</w:t>
      </w:r>
    </w:p>
    <w:p>
      <w:r>
        <w:t>@Moj_ca Popoldan raje. Če želiš spati. Pa poveča apetit, ker pospeši telo…  ;)</w:t>
      </w:r>
    </w:p>
    <w:p>
      <w:r>
        <w:rPr>
          <w:b/>
          <w:u w:val="single"/>
        </w:rPr>
        <w:t>743002</w:t>
      </w:r>
    </w:p>
    <w:p>
      <w:r>
        <w:t>@Tevilevi @MazzoVanKlein @BorutPahor @SCNR_SI @Nova24TV Njegov stric, Vodopivec pa baje ponosen Tigrovec!</w:t>
        <w:br/>
        <w:t>Vse lepo g. Vodopivec!</w:t>
      </w:r>
    </w:p>
    <w:p>
      <w:r>
        <w:rPr>
          <w:b/>
          <w:u w:val="single"/>
        </w:rPr>
        <w:t>743003</w:t>
      </w:r>
    </w:p>
    <w:p>
      <w:r>
        <w:t>@JernejStromajer @Mladiforum @omerzelandrej Mladi socialisti, izgubljeni v času in prostoru :(</w:t>
      </w:r>
    </w:p>
    <w:p>
      <w:r>
        <w:rPr>
          <w:b/>
          <w:u w:val="single"/>
        </w:rPr>
        <w:t>743004</w:t>
      </w:r>
    </w:p>
    <w:p>
      <w:r>
        <w:t>@FliserB Brankotu pa pošljite lučke, da mu nestrpnost v možganih posveti ...</w:t>
      </w:r>
    </w:p>
    <w:p>
      <w:r>
        <w:rPr>
          <w:b/>
          <w:u w:val="single"/>
        </w:rPr>
        <w:t>743005</w:t>
      </w:r>
    </w:p>
    <w:p>
      <w:r>
        <w:t>@UrosEsih @vecer Hitro ste se spomnili, hkrati pa vaš časnik propagira iste mumbo jumbo idiotarije na področju zdravstva.</w:t>
      </w:r>
    </w:p>
    <w:p>
      <w:r>
        <w:rPr>
          <w:b/>
          <w:u w:val="single"/>
        </w:rPr>
        <w:t>743006</w:t>
      </w:r>
    </w:p>
    <w:p>
      <w:r>
        <w:t>@indijanec Seveda vedo, saj vsak meaec za dopolnilno zavarovanje placajo poloznico...</w:t>
      </w:r>
    </w:p>
    <w:p>
      <w:r>
        <w:rPr>
          <w:b/>
          <w:u w:val="single"/>
        </w:rPr>
        <w:t>743007</w:t>
      </w:r>
    </w:p>
    <w:p>
      <w:r>
        <w:t xml:space="preserve">Ni mi jasno kako ni levica tempirala spomenika v predvolilni čas. </w:t>
        <w:br/>
        <w:t>Samo milo Manico A. spustijo nad desne z "ampak ali nismo v letu 2-17"..</w:t>
      </w:r>
    </w:p>
    <w:p>
      <w:r>
        <w:rPr>
          <w:b/>
          <w:u w:val="single"/>
        </w:rPr>
        <w:t>743008</w:t>
      </w:r>
    </w:p>
    <w:p>
      <w:r>
        <w:t>Martinovanje in kako vsaj za silo ohraniti trezno glavo ;)</w:t>
        <w:br/>
        <w:t>#komunikacija #vino #zabava https://t.co/WPLbqu0Zju</w:t>
      </w:r>
    </w:p>
    <w:p>
      <w:r>
        <w:rPr>
          <w:b/>
          <w:u w:val="single"/>
        </w:rPr>
        <w:t>743009</w:t>
      </w:r>
    </w:p>
    <w:p>
      <w:r>
        <w:t>Medijska bomba: Robert Fisk v Independentu razkril, da prebivalcev Dume niso zaplinili!</w:t>
        <w:br/>
        <w:t>https://t.co/3mMXdTViBp https://t.co/f5uJPiBHwe</w:t>
      </w:r>
    </w:p>
    <w:p>
      <w:r>
        <w:rPr>
          <w:b/>
          <w:u w:val="single"/>
        </w:rPr>
        <w:t>743010</w:t>
      </w:r>
    </w:p>
    <w:p>
      <w:r>
        <w:t>@strankalevica Socializem pač! Predolge so lovke posameznikov, ki nam na žalost krojijo usodo! Pa sej vi to dobro veste!</w:t>
      </w:r>
    </w:p>
    <w:p>
      <w:r>
        <w:rPr>
          <w:b/>
          <w:u w:val="single"/>
        </w:rPr>
        <w:t>743011</w:t>
      </w:r>
    </w:p>
    <w:p>
      <w:r>
        <w:t>V parlamentu imamo poslanca SD z imenom SONIBOJ. Kje pri Bogu so starši pred več kot 50. leti našli takšno ime?</w:t>
      </w:r>
    </w:p>
    <w:p>
      <w:r>
        <w:rPr>
          <w:b/>
          <w:u w:val="single"/>
        </w:rPr>
        <w:t>743012</w:t>
      </w:r>
    </w:p>
    <w:p>
      <w:r>
        <w:t>Čeprav ni v prevodu,se z zapisanim še kako strinjam!</w:t>
        <w:br/>
        <w:br/>
        <w:t>Stvara se novo doba, nekultura neosobnosti. Manipulacija... https://t.co/0lT7dsjy1o</w:t>
      </w:r>
    </w:p>
    <w:p>
      <w:r>
        <w:rPr>
          <w:b/>
          <w:u w:val="single"/>
        </w:rPr>
        <w:t>743013</w:t>
      </w:r>
    </w:p>
    <w:p>
      <w:r>
        <w:t>@PStendler @BrankoGrims1 @ZmagoPlemeniti Kameradi se zbirajo ,treba je okrepiti OF da jim preprečimo vzpon na oblast .</w:t>
      </w:r>
    </w:p>
    <w:p>
      <w:r>
        <w:rPr>
          <w:b/>
          <w:u w:val="single"/>
        </w:rPr>
        <w:t>743014</w:t>
      </w:r>
    </w:p>
    <w:p>
      <w:r>
        <w:t>@markodvornik 'Praši rajši gospode s kolarji, ko zbirajo neobdavčen variabilni UTD ob nedeljah. https://t.co/bDJ7OWSC89</w:t>
      </w:r>
    </w:p>
    <w:p>
      <w:r>
        <w:rPr>
          <w:b/>
          <w:u w:val="single"/>
        </w:rPr>
        <w:t>743015</w:t>
      </w:r>
    </w:p>
    <w:p>
      <w:r>
        <w:t>Jst sm jedla dons od sosede večerjo...mati je skuhala... je soseda 🤪...mamo to, če je treba 🤣😍@toplovodar</w:t>
      </w:r>
    </w:p>
    <w:p>
      <w:r>
        <w:rPr>
          <w:b/>
          <w:u w:val="single"/>
        </w:rPr>
        <w:t>743016</w:t>
      </w:r>
    </w:p>
    <w:p>
      <w:r>
        <w:t>@PetraGreiner Taki obrtniki, serviserji,... se sami ne zavedajo kolk dobrega naredijo za zmanjsanje odpadkov... 😎</w:t>
      </w:r>
    </w:p>
    <w:p>
      <w:r>
        <w:rPr>
          <w:b/>
          <w:u w:val="single"/>
        </w:rPr>
        <w:t>743017</w:t>
      </w:r>
    </w:p>
    <w:p>
      <w:r>
        <w:t>@karfjolca @DamirCrncec @FedericaMog @tfajon @Bulc_EU amstesty pravi dolžnost</w:t>
      </w:r>
    </w:p>
    <w:p>
      <w:r>
        <w:rPr>
          <w:b/>
          <w:u w:val="single"/>
        </w:rPr>
        <w:t>743018</w:t>
      </w:r>
    </w:p>
    <w:p>
      <w:r>
        <w:t>@Gen_ID_SLO @strankaSDS Zenske in otroke so s kombiji najprej v centre odpeljali kot se spodobi moski cakajo na drug prevoz.</w:t>
      </w:r>
    </w:p>
    <w:p>
      <w:r>
        <w:rPr>
          <w:b/>
          <w:u w:val="single"/>
        </w:rPr>
        <w:t>743019</w:t>
      </w:r>
    </w:p>
    <w:p>
      <w:r>
        <w:t>@ChuckBoris @Bisag_In @Platinis2 Loooool.</w:t>
        <w:br/>
        <w:br/>
        <w:t>Desni nastavijo lep tvit zoper levico in bum, notri jim vdre neonazi. Lol</w:t>
      </w:r>
    </w:p>
    <w:p>
      <w:r>
        <w:rPr>
          <w:b/>
          <w:u w:val="single"/>
        </w:rPr>
        <w:t>743020</w:t>
      </w:r>
    </w:p>
    <w:p>
      <w:r>
        <w:t>.@ZidanDejan bi gradil stanovanja za mlade, Erjavec jih pošilja v domače garaže... #volitve2018 #NovZacetek</w:t>
      </w:r>
    </w:p>
    <w:p>
      <w:r>
        <w:rPr>
          <w:b/>
          <w:u w:val="single"/>
        </w:rPr>
        <w:t>743021</w:t>
      </w:r>
    </w:p>
    <w:p>
      <w:r>
        <w:t>Tak shizofren dan, saj so fejst tile britanci, po drugi strani pa : mater a jim še ni zmanjkalo municije za strele v koleno?</w:t>
      </w:r>
    </w:p>
    <w:p>
      <w:r>
        <w:rPr>
          <w:b/>
          <w:u w:val="single"/>
        </w:rPr>
        <w:t>743022</w:t>
      </w:r>
    </w:p>
    <w:p>
      <w:r>
        <w:t>jep, in takšni nam potlej krojijo usodo in se sklicujejo na dejstvo, da so izbranci ljudstva #Butalci https://t.co/x4SVdkfJVX</w:t>
      </w:r>
    </w:p>
    <w:p>
      <w:r>
        <w:rPr>
          <w:b/>
          <w:u w:val="single"/>
        </w:rPr>
        <w:t>743023</w:t>
      </w:r>
    </w:p>
    <w:p>
      <w:r>
        <w:t>Zaradi prevelike podobnosti v dresih, igrajo @nkmaribor in Ankaran v dresih  vijolicastih by @ZavSava 📸 @markopigac https://t.co/X70wa3khI0</w:t>
      </w:r>
    </w:p>
    <w:p>
      <w:r>
        <w:rPr>
          <w:b/>
          <w:u w:val="single"/>
        </w:rPr>
        <w:t>743024</w:t>
      </w:r>
    </w:p>
    <w:p>
      <w:r>
        <w:t>Mimgrede, kaj pa kaj Greta pravi o prižiganju lučk? O porabi elektrike, svetlobnem onesnaževanju, ipd...</w:t>
      </w:r>
    </w:p>
    <w:p>
      <w:r>
        <w:rPr>
          <w:b/>
          <w:u w:val="single"/>
        </w:rPr>
        <w:t>743025</w:t>
      </w:r>
    </w:p>
    <w:p>
      <w:r>
        <w:t>Za to prijaznost sem se mu zahvalil z Block! Več takih voščil bi bilo preveč. https://t.co/XiaSCYI6tD</w:t>
      </w:r>
    </w:p>
    <w:p>
      <w:r>
        <w:rPr>
          <w:b/>
          <w:u w:val="single"/>
        </w:rPr>
        <w:t>743026</w:t>
      </w:r>
    </w:p>
    <w:p>
      <w:r>
        <w:t>Nova super vroča sončna očala v obliki mačjih oči za dame, ki želijo vladati poletju. 😋🔝🕶️👑</w:t>
        <w:br/>
        <w:t>#Bvlgari https://t.co/1rRh7TxqNJ</w:t>
      </w:r>
    </w:p>
    <w:p>
      <w:r>
        <w:rPr>
          <w:b/>
          <w:u w:val="single"/>
        </w:rPr>
        <w:t>743027</w:t>
      </w:r>
    </w:p>
    <w:p>
      <w:r>
        <w:t>Gledam referendumsko TV soočenje iz zamikom in razmišljam o samoprijavi kršenja volilnega molka. To, ali pa obisk psihiatra. #neodločen</w:t>
      </w:r>
    </w:p>
    <w:p>
      <w:r>
        <w:rPr>
          <w:b/>
          <w:u w:val="single"/>
        </w:rPr>
        <w:t>743028</w:t>
      </w:r>
    </w:p>
    <w:p>
      <w:r>
        <w:t>@stanka_d Janez še nikoli ni prevzel pošiljke od sodišča, pa ne ve, da bi morala bit ta bela kuverta gor nalimana...</w:t>
      </w:r>
    </w:p>
    <w:p>
      <w:r>
        <w:rPr>
          <w:b/>
          <w:u w:val="single"/>
        </w:rPr>
        <w:t>743029</w:t>
      </w:r>
    </w:p>
    <w:p>
      <w:r>
        <w:t>@PetraKodra @ItaqRina Seveda ne. Delajo pa tud ljudje brez sramu, ko da smo neumni. Bolno</w:t>
      </w:r>
    </w:p>
    <w:p>
      <w:r>
        <w:rPr>
          <w:b/>
          <w:u w:val="single"/>
        </w:rPr>
        <w:t>743030</w:t>
      </w:r>
    </w:p>
    <w:p>
      <w:r>
        <w:t>@BozidarBiscan @JJansaSDS Nagrajen bi bil pa ziher bi postal castni obcan titovega velenja hahah</w:t>
      </w:r>
    </w:p>
    <w:p>
      <w:r>
        <w:rPr>
          <w:b/>
          <w:u w:val="single"/>
        </w:rPr>
        <w:t>743031</w:t>
      </w:r>
    </w:p>
    <w:p>
      <w:r>
        <w:t>Pozor vsi ljubitelji zinovske kulture! V torek, ob 18.00, v UGM, predstavitev petih izvodov fotozina REBUS +... https://t.co/G1ingk3laC</w:t>
      </w:r>
    </w:p>
    <w:p>
      <w:r>
        <w:rPr>
          <w:b/>
          <w:u w:val="single"/>
        </w:rPr>
        <w:t>743032</w:t>
      </w:r>
    </w:p>
    <w:p>
      <w:r>
        <w:t>Angleži, s te moke ne bo niti sirovke, kaj sele hlebca. #fuzbal #WorldCup #WorldCup2018 #nogomet #England #BELvsENG</w:t>
      </w:r>
    </w:p>
    <w:p>
      <w:r>
        <w:rPr>
          <w:b/>
          <w:u w:val="single"/>
        </w:rPr>
        <w:t>743033</w:t>
      </w:r>
    </w:p>
    <w:p>
      <w:r>
        <w:t>@C_Mirkic Olajševalna okoliščina; samo ne za policista, ki je ustrelil mehanika z izvijačem za svečke.</w:t>
      </w:r>
    </w:p>
    <w:p>
      <w:r>
        <w:rPr>
          <w:b/>
          <w:u w:val="single"/>
        </w:rPr>
        <w:t>743034</w:t>
      </w:r>
    </w:p>
    <w:p>
      <w:r>
        <w:t>@darkob komunistična oblast je bila, takole na oko, trikrat bolj demokratična od tele kapitalistične demokratične farse</w:t>
      </w:r>
    </w:p>
    <w:p>
      <w:r>
        <w:rPr>
          <w:b/>
          <w:u w:val="single"/>
        </w:rPr>
        <w:t>743035</w:t>
      </w:r>
    </w:p>
    <w:p>
      <w:r>
        <w:t>Pahor v predsedniško palačo povabil Janšo https://t.co/EcfPeAdTDg https://t.co/HMTwOOVnjh</w:t>
      </w:r>
    </w:p>
    <w:p>
      <w:r>
        <w:rPr>
          <w:b/>
          <w:u w:val="single"/>
        </w:rPr>
        <w:t>743036</w:t>
      </w:r>
    </w:p>
    <w:p>
      <w:r>
        <w:t xml:space="preserve">Moi: "te kavbojke mi prinašajo srečo." </w:t>
        <w:br/>
        <w:t>Bff "tvoja rit v teh kavbojkah ti prinaša srečo."</w:t>
        <w:br/>
        <w:br/>
        <w:t>Hešteg: bffs forevaaaaaaa! 💚</w:t>
      </w:r>
    </w:p>
    <w:p>
      <w:r>
        <w:rPr>
          <w:b/>
          <w:u w:val="single"/>
        </w:rPr>
        <w:t>743037</w:t>
      </w:r>
    </w:p>
    <w:p>
      <w:r>
        <w:t>Pravkar igram igro Biathlon Mania. Pridruži se in me poskusi premagati! https://t.co/pVZjxanZdp</w:t>
      </w:r>
    </w:p>
    <w:p>
      <w:r>
        <w:rPr>
          <w:b/>
          <w:u w:val="single"/>
        </w:rPr>
        <w:t>743038</w:t>
      </w:r>
    </w:p>
    <w:p>
      <w:r>
        <w:t>@blagovestGB @rajko_stalekar Aja? In potem dobim Sarca v nos? NE! Upam, da ni celotna slo na TW ali FB.# katastrofa</w:t>
      </w:r>
    </w:p>
    <w:p>
      <w:r>
        <w:rPr>
          <w:b/>
          <w:u w:val="single"/>
        </w:rPr>
        <w:t>743039</w:t>
      </w:r>
    </w:p>
    <w:p>
      <w:r>
        <w:t>V Mojstrani bo na 19. Zvonariadi pelo 150 pevk in pevcev https://t.co/w1hBdmFEkT</w:t>
      </w:r>
    </w:p>
    <w:p>
      <w:r>
        <w:rPr>
          <w:b/>
          <w:u w:val="single"/>
        </w:rPr>
        <w:t>743040</w:t>
      </w:r>
    </w:p>
    <w:p>
      <w:r>
        <w:t>@nkolimpija Izgkeda, cda morajo igrati tisti, ki jih6je treba prodati do jzbuja. Procenti so spet v prvi plan prišli. .</w:t>
      </w:r>
    </w:p>
    <w:p>
      <w:r>
        <w:rPr>
          <w:b/>
          <w:u w:val="single"/>
        </w:rPr>
        <w:t>743041</w:t>
      </w:r>
    </w:p>
    <w:p>
      <w:r>
        <w:t>ŠKANDAL: Milijoni udeležencev #ZZR so bili rezultat Photoshopa, trdijo viri blizu SDSa, ki NI organiziral shoda.</w:t>
      </w:r>
    </w:p>
    <w:p>
      <w:r>
        <w:rPr>
          <w:b/>
          <w:u w:val="single"/>
        </w:rPr>
        <w:t>743042</w:t>
      </w:r>
    </w:p>
    <w:p>
      <w:r>
        <w:t>Nesramni švicarski komunajzarji podirajo teorije naših anti-RTVjevcev. https://t.co/enyLLncJ77</w:t>
      </w:r>
    </w:p>
    <w:p>
      <w:r>
        <w:rPr>
          <w:b/>
          <w:u w:val="single"/>
        </w:rPr>
        <w:t>743043</w:t>
      </w:r>
    </w:p>
    <w:p>
      <w:r>
        <w:t>@lex_artis Govori o ustanovah zaprtega tipa. Knjiga ravno tako. Omenja pa tudi psihiatrijo.</w:t>
      </w:r>
    </w:p>
    <w:p>
      <w:r>
        <w:rPr>
          <w:b/>
          <w:u w:val="single"/>
        </w:rPr>
        <w:t>743044</w:t>
      </w:r>
    </w:p>
    <w:p>
      <w:r>
        <w:t>@an_imo_pectore @vladaRS No to, potem bomo 'jokali' kot pri risih, ki so jih unicili</w:t>
      </w:r>
    </w:p>
    <w:p>
      <w:r>
        <w:rPr>
          <w:b/>
          <w:u w:val="single"/>
        </w:rPr>
        <w:t>743045</w:t>
      </w:r>
    </w:p>
    <w:p>
      <w:r>
        <w:t>@GregorVirant1 ... nočne more šele prihajajo, predvsem tistim, ki so se prodali režimu</w:t>
      </w:r>
    </w:p>
    <w:p>
      <w:r>
        <w:rPr>
          <w:b/>
          <w:u w:val="single"/>
        </w:rPr>
        <w:t>743046</w:t>
      </w:r>
    </w:p>
    <w:p>
      <w:r>
        <w:t>Prihod Sneijderja v Carigrad obnorel navijače, video #fuzbal #nogomet #ligaprvakov - http://t.co/D8W0ybtn</w:t>
      </w:r>
    </w:p>
    <w:p>
      <w:r>
        <w:rPr>
          <w:b/>
          <w:u w:val="single"/>
        </w:rPr>
        <w:t>743047</w:t>
      </w:r>
    </w:p>
    <w:p>
      <w:r>
        <w:t>Najbolj presenetile snežinke ob morju, nova pošiljka snega v nedeljo! https://t.co/OocY4sUo3O https://t.co/53jfFZEMYc</w:t>
      </w:r>
    </w:p>
    <w:p>
      <w:r>
        <w:rPr>
          <w:b/>
          <w:u w:val="single"/>
        </w:rPr>
        <w:t>743048</w:t>
      </w:r>
    </w:p>
    <w:p>
      <w:r>
        <w:t>Družinskim zdravnikom: bolnika s hudo mikrocitno anemijo že vi lahko napotite na endoskopijo. Bolje kot v GE ambulanto.</w:t>
      </w:r>
    </w:p>
    <w:p>
      <w:r>
        <w:rPr>
          <w:b/>
          <w:u w:val="single"/>
        </w:rPr>
        <w:t>743049</w:t>
      </w:r>
    </w:p>
    <w:p>
      <w:r>
        <w:t>@Agathung @KatarinaDbr 😊 je tko rekla, kot bi mi moja pokojna babica rekla, tko da .... globok vdih, izdih, nasmesek in dalje</w:t>
      </w:r>
    </w:p>
    <w:p>
      <w:r>
        <w:rPr>
          <w:b/>
          <w:u w:val="single"/>
        </w:rPr>
        <w:t>743050</w:t>
      </w:r>
    </w:p>
    <w:p>
      <w:r>
        <w:t>@had Tukaj lahko probas. Na glavo ne boš mogel, ampak moker boš. https://t.co/DZoAsikbd8</w:t>
      </w:r>
    </w:p>
    <w:p>
      <w:r>
        <w:rPr>
          <w:b/>
          <w:u w:val="single"/>
        </w:rPr>
        <w:t>743051</w:t>
      </w:r>
    </w:p>
    <w:p>
      <w:r>
        <w:t>@KatarinaDbr tri botre lisičice je bila ena meni najljubših knjig. ko sem jo bral otrokom sem pa nekajkrat kar debelo pgoltnil.</w:t>
      </w:r>
    </w:p>
    <w:p>
      <w:r>
        <w:rPr>
          <w:b/>
          <w:u w:val="single"/>
        </w:rPr>
        <w:t>743052</w:t>
      </w:r>
    </w:p>
    <w:p>
      <w:r>
        <w:t>@petracj jaz sem si jo par let nazaj na longboardu, pa sem jo dal sam nazaj not brez dohterjev... scajti se cim prej, pahladi jo, pomaga</w:t>
      </w:r>
    </w:p>
    <w:p>
      <w:r>
        <w:rPr>
          <w:b/>
          <w:u w:val="single"/>
        </w:rPr>
        <w:t>743053</w:t>
      </w:r>
    </w:p>
    <w:p>
      <w:r>
        <w:t>*odpre instagram*</w:t>
        <w:br/>
        <w:t xml:space="preserve">Vidi popolno rit fitness bejbe. </w:t>
        <w:br/>
        <w:t>*se zasekira, zapre instagram*</w:t>
        <w:br/>
        <w:t>*gre na kavč gledat Netflix*</w:t>
      </w:r>
    </w:p>
    <w:p>
      <w:r>
        <w:rPr>
          <w:b/>
          <w:u w:val="single"/>
        </w:rPr>
        <w:t>743054</w:t>
      </w:r>
    </w:p>
    <w:p>
      <w:r>
        <w:t>@tomltoml @penzionist12 @Agency_R_Mutt Jaz bo nakazala 100 EUR. Še za Pogorelca.</w:t>
      </w:r>
    </w:p>
    <w:p>
      <w:r>
        <w:rPr>
          <w:b/>
          <w:u w:val="single"/>
        </w:rPr>
        <w:t>743055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743056</w:t>
      </w:r>
    </w:p>
    <w:p>
      <w:r>
        <w:t>@p_tyke @siskaberry O ja, tud gre s pohanimi piškami za po poti in piknik v travi ... 😉😇😁</w:t>
      </w:r>
    </w:p>
    <w:p>
      <w:r>
        <w:rPr>
          <w:b/>
          <w:u w:val="single"/>
        </w:rPr>
        <w:t>743057</w:t>
      </w:r>
    </w:p>
    <w:p>
      <w:r>
        <w:t>@EPameten @ales_primc Ženske na ketno in v kuhnjo. Ni treba fensi filme delat. To je splosno znano da je dobro za družbo.</w:t>
      </w:r>
    </w:p>
    <w:p>
      <w:r>
        <w:rPr>
          <w:b/>
          <w:u w:val="single"/>
        </w:rPr>
        <w:t>743058</w:t>
      </w:r>
    </w:p>
    <w:p>
      <w:r>
        <w:t>Ultimativna personalizacija! Skoraj tako huda, kot jo za vaša darila uredimo v Identiksu ;)</w:t>
        <w:br/>
        <w:t>https://t.co/KQZhgFMadF</w:t>
      </w:r>
    </w:p>
    <w:p>
      <w:r>
        <w:rPr>
          <w:b/>
          <w:u w:val="single"/>
        </w:rPr>
        <w:t>743059</w:t>
      </w:r>
    </w:p>
    <w:p>
      <w:r>
        <w:t>radijska voditeljica..povem ime?? ne bom...saj se ljudje spomnijo tega</w:t>
        <w:br/>
        <w:t>radio net fm, mariborski radio</w:t>
        <w:br/>
        <w:t>povezan z srbskim</w:t>
      </w:r>
    </w:p>
    <w:p>
      <w:r>
        <w:rPr>
          <w:b/>
          <w:u w:val="single"/>
        </w:rPr>
        <w:t>743060</w:t>
      </w:r>
    </w:p>
    <w:p>
      <w:r>
        <w:t>@pikapoka_jelen Ena milijardica pa res ni nujna stvar. Masters so presodili, da je preneumen, da bi ga vključili v talanje provizij.</w:t>
      </w:r>
    </w:p>
    <w:p>
      <w:r>
        <w:rPr>
          <w:b/>
          <w:u w:val="single"/>
        </w:rPr>
        <w:t>743061</w:t>
      </w:r>
    </w:p>
    <w:p>
      <w:r>
        <w:t>@RibicTine in potem vstanejo za minuto molka ob genocidu v Srebrenici takole oblečeni...pesek v oči!</w:t>
      </w:r>
    </w:p>
    <w:p>
      <w:r>
        <w:rPr>
          <w:b/>
          <w:u w:val="single"/>
        </w:rPr>
        <w:t>743062</w:t>
      </w:r>
    </w:p>
    <w:p>
      <w:r>
        <w:t>@STA_novice Takih s svinjsko glavo je oa ja dovolj v SD, SMC, DESUS, LEVICA, ZARES, samo tistega brez glave poiščite</w:t>
      </w:r>
    </w:p>
    <w:p>
      <w:r>
        <w:rPr>
          <w:b/>
          <w:u w:val="single"/>
        </w:rPr>
        <w:t>743063</w:t>
      </w:r>
    </w:p>
    <w:p>
      <w:r>
        <w:t>@Mlinar72 Jaz imam še cigaret zraven....#zajtrkprvakov Uspešno v nov dan želim...😁</w:t>
      </w:r>
    </w:p>
    <w:p>
      <w:r>
        <w:rPr>
          <w:b/>
          <w:u w:val="single"/>
        </w:rPr>
        <w:t>743064</w:t>
      </w:r>
    </w:p>
    <w:p>
      <w:r>
        <w:t>@PerunKladvoroki Antifa v akciji rtvslo s propagando podobno iranski zadetek v srce ZDA.</w:t>
      </w:r>
    </w:p>
    <w:p>
      <w:r>
        <w:rPr>
          <w:b/>
          <w:u w:val="single"/>
        </w:rPr>
        <w:t>743065</w:t>
      </w:r>
    </w:p>
    <w:p>
      <w:r>
        <w:t>@MatejTonin @dzey_89 Žal ste že pred časom stopili v kačje . . ..pardon, rdeče gnezdo . . .</w:t>
      </w:r>
    </w:p>
    <w:p>
      <w:r>
        <w:rPr>
          <w:b/>
          <w:u w:val="single"/>
        </w:rPr>
        <w:t>743066</w:t>
      </w:r>
    </w:p>
    <w:p>
      <w:r>
        <w:t>#Metamorfoza Vaški posebnež #2: lebdeči vitičnjaki. Lenobni rakci.</w:t>
        <w:br/>
        <w:t>https://t.co/bkOhxUQrE8 https://t.co/XnWAhzTch5</w:t>
      </w:r>
    </w:p>
    <w:p>
      <w:r>
        <w:rPr>
          <w:b/>
          <w:u w:val="single"/>
        </w:rPr>
        <w:t>743067</w:t>
      </w:r>
    </w:p>
    <w:p>
      <w:r>
        <w:t>Soočenje vodij največjih strank  poslanskih sedežev Janeza Janše in Mira Cerarja odpadlo.Se je predsednik vlade ustrašil ali mu je v podčast</w:t>
      </w:r>
    </w:p>
    <w:p>
      <w:r>
        <w:rPr>
          <w:b/>
          <w:u w:val="single"/>
        </w:rPr>
        <w:t>743068</w:t>
      </w:r>
    </w:p>
    <w:p>
      <w:r>
        <w:t>Cene stanovanj rastejo ker mediji napihujete</w:t>
        <w:br/>
        <w:t>Cene rastejo dokler lahko še kupiš in ko ne moreš pa padajo</w:t>
        <w:br/>
        <w:t>#precenjeno #sluzijo samo #bogati</w:t>
      </w:r>
    </w:p>
    <w:p>
      <w:r>
        <w:rPr>
          <w:b/>
          <w:u w:val="single"/>
        </w:rPr>
        <w:t>743069</w:t>
      </w:r>
    </w:p>
    <w:p>
      <w:r>
        <w:t>@mrevlje @BorutPahor Poglej kakšno sramoto dela funkciji predsednika republike Slovenije pred kurčevimi zastavami, da bi ga pes pofukal.</w:t>
      </w:r>
    </w:p>
    <w:p>
      <w:r>
        <w:rPr>
          <w:b/>
          <w:u w:val="single"/>
        </w:rPr>
        <w:t>743070</w:t>
      </w:r>
    </w:p>
    <w:p>
      <w:r>
        <w:t>@LahovnikMatej Piranski prisluhi....Ne, niso še gluhi....Šepetajoč, stokajoč dogovor v soseski Plava laguna...</w:t>
        <w:br/>
        <w:t>JJ&amp;amp;sanaderpress</w:t>
      </w:r>
    </w:p>
    <w:p>
      <w:r>
        <w:rPr>
          <w:b/>
          <w:u w:val="single"/>
        </w:rPr>
        <w:t>743071</w:t>
      </w:r>
    </w:p>
    <w:p>
      <w:r>
        <w:t>@SturmG @darjapograjc Jaz teroriste ose kar " skoraj" po vrsti pobijam, en sršen pa mi je ušel in ga čakam na preži.</w:t>
      </w:r>
    </w:p>
    <w:p>
      <w:r>
        <w:rPr>
          <w:b/>
          <w:u w:val="single"/>
        </w:rPr>
        <w:t>743072</w:t>
      </w:r>
    </w:p>
    <w:p>
      <w:r>
        <w:t>#fazaniranje Če nočeš F-ja na obrazu pač zanikaš, da si fazan. It worked in my times. Je danes res toliko huje? Cel teden že poslušam o tem.</w:t>
      </w:r>
    </w:p>
    <w:p>
      <w:r>
        <w:rPr>
          <w:b/>
          <w:u w:val="single"/>
        </w:rPr>
        <w:t>743073</w:t>
      </w:r>
    </w:p>
    <w:p>
      <w:r>
        <w:t>BLOK: Premier Janša predlaga ukinitev interneta, ker ne more vseh ljudi na Twitterju blokirati.</w:t>
      </w:r>
    </w:p>
    <w:p>
      <w:r>
        <w:rPr>
          <w:b/>
          <w:u w:val="single"/>
        </w:rPr>
        <w:t>743074</w:t>
      </w:r>
    </w:p>
    <w:p>
      <w:r>
        <w:t>@vinkovasle1 @roma9na Seveda, sedaj spet Benedik. Priimka Repovž se očitno sramuje.</w:t>
      </w:r>
    </w:p>
    <w:p>
      <w:r>
        <w:rPr>
          <w:b/>
          <w:u w:val="single"/>
        </w:rPr>
        <w:t>743075</w:t>
      </w:r>
    </w:p>
    <w:p>
      <w:r>
        <w:t>@RichieKis Ma niti ne, un včerajšnji je trpežn, ga je moralo ornk zvit, ker nazadnje, ko je bil na bolniški, so ga odnesli iz operacijske.</w:t>
      </w:r>
    </w:p>
    <w:p>
      <w:r>
        <w:rPr>
          <w:b/>
          <w:u w:val="single"/>
        </w:rPr>
        <w:t>743076</w:t>
      </w:r>
    </w:p>
    <w:p>
      <w:r>
        <w:t>V Sloveniji nova tujerodna smrdljivka: povzroči lahko veliko škode https://t.co/yQFd5sz169 via @SiolNEWS</w:t>
      </w:r>
    </w:p>
    <w:p>
      <w:r>
        <w:rPr>
          <w:b/>
          <w:u w:val="single"/>
        </w:rPr>
        <w:t>743077</w:t>
      </w:r>
    </w:p>
    <w:p>
      <w:r>
        <w:t>Lušna, osamljena plažca, skrita za skalami, ob robu pa str, suh, brezsmraden človeški drek.</w:t>
      </w:r>
    </w:p>
    <w:p>
      <w:r>
        <w:rPr>
          <w:b/>
          <w:u w:val="single"/>
        </w:rPr>
        <w:t>743078</w:t>
      </w:r>
    </w:p>
    <w:p>
      <w:r>
        <w:t>Revolucija v Nemčiji: Bundesliga poleti?! #fuzbal #nogomet #ligaprvakov - http://t.co/C24w1pbqxN</w:t>
      </w:r>
    </w:p>
    <w:p>
      <w:r>
        <w:rPr>
          <w:b/>
          <w:u w:val="single"/>
        </w:rPr>
        <w:t>743079</w:t>
      </w:r>
    </w:p>
    <w:p>
      <w:r>
        <w:t>@sarecmarjan Bolj, ko boste drezali v njih, večjo reklamo jim.delate!</w:t>
        <w:br/>
        <w:t>Fašizem iz 20ih let prejšnjega stoletja, se ne bo ponovil nikoli več!</w:t>
      </w:r>
    </w:p>
    <w:p>
      <w:r>
        <w:rPr>
          <w:b/>
          <w:u w:val="single"/>
        </w:rPr>
        <w:t>743080</w:t>
      </w:r>
    </w:p>
    <w:p>
      <w:r>
        <w:t>@nadkaku To je sedaj moderno,tudi mladina sedaj kupuje in nosi strgane kavbojke.</w:t>
      </w:r>
    </w:p>
    <w:p>
      <w:r>
        <w:rPr>
          <w:b/>
          <w:u w:val="single"/>
        </w:rPr>
        <w:t>743081</w:t>
      </w:r>
    </w:p>
    <w:p>
      <w:r>
        <w:t>@lucijausaj Ne me basat! In kaj pomeni ta nebulozna izjava o partizanih in slovenščini??? A se vam je čisto skisalo???????</w:t>
      </w:r>
    </w:p>
    <w:p>
      <w:r>
        <w:rPr>
          <w:b/>
          <w:u w:val="single"/>
        </w:rPr>
        <w:t>743082</w:t>
      </w:r>
    </w:p>
    <w:p>
      <w:r>
        <w:t>@ZAsocializem @zdruzenalevica po prehodu na alternativne vire energije bodo rudarji lahko samo se mesalci dreka... Guzva v mesalnici PRESS</w:t>
      </w:r>
    </w:p>
    <w:p>
      <w:r>
        <w:rPr>
          <w:b/>
          <w:u w:val="single"/>
        </w:rPr>
        <w:t>743083</w:t>
      </w:r>
    </w:p>
    <w:p>
      <w:r>
        <w:t>Navaden goljuf/lopov, ne pa do vratu zadolžen ... Pa še nerazgledan bedak, ki se gre zgodovinarja https://t.co/0b5cDCO1hO via @SiolNEWS</w:t>
      </w:r>
    </w:p>
    <w:p>
      <w:r>
        <w:rPr>
          <w:b/>
          <w:u w:val="single"/>
        </w:rPr>
        <w:t>743084</w:t>
      </w:r>
    </w:p>
    <w:p>
      <w:r>
        <w:t>Tujska legija ni več, kar je bila, če lahko vsak debel glumač fuka njene bivše člane v rit.</w:t>
      </w:r>
    </w:p>
    <w:p>
      <w:r>
        <w:rPr>
          <w:b/>
          <w:u w:val="single"/>
        </w:rPr>
        <w:t>743085</w:t>
      </w:r>
    </w:p>
    <w:p>
      <w:r>
        <w:t>@ninasft Jaz sem ga ob priliki vorašala, če mu pošljem celi dram box iz yooxa. Ni bil navdušen.</w:t>
      </w:r>
    </w:p>
    <w:p>
      <w:r>
        <w:rPr>
          <w:b/>
          <w:u w:val="single"/>
        </w:rPr>
        <w:t>743086</w:t>
      </w:r>
    </w:p>
    <w:p>
      <w:r>
        <w:t>"ne sledi mi", dobro da dobri mami ni bilo treba skakati za kravami. .. Ob kozolcu se lepo pasejo, jutri pa naprej. Danes so zelo malo pile.</w:t>
      </w:r>
    </w:p>
    <w:p>
      <w:r>
        <w:rPr>
          <w:b/>
          <w:u w:val="single"/>
        </w:rPr>
        <w:t>743087</w:t>
      </w:r>
    </w:p>
    <w:p>
      <w:r>
        <w:t>A u pizdo, tale SDS do sami krediti. Kaj bi sele z drzavo naredili. #sds #JJ</w:t>
      </w:r>
    </w:p>
    <w:p>
      <w:r>
        <w:rPr>
          <w:b/>
          <w:u w:val="single"/>
        </w:rPr>
        <w:t>743088</w:t>
      </w:r>
    </w:p>
    <w:p>
      <w:r>
        <w:t>Po parih mesecih sem spet začela z jutranjo telovadbo.Kar medaljo bi si obesila okrog vratu.😃</w:t>
      </w:r>
    </w:p>
    <w:p>
      <w:r>
        <w:rPr>
          <w:b/>
          <w:u w:val="single"/>
        </w:rPr>
        <w:t>743089</w:t>
      </w:r>
    </w:p>
    <w:p>
      <w:r>
        <w:t>@blagovestGB Ta bo moral najprej skidat na kupe gnoja s svojih pametnih kmetij.</w:t>
      </w:r>
    </w:p>
    <w:p>
      <w:r>
        <w:rPr>
          <w:b/>
          <w:u w:val="single"/>
        </w:rPr>
        <w:t>743090</w:t>
      </w:r>
    </w:p>
    <w:p>
      <w:r>
        <w:t>"Neustrašni Felix" je varno pristal v puščavi - Planet http://t.co/BXmPhugf http://t.co/2g0oUZ6s</w:t>
      </w:r>
    </w:p>
    <w:p>
      <w:r>
        <w:rPr>
          <w:b/>
          <w:u w:val="single"/>
        </w:rPr>
        <w:t>743091</w:t>
      </w:r>
    </w:p>
    <w:p>
      <w:r>
        <w:t>@tfajon Res je! Ko bo padel vaš, rdeči fašizem, bo fašizem končno iztrebljen.</w:t>
      </w:r>
    </w:p>
    <w:p>
      <w:r>
        <w:rPr>
          <w:b/>
          <w:u w:val="single"/>
        </w:rPr>
        <w:t>743092</w:t>
      </w:r>
    </w:p>
    <w:p>
      <w:r>
        <w:t>@jerneja Mi sicer ne maramo peščenih plaž. Drugače pa vsekakor Biograd sestrična gre vsako leto tja z dvema mulčkoma.</w:t>
      </w:r>
    </w:p>
    <w:p>
      <w:r>
        <w:rPr>
          <w:b/>
          <w:u w:val="single"/>
        </w:rPr>
        <w:t>743093</w:t>
      </w:r>
    </w:p>
    <w:p>
      <w:r>
        <w:t>@SvitBrinovsek @miran_lipovec Izkušnje so to, izkušnje....pa zgodovina. Ne se še bolj neumnega delat....</w:t>
      </w:r>
    </w:p>
    <w:p>
      <w:r>
        <w:rPr>
          <w:b/>
          <w:u w:val="single"/>
        </w:rPr>
        <w:t>743094</w:t>
      </w:r>
    </w:p>
    <w:p>
      <w:r>
        <w:t>Mladim že veselo kravžljamo možgančke :-). Vljudno vabljeni v Vetrinjski dvor na Parado učenja v okviru TVU 2018.</w:t>
      </w:r>
    </w:p>
    <w:p>
      <w:r>
        <w:rPr>
          <w:b/>
          <w:u w:val="single"/>
        </w:rPr>
        <w:t>743095</w:t>
      </w:r>
    </w:p>
    <w:p>
      <w:r>
        <w:t>@DanielKalan Na srečo se znata domov pripelat, fotr pa tut do mene. Nimaš sreče :D</w:t>
      </w:r>
    </w:p>
    <w:p>
      <w:r>
        <w:rPr>
          <w:b/>
          <w:u w:val="single"/>
        </w:rPr>
        <w:t>743096</w:t>
      </w:r>
    </w:p>
    <w:p>
      <w:r>
        <w:t>@petrasovdat @freeeky Nas scufa že malo močnejša nevihta v kampu. Tega si niti predstavljati ne znam.</w:t>
      </w:r>
    </w:p>
    <w:p>
      <w:r>
        <w:rPr>
          <w:b/>
          <w:u w:val="single"/>
        </w:rPr>
        <w:t>743097</w:t>
      </w:r>
    </w:p>
    <w:p>
      <w:r>
        <w:t>@PrometejDD @cashkee V petek mi je še Apple normalnondol potegnil naročnino. To je od danes?</w:t>
      </w:r>
    </w:p>
    <w:p>
      <w:r>
        <w:rPr>
          <w:b/>
          <w:u w:val="single"/>
        </w:rPr>
        <w:t>743098</w:t>
      </w:r>
    </w:p>
    <w:p>
      <w:r>
        <w:t>@FerdinandPusnik @BRajgelj @BorutPahor Imamo že štajerskih ekonomskih migrantov preveč.</w:t>
      </w:r>
    </w:p>
    <w:p>
      <w:r>
        <w:rPr>
          <w:b/>
          <w:u w:val="single"/>
        </w:rPr>
        <w:t>743099</w:t>
      </w:r>
    </w:p>
    <w:p>
      <w:r>
        <w:t>Planetarni popotniki, pozor! Jutri bomo oddali še zadnji PP sledljivček. 🍀🐖🚀</w:t>
      </w:r>
    </w:p>
    <w:p>
      <w:r>
        <w:rPr>
          <w:b/>
          <w:u w:val="single"/>
        </w:rPr>
        <w:t>743100</w:t>
      </w:r>
    </w:p>
    <w:p>
      <w:r>
        <w:t>€ je sicer običajno, da mediji povzdigujejo njegovo mesijansko delo na črno, se bodo kandidati zavzemali za prepoved pirotehnike?</w:t>
      </w:r>
    </w:p>
    <w:p>
      <w:r>
        <w:rPr>
          <w:b/>
          <w:u w:val="single"/>
        </w:rPr>
        <w:t>743101</w:t>
      </w:r>
    </w:p>
    <w:p>
      <w:r>
        <w:t>Upam, da mi sodelavci ne govorijo samo iz vljudnosti, da sem dobra cukrpekarca. Drugač jih bo jutri spet kap. https://t.co/JsOASF52G0</w:t>
      </w:r>
    </w:p>
    <w:p>
      <w:r>
        <w:rPr>
          <w:b/>
          <w:u w:val="single"/>
        </w:rPr>
        <w:t>743102</w:t>
      </w:r>
    </w:p>
    <w:p>
      <w:r>
        <w:t>@crico111 Tam ga se rinejo po moje se zenski faktorji ( dominantna mama ). Sicer imate vse prav.</w:t>
      </w:r>
    </w:p>
    <w:p>
      <w:r>
        <w:rPr>
          <w:b/>
          <w:u w:val="single"/>
        </w:rPr>
        <w:t>743103</w:t>
      </w:r>
    </w:p>
    <w:p>
      <w:r>
        <w:t>24 ur zvecer POPTV sranje in korupcija je znacilna za levake,zmeraj več jih je</w:t>
      </w:r>
    </w:p>
    <w:p>
      <w:r>
        <w:rPr>
          <w:b/>
          <w:u w:val="single"/>
        </w:rPr>
        <w:t>743104</w:t>
      </w:r>
    </w:p>
    <w:p>
      <w:r>
        <w:t>Koga povoziti? Samovozeči avtomobili se bodo morali spopadati s kulturnimi razlikami. Piše @SZgonik . https://t.co/lxsF3Ak4uu #Mladina46</w:t>
      </w:r>
    </w:p>
    <w:p>
      <w:r>
        <w:rPr>
          <w:b/>
          <w:u w:val="single"/>
        </w:rPr>
        <w:t>743105</w:t>
      </w:r>
    </w:p>
    <w:p>
      <w:r>
        <w:t>UFO: Poročajo o videnju neznanega letečega predmeta nad prestolnico. PR nezemljanov nam je povedal, da so po hitri sondaži raje odšli.</w:t>
      </w:r>
    </w:p>
    <w:p>
      <w:r>
        <w:rPr>
          <w:b/>
          <w:u w:val="single"/>
        </w:rPr>
        <w:t>743106</w:t>
      </w:r>
    </w:p>
    <w:p>
      <w:r>
        <w:t>Koristna informacija za razmere, ko nam bi na primer teroristi zastrupiji vodo.</w:t>
        <w:br/>
        <w:t>https://t.co/9iegGoSyO0</w:t>
      </w:r>
    </w:p>
    <w:p>
      <w:r>
        <w:rPr>
          <w:b/>
          <w:u w:val="single"/>
        </w:rPr>
        <w:t>743107</w:t>
      </w:r>
    </w:p>
    <w:p>
      <w:r>
        <w:t>Rdeča pesa – za zdravje, razstrupljanje in vzdržljivost https://t.co/weXRlBlJ1j https://t.co/bDZtzpiFJ1</w:t>
      </w:r>
    </w:p>
    <w:p>
      <w:r>
        <w:rPr>
          <w:b/>
          <w:u w:val="single"/>
        </w:rPr>
        <w:t>743108</w:t>
      </w:r>
    </w:p>
    <w:p>
      <w:r>
        <w:t>Sej hišni dimmi alarm ni direkt povezan z gasilci, al? Za prjatla seveda... da ve al se more preoblečt iz pižame. 🤷‍♀️</w:t>
      </w:r>
    </w:p>
    <w:p>
      <w:r>
        <w:rPr>
          <w:b/>
          <w:u w:val="single"/>
        </w:rPr>
        <w:t>743109</w:t>
      </w:r>
    </w:p>
    <w:p>
      <w:r>
        <w:t>V 50.tih, 60.tih pa so streljali na latne državljane, če je bežel iz komunistične domovine.</w:t>
      </w:r>
    </w:p>
    <w:p>
      <w:r>
        <w:rPr>
          <w:b/>
          <w:u w:val="single"/>
        </w:rPr>
        <w:t>743110</w:t>
      </w:r>
    </w:p>
    <w:p>
      <w:r>
        <w:t>@cikibucka @Aleksan61182821 @Libertarec Bolj nizko kot se spuščajo, bolj se jim vrača!</w:t>
      </w:r>
    </w:p>
    <w:p>
      <w:r>
        <w:rPr>
          <w:b/>
          <w:u w:val="single"/>
        </w:rPr>
        <w:t>743111</w:t>
      </w:r>
    </w:p>
    <w:p>
      <w:r>
        <w:t>@Tomi15627447 Glede na to, da se pri nas vedno manj ljudi smeje, dvomim da so klovni!! Se pa vedno več ljudi počuti klovna v cirkusu?!</w:t>
      </w:r>
    </w:p>
    <w:p>
      <w:r>
        <w:rPr>
          <w:b/>
          <w:u w:val="single"/>
        </w:rPr>
        <w:t>743112</w:t>
      </w:r>
    </w:p>
    <w:p>
      <w:r>
        <w:t>@Skolobrinski Ta bolševistična baraba nikoli v življenju ni za svoj gobec kupil niti enega sendviča, žre pa pri vsakem koritu! #bolan</w:t>
      </w:r>
    </w:p>
    <w:p>
      <w:r>
        <w:rPr>
          <w:b/>
          <w:u w:val="single"/>
        </w:rPr>
        <w:t>743113</w:t>
      </w:r>
    </w:p>
    <w:p>
      <w:r>
        <w:t>@IztokRakarEU @BorutPahor @AlojzKovsca Ni treba. Sami izdelajo takšne predloge, da zagotovijo neuspeh</w:t>
      </w:r>
    </w:p>
    <w:p>
      <w:r>
        <w:rPr>
          <w:b/>
          <w:u w:val="single"/>
        </w:rPr>
        <w:t>743114</w:t>
      </w:r>
    </w:p>
    <w:p>
      <w:r>
        <w:t>@mihamale Zakaj, prosim. Bi lahko namignili, magari zasebno? Zahvaljeni za zaupanje. Lep večer v Salzburg ali kjer koli že muzicirate nocoj.</w:t>
      </w:r>
    </w:p>
    <w:p>
      <w:r>
        <w:rPr>
          <w:b/>
          <w:u w:val="single"/>
        </w:rPr>
        <w:t>743115</w:t>
      </w:r>
    </w:p>
    <w:p>
      <w:r>
        <w:t>@Adornoisdead to danes je edina šansa v letu, da vidim na domačih tleh, goriške igralce zapuščat igrišče sklonjenih glav.</w:t>
      </w:r>
    </w:p>
    <w:p>
      <w:r>
        <w:rPr>
          <w:b/>
          <w:u w:val="single"/>
        </w:rPr>
        <w:t>743116</w:t>
      </w:r>
    </w:p>
    <w:p>
      <w:r>
        <w:t>Temu nasi LEVICARJI pravijo fasizem? Ce poskrbis za red in varnost v svoji drzavi? Kdo je tu nor? https://t.co/boA87T0XUp</w:t>
      </w:r>
    </w:p>
    <w:p>
      <w:r>
        <w:rPr>
          <w:b/>
          <w:u w:val="single"/>
        </w:rPr>
        <w:t>743117</w:t>
      </w:r>
    </w:p>
    <w:p>
      <w:r>
        <w:t>@Val202 Za v Bunker (B52 - ne vem sploh, če še obstaja) si zrihti posebne cote.</w:t>
      </w:r>
    </w:p>
    <w:p>
      <w:r>
        <w:rPr>
          <w:b/>
          <w:u w:val="single"/>
        </w:rPr>
        <w:t>743118</w:t>
      </w:r>
    </w:p>
    <w:p>
      <w:r>
        <w:t>@decodeur12 @drfilomena Očitno jih točiš, solze namreč. Pojdi malo na sonce.</w:t>
      </w:r>
    </w:p>
    <w:p>
      <w:r>
        <w:rPr>
          <w:b/>
          <w:u w:val="single"/>
        </w:rPr>
        <w:t>743119</w:t>
      </w:r>
    </w:p>
    <w:p>
      <w:r>
        <w:t>@SlovenijaVsrcu Kdaj bo narodu prekipelo? Melanholija in pišmeuharstvo so se zažrli v Slovenijo. Domoljubi smo po njihovo fašisti.</w:t>
      </w:r>
    </w:p>
    <w:p>
      <w:r>
        <w:rPr>
          <w:b/>
          <w:u w:val="single"/>
        </w:rPr>
        <w:t>743120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743121</w:t>
      </w:r>
    </w:p>
    <w:p>
      <w:r>
        <w:t>@BorutPahor KO ti je klovn iz Šmarce dal dvojko, si predsednik še samo na papirju. Tako rekoč politični zombi!</w:t>
      </w:r>
    </w:p>
    <w:p>
      <w:r>
        <w:rPr>
          <w:b/>
          <w:u w:val="single"/>
        </w:rPr>
        <w:t>743122</w:t>
      </w:r>
    </w:p>
    <w:p>
      <w:r>
        <w:t>@MGregoric  Dokler bojo te barbari s podporo ZDA kazali pot v prihodnost se planetu ne piše nič dobrega! Od nafte do politike in "morale"!</w:t>
      </w:r>
    </w:p>
    <w:p>
      <w:r>
        <w:rPr>
          <w:b/>
          <w:u w:val="single"/>
        </w:rPr>
        <w:t>743123</w:t>
      </w:r>
    </w:p>
    <w:p>
      <w:r>
        <w:t>Eni pač ne razumejo dramaturške vrednosti, ki jo od-zehanja-izpahnjena-čeljust raztegnjen suspenz nedvomno ima. https://t.co/u0yo99dEJ5</w:t>
      </w:r>
    </w:p>
    <w:p>
      <w:r>
        <w:rPr>
          <w:b/>
          <w:u w:val="single"/>
        </w:rPr>
        <w:t>743124</w:t>
      </w:r>
    </w:p>
    <w:p>
      <w:r>
        <w:t>nekdaj Piščancev, danes Petelinov, bravo Kokoškov dobro si nas povezal #mojtim</w:t>
      </w:r>
    </w:p>
    <w:p>
      <w:r>
        <w:rPr>
          <w:b/>
          <w:u w:val="single"/>
        </w:rPr>
        <w:t>743125</w:t>
      </w:r>
    </w:p>
    <w:p>
      <w:r>
        <w:t>@Andrejcus o mater, zdejle vidim posnetek.Tole si šel pa na žive ali mrtve.</w:t>
        <w:br/>
        <w:t>Ali so te dobro izrabili ali pa veš več kot si povedal.</w:t>
      </w:r>
    </w:p>
    <w:p>
      <w:r>
        <w:rPr>
          <w:b/>
          <w:u w:val="single"/>
        </w:rPr>
        <w:t>743126</w:t>
      </w:r>
    </w:p>
    <w:p>
      <w:r>
        <w:t>@HanzaVon @rokomavh @SpletnaMladina @Charlie_Hebdo_ @Tageszeitungch @DIEZEIT @berlinerzeitung bolj ehtdebil očitno</w:t>
      </w:r>
    </w:p>
    <w:p>
      <w:r>
        <w:rPr>
          <w:b/>
          <w:u w:val="single"/>
        </w:rPr>
        <w:t>743127</w:t>
      </w:r>
    </w:p>
    <w:p>
      <w:r>
        <w:t>@Matino667 @Centrifuzija @ProfAljosa @TurizemLJ ja, še danes baje spijo tle, tko da pohiti.</w:t>
      </w:r>
    </w:p>
    <w:p>
      <w:r>
        <w:rPr>
          <w:b/>
          <w:u w:val="single"/>
        </w:rPr>
        <w:t>743128</w:t>
      </w:r>
    </w:p>
    <w:p>
      <w:r>
        <w:t>sto jurjev za en usran kontejner z modelckom vlakca v njem. vi ste popolnoma iztirili!!!!</w:t>
        <w:br/>
        <w:t>#2TIR</w:t>
      </w:r>
    </w:p>
    <w:p>
      <w:r>
        <w:rPr>
          <w:b/>
          <w:u w:val="single"/>
        </w:rPr>
        <w:t>743129</w:t>
      </w:r>
    </w:p>
    <w:p>
      <w:r>
        <w:t>@armeni_janez @Aleksan61182821 Za njih je denar, da bi plačali naše paradne konje v zdravstvu  ga ni!</w:t>
      </w:r>
    </w:p>
    <w:p>
      <w:r>
        <w:rPr>
          <w:b/>
          <w:u w:val="single"/>
        </w:rPr>
        <w:t>743130</w:t>
      </w:r>
    </w:p>
    <w:p>
      <w:r>
        <w:t>@cesenj @DivnaErzen @roma9na Mnogo slabši so tisti, ki so pedri po značaju, kot so tisti, ki so pedri po spolni usmerjenosti.</w:t>
      </w:r>
    </w:p>
    <w:p>
      <w:r>
        <w:rPr>
          <w:b/>
          <w:u w:val="single"/>
        </w:rPr>
        <w:t>743131</w:t>
      </w:r>
    </w:p>
    <w:p>
      <w:r>
        <w:t>@SmiljanPurger Kdor je podlegel marksistični, komunistični ali socialistični ideologiji, ne more biti intelektualni presežek.</w:t>
      </w:r>
    </w:p>
    <w:p>
      <w:r>
        <w:rPr>
          <w:b/>
          <w:u w:val="single"/>
        </w:rPr>
        <w:t>743132</w:t>
      </w:r>
    </w:p>
    <w:p>
      <w:r>
        <w:t>Carobna skatlica dobiva koncno podobo. Kdo ve za kaj se jo uporablja. V paintballu. https://t.co/KkRCZ6xi8G</w:t>
      </w:r>
    </w:p>
    <w:p>
      <w:r>
        <w:rPr>
          <w:b/>
          <w:u w:val="single"/>
        </w:rPr>
        <w:t>743133</w:t>
      </w:r>
    </w:p>
    <w:p>
      <w:r>
        <w:t>Od šolskega pokola na Floridi prejšnjo sredo so se v ZDA zgodili še štirje. (2 mrtva, 19 ranjenih)</w:t>
      </w:r>
    </w:p>
    <w:p>
      <w:r>
        <w:rPr>
          <w:b/>
          <w:u w:val="single"/>
        </w:rPr>
        <w:t>743134</w:t>
      </w:r>
    </w:p>
    <w:p>
      <w:r>
        <w:t>Na predvečer Dneva mrtvih mi @rtvslo razlaga o problemu smeti (sveč). Sram me je namesto vas. #butale</w:t>
      </w:r>
    </w:p>
    <w:p>
      <w:r>
        <w:rPr>
          <w:b/>
          <w:u w:val="single"/>
        </w:rPr>
        <w:t>743135</w:t>
      </w:r>
    </w:p>
    <w:p>
      <w:r>
        <w:t>@Libertarec Ahmad Slovenijo ma rad! Bolj kot svojo družino v osvobojeni Siriji! Bruham! #ubogi #begunec</w:t>
      </w:r>
    </w:p>
    <w:p>
      <w:r>
        <w:rPr>
          <w:b/>
          <w:u w:val="single"/>
        </w:rPr>
        <w:t>743136</w:t>
      </w:r>
    </w:p>
    <w:p>
      <w:r>
        <w:t>@ankalesss In potem ja Batagelj “uspešen” poslovnež???</w:t>
        <w:br/>
        <w:br/>
        <w:t>Navijat cene zna vsak butl!!</w:t>
      </w:r>
    </w:p>
    <w:p>
      <w:r>
        <w:rPr>
          <w:b/>
          <w:u w:val="single"/>
        </w:rPr>
        <w:t>743137</w:t>
      </w:r>
    </w:p>
    <w:p>
      <w:r>
        <w:t>Šolarji, časa imate še do petka ;)</w:t>
        <w:br/>
        <w:t>#gadi #nagradnaigra #zapojenogadjo #zvezki https://t.co/03OgTYxOUs</w:t>
      </w:r>
    </w:p>
    <w:p>
      <w:r>
        <w:rPr>
          <w:b/>
          <w:u w:val="single"/>
        </w:rPr>
        <w:t>743138</w:t>
      </w:r>
    </w:p>
    <w:p>
      <w:r>
        <w:t>Elitam v Nemčiji se je srgalo zato pa je tako! Pa saj to niso nobene elite to so samo psihopati z veliko denarja! https://t.co/brEG41t64K</w:t>
      </w:r>
    </w:p>
    <w:p>
      <w:r>
        <w:rPr>
          <w:b/>
          <w:u w:val="single"/>
        </w:rPr>
        <w:t>743139</w:t>
      </w:r>
    </w:p>
    <w:p>
      <w:r>
        <w:t>Po krajšem premoru nova #buča - preberi, kdo si jo je zaslužil in zakaj!</w:t>
        <w:br/>
        <w:br/>
        <w:t>https://t.co/a5sWkZKtv3 https://t.co/6VcrYFUFo5</w:t>
      </w:r>
    </w:p>
    <w:p>
      <w:r>
        <w:rPr>
          <w:b/>
          <w:u w:val="single"/>
        </w:rPr>
        <w:t>743140</w:t>
      </w:r>
    </w:p>
    <w:p>
      <w:r>
        <w:t>še 45 cm. Noro, kako lahko kamnine upočasnijo kopanje. Joder, joder, joder #RescateJulen</w:t>
      </w:r>
    </w:p>
    <w:p>
      <w:r>
        <w:rPr>
          <w:b/>
          <w:u w:val="single"/>
        </w:rPr>
        <w:t>743141</w:t>
      </w:r>
    </w:p>
    <w:p>
      <w:r>
        <w:t>Pozor! Nova knjiga digitalne fotografije že v prodaji!: Bi radi vedeli, kakšen fotoaparat in kakšno dodatno op... http://t.co/pBAgBMx97m</w:t>
      </w:r>
    </w:p>
    <w:p>
      <w:r>
        <w:rPr>
          <w:b/>
          <w:u w:val="single"/>
        </w:rPr>
        <w:t>743142</w:t>
      </w:r>
    </w:p>
    <w:p>
      <w:r>
        <w:t>@BlazBabic @MarjanSekej Zaradi take bedne "komunikacije" s tvoje strani, zaključujem moj delež v komunikaciji.</w:t>
        <w:br/>
        <w:t>https://t.co/8li6G3ZRi3</w:t>
      </w:r>
    </w:p>
    <w:p>
      <w:r>
        <w:rPr>
          <w:b/>
          <w:u w:val="single"/>
        </w:rPr>
        <w:t>743143</w:t>
      </w:r>
    </w:p>
    <w:p>
      <w:r>
        <w:t>Dedek našel zakopane bitcoine in ugotovil, da je milijonar! https://t.co/MBI27KV9uI (via @24ur_com)</w:t>
      </w:r>
    </w:p>
    <w:p>
      <w:r>
        <w:rPr>
          <w:b/>
          <w:u w:val="single"/>
        </w:rPr>
        <w:t>743144</w:t>
      </w:r>
    </w:p>
    <w:p>
      <w:r>
        <w:t>@SmiljanPurger Saj ga imajo..pa ga levičarji ščitijo kot punčico oka svoga...</w:t>
      </w:r>
    </w:p>
    <w:p>
      <w:r>
        <w:rPr>
          <w:b/>
          <w:u w:val="single"/>
        </w:rPr>
        <w:t>743145</w:t>
      </w:r>
    </w:p>
    <w:p>
      <w:r>
        <w:t>@BineTraven Jz se nimam potrebe opravicevati pa tudi moj tvit NI opravicilo. Uzivaj v brezvednosti</w:t>
      </w:r>
    </w:p>
    <w:p>
      <w:r>
        <w:rPr>
          <w:b/>
          <w:u w:val="single"/>
        </w:rPr>
        <w:t>743146</w:t>
      </w:r>
    </w:p>
    <w:p>
      <w:r>
        <w:t>@JJansaSDS @policija_si @vladaRS Resno! Oni lahko po folku, folk pa naj klone in utihne #zaprtausta Pa brez opozicije! So CK ZK? Niso!</w:t>
      </w:r>
    </w:p>
    <w:p>
      <w:r>
        <w:rPr>
          <w:b/>
          <w:u w:val="single"/>
        </w:rPr>
        <w:t>743147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743148</w:t>
      </w:r>
    </w:p>
    <w:p>
      <w:r>
        <w:t>@kricac Elektrika je, če primerjamo s stroški televizije in telefonije, poceni.</w:t>
      </w:r>
    </w:p>
    <w:p>
      <w:r>
        <w:rPr>
          <w:b/>
          <w:u w:val="single"/>
        </w:rPr>
        <w:t>743149</w:t>
      </w:r>
    </w:p>
    <w:p>
      <w:r>
        <w:t>@Svarun_K @MatejTonin podporniki posiljevalca jankovića ste lahko samo tiho..</w:t>
      </w:r>
    </w:p>
    <w:p>
      <w:r>
        <w:rPr>
          <w:b/>
          <w:u w:val="single"/>
        </w:rPr>
        <w:t>743150</w:t>
      </w:r>
    </w:p>
    <w:p>
      <w:r>
        <w:t>@Nika_Per Lekcijo je nekoč dobil, česa ne sme delat: buditi in zategnit gatk v rit.</w:t>
      </w:r>
    </w:p>
    <w:p>
      <w:r>
        <w:rPr>
          <w:b/>
          <w:u w:val="single"/>
        </w:rPr>
        <w:t>743151</w:t>
      </w:r>
    </w:p>
    <w:p>
      <w:r>
        <w:t>Pomgradu v solasti Marijane Hakl v letih 2017/18 iz proračuna kar 34 milijonov evrov! https://t.co/2M8vxXUqoW via @Nova24TV</w:t>
      </w:r>
    </w:p>
    <w:p>
      <w:r>
        <w:rPr>
          <w:b/>
          <w:u w:val="single"/>
        </w:rPr>
        <w:t>743152</w:t>
      </w:r>
    </w:p>
    <w:p>
      <w:r>
        <w:t>@SPusnar Vodeb se upira dejstvu, da so vaški stražarji branili svoje domove pred partizani.</w:t>
      </w:r>
    </w:p>
    <w:p>
      <w:r>
        <w:rPr>
          <w:b/>
          <w:u w:val="single"/>
        </w:rPr>
        <w:t>743153</w:t>
      </w:r>
    </w:p>
    <w:p>
      <w:r>
        <w:t>@dragnslyr_ds @janezgecc Itak so jih polna usta, ko so bili na oblasti pa za ene spar sistem, drugim pa krediti brez zavarovanj</w:t>
      </w:r>
    </w:p>
    <w:p>
      <w:r>
        <w:rPr>
          <w:b/>
          <w:u w:val="single"/>
        </w:rPr>
        <w:t>743154</w:t>
      </w:r>
    </w:p>
    <w:p>
      <w:r>
        <w:t>Leftardi obljubljajo večje plače. Mladi to razumeli in odšli po njih. V Nemčijo, Irsko, Avstrijo, Avstralijo ...... obljuba izpolnjena.</w:t>
      </w:r>
    </w:p>
    <w:p>
      <w:r>
        <w:rPr>
          <w:b/>
          <w:u w:val="single"/>
        </w:rPr>
        <w:t>743155</w:t>
      </w:r>
    </w:p>
    <w:p>
      <w:r>
        <w:t>📹 nakupek: Toaletne mizice vam ponujajo veliko prostora in udobja, zahvaljujoč mehko oblazinjenemu... https://t.co/OcpECDld6N</w:t>
      </w:r>
    </w:p>
    <w:p>
      <w:r>
        <w:rPr>
          <w:b/>
          <w:u w:val="single"/>
        </w:rPr>
        <w:t>743156</w:t>
      </w:r>
    </w:p>
    <w:p>
      <w:r>
        <w:t>@zasledovalec70 Jutro, tale čudež narave je pa še v Lublano bulano priklical sončece. Upam, da se ne bo prehitro skrilo!</w:t>
      </w:r>
    </w:p>
    <w:p>
      <w:r>
        <w:rPr>
          <w:b/>
          <w:u w:val="single"/>
        </w:rPr>
        <w:t>743157</w:t>
      </w:r>
    </w:p>
    <w:p>
      <w:r>
        <w:t>@abejz_no @pengovsky @marusaSusi Naj se dobro izteče in naj barabo kaznujejo! 🤞</w:t>
      </w:r>
    </w:p>
    <w:p>
      <w:r>
        <w:rPr>
          <w:b/>
          <w:u w:val="single"/>
        </w:rPr>
        <w:t>743158</w:t>
      </w:r>
    </w:p>
    <w:p>
      <w:r>
        <w:t>Nagrajenec Prešernovega sklada Marko Brdar: »Včasih se film zgradi kar sam« https://t.co/Uwfp9eghoX</w:t>
      </w:r>
    </w:p>
    <w:p>
      <w:r>
        <w:rPr>
          <w:b/>
          <w:u w:val="single"/>
        </w:rPr>
        <w:t>743159</w:t>
      </w:r>
    </w:p>
    <w:p>
      <w:r>
        <w:t>#Centrifuga: Stavke se bodo nedvomno vrnile hitreje kot pust</w:t>
        <w:br/>
        <w:t>🎙️: Tomaž Gerden</w:t>
        <w:br/>
        <w:br/>
        <w:t>https://t.co/drvIZg5nUd</w:t>
      </w:r>
    </w:p>
    <w:p>
      <w:r>
        <w:rPr>
          <w:b/>
          <w:u w:val="single"/>
        </w:rPr>
        <w:t>743160</w:t>
      </w:r>
    </w:p>
    <w:p>
      <w:r>
        <w:t>»Dekleta, čaka nas nora noč! Saj veste, »vse, kar se ne sme« in kar se za dekliščino še kako spodobi!« ;) https://t.co/Zies3S8Kp3</w:t>
      </w:r>
    </w:p>
    <w:p>
      <w:r>
        <w:rPr>
          <w:b/>
          <w:u w:val="single"/>
        </w:rPr>
        <w:t>743161</w:t>
      </w:r>
    </w:p>
    <w:p>
      <w:r>
        <w:t xml:space="preserve">Ne. </w:t>
        <w:br/>
        <w:br/>
        <w:t>Pršut in sir? Nič več, prihajajo stročnice, sklede rastlin in mesni nadomestki. https://t.co/5bUYssWmgu</w:t>
      </w:r>
    </w:p>
    <w:p>
      <w:r>
        <w:rPr>
          <w:b/>
          <w:u w:val="single"/>
        </w:rPr>
        <w:t>743162</w:t>
      </w:r>
    </w:p>
    <w:p>
      <w:r>
        <w:t>@ArtGotar Kok si pa ti zblojena, teta!</w:t>
        <w:br/>
        <w:t>Če bi šel pa noriški kralj tja, bi bla pa vsa fajhtna, al kako?</w:t>
      </w:r>
    </w:p>
    <w:p>
      <w:r>
        <w:rPr>
          <w:b/>
          <w:u w:val="single"/>
        </w:rPr>
        <w:t>743163</w:t>
      </w:r>
    </w:p>
    <w:p>
      <w:r>
        <w:t>Adijo božiček, adijo darila, prišel je poračun za elektriko in vodo. 400€...FML</w:t>
      </w:r>
    </w:p>
    <w:p>
      <w:r>
        <w:rPr>
          <w:b/>
          <w:u w:val="single"/>
        </w:rPr>
        <w:t>743164</w:t>
      </w:r>
    </w:p>
    <w:p>
      <w:r>
        <w:t>Danes po 20. uri bo na Nova24TV soočenje, kjer bom, kot predsednik Slovenske nacionalne stranke, navzoč tudi jaz!</w:t>
        <w:br/>
        <w:br/>
        <w:t>Vabljeni k ogledu!</w:t>
      </w:r>
    </w:p>
    <w:p>
      <w:r>
        <w:rPr>
          <w:b/>
          <w:u w:val="single"/>
        </w:rPr>
        <w:t>743165</w:t>
      </w:r>
    </w:p>
    <w:p>
      <w:r>
        <w:t>Odprava varcevalnih ukrepov je populisticna in kratkovidna poteza @vladaRS Se vedno se zadolzujemo, dolg ogromen, rabimo manj, ne vec drzave</w:t>
      </w:r>
    </w:p>
    <w:p>
      <w:r>
        <w:rPr>
          <w:b/>
          <w:u w:val="single"/>
        </w:rPr>
        <w:t>743166</w:t>
      </w:r>
    </w:p>
    <w:p>
      <w:r>
        <w:t>Sprejem košarkašev je pa en vrhunec patetike. Naj nekdo vrže piksno piva v špikerja, kdorkoli že to [censored] je. #disaster</w:t>
      </w:r>
    </w:p>
    <w:p>
      <w:r>
        <w:rPr>
          <w:b/>
          <w:u w:val="single"/>
        </w:rPr>
        <w:t>743167</w:t>
      </w:r>
    </w:p>
    <w:p>
      <w:r>
        <w:t>@JanezStupar @Nova24TV Hehe, prima, kako "domoljubi" sovražijo prave domoljube, partizane. Kar hec, dejansko.</w:t>
      </w:r>
    </w:p>
    <w:p>
      <w:r>
        <w:rPr>
          <w:b/>
          <w:u w:val="single"/>
        </w:rPr>
        <w:t>743168</w:t>
      </w:r>
    </w:p>
    <w:p>
      <w:r>
        <w:t>@slogroyper @Japreva @juremes Funkcionalno nepismen? Rekla je, da imamo dosti posilstev in nobenega ni storil begunec.</w:t>
      </w:r>
    </w:p>
    <w:p>
      <w:r>
        <w:rPr>
          <w:b/>
          <w:u w:val="single"/>
        </w:rPr>
        <w:t>743169</w:t>
      </w:r>
    </w:p>
    <w:p>
      <w:r>
        <w:t>@TheCmok @IrenaSirena A vi tud zapkirate v dvojne crne veecke za smeti, da fotr ne vidi?</w:t>
      </w:r>
    </w:p>
    <w:p>
      <w:r>
        <w:rPr>
          <w:b/>
          <w:u w:val="single"/>
        </w:rPr>
        <w:t>743170</w:t>
      </w:r>
    </w:p>
    <w:p>
      <w:r>
        <w:t>Si se kdaj vprašal zakaj imamo pamete telefone in umetno inteligenco, a se zanašamo pa zgolj na kmečko pamet?</w:t>
      </w:r>
    </w:p>
    <w:p>
      <w:r>
        <w:rPr>
          <w:b/>
          <w:u w:val="single"/>
        </w:rPr>
        <w:t>743171</w:t>
      </w:r>
    </w:p>
    <w:p>
      <w:r>
        <w:t>Ti levičarji in pol levičarji, so  revizionisti in anarhisti in delajo sramoto klasikom socializma.</w:t>
      </w:r>
    </w:p>
    <w:p>
      <w:r>
        <w:rPr>
          <w:b/>
          <w:u w:val="single"/>
        </w:rPr>
        <w:t>743172</w:t>
      </w:r>
    </w:p>
    <w:p>
      <w:r>
        <w:t>Pisana druščina od petih zjutraj. Pirina, s špehom, s kumino, s sirom, mešana...za vsak okus.  #pogača https://t.co/CrDP0Pv6lL</w:t>
      </w:r>
    </w:p>
    <w:p>
      <w:r>
        <w:rPr>
          <w:b/>
          <w:u w:val="single"/>
        </w:rPr>
        <w:t>743173</w:t>
      </w:r>
    </w:p>
    <w:p>
      <w:r>
        <w:t>@TamaraVonta ni tolk cudno glede na to kdo kontrolira sovo in ovs in kdo z urejenimi odnosi izgublja politicno municijo</w:t>
      </w:r>
    </w:p>
    <w:p>
      <w:r>
        <w:rPr>
          <w:b/>
          <w:u w:val="single"/>
        </w:rPr>
        <w:t>743174</w:t>
      </w:r>
    </w:p>
    <w:p>
      <w:r>
        <w:t>@mgajver @MTurjan Lahko dodam, da so čistile komunistom, ne pa drugorazrednim Slovencem. Prasica zgojena, lažniva.</w:t>
      </w:r>
    </w:p>
    <w:p>
      <w:r>
        <w:rPr>
          <w:b/>
          <w:u w:val="single"/>
        </w:rPr>
        <w:t>743175</w:t>
      </w:r>
    </w:p>
    <w:p>
      <w:r>
        <w:t>Imate že vse pripravljeno za #CvetnaNedelja? #zelenje #butare #oljčnavejica #evharistija #pasijon #pomlad #življenje https://t.co/uiNbCZin6I</w:t>
      </w:r>
    </w:p>
    <w:p>
      <w:r>
        <w:rPr>
          <w:b/>
          <w:u w:val="single"/>
        </w:rPr>
        <w:t>743176</w:t>
      </w:r>
    </w:p>
    <w:p>
      <w:r>
        <w:t>nekatera predavanja se pač vlečejo bolj kot druga. pa še hlače sm umazala ...</w:t>
      </w:r>
    </w:p>
    <w:p>
      <w:r>
        <w:rPr>
          <w:b/>
          <w:u w:val="single"/>
        </w:rPr>
        <w:t>743177</w:t>
      </w:r>
    </w:p>
    <w:p>
      <w:r>
        <w:t>@Maxova68 @MMilena Ne pozabijo se fotkat ob lepotah narave, pozabijo pa svinjarijo, ki jo prinesejo s sabo.</w:t>
      </w:r>
    </w:p>
    <w:p>
      <w:r>
        <w:rPr>
          <w:b/>
          <w:u w:val="single"/>
        </w:rPr>
        <w:t>743178</w:t>
      </w:r>
    </w:p>
    <w:p>
      <w:r>
        <w:t>@JJansaSDS kaj ni uničevanje dokazov nezakonito, bo kaka tožba proti tem sodnikom?</w:t>
      </w:r>
    </w:p>
    <w:p>
      <w:r>
        <w:rPr>
          <w:b/>
          <w:u w:val="single"/>
        </w:rPr>
        <w:t>743179</w:t>
      </w:r>
    </w:p>
    <w:p>
      <w:r>
        <w:t>Kaj se bo dogajalo danes in v tem vikendu, kdo so občinski nagrajenci ... https://t.co/AQeJkrYQMu</w:t>
      </w:r>
    </w:p>
    <w:p>
      <w:r>
        <w:rPr>
          <w:b/>
          <w:u w:val="single"/>
        </w:rPr>
        <w:t>743180</w:t>
      </w:r>
    </w:p>
    <w:p>
      <w:r>
        <w:t>Jezen sem sam nase, ker sem za en dan zamudil vplačilo varščine za dražbo, kjer bi lahko dobu kulj stanovanje. #fuckingpissedoff</w:t>
      </w:r>
    </w:p>
    <w:p>
      <w:r>
        <w:rPr>
          <w:b/>
          <w:u w:val="single"/>
        </w:rPr>
        <w:t>743181</w:t>
      </w:r>
    </w:p>
    <w:p>
      <w:r>
        <w:t>@HZlatko Če so dediči Vidmarja prodali, če prav razumemo, so oni naredili sramoto dedku.</w:t>
        <w:br/>
        <w:br/>
        <w:t>Bong</w:t>
      </w:r>
    </w:p>
    <w:p>
      <w:r>
        <w:rPr>
          <w:b/>
          <w:u w:val="single"/>
        </w:rPr>
        <w:t>743182</w:t>
      </w:r>
    </w:p>
    <w:p>
      <w:r>
        <w:t>@GregaLJ @vmatijevec Štalca ima v naši občini dober sloves, družinske slovesnosti naročamo pri njih.</w:t>
      </w:r>
    </w:p>
    <w:p>
      <w:r>
        <w:rPr>
          <w:b/>
          <w:u w:val="single"/>
        </w:rPr>
        <w:t>743183</w:t>
      </w:r>
    </w:p>
    <w:p>
      <w:r>
        <w:t>@borisvoncina @Svarun_K Po koliko letih? Pa na FDV!!!! Svetoskrunstvo!!!! Na tej komunajzarski ustanovi!!!</w:t>
      </w:r>
    </w:p>
    <w:p>
      <w:r>
        <w:rPr>
          <w:b/>
          <w:u w:val="single"/>
        </w:rPr>
        <w:t>743184</w:t>
      </w:r>
    </w:p>
    <w:p>
      <w:r>
        <w:t>Tako je to...v komunizmu so napovedovalke RTVSLO nosile križce, v demokraciji pa...krogce. https://t.co/crOkxgamRZ</w:t>
      </w:r>
    </w:p>
    <w:p>
      <w:r>
        <w:rPr>
          <w:b/>
          <w:u w:val="single"/>
        </w:rPr>
        <w:t>743185</w:t>
      </w:r>
    </w:p>
    <w:p>
      <w:r>
        <w:t>@descorch Seveda jih ne. Ti greš na tržnico, kupiš suh fižol, ga čez noč namakaš in potem tri ure kuhaš :)</w:t>
      </w:r>
    </w:p>
    <w:p>
      <w:r>
        <w:rPr>
          <w:b/>
          <w:u w:val="single"/>
        </w:rPr>
        <w:t>743186</w:t>
      </w:r>
    </w:p>
    <w:p>
      <w:r>
        <w:t>Quartararo: Testiranja v Misanu so oplemenitila mojo samozavest https://t.co/7aquL0r3ht #motogp</w:t>
      </w:r>
    </w:p>
    <w:p>
      <w:r>
        <w:rPr>
          <w:b/>
          <w:u w:val="single"/>
        </w:rPr>
        <w:t>743187</w:t>
      </w:r>
    </w:p>
    <w:p>
      <w:r>
        <w:t>Sramota. To je pa zrelo za nezaupnico. Nisem prepričan, da ni celo protiustavno. @vladaRS @MiroCerar https://t.co/R54a9GRDPT</w:t>
      </w:r>
    </w:p>
    <w:p>
      <w:r>
        <w:rPr>
          <w:b/>
          <w:u w:val="single"/>
        </w:rPr>
        <w:t>743188</w:t>
      </w:r>
    </w:p>
    <w:p>
      <w:r>
        <w:t>@MartinaKenda Dejte so peljat k veterinarju. Mogoče zdele zgleda, da je vse ok, ampak ni nujno.</w:t>
      </w:r>
    </w:p>
    <w:p>
      <w:r>
        <w:rPr>
          <w:b/>
          <w:u w:val="single"/>
        </w:rPr>
        <w:t>743189</w:t>
      </w:r>
    </w:p>
    <w:p>
      <w:r>
        <w:t>@Delo @strankalevica @LukaMesec Pa ne bo, pa kaj. Nesposobni ste tako vi kot vlada. Ste za skupaj.</w:t>
      </w:r>
    </w:p>
    <w:p>
      <w:r>
        <w:rPr>
          <w:b/>
          <w:u w:val="single"/>
        </w:rPr>
        <w:t>743190</w:t>
      </w:r>
    </w:p>
    <w:p>
      <w:r>
        <w:t>Serija zmag rdečih vragov pa kar traja: v angleškem pokalu 'padli' topničarji https://t.co/oiQ32pTKQt #premierleague #ligaprvakov</w:t>
      </w:r>
    </w:p>
    <w:p>
      <w:r>
        <w:rPr>
          <w:b/>
          <w:u w:val="single"/>
        </w:rPr>
        <w:t>743191</w:t>
      </w:r>
    </w:p>
    <w:p>
      <w:r>
        <w:t>@mojcav1 ne ne ne. To je po modelu "primitivci vseh dežel združimo se" @JJansaSDS</w:t>
      </w:r>
    </w:p>
    <w:p>
      <w:r>
        <w:rPr>
          <w:b/>
          <w:u w:val="single"/>
        </w:rPr>
        <w:t>743192</w:t>
      </w:r>
    </w:p>
    <w:p>
      <w:r>
        <w:t xml:space="preserve">'Toliko solz, kolikor se jih pretoči ob rojstvu, se ne pretoči niti ob pogrebih voditeljev totalitarnih sistemov. </w:t>
        <w:br/>
        <w:br/>
        <w:t>https://t.co/4MVsGnbIE3</w:t>
      </w:r>
    </w:p>
    <w:p>
      <w:r>
        <w:rPr>
          <w:b/>
          <w:u w:val="single"/>
        </w:rPr>
        <w:t>743193</w:t>
      </w:r>
    </w:p>
    <w:p>
      <w:r>
        <w:t>ŠKANDALOZNO KADROVANJE: Cerarjeva SMC razpada, novi obrazi bežijo v državna podjetja https://t.co/P5xLzrgmDc</w:t>
      </w:r>
    </w:p>
    <w:p>
      <w:r>
        <w:rPr>
          <w:b/>
          <w:u w:val="single"/>
        </w:rPr>
        <w:t>743194</w:t>
      </w:r>
    </w:p>
    <w:p>
      <w:r>
        <w:t>In ob tej zmedi se pričakuje, da bomo pridno plačevali davke... https://t.co/DcApMMdqy3 #butale</w:t>
      </w:r>
    </w:p>
    <w:p>
      <w:r>
        <w:rPr>
          <w:b/>
          <w:u w:val="single"/>
        </w:rPr>
        <w:t>743195</w:t>
      </w:r>
    </w:p>
    <w:p>
      <w:r>
        <w:t>@Bojana61654450 Črna...2xžgana ja. Tudi dušo ima temno črno. Ni ji za Slovenijo. Steje Judeževe zlatnike in se nam roga!</w:t>
      </w:r>
    </w:p>
    <w:p>
      <w:r>
        <w:rPr>
          <w:b/>
          <w:u w:val="single"/>
        </w:rPr>
        <w:t>743196</w:t>
      </w:r>
    </w:p>
    <w:p>
      <w:r>
        <w:t>Leta 2012 so Mariborčani odšli na ulice zaradi radarjev...leta 2016 jim oblast namerava vsiliti azilne domove...pa nič?#GotofiSo</w:t>
      </w:r>
    </w:p>
    <w:p>
      <w:r>
        <w:rPr>
          <w:b/>
          <w:u w:val="single"/>
        </w:rPr>
        <w:t>743197</w:t>
      </w:r>
    </w:p>
    <w:p>
      <w:r>
        <w:t>@NovakBozidar @MiroCerar Ne le družina, številne neurejene damske in moške pričeske čakajo na Ahmeda</w:t>
      </w:r>
    </w:p>
    <w:p>
      <w:r>
        <w:rPr>
          <w:b/>
          <w:u w:val="single"/>
        </w:rPr>
        <w:t>743198</w:t>
      </w:r>
    </w:p>
    <w:p>
      <w:r>
        <w:t>!!!!NOVOST!!!! Zdaj na voljo tudi bela zapestnica z belo tačko, dolžine 20 cm (možnost krajšanja), 5€ https://t.co/bfIrzewTgd</w:t>
      </w:r>
    </w:p>
    <w:p>
      <w:r>
        <w:rPr>
          <w:b/>
          <w:u w:val="single"/>
        </w:rPr>
        <w:t>743199</w:t>
      </w:r>
    </w:p>
    <w:p>
      <w:r>
        <w:t>@hovhov haha res je, da ne govorimo o tem, kako je revčka boga, ko mi totalno mastne golobčke spuščamo :D</w:t>
      </w:r>
    </w:p>
    <w:p>
      <w:r>
        <w:rPr>
          <w:b/>
          <w:u w:val="single"/>
        </w:rPr>
        <w:t>743200</w:t>
      </w:r>
    </w:p>
    <w:p>
      <w:r>
        <w:t>@petrasovdat Ob sedmih sem se v kafani režal kot pečen maček. Mene je sram vsakič, ko grem s plastično vrečko domov.</w:t>
      </w:r>
    </w:p>
    <w:p>
      <w:r>
        <w:rPr>
          <w:b/>
          <w:u w:val="single"/>
        </w:rPr>
        <w:t>743201</w:t>
      </w:r>
    </w:p>
    <w:p>
      <w:r>
        <w:t>@SasaNovakk Šment! Lahko popoldne, če me na šihtu razkajfajo, pa klešče vzamem s seboj za vsak slučaj.</w:t>
      </w:r>
    </w:p>
    <w:p>
      <w:r>
        <w:rPr>
          <w:b/>
          <w:u w:val="single"/>
        </w:rPr>
        <w:t>743202</w:t>
      </w:r>
    </w:p>
    <w:p>
      <w:r>
        <w:t>@Udba_med_nami Te "humanitarce" bi bilo potrebno lustrirati, v 🇸🇮pa imamo celo 12 županov,delavcev ali sodelavcev UDBE.</w:t>
      </w:r>
    </w:p>
    <w:p>
      <w:r>
        <w:rPr>
          <w:b/>
          <w:u w:val="single"/>
        </w:rPr>
        <w:t>743203</w:t>
      </w:r>
    </w:p>
    <w:p>
      <w:r>
        <w:t>Z novo raziskavo odkrili potencial za občutno povečanje izkoristka sončne celice https://t.co/0zYPoNCoF8 #sončnaenergija</w:t>
      </w:r>
    </w:p>
    <w:p>
      <w:r>
        <w:rPr>
          <w:b/>
          <w:u w:val="single"/>
        </w:rPr>
        <w:t>743204</w:t>
      </w:r>
    </w:p>
    <w:p>
      <w:r>
        <w:t>@cikibucka @BojanPozar Izkoriščate smrt človeka za svoje bolano prepucavanje. Kako vas ni sram. Pieteta je za vas neznan pojem.</w:t>
      </w:r>
    </w:p>
    <w:p>
      <w:r>
        <w:rPr>
          <w:b/>
          <w:u w:val="single"/>
        </w:rPr>
        <w:t>743205</w:t>
      </w:r>
    </w:p>
    <w:p>
      <w:r>
        <w:t>Primer butastega nefunkcionalnega križišča #celje #kidriceva https://t.co/4tJ7RGO9zz</w:t>
      </w:r>
    </w:p>
    <w:p>
      <w:r>
        <w:rPr>
          <w:b/>
          <w:u w:val="single"/>
        </w:rPr>
        <w:t>743206</w:t>
      </w:r>
    </w:p>
    <w:p>
      <w:r>
        <w:t>@zaslovenijo2 @GregorVirant1 Za vas, geje, ki podzavestno  povzdigujete Murka in tlačite  Thompsona že mogoče.</w:t>
      </w:r>
    </w:p>
    <w:p>
      <w:r>
        <w:rPr>
          <w:b/>
          <w:u w:val="single"/>
        </w:rPr>
        <w:t>743207</w:t>
      </w:r>
    </w:p>
    <w:p>
      <w:r>
        <w:t>Logar mi je zoprn k se ma za najbl pametnega v studiu. "Ja valda smo to vedl, vi ste vsi neumni, k niste prej tega vedl." #tarča</w:t>
      </w:r>
    </w:p>
    <w:p>
      <w:r>
        <w:rPr>
          <w:b/>
          <w:u w:val="single"/>
        </w:rPr>
        <w:t>743208</w:t>
      </w:r>
    </w:p>
    <w:p>
      <w:r>
        <w:t>Do te politične krize se v EU, še manj v Sloveniji, ne bi smeli obnašati ravnodušno. #marjanovdnevnik</w:t>
        <w:br/>
        <w:br/>
        <w:t>https://t.co/mGfPd9L8Vy</w:t>
      </w:r>
    </w:p>
    <w:p>
      <w:r>
        <w:rPr>
          <w:b/>
          <w:u w:val="single"/>
        </w:rPr>
        <w:t>743209</w:t>
      </w:r>
    </w:p>
    <w:p>
      <w:r>
        <w:t>@MiroCerar ja itak. iz Murgelj do Parlamenta v dežju s špičaki. pa k ni dost direkt se gre še mal čez Trnovo.</w:t>
      </w:r>
    </w:p>
    <w:p>
      <w:r>
        <w:rPr>
          <w:b/>
          <w:u w:val="single"/>
        </w:rPr>
        <w:t>743210</w:t>
      </w:r>
    </w:p>
    <w:p>
      <w:r>
        <w:t>Tole sm našla v kafiču. Kaj bi to blo in rečte da so ful hude droge in naj rajš za vikend vzamem. Hvala LP https://t.co/rZG3StrLo1</w:t>
      </w:r>
    </w:p>
    <w:p>
      <w:r>
        <w:rPr>
          <w:b/>
          <w:u w:val="single"/>
        </w:rPr>
        <w:t>743211</w:t>
      </w:r>
    </w:p>
    <w:p>
      <w:r>
        <w:t>@stanka_d Bojijo se za pozicije,ker ne vedo kdo bo vladal.Manica,slabo delaš!</w:t>
      </w:r>
    </w:p>
    <w:p>
      <w:r>
        <w:rPr>
          <w:b/>
          <w:u w:val="single"/>
        </w:rPr>
        <w:t>743212</w:t>
      </w:r>
    </w:p>
    <w:p>
      <w:r>
        <w:t xml:space="preserve">@kizidor Tolk, da kava vsako jutro posebej v ustih speče. </w:t>
        <w:br/>
        <w:br/>
        <w:t>napol #kafetarime</w:t>
      </w:r>
    </w:p>
    <w:p>
      <w:r>
        <w:rPr>
          <w:b/>
          <w:u w:val="single"/>
        </w:rPr>
        <w:t>743213</w:t>
      </w:r>
    </w:p>
    <w:p>
      <w:r>
        <w:t>@MTVladimirov @rtvslo Gospa Milenka, vdari se raje s kuhalnico po prstu, da ne boš tvitala twite s tako neumno vsebino.</w:t>
      </w:r>
    </w:p>
    <w:p>
      <w:r>
        <w:rPr>
          <w:b/>
          <w:u w:val="single"/>
        </w:rPr>
        <w:t>743214</w:t>
      </w:r>
    </w:p>
    <w:p>
      <w:r>
        <w:t>S tovornjakom proti protestnikom, ki so blokirali cesto, nato so "zapeli" še pendreki. #Katalonija https://t.co/HDEMXkwRdt</w:t>
      </w:r>
    </w:p>
    <w:p>
      <w:r>
        <w:rPr>
          <w:b/>
          <w:u w:val="single"/>
        </w:rPr>
        <w:t>743215</w:t>
      </w:r>
    </w:p>
    <w:p>
      <w:r>
        <w:t>@MuriMursic In ta gamat pikvarjena v naši slepi ulici piše kazni! Treba ga je po gobcu!</w:t>
      </w:r>
    </w:p>
    <w:p>
      <w:r>
        <w:rPr>
          <w:b/>
          <w:u w:val="single"/>
        </w:rPr>
        <w:t>743216</w:t>
      </w:r>
    </w:p>
    <w:p>
      <w:r>
        <w:t>Hudo neurje zajelo Wales, močan veter obrnil celo slap https://t.co/nvzWRZHLi0</w:t>
      </w:r>
    </w:p>
    <w:p>
      <w:r>
        <w:rPr>
          <w:b/>
          <w:u w:val="single"/>
        </w:rPr>
        <w:t>743217</w:t>
      </w:r>
    </w:p>
    <w:p>
      <w:r>
        <w:t>@strankaSDS Pacienti, zakaj ste zboleli in zdaj povzročate čakalne vrste v bolnišnicah🤔</w:t>
      </w:r>
    </w:p>
    <w:p>
      <w:r>
        <w:rPr>
          <w:b/>
          <w:u w:val="single"/>
        </w:rPr>
        <w:t>743218</w:t>
      </w:r>
    </w:p>
    <w:p>
      <w:r>
        <w:t>DOŠA - *Prevečmaterjalaocipahdabišlovnč* LIVE, SupaRappin' (vol. 4) 20.6.2015 http://t.co/HBc4cTsb6N</w:t>
      </w:r>
    </w:p>
    <w:p>
      <w:r>
        <w:rPr>
          <w:b/>
          <w:u w:val="single"/>
        </w:rPr>
        <w:t>743219</w:t>
      </w:r>
    </w:p>
    <w:p>
      <w:r>
        <w:t>@STA_novice Smo navajeni nasedlih naložb iz bivše Yuge.Komi fašisti so isti,nas pa po 75 letih še ni nič izučilo!!#Vivakomunizmu</w:t>
      </w:r>
    </w:p>
    <w:p>
      <w:r>
        <w:rPr>
          <w:b/>
          <w:u w:val="single"/>
        </w:rPr>
        <w:t>743220</w:t>
      </w:r>
    </w:p>
    <w:p>
      <w:r>
        <w:t>@Centrifuzija Janša je v slov. politiki potreben tako kot ogenj v zaraščenem gozdu. Kot Neron v Rimu. Kot Hitler v Evropi.</w:t>
      </w:r>
    </w:p>
    <w:p>
      <w:r>
        <w:rPr>
          <w:b/>
          <w:u w:val="single"/>
        </w:rPr>
        <w:t>743221</w:t>
      </w:r>
    </w:p>
    <w:p>
      <w:r>
        <w:t>Najbolj nadarjen trio Evrope že skupaj v Stožicah! #ZelenaKri https://t.co/l3nrct1tGS</w:t>
      </w:r>
    </w:p>
    <w:p>
      <w:r>
        <w:rPr>
          <w:b/>
          <w:u w:val="single"/>
        </w:rPr>
        <w:t>743222</w:t>
      </w:r>
    </w:p>
    <w:p>
      <w:r>
        <w:t>Samo ce je Strunjanska plaza in Portoroz TOP ponudba, pol je vseen ce kar takoj zapremo štacuno</w:t>
      </w:r>
    </w:p>
    <w:p>
      <w:r>
        <w:rPr>
          <w:b/>
          <w:u w:val="single"/>
        </w:rPr>
        <w:t>743223</w:t>
      </w:r>
    </w:p>
    <w:p>
      <w:r>
        <w:t>Letos na Ormoškem in Ptujskem več primerov zastrupitev z gobami https://t.co/LycIyPPP16</w:t>
      </w:r>
    </w:p>
    <w:p>
      <w:r>
        <w:rPr>
          <w:b/>
          <w:u w:val="single"/>
        </w:rPr>
        <w:t>743224</w:t>
      </w:r>
    </w:p>
    <w:p>
      <w:r>
        <w:t>@JureHrvatic @lucijausaj za to ravno ne, za populizem, trgovino z orozjem, patrije, nestrpnost do drugih, strah, zagrenjenist, to pa ja.</w:t>
      </w:r>
    </w:p>
    <w:p>
      <w:r>
        <w:rPr>
          <w:b/>
          <w:u w:val="single"/>
        </w:rPr>
        <w:t>743225</w:t>
      </w:r>
    </w:p>
    <w:p>
      <w:r>
        <w:t>@zemljepis @LGD1984 Da. Ker je bilo rečeno, da smo #Slovenci nevredni nacionalne države, ker prepuščamo teren tuji mafiji.</w:t>
      </w:r>
    </w:p>
    <w:p>
      <w:r>
        <w:rPr>
          <w:b/>
          <w:u w:val="single"/>
        </w:rPr>
        <w:t>743226</w:t>
      </w:r>
    </w:p>
    <w:p>
      <w:r>
        <w:t>@penzionist12 @vladaRS Ko poslusam PM   je zmeraj  kriv J Ansa. A ko so ga  nedolznega zaprli ni mrdnil z kucem,kaj se gremo igrat oblasti?</w:t>
      </w:r>
    </w:p>
    <w:p>
      <w:r>
        <w:rPr>
          <w:b/>
          <w:u w:val="single"/>
        </w:rPr>
        <w:t>743227</w:t>
      </w:r>
    </w:p>
    <w:p>
      <w:r>
        <w:t>#Slovenija #šovinizem #TV #uredniki #politiki #gledalci</w:t>
        <w:br/>
        <w:t>pasivnost urednic, novinark, političark in gledalk https://t.co/qMBJ0IYFpV</w:t>
      </w:r>
    </w:p>
    <w:p>
      <w:r>
        <w:rPr>
          <w:b/>
          <w:u w:val="single"/>
        </w:rPr>
        <w:t>743228</w:t>
      </w:r>
    </w:p>
    <w:p>
      <w:r>
        <w:t>Spodaj podpisani so same yugo-surovine in izdajalci slovenskega naroda in slovenstva</w:t>
        <w:br/>
        <w:t>#SDS4EVER! https://t.co/gD0bmDaY9l</w:t>
      </w:r>
    </w:p>
    <w:p>
      <w:r>
        <w:rPr>
          <w:b/>
          <w:u w:val="single"/>
        </w:rPr>
        <w:t>743229</w:t>
      </w:r>
    </w:p>
    <w:p>
      <w:r>
        <w:t>@___aneri @Urskitka nasvet za preprečevanje dermatitisa, dvigni temperaturo pranja.</w:t>
      </w:r>
    </w:p>
    <w:p>
      <w:r>
        <w:rPr>
          <w:b/>
          <w:u w:val="single"/>
        </w:rPr>
        <w:t>743230</w:t>
      </w:r>
    </w:p>
    <w:p>
      <w:r>
        <w:t>@toplovodar @Val202 Btw nas ženske izkoriščajo,  ker vedo,  kakšen je moški nagon.  Mi smo tukaj prave žrtve sistema.</w:t>
      </w:r>
    </w:p>
    <w:p>
      <w:r>
        <w:rPr>
          <w:b/>
          <w:u w:val="single"/>
        </w:rPr>
        <w:t>743231</w:t>
      </w:r>
    </w:p>
    <w:p>
      <w:r>
        <w:t>semena v paradižniku so že oplojena. so torej zarodki. semena v bikovi spermi pa to niso https://t.co/8QqcllmuNn</w:t>
      </w:r>
    </w:p>
    <w:p>
      <w:r>
        <w:rPr>
          <w:b/>
          <w:u w:val="single"/>
        </w:rPr>
        <w:t>743232</w:t>
      </w:r>
    </w:p>
    <w:p>
      <w:r>
        <w:t>@LazarjevPolzek Pomojem ne rabiš strešice. Žal sm vse svoje že vrgel stran. Zihr se komu kje valja po predalu</w:t>
      </w:r>
    </w:p>
    <w:p>
      <w:r>
        <w:rPr>
          <w:b/>
          <w:u w:val="single"/>
        </w:rPr>
        <w:t>743233</w:t>
      </w:r>
    </w:p>
    <w:p>
      <w:r>
        <w:t>@petra_jansa Limbarska gora. Podpisa ne bo. Cerkev se ne premakne niti za milimeter nasprotna stran pa se je približala za krepke kilometre.</w:t>
      </w:r>
    </w:p>
    <w:p>
      <w:r>
        <w:rPr>
          <w:b/>
          <w:u w:val="single"/>
        </w:rPr>
        <w:t>743234</w:t>
      </w:r>
    </w:p>
    <w:p>
      <w:r>
        <w:t>Iiiiis, sosedovi otrokcmi z balkona pošiljajo milne mehučke, ki letijo mimo mojega okna. E, zdaj bi bila v enem izmed njih :-) #nedelja</w:t>
      </w:r>
    </w:p>
    <w:p>
      <w:r>
        <w:rPr>
          <w:b/>
          <w:u w:val="single"/>
        </w:rPr>
        <w:t>743235</w:t>
      </w:r>
    </w:p>
    <w:p>
      <w:r>
        <w:t>@AnzejSternad Tako nekako kot so premnoge privatne višje šole in fakultete dvignile znanje na višji nivo.</w:t>
      </w:r>
    </w:p>
    <w:p>
      <w:r>
        <w:rPr>
          <w:b/>
          <w:u w:val="single"/>
        </w:rPr>
        <w:t>743236</w:t>
      </w:r>
    </w:p>
    <w:p>
      <w:r>
        <w:t>@errudit Nataliteto Slovencem bo dvignil seks. Seksat bo več treba. Če kandidirate za neprofitno stanovanje, vam želim pa vso srečo.</w:t>
      </w:r>
    </w:p>
    <w:p>
      <w:r>
        <w:rPr>
          <w:b/>
          <w:u w:val="single"/>
        </w:rPr>
        <w:t>743237</w:t>
      </w:r>
    </w:p>
    <w:p>
      <w:r>
        <w:t>Dizel in 95-oktanski bencin s torkom dražja za več kot dva centa</w:t>
        <w:br/>
        <w:t>https://t.co/4irV3UhzG8 https://t.co/lF5r4Dk4zH</w:t>
      </w:r>
    </w:p>
    <w:p>
      <w:r>
        <w:rPr>
          <w:b/>
          <w:u w:val="single"/>
        </w:rPr>
        <w:t>743238</w:t>
      </w:r>
    </w:p>
    <w:p>
      <w:r>
        <w:t>@EPameten Ta Mladina in Repovž je bila včasih na desni, prestopili so na levo, kjer vemo  kdo financira leva trobila @Udba_med_nami .</w:t>
      </w:r>
    </w:p>
    <w:p>
      <w:r>
        <w:rPr>
          <w:b/>
          <w:u w:val="single"/>
        </w:rPr>
        <w:t>743239</w:t>
      </w:r>
    </w:p>
    <w:p>
      <w:r>
        <w:t>Pravkar igram igro Ski Jump Mania Penguins. Pridruži se in me poskusi premagati! https://t.co/vkZB4KEiZN</w:t>
      </w:r>
    </w:p>
    <w:p>
      <w:r>
        <w:rPr>
          <w:b/>
          <w:u w:val="single"/>
        </w:rPr>
        <w:t>743240</w:t>
      </w:r>
    </w:p>
    <w:p>
      <w:r>
        <w:t>Zavarovalnice poškodovanim celjskim gasilcem obrnile hrbet https://t.co/z36fQxDCX4</w:t>
      </w:r>
    </w:p>
    <w:p>
      <w:r>
        <w:rPr>
          <w:b/>
          <w:u w:val="single"/>
        </w:rPr>
        <w:t>743241</w:t>
      </w:r>
    </w:p>
    <w:p>
      <w:r>
        <w:t>Arašidove granola ploščice z malinami https://t.co/pQNlunuNZW https://t.co/TO5K5tHVkH</w:t>
      </w:r>
    </w:p>
    <w:p>
      <w:r>
        <w:rPr>
          <w:b/>
          <w:u w:val="single"/>
        </w:rPr>
        <w:t>743242</w:t>
      </w:r>
    </w:p>
    <w:p>
      <w:r>
        <w:t>Nogometaš udaril sodnika v obraz! video #fuzbal #nogomet #ligaprvakov - http://t.co/wK16wfitVV</w:t>
      </w:r>
    </w:p>
    <w:p>
      <w:r>
        <w:rPr>
          <w:b/>
          <w:u w:val="single"/>
        </w:rPr>
        <w:t>743243</w:t>
      </w:r>
    </w:p>
    <w:p>
      <w:r>
        <w:t>@AlesDolinar @FranciDonko @Nova24TV In ti ,budalo katolibansko-splav je pravica žensk,ne pa mnenja zabitih župnikov.</w:t>
      </w:r>
    </w:p>
    <w:p>
      <w:r>
        <w:rPr>
          <w:b/>
          <w:u w:val="single"/>
        </w:rPr>
        <w:t>743244</w:t>
      </w:r>
    </w:p>
    <w:p>
      <w:r>
        <w:t>Genialno brendiranje linije fejk rož. To bo hit v ljubljanski enoti ...</w:t>
        <w:br/>
        <w:br/>
        <w:t>#scena https://t.co/zpfWATV7Fk</w:t>
      </w:r>
    </w:p>
    <w:p>
      <w:r>
        <w:rPr>
          <w:b/>
          <w:u w:val="single"/>
        </w:rPr>
        <w:t>743245</w:t>
      </w:r>
    </w:p>
    <w:p>
      <w:r>
        <w:t xml:space="preserve">Zakaj živimo v svetu polnih idiotov, ki mislijo da edini vejo vse o vsem. Ja tviter, tebe gledam! </w:t>
        <w:br/>
        <w:t>https://t.co/HkeLikznQr</w:t>
      </w:r>
    </w:p>
    <w:p>
      <w:r>
        <w:rPr>
          <w:b/>
          <w:u w:val="single"/>
        </w:rPr>
        <w:t>743246</w:t>
      </w:r>
    </w:p>
    <w:p>
      <w:r>
        <w:t>V zlaganem svetu, kar Slovenija je, AB in njej podobni pridejo skozi, v  EU parlamentu upam, da je kupčkanje brez znanja premalo.</w:t>
      </w:r>
    </w:p>
    <w:p>
      <w:r>
        <w:rPr>
          <w:b/>
          <w:u w:val="single"/>
        </w:rPr>
        <w:t>743247</w:t>
      </w:r>
    </w:p>
    <w:p>
      <w:r>
        <w:t>@dvladar Na AC je kar rodeo, ja. Ful piha. Od Trojan naprej pa orenk lije, kar verjetno pride k nam.</w:t>
      </w:r>
    </w:p>
    <w:p>
      <w:r>
        <w:rPr>
          <w:b/>
          <w:u w:val="single"/>
        </w:rPr>
        <w:t>743248</w:t>
      </w:r>
    </w:p>
    <w:p>
      <w:r>
        <w:t>V deželi ni več mraka</w:t>
        <w:br/>
        <w:t>In vsi se mamo radi</w:t>
        <w:br/>
        <w:t>Ringa ringa - raja</w:t>
        <w:br/>
        <w:t>Z ministranti v vladi https://t.co/CkpTE0jQqK</w:t>
      </w:r>
    </w:p>
    <w:p>
      <w:r>
        <w:rPr>
          <w:b/>
          <w:u w:val="single"/>
        </w:rPr>
        <w:t>743249</w:t>
      </w:r>
    </w:p>
    <w:p>
      <w:r>
        <w:t>Vikend paket na TV SLO 1 in Znan obraz ima svoj glas na POP TV zmeraj več juznakov in kubanskega govorjenja @Denis Avdic</w:t>
      </w:r>
    </w:p>
    <w:p>
      <w:r>
        <w:rPr>
          <w:b/>
          <w:u w:val="single"/>
        </w:rPr>
        <w:t>743250</w:t>
      </w:r>
    </w:p>
    <w:p>
      <w:r>
        <w:t>@UrosIskra Katastrofa res, tip mora spokat asap, namest njega se pa prpele Savića al pa Fabinha.</w:t>
      </w:r>
    </w:p>
    <w:p>
      <w:r>
        <w:rPr>
          <w:b/>
          <w:u w:val="single"/>
        </w:rPr>
        <w:t>743251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743252</w:t>
      </w:r>
    </w:p>
    <w:p>
      <w:r>
        <w:t>Potrpežljivost županov do predsednikov vlad in ministrov je neverjetna ... https://t.co/T1aVwVSJjr</w:t>
      </w:r>
    </w:p>
    <w:p>
      <w:r>
        <w:rPr>
          <w:b/>
          <w:u w:val="single"/>
        </w:rPr>
        <w:t>743253</w:t>
      </w:r>
    </w:p>
    <w:p>
      <w:r>
        <w:t>@Mlinar72 @strankalevica OK, a lahk nehaš smetit, brisat tvitve, nove pisat, blokirat itd... ? Hvala</w:t>
      </w:r>
    </w:p>
    <w:p>
      <w:r>
        <w:rPr>
          <w:b/>
          <w:u w:val="single"/>
        </w:rPr>
        <w:t>743254</w:t>
      </w:r>
    </w:p>
    <w:p>
      <w:r>
        <w:t>@TeaTeaTeaTea Kolegica, tud tvoj letnik, ni mogla vzigalic kupit v Meckatorju pod blokom...</w:t>
      </w:r>
    </w:p>
    <w:p>
      <w:r>
        <w:rPr>
          <w:b/>
          <w:u w:val="single"/>
        </w:rPr>
        <w:t>743255</w:t>
      </w:r>
    </w:p>
    <w:p>
      <w:r>
        <w:t>@serlah2017 @RomanVodeb Psihoterapevt Vodeb je zrel za zdravljenje lastne mentalne travme.</w:t>
      </w:r>
    </w:p>
    <w:p>
      <w:r>
        <w:rPr>
          <w:b/>
          <w:u w:val="single"/>
        </w:rPr>
        <w:t>743256</w:t>
      </w:r>
    </w:p>
    <w:p>
      <w:r>
        <w:t>@KatarinaDbr pri nas je ziher neobičajno skombinirat njoke s kislim zeljem :)</w:t>
      </w:r>
    </w:p>
    <w:p>
      <w:r>
        <w:rPr>
          <w:b/>
          <w:u w:val="single"/>
        </w:rPr>
        <w:t>743257</w:t>
      </w:r>
    </w:p>
    <w:p>
      <w:r>
        <w:t>@intelenktualka od albuma mi je najbl všeč mularija, k ga ozmerja za fotra in plagiatorja beasti bojsov https://t.co/R4pymj5Xf0</w:t>
      </w:r>
    </w:p>
    <w:p>
      <w:r>
        <w:rPr>
          <w:b/>
          <w:u w:val="single"/>
        </w:rPr>
        <w:t>743258</w:t>
      </w:r>
    </w:p>
    <w:p>
      <w:r>
        <w:t>@failedguidedog Ce bi bil dlje v pisarni ne bi mel casa takih stvari pogruntat :P</w:t>
      </w:r>
    </w:p>
    <w:p>
      <w:r>
        <w:rPr>
          <w:b/>
          <w:u w:val="single"/>
        </w:rPr>
        <w:t>743259</w:t>
      </w:r>
    </w:p>
    <w:p>
      <w:r>
        <w:t>Odhodi zdravnikov se nadaljujejo: Oddelek za otroško kirurgijo in intenzivno terapijo zapustilo že 7 pediatrov. https://t.co/QDtZxL9s6S</w:t>
      </w:r>
    </w:p>
    <w:p>
      <w:r>
        <w:rPr>
          <w:b/>
          <w:u w:val="single"/>
        </w:rPr>
        <w:t>743260</w:t>
      </w:r>
    </w:p>
    <w:p>
      <w:r>
        <w:t>@bolfenk1 Čak mal - kaj si pa ti od Premka pričakoval - on se spozna na "tanke" - ne na pobite cigane...😎🤑🤠</w:t>
      </w:r>
    </w:p>
    <w:p>
      <w:r>
        <w:rPr>
          <w:b/>
          <w:u w:val="single"/>
        </w:rPr>
        <w:t>743261</w:t>
      </w:r>
    </w:p>
    <w:p>
      <w:r>
        <w:t>@MikiKrasniqi @Boris_Veliki @Dars Dodaj še ščepec zblojenih/fanatičnih "prometnih strokovnjakov" MOL in voila...</w:t>
      </w:r>
    </w:p>
    <w:p>
      <w:r>
        <w:rPr>
          <w:b/>
          <w:u w:val="single"/>
        </w:rPr>
        <w:t>743262</w:t>
      </w:r>
    </w:p>
    <w:p>
      <w:r>
        <w:t>A ostalih 700+ poslancev pa mirno posluša tak "kretenizem"? https://t.co/lrXkkmGyJd</w:t>
      </w:r>
    </w:p>
    <w:p>
      <w:r>
        <w:rPr>
          <w:b/>
          <w:u w:val="single"/>
        </w:rPr>
        <w:t>743263</w:t>
      </w:r>
    </w:p>
    <w:p>
      <w:r>
        <w:t>@DamirCrncec no čisto počasi nas bi pa še ugnobili, če bi se le dali vozit kot ovce! Jok brate odpade!!</w:t>
      </w:r>
    </w:p>
    <w:p>
      <w:r>
        <w:rPr>
          <w:b/>
          <w:u w:val="single"/>
        </w:rPr>
        <w:t>743264</w:t>
      </w:r>
    </w:p>
    <w:p>
      <w:r>
        <w:t>psihologi pravijo, da so ex-verniki najbolj glasni ateisti https://t.co/aDEwUWekfP</w:t>
      </w:r>
    </w:p>
    <w:p>
      <w:r>
        <w:rPr>
          <w:b/>
          <w:u w:val="single"/>
        </w:rPr>
        <w:t>743265</w:t>
      </w:r>
    </w:p>
    <w:p>
      <w:r>
        <w:t>Klavdija, bicikl je zakon. Za dedce. Tudi za punce, OK, v manjšini. Saj boš dojela, vem. Si preveč brihtna. https://t.co/dHhf92PMVR</w:t>
      </w:r>
    </w:p>
    <w:p>
      <w:r>
        <w:rPr>
          <w:b/>
          <w:u w:val="single"/>
        </w:rPr>
        <w:t>743266</w:t>
      </w:r>
    </w:p>
    <w:p>
      <w:r>
        <w:t>@mgajver Al pa je, pa se je ni bal.</w:t>
        <w:br/>
        <w:t xml:space="preserve">Bil je velik mož. Veliko srce. </w:t>
        <w:br/>
        <w:t>Še vedno se ga spomnim s Prešerca, s svojim rdečim avtom in opico.</w:t>
      </w:r>
    </w:p>
    <w:p>
      <w:r>
        <w:rPr>
          <w:b/>
          <w:u w:val="single"/>
        </w:rPr>
        <w:t>743267</w:t>
      </w:r>
    </w:p>
    <w:p>
      <w:r>
        <w:t>Lunatik, blaginja za vse ne samo za peščico, in to izjavi venezuelski simpatizer.</w:t>
      </w:r>
    </w:p>
    <w:p>
      <w:r>
        <w:rPr>
          <w:b/>
          <w:u w:val="single"/>
        </w:rPr>
        <w:t>743268</w:t>
      </w:r>
    </w:p>
    <w:p>
      <w:r>
        <w:t>Pipistrel napovedal selitev v Italijo: PREPRIČEVANJE PREPRIČANIH https://t.co/KCah0fLr40</w:t>
      </w:r>
    </w:p>
    <w:p>
      <w:r>
        <w:rPr>
          <w:b/>
          <w:u w:val="single"/>
        </w:rPr>
        <w:t>743269</w:t>
      </w:r>
    </w:p>
    <w:p>
      <w:r>
        <w:t>@petrasovdat Tud jaz mal zamudila zaradi barre. Komentatorja pravita, da so bili preveč ležerni, zdaj mora bit pa 🔥💣💪.</w:t>
      </w:r>
    </w:p>
    <w:p>
      <w:r>
        <w:rPr>
          <w:b/>
          <w:u w:val="single"/>
        </w:rPr>
        <w:t>743270</w:t>
      </w:r>
    </w:p>
    <w:p>
      <w:r>
        <w:t>komunizem in socializem sta orodji za nadzor in omejevanje človekovih pravic</w:t>
      </w:r>
    </w:p>
    <w:p>
      <w:r>
        <w:rPr>
          <w:b/>
          <w:u w:val="single"/>
        </w:rPr>
        <w:t>743271</w:t>
      </w:r>
    </w:p>
    <w:p>
      <w:r>
        <w:t>@Simobil res super storitev placilnih avtomatov v centrih. Od izklopa klicev do polnih storitve v pol min!! #thebest</w:t>
      </w:r>
    </w:p>
    <w:p>
      <w:r>
        <w:rPr>
          <w:b/>
          <w:u w:val="single"/>
        </w:rPr>
        <w:t>743272</w:t>
      </w:r>
    </w:p>
    <w:p>
      <w:r>
        <w:t>@crnkovic Izdajalci že imajo kup spomenikov v Sloveniji. Največji med njimi celo na najbolj elitni lokaciji.</w:t>
      </w:r>
    </w:p>
    <w:p>
      <w:r>
        <w:rPr>
          <w:b/>
          <w:u w:val="single"/>
        </w:rPr>
        <w:t>743273</w:t>
      </w:r>
    </w:p>
    <w:p>
      <w:r>
        <w:t>@Bodem43 Edneš, pedneš, na most sedneš, banko platiš, pa se vratiš... nič drugega, pa še to iz BG...🤷‍♂️🤦‍♂️😄</w:t>
      </w:r>
    </w:p>
    <w:p>
      <w:r>
        <w:rPr>
          <w:b/>
          <w:u w:val="single"/>
        </w:rPr>
        <w:t>743274</w:t>
      </w:r>
    </w:p>
    <w:p>
      <w:r>
        <w:t>@davorvrban @MarkoPavlisic Pavlišič, daj nas spomni, za koliko sendvičev je vrnil.</w:t>
      </w:r>
    </w:p>
    <w:p>
      <w:r>
        <w:rPr>
          <w:b/>
          <w:u w:val="single"/>
        </w:rPr>
        <w:t>743275</w:t>
      </w:r>
    </w:p>
    <w:p>
      <w:r>
        <w:t>@STA_novice Tam jih poskušajo vrniti staršem, kar je pohvalno, pri nas jih pa jemljejo starim staršem.</w:t>
      </w:r>
    </w:p>
    <w:p>
      <w:r>
        <w:rPr>
          <w:b/>
          <w:u w:val="single"/>
        </w:rPr>
        <w:t>743276</w:t>
      </w:r>
    </w:p>
    <w:p>
      <w:r>
        <w:t>@GregorVirant1 @ZigaTurk Res neverjetno, kako neumne in tendenciozne članke znajo napisat in objavit.</w:t>
      </w:r>
    </w:p>
    <w:p>
      <w:r>
        <w:rPr>
          <w:b/>
          <w:u w:val="single"/>
        </w:rPr>
        <w:t>743277</w:t>
      </w:r>
    </w:p>
    <w:p>
      <w:r>
        <w:t>In čemu potem plačujemo rtv prispevek? Kaj vse si še ne bodo zmislili.. https://t.co/WTsF0Z26b3</w:t>
      </w:r>
    </w:p>
    <w:p>
      <w:r>
        <w:rPr>
          <w:b/>
          <w:u w:val="single"/>
        </w:rPr>
        <w:t>743278</w:t>
      </w:r>
    </w:p>
    <w:p>
      <w:r>
        <w:t>Načne pomembno vprašanje, ampak zgolj kot poligon za naduto posmehovanje.</w:t>
        <w:br/>
        <w:t>#privilege https://t.co/FoNlLma5HY</w:t>
      </w:r>
    </w:p>
    <w:p>
      <w:r>
        <w:rPr>
          <w:b/>
          <w:u w:val="single"/>
        </w:rPr>
        <w:t>743279</w:t>
      </w:r>
    </w:p>
    <w:p>
      <w:r>
        <w:t>Golmani s(m)o mogoče res čudni, ampak še 1x več dokazano kako pomembni pri zmagi ali porazu. #ligaprvakov #RealLiverpool</w:t>
      </w:r>
    </w:p>
    <w:p>
      <w:r>
        <w:rPr>
          <w:b/>
          <w:u w:val="single"/>
        </w:rPr>
        <w:t>743280</w:t>
      </w:r>
    </w:p>
    <w:p>
      <w:r>
        <w:t>No pa dajmo skupaj: danes ne bom jamral, danes ne bom jamral, danes ne bom... a mormo res to tokrat ponavljat?:)</w:t>
      </w:r>
    </w:p>
    <w:p>
      <w:r>
        <w:rPr>
          <w:b/>
          <w:u w:val="single"/>
        </w:rPr>
        <w:t>743281</w:t>
      </w:r>
    </w:p>
    <w:p>
      <w:r>
        <w:t>Logarji cahnajo z takšno barvo in kar pocahnajo, je za podret. https://t.co/d5ZyVHj7B9</w:t>
      </w:r>
    </w:p>
    <w:p>
      <w:r>
        <w:rPr>
          <w:b/>
          <w:u w:val="single"/>
        </w:rPr>
        <w:t>743282</w:t>
      </w:r>
    </w:p>
    <w:p>
      <w:r>
        <w:t>@maceklj @AlexNotfake @JozeBiscak Ko nesposobna igralka poskusa prepricati lacne,kako cudovito je biti lacen!</w:t>
      </w:r>
    </w:p>
    <w:p>
      <w:r>
        <w:rPr>
          <w:b/>
          <w:u w:val="single"/>
        </w:rPr>
        <w:t>743283</w:t>
      </w:r>
    </w:p>
    <w:p>
      <w:r>
        <w:t>Stališča strank ponovno obetajo ostro razpravo o financiranju zasebnih šol https://t.co/4vkJ46XYeK #mladiucitelj #ucitelj</w:t>
      </w:r>
    </w:p>
    <w:p>
      <w:r>
        <w:rPr>
          <w:b/>
          <w:u w:val="single"/>
        </w:rPr>
        <w:t>743284</w:t>
      </w:r>
    </w:p>
    <w:p>
      <w:r>
        <w:t>@UrosEsih Po mojem sta si izmenjala sočne vzdevke, zagrozila vsak s svojim arzenalom jedrskih bombic in se zadovoljna razšla...</w:t>
      </w:r>
    </w:p>
    <w:p>
      <w:r>
        <w:rPr>
          <w:b/>
          <w:u w:val="single"/>
        </w:rPr>
        <w:t>743285</w:t>
      </w:r>
    </w:p>
    <w:p>
      <w:r>
        <w:t>Na Bledu plačal parkirnino prek SMSa. Zelo enostavno in priročno, a predrago. 2€/h je too much! V LJ je ceneje. #samtok #bled</w:t>
      </w:r>
    </w:p>
    <w:p>
      <w:r>
        <w:rPr>
          <w:b/>
          <w:u w:val="single"/>
        </w:rPr>
        <w:t>743286</w:t>
      </w:r>
    </w:p>
    <w:p>
      <w:r>
        <w:t>Komunisti se od vsega najbolj bojijo ljudi, ki si ne pustijo vzeti dobrega okusa. https://t.co/32jmAWBgzB</w:t>
      </w:r>
    </w:p>
    <w:p>
      <w:r>
        <w:rPr>
          <w:b/>
          <w:u w:val="single"/>
        </w:rPr>
        <w:t>743287</w:t>
      </w:r>
    </w:p>
    <w:p>
      <w:r>
        <w:t>@MitjaIrsic Manj pij, pa boš mogoče doživel božično vzdušje. Tak zapitek kot si ti, pač težko uživa. Klošar domobranski!</w:t>
      </w:r>
    </w:p>
    <w:p>
      <w:r>
        <w:rPr>
          <w:b/>
          <w:u w:val="single"/>
        </w:rPr>
        <w:t>743288</w:t>
      </w:r>
    </w:p>
    <w:p>
      <w:r>
        <w:t>@MitjaIrsic @Libertarec Debili še vedno postajo Reagana in Thatcherjevo kot nekaj, kar naj bi bilo za zgled.</w:t>
      </w:r>
    </w:p>
    <w:p>
      <w:r>
        <w:rPr>
          <w:b/>
          <w:u w:val="single"/>
        </w:rPr>
        <w:t>743289</w:t>
      </w:r>
    </w:p>
    <w:p>
      <w:r>
        <w:t>@Sportinfosi Malček ste obssesed, gospod Petek. Pozne ure v NBA kar udarijo po dnevnem počutju a ne..</w:t>
      </w:r>
    </w:p>
    <w:p>
      <w:r>
        <w:rPr>
          <w:b/>
          <w:u w:val="single"/>
        </w:rPr>
        <w:t>743290</w:t>
      </w:r>
    </w:p>
    <w:p>
      <w:r>
        <w:t>@Snaga_reuse Na Podutiški cesti je že nekaj dni prisoten tale napol zažgan zabojnik za steklo. Boste #pospravili? https://t.co/U3SxDiK0Qh</w:t>
      </w:r>
    </w:p>
    <w:p>
      <w:r>
        <w:rPr>
          <w:b/>
          <w:u w:val="single"/>
        </w:rPr>
        <w:t>743291</w:t>
      </w:r>
    </w:p>
    <w:p>
      <w:r>
        <w:t xml:space="preserve">Srečata se dva cigana: </w:t>
        <w:br/>
        <w:t>-Kakšen dober pameten telefon imaš. Koliko si pa dal zanj?</w:t>
        <w:br/>
        <w:t>-Enemu mulcu dve klofuti.</w:t>
      </w:r>
    </w:p>
    <w:p>
      <w:r>
        <w:rPr>
          <w:b/>
          <w:u w:val="single"/>
        </w:rPr>
        <w:t>743292</w:t>
      </w:r>
    </w:p>
    <w:p>
      <w:r>
        <w:t>@Chuppacadabra To, da verjetno mislijo, da so vsi moški taki kot pišoči, (pa ne upajo vprašati 🤔) se mi zdi še bolj mem.</w:t>
      </w:r>
    </w:p>
    <w:p>
      <w:r>
        <w:rPr>
          <w:b/>
          <w:u w:val="single"/>
        </w:rPr>
        <w:t>743293</w:t>
      </w:r>
    </w:p>
    <w:p>
      <w:r>
        <w:t>@Pizama @JasaLorencic Mej pasoš, tak za vsak slučaj, če Šisko kje mejo potegne pod Trojanami😂</w:t>
      </w:r>
    </w:p>
    <w:p>
      <w:r>
        <w:rPr>
          <w:b/>
          <w:u w:val="single"/>
        </w:rPr>
        <w:t>743294</w:t>
      </w:r>
    </w:p>
    <w:p>
      <w:r>
        <w:t>@DKaloh @PortalPolitikis Sam tih nej bojo sami tak hočejo ,skoraj vedno najnižja volilna udeležba ,v glavnem trotlov! Dost mam MB!!</w:t>
      </w:r>
    </w:p>
    <w:p>
      <w:r>
        <w:rPr>
          <w:b/>
          <w:u w:val="single"/>
        </w:rPr>
        <w:t>743295</w:t>
      </w:r>
    </w:p>
    <w:p>
      <w:r>
        <w:t>Industrijska konoplja zdravi marsikaj. Več v oddaji ETV Tomaž Rosič.</w:t>
        <w:br/>
        <w:t>https://t.co/ZX4KLBMxge</w:t>
      </w:r>
    </w:p>
    <w:p>
      <w:r>
        <w:rPr>
          <w:b/>
          <w:u w:val="single"/>
        </w:rPr>
        <w:t>743296</w:t>
      </w:r>
    </w:p>
    <w:p>
      <w:r>
        <w:t xml:space="preserve">@Bennetova_liza Tel. številke se lahko blokirajo, prav tako na FB, Twitter in ostalih socialnih omrežjih. </w:t>
        <w:br/>
        <w:t>#NiZaKaj</w:t>
        <w:br/>
        <w:t>Bong</w:t>
      </w:r>
    </w:p>
    <w:p>
      <w:r>
        <w:rPr>
          <w:b/>
          <w:u w:val="single"/>
        </w:rPr>
        <w:t>743297</w:t>
      </w:r>
    </w:p>
    <w:p>
      <w:r>
        <w:t>@NEVAELEZNIK Politika ni za leve fašiste ,ker uničujejo lastno državo  v krematorij s to levo fašistično sodrgo!</w:t>
      </w:r>
    </w:p>
    <w:p>
      <w:r>
        <w:rPr>
          <w:b/>
          <w:u w:val="single"/>
        </w:rPr>
        <w:t>743298</w:t>
      </w:r>
    </w:p>
    <w:p>
      <w:r>
        <w:t>@aleksandertusek @TVOdmevi Če rabi preboj, lahko sam za začetek ponudi svoje auspuhe tudi za #MotoGuzzi.</w:t>
      </w:r>
    </w:p>
    <w:p>
      <w:r>
        <w:rPr>
          <w:b/>
          <w:u w:val="single"/>
        </w:rPr>
        <w:t>743299</w:t>
      </w:r>
    </w:p>
    <w:p>
      <w:r>
        <w:t>Red Buuuull ti da krila... za pot nazaj v Salzburg. Fantazija! 😁💃✔️⚽️ 🌟🌟🌟🇷🇸 — feeling fantastic</w:t>
      </w:r>
    </w:p>
    <w:p>
      <w:r>
        <w:rPr>
          <w:b/>
          <w:u w:val="single"/>
        </w:rPr>
        <w:t>743300</w:t>
      </w:r>
    </w:p>
    <w:p>
      <w:r>
        <w:t>@tretjeoko Je dobila košček kruha z maslom, malo sveže pečenih jetrc in košček peciva, ker je boga 🤗</w:t>
      </w:r>
    </w:p>
    <w:p>
      <w:r>
        <w:rPr>
          <w:b/>
          <w:u w:val="single"/>
        </w:rPr>
        <w:t>743301</w:t>
      </w:r>
    </w:p>
    <w:p>
      <w:r>
        <w:t>@DivnaErzen @lucijausaj @pikapoka_jelen @jozesket68 @Nova24TV @JJansaSDS Prepričani so budale.</w:t>
      </w:r>
    </w:p>
    <w:p>
      <w:r>
        <w:rPr>
          <w:b/>
          <w:u w:val="single"/>
        </w:rPr>
        <w:t>743302</w:t>
      </w:r>
    </w:p>
    <w:p>
      <w:r>
        <w:t xml:space="preserve">O, ti prase smrdljivo!!! Pa kdaj ti je to ratalo?! </w:t>
        <w:br/>
        <w:t>Bemu, ko maš #skunk namesto #kuža</w:t>
      </w:r>
    </w:p>
    <w:p>
      <w:r>
        <w:rPr>
          <w:b/>
          <w:u w:val="single"/>
        </w:rPr>
        <w:t>743303</w:t>
      </w:r>
    </w:p>
    <w:p>
      <w:r>
        <w:t>@KokaljTonci @JozeBizjak @ZmagoPlemeniti Z desne sem --&amp;gt;</w:t>
        <w:br/>
        <w:t>pederčino, morilec, udbovc</w:t>
        <w:br/>
        <w:t>trio adijo...</w:t>
      </w:r>
    </w:p>
    <w:p>
      <w:r>
        <w:rPr>
          <w:b/>
          <w:u w:val="single"/>
        </w:rPr>
        <w:t>743304</w:t>
      </w:r>
    </w:p>
    <w:p>
      <w:r>
        <w:t>Sori, ampak tole je pa skandal! Znanstveniki pa lahko/smejo stavkajo samo v Butalah! #ASmoButale?!</w:t>
      </w:r>
    </w:p>
    <w:p>
      <w:r>
        <w:rPr>
          <w:b/>
          <w:u w:val="single"/>
        </w:rPr>
        <w:t>743305</w:t>
      </w:r>
    </w:p>
    <w:p>
      <w:r>
        <w:t>@MitjaIrsic @free_RTV Pešak je tak (B)luzer kot tile koritarji..ki prodajajo umetnost za infantilne....</w:t>
      </w:r>
    </w:p>
    <w:p>
      <w:r>
        <w:rPr>
          <w:b/>
          <w:u w:val="single"/>
        </w:rPr>
        <w:t>743306</w:t>
      </w:r>
    </w:p>
    <w:p>
      <w:r>
        <w:t>@AlojzKovsca Kandidira lahko, uspeh zagotovljen ce k prosnji prilozi partijsko knjizico pa ce se obveze da bo po jansi pljuval.easy money</w:t>
      </w:r>
    </w:p>
    <w:p>
      <w:r>
        <w:rPr>
          <w:b/>
          <w:u w:val="single"/>
        </w:rPr>
        <w:t>743307</w:t>
      </w:r>
    </w:p>
    <w:p>
      <w:r>
        <w:t>@alojztetickovi3 @pikapoka_jelen šmarnica je jebena teta...</w:t>
        <w:br/>
        <w:t>pravi , ti kar uživaj z menoj , pridem za tabo....</w:t>
      </w:r>
    </w:p>
    <w:p>
      <w:r>
        <w:rPr>
          <w:b/>
          <w:u w:val="single"/>
        </w:rPr>
        <w:t>743308</w:t>
      </w:r>
    </w:p>
    <w:p>
      <w:r>
        <w:t>@Mauhlerca Vem. Sem dodal par zadev potem. Najtežje je premagati samega sebe pri takih vprašanjih.</w:t>
      </w:r>
    </w:p>
    <w:p>
      <w:r>
        <w:rPr>
          <w:b/>
          <w:u w:val="single"/>
        </w:rPr>
        <w:t>743309</w:t>
      </w:r>
    </w:p>
    <w:p>
      <w:r>
        <w:t>@phr3core Tudi pri posebnih otrocih se poznajo dedne neartikulirane lastnosti staršev.</w:t>
      </w:r>
    </w:p>
    <w:p>
      <w:r>
        <w:rPr>
          <w:b/>
          <w:u w:val="single"/>
        </w:rPr>
        <w:t>743310</w:t>
      </w:r>
    </w:p>
    <w:p>
      <w:r>
        <w:t>Kaj je Apollo, ki se je izstrelil med največje igralce na slovenskem bančnem trgu https://t.co/ZRd48YCEKP</w:t>
      </w:r>
    </w:p>
    <w:p>
      <w:r>
        <w:rPr>
          <w:b/>
          <w:u w:val="single"/>
        </w:rPr>
        <w:t>743311</w:t>
      </w:r>
    </w:p>
    <w:p>
      <w:r>
        <w:t>Ko bo Policija tako čuvala malega človeka kot čuva kapitalistične barone bomo lahko govorili o min. pravičnosti v tej "državi" #CertaHolding</w:t>
      </w:r>
    </w:p>
    <w:p>
      <w:r>
        <w:rPr>
          <w:b/>
          <w:u w:val="single"/>
        </w:rPr>
        <w:t>743312</w:t>
      </w:r>
    </w:p>
    <w:p>
      <w:r>
        <w:t>Zgodovinar in direktor Sinagoge Maribor, Boris Hajdinjak, žali občane Radencev, laže, da zanikam holokavst. Res bedno.</w:t>
      </w:r>
    </w:p>
    <w:p>
      <w:r>
        <w:rPr>
          <w:b/>
          <w:u w:val="single"/>
        </w:rPr>
        <w:t>743313</w:t>
      </w:r>
    </w:p>
    <w:p>
      <w:r>
        <w:t xml:space="preserve">@stanka_d Moja osebna izkušnja. V BTC skladiščih fantje delajo in se učijo slovenščine. </w:t>
        <w:br/>
        <w:t>Ko me bo z avtobusom peljal do Vrhnike bom tvitnil.</w:t>
      </w:r>
    </w:p>
    <w:p>
      <w:r>
        <w:rPr>
          <w:b/>
          <w:u w:val="single"/>
        </w:rPr>
        <w:t>743314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743315</w:t>
      </w:r>
    </w:p>
    <w:p>
      <w:r>
        <w:t>Kaj ti nuca #GDPR podpora v Mailchimpu, če njihovega podpisa z pojasnilom ne moreš prevest. Spet bom v prekršku. #salabajzerji #sampravim</w:t>
      </w:r>
    </w:p>
    <w:p>
      <w:r>
        <w:rPr>
          <w:b/>
          <w:u w:val="single"/>
        </w:rPr>
        <w:t>743316</w:t>
      </w:r>
    </w:p>
    <w:p>
      <w:r>
        <w:t>.Neandertalec v vlogi zun.ministra je za Slovenijo in Slovence KLOFUTA ,v svetu diplomacije !!! https://t.co/Y59OggYr5X</w:t>
      </w:r>
    </w:p>
    <w:p>
      <w:r>
        <w:rPr>
          <w:b/>
          <w:u w:val="single"/>
        </w:rPr>
        <w:t>743317</w:t>
      </w:r>
    </w:p>
    <w:p>
      <w:r>
        <w:t>RAKUDELJA - delavnica keramike v parku</w:t>
        <w:br/>
        <w:t>nedelja, 31. maj 2015</w:t>
        <w:br/>
        <w:t>od 10. do 18. ure</w:t>
        <w:br/>
        <w:t>park gradu Kromberk</w:t>
        <w:br/>
        <w:t>Delavnica je... http://t.co/C3C01ix7uI</w:t>
      </w:r>
    </w:p>
    <w:p>
      <w:r>
        <w:rPr>
          <w:b/>
          <w:u w:val="single"/>
        </w:rPr>
        <w:t>743318</w:t>
      </w:r>
    </w:p>
    <w:p>
      <w:r>
        <w:t>Kje? V #gostilniStaripisker,Celje,Slovenija #steakhouse #dryaged steaki,zorjeni 60 do 90 dni https://t.co/Xz9x5g0p1p</w:t>
      </w:r>
    </w:p>
    <w:p>
      <w:r>
        <w:rPr>
          <w:b/>
          <w:u w:val="single"/>
        </w:rPr>
        <w:t>743319</w:t>
      </w:r>
    </w:p>
    <w:p>
      <w:r>
        <w:t>...Greta je zamenjala Teden mobilnosti za Leto Debilnosti....(neopažena CO2 molekula) press.....</w:t>
      </w:r>
    </w:p>
    <w:p>
      <w:r>
        <w:rPr>
          <w:b/>
          <w:u w:val="single"/>
        </w:rPr>
        <w:t>743320</w:t>
      </w:r>
    </w:p>
    <w:p>
      <w:r>
        <w:t>@JakaDolinar2 @Alex4aleksandra @policija_si Ja, navadni policisti, zato nastavljenim dajejo pihat.</w:t>
      </w:r>
    </w:p>
    <w:p>
      <w:r>
        <w:rPr>
          <w:b/>
          <w:u w:val="single"/>
        </w:rPr>
        <w:t>743321</w:t>
      </w:r>
    </w:p>
    <w:p>
      <w:r>
        <w:t>@silikalusi @MetkaSmole To Milfico je leta 1989 v Śiški poseksal Meho..takrat delavec iz Zenice, od takrat ne potegne več čefurjem.....🤷‍♂️</w:t>
      </w:r>
    </w:p>
    <w:p>
      <w:r>
        <w:rPr>
          <w:b/>
          <w:u w:val="single"/>
        </w:rPr>
        <w:t>743322</w:t>
      </w:r>
    </w:p>
    <w:p>
      <w:r>
        <w:t>@zpsslo Potrebno je primerjati pri vsakokratnem nakupu, saj prodajalci menjajo cene in je enkrat ceneje maxi enkrat pa mini.</w:t>
      </w:r>
    </w:p>
    <w:p>
      <w:r>
        <w:rPr>
          <w:b/>
          <w:u w:val="single"/>
        </w:rPr>
        <w:t>743323</w:t>
      </w:r>
    </w:p>
    <w:p>
      <w:r>
        <w:t>@ZanMahnic Nič...null...zero...0</w:t>
        <w:br/>
        <w:t>Zato levičarjem uspeva, normalnim pa ne, ker moramo delat, ko oni štrajkajo</w:t>
      </w:r>
    </w:p>
    <w:p>
      <w:r>
        <w:rPr>
          <w:b/>
          <w:u w:val="single"/>
        </w:rPr>
        <w:t>743324</w:t>
      </w:r>
    </w:p>
    <w:p>
      <w:r>
        <w:t>@RevijaReporter ta mesečnikova marioneta pa že ne more imet' izpita za šleper !!??</w:t>
      </w:r>
    </w:p>
    <w:p>
      <w:r>
        <w:rPr>
          <w:b/>
          <w:u w:val="single"/>
        </w:rPr>
        <w:t>743325</w:t>
      </w:r>
    </w:p>
    <w:p>
      <w:r>
        <w:t>@pengovsky In sedaj bodo ti pujski morali umreti čeprav sploh ni jasno, kdo je kriv za kmetovo smrt. https://t.co/fSlPTvoZe9</w:t>
      </w:r>
    </w:p>
    <w:p>
      <w:r>
        <w:rPr>
          <w:b/>
          <w:u w:val="single"/>
        </w:rPr>
        <w:t>743326</w:t>
      </w:r>
    </w:p>
    <w:p>
      <w:r>
        <w:t>Spreten manever. Erjavec bo krivdo za svojo (solo) akcijo uspel naprtiti SMC https://t.co/sVTPRG7Hbq</w:t>
      </w:r>
    </w:p>
    <w:p>
      <w:r>
        <w:rPr>
          <w:b/>
          <w:u w:val="single"/>
        </w:rPr>
        <w:t>743327</w:t>
      </w:r>
    </w:p>
    <w:p>
      <w:r>
        <w:t>Probiotik za normalno funkcioniranje in FHES za energijo https://t.co/F8qnqu1kbI</w:t>
      </w:r>
    </w:p>
    <w:p>
      <w:r>
        <w:rPr>
          <w:b/>
          <w:u w:val="single"/>
        </w:rPr>
        <w:t>743328</w:t>
      </w:r>
    </w:p>
    <w:p>
      <w:r>
        <w:t>Pizda zmešani Donald Trump in zavezniki so napadli Sirijo...zdaj bodo še Rusi znoreli...ali se nam bliža konec sveta...😟</w:t>
      </w:r>
    </w:p>
    <w:p>
      <w:r>
        <w:rPr>
          <w:b/>
          <w:u w:val="single"/>
        </w:rPr>
        <w:t>743329</w:t>
      </w:r>
    </w:p>
    <w:p>
      <w:r>
        <w:t>@Libertarec @JJansaSDS A so sedanji levičarji kaj drugačni? Ne, še slabši so, idioti in oportunisti pa jih volijo</w:t>
      </w:r>
    </w:p>
    <w:p>
      <w:r>
        <w:rPr>
          <w:b/>
          <w:u w:val="single"/>
        </w:rPr>
        <w:t>743330</w:t>
      </w:r>
    </w:p>
    <w:p>
      <w:r>
        <w:t>@Medeja_7 Zgleda, da radi uživajo "orientalske dobrote" pa se ne morejo sprijazniti, da jim bo kak prion razžrl že itak disocialne možgane</w:t>
      </w:r>
    </w:p>
    <w:p>
      <w:r>
        <w:rPr>
          <w:b/>
          <w:u w:val="single"/>
        </w:rPr>
        <w:t>743331</w:t>
      </w:r>
    </w:p>
    <w:p>
      <w:r>
        <w:t>@luksuz Večji užitek od gledanja uspešnih izstrelitev raket je samo gledanje neuspešnih izstrelitev raket.</w:t>
      </w:r>
    </w:p>
    <w:p>
      <w:r>
        <w:rPr>
          <w:b/>
          <w:u w:val="single"/>
        </w:rPr>
        <w:t>743332</w:t>
      </w:r>
    </w:p>
    <w:p>
      <w:r>
        <w:t>@petra_jansa Pa smo spet v diktaturi komijev...bravo Ljudmila...država nad državljani....NSi sami boljševiki</w:t>
      </w:r>
    </w:p>
    <w:p>
      <w:r>
        <w:rPr>
          <w:b/>
          <w:u w:val="single"/>
        </w:rPr>
        <w:t>743333</w:t>
      </w:r>
    </w:p>
    <w:p>
      <w:r>
        <w:t>Ko sva bili Jenkovi mali, je bil top zajtrk pašteta v umešanih jajčkih. Kombinacija otrok in medu je bila vedno pocarija.</w:t>
      </w:r>
    </w:p>
    <w:p>
      <w:r>
        <w:rPr>
          <w:b/>
          <w:u w:val="single"/>
        </w:rPr>
        <w:t>743334</w:t>
      </w:r>
    </w:p>
    <w:p>
      <w:r>
        <w:t>Luka Dončić se ne ustavlja, poskrbel za izjemno blokado #video https://t.co/5CIK4PDnVT</w:t>
      </w:r>
    </w:p>
    <w:p>
      <w:r>
        <w:rPr>
          <w:b/>
          <w:u w:val="single"/>
        </w:rPr>
        <w:t>743335</w:t>
      </w:r>
    </w:p>
    <w:p>
      <w:r>
        <w:t>Prištejte stroške tunelov in potem primerjajte! Matematika po domače oz #fakenews nekoga, ki bi rad bil premier! https://t.co/T0TFg9WE2k</w:t>
      </w:r>
    </w:p>
    <w:p>
      <w:r>
        <w:rPr>
          <w:b/>
          <w:u w:val="single"/>
        </w:rPr>
        <w:t>743336</w:t>
      </w:r>
    </w:p>
    <w:p>
      <w:r>
        <w:t>Posledica nošenja kitajskih športnih copat so kar trdovratne...boter jih več ne obuje... https://t.co/6py3aFcFNB</w:t>
      </w:r>
    </w:p>
    <w:p>
      <w:r>
        <w:rPr>
          <w:b/>
          <w:u w:val="single"/>
        </w:rPr>
        <w:t>743337</w:t>
      </w:r>
    </w:p>
    <w:p>
      <w:r>
        <w:t>@lukavalas @Korljan @_ermin To ponavadi kar sproti naredim, brez da na glas skomuniciram. Vedno bolj sem v nekem športnem mehurčku...</w:t>
      </w:r>
    </w:p>
    <w:p>
      <w:r>
        <w:rPr>
          <w:b/>
          <w:u w:val="single"/>
        </w:rPr>
        <w:t>743338</w:t>
      </w:r>
    </w:p>
    <w:p>
      <w:r>
        <w:t>@BesenKotPes @policija_si tega midva ne bova doživela...</w:t>
        <w:br/>
        <w:t>strici so nedotakljivi...</w:t>
        <w:br/>
        <w:t>še tok ksihta in morale nima , da bi se spokal iz MOL-a</w:t>
      </w:r>
    </w:p>
    <w:p>
      <w:r>
        <w:rPr>
          <w:b/>
          <w:u w:val="single"/>
        </w:rPr>
        <w:t>743339</w:t>
      </w:r>
    </w:p>
    <w:p>
      <w:r>
        <w:t>@MarkoPavlisic Trenutno se samo njih vlači po medijih kot krivce za morebiten neuspeh sestave vlade. Potem se jih ne bo dalo.</w:t>
      </w:r>
    </w:p>
    <w:p>
      <w:r>
        <w:rPr>
          <w:b/>
          <w:u w:val="single"/>
        </w:rPr>
        <w:t>743340</w:t>
      </w:r>
    </w:p>
    <w:p>
      <w:r>
        <w:t>@inceptorzone @staneskufca Reva. Predstavite se, da bom vedela, od kje vam te bedaste insinuacije.</w:t>
      </w:r>
    </w:p>
    <w:p>
      <w:r>
        <w:rPr>
          <w:b/>
          <w:u w:val="single"/>
        </w:rPr>
        <w:t>743341</w:t>
      </w:r>
    </w:p>
    <w:p>
      <w:r>
        <w:t>@GPreac Dej Gregor,ne delaj pajacota iz https://t.co/WGZcSXzsE5 sedaj si bil normalen</w:t>
      </w:r>
    </w:p>
    <w:p>
      <w:r>
        <w:rPr>
          <w:b/>
          <w:u w:val="single"/>
        </w:rPr>
        <w:t>743342</w:t>
      </w:r>
    </w:p>
    <w:p>
      <w:r>
        <w:t>@Stavenskovrhski Politika slo vlad do Palestine je sramotna in klečeplazniška. Zunanji ministri pa pravi diletanti in brezhrbteničarji!</w:t>
      </w:r>
    </w:p>
    <w:p>
      <w:r>
        <w:rPr>
          <w:b/>
          <w:u w:val="single"/>
        </w:rPr>
        <w:t>743343</w:t>
      </w:r>
    </w:p>
    <w:p>
      <w:r>
        <w:t>Pravokator realoaded: https://t.co/haV2g8q6Od</w:t>
        <w:br/>
        <w:t>Od zdaj naprej smo na novi domeni in novem strežniku. Stara vsebina pa je nazaj. :-)</w:t>
      </w:r>
    </w:p>
    <w:p>
      <w:r>
        <w:rPr>
          <w:b/>
          <w:u w:val="single"/>
        </w:rPr>
        <w:t>743344</w:t>
      </w:r>
    </w:p>
    <w:p>
      <w:r>
        <w:t>Ko imaš za domačo nalogo model celice, ti pa si vedno lačen. https://t.co/S6LITfp9di</w:t>
      </w:r>
    </w:p>
    <w:p>
      <w:r>
        <w:rPr>
          <w:b/>
          <w:u w:val="single"/>
        </w:rPr>
        <w:t>743345</w:t>
      </w:r>
    </w:p>
    <w:p>
      <w:r>
        <w:t>Obstaja možnost, da postane 1 gobec nova merska enota namesto obstoječega 1 litra!! PONARODELO To bo dr. Stare pel kaaaaakorrrrr vihar!!!!</w:t>
      </w:r>
    </w:p>
    <w:p>
      <w:r>
        <w:rPr>
          <w:b/>
          <w:u w:val="single"/>
        </w:rPr>
        <w:t>743346</w:t>
      </w:r>
    </w:p>
    <w:p>
      <w:r>
        <w:t>@FranciKek @KinoBezigrad viš kuk si zamudu k nis bil v partiji , ti sploh ne blo treba igrat polcaja</w:t>
      </w:r>
    </w:p>
    <w:p>
      <w:r>
        <w:rPr>
          <w:b/>
          <w:u w:val="single"/>
        </w:rPr>
        <w:t>743347</w:t>
      </w:r>
    </w:p>
    <w:p>
      <w:r>
        <w:t>Če bi se Židan ali kdo drug spravil na novinarje Nove24Tv, bi bil 1000% oproščen https://t.co/HF3VTrDNir</w:t>
      </w:r>
    </w:p>
    <w:p>
      <w:r>
        <w:rPr>
          <w:b/>
          <w:u w:val="single"/>
        </w:rPr>
        <w:t>743348</w:t>
      </w:r>
    </w:p>
    <w:p>
      <w:r>
        <w:t>@drfilomena @shyam2001 Preskromni in naduti nucajo vsak svoj lek. Izvorni tvit je protistrup nečimrnosti.</w:t>
      </w:r>
    </w:p>
    <w:p>
      <w:r>
        <w:rPr>
          <w:b/>
          <w:u w:val="single"/>
        </w:rPr>
        <w:t>743349</w:t>
      </w:r>
    </w:p>
    <w:p>
      <w:r>
        <w:t>@JureBrankovic Tega nisem pricakovala, ce ni fake news. Zbezati in zapustiti podpornike, ja mal cudno</w:t>
      </w:r>
    </w:p>
    <w:p>
      <w:r>
        <w:rPr>
          <w:b/>
          <w:u w:val="single"/>
        </w:rPr>
        <w:t>743350</w:t>
      </w:r>
    </w:p>
    <w:p>
      <w:r>
        <w:t>@vladaRS @DARS_SI @ZoranDELA okej samo se bojim, da bo 4 mio potnikov prej, kot vaši papirji za 2. tir, kaj šele za vlak letališče - Lj. Thx</w:t>
      </w:r>
    </w:p>
    <w:p>
      <w:r>
        <w:rPr>
          <w:b/>
          <w:u w:val="single"/>
        </w:rPr>
        <w:t>743351</w:t>
      </w:r>
    </w:p>
    <w:p>
      <w:r>
        <w:t>@agortaa @JJansaSDS Mi pa lahko rečemo  hvala komunajzarji ker ste uničili se čisto vse česar ste se lotili</w:t>
      </w:r>
    </w:p>
    <w:p>
      <w:r>
        <w:rPr>
          <w:b/>
          <w:u w:val="single"/>
        </w:rPr>
        <w:t>743352</w:t>
      </w:r>
    </w:p>
    <w:p>
      <w:r>
        <w:t>Trumpa in Putina že osebno pozna...  Pa jaz sploh ne vem, kako še ni na vrhu javnomnenjskih. #avakarabatic #hrvaska #predsedniske #volitve</w:t>
      </w:r>
    </w:p>
    <w:p>
      <w:r>
        <w:rPr>
          <w:b/>
          <w:u w:val="single"/>
        </w:rPr>
        <w:t>743353</w:t>
      </w:r>
    </w:p>
    <w:p>
      <w:r>
        <w:t>Tej overlyprotected starsi k v mali ulici skacejo za froci pa jih tezijo na delavncah. Pa to so otroc 4+ jizs.</w:t>
      </w:r>
    </w:p>
    <w:p>
      <w:r>
        <w:rPr>
          <w:b/>
          <w:u w:val="single"/>
        </w:rPr>
        <w:t>743354</w:t>
      </w:r>
    </w:p>
    <w:p>
      <w:r>
        <w:t xml:space="preserve">Nadarjeni dijaki Gimnazije Brežice so se od 11. do 13. maja udeležili vikend tabora v Seči pri Portorožu. </w:t>
        <w:br/>
        <w:t>http://t.co/57E7rd1m</w:t>
      </w:r>
    </w:p>
    <w:p>
      <w:r>
        <w:rPr>
          <w:b/>
          <w:u w:val="single"/>
        </w:rPr>
        <w:t>743355</w:t>
      </w:r>
    </w:p>
    <w:p>
      <w:r>
        <w:t>FOTO: V Mercatorju gorelo v več prostorih, dve osebi prepeljani v UKC https://t.co/tROnUUmJPj</w:t>
      </w:r>
    </w:p>
    <w:p>
      <w:r>
        <w:rPr>
          <w:b/>
          <w:u w:val="single"/>
        </w:rPr>
        <w:t>743356</w:t>
      </w:r>
    </w:p>
    <w:p>
      <w:r>
        <w:t>@DragoZad @strankaSDS Čez dva dni boš postregel verjetno s kakšnim dokazom 😂 #weirdpeople</w:t>
      </w:r>
    </w:p>
    <w:p>
      <w:r>
        <w:rPr>
          <w:b/>
          <w:u w:val="single"/>
        </w:rPr>
        <w:t>743357</w:t>
      </w:r>
    </w:p>
    <w:p>
      <w:r>
        <w:t>@PrinasalkaZlata Tista, ki je vse organizirala. To je krajevna skupnost Murgle, oz. njihov šofer.</w:t>
      </w:r>
    </w:p>
    <w:p>
      <w:r>
        <w:rPr>
          <w:b/>
          <w:u w:val="single"/>
        </w:rPr>
        <w:t>743358</w:t>
      </w:r>
    </w:p>
    <w:p>
      <w:r>
        <w:t>Še eno bolano razmišljanje iz arzenala nemislečega anarjho-levičarja https://t.co/KbBQKV0CfG</w:t>
      </w:r>
    </w:p>
    <w:p>
      <w:r>
        <w:rPr>
          <w:b/>
          <w:u w:val="single"/>
        </w:rPr>
        <w:t>743359</w:t>
      </w:r>
    </w:p>
    <w:p>
      <w:r>
        <w:t>@Urskitka V IT imajo na gorivo obešene še druge "davke", za poplačilo vojne škode ipd.</w:t>
      </w:r>
    </w:p>
    <w:p>
      <w:r>
        <w:rPr>
          <w:b/>
          <w:u w:val="single"/>
        </w:rPr>
        <w:t>743360</w:t>
      </w:r>
    </w:p>
    <w:p>
      <w:r>
        <w:t>@jezerska @thenewestaj Martin, dobrodošel...Mamici, očku, babicam, dedkom pa mirne noči in razigrane dni...😍👶🐞🍀🌞🍼❤️</w:t>
      </w:r>
    </w:p>
    <w:p>
      <w:r>
        <w:rPr>
          <w:b/>
          <w:u w:val="single"/>
        </w:rPr>
        <w:t>743361</w:t>
      </w:r>
    </w:p>
    <w:p>
      <w:r>
        <w:t>@JelenaJal kaj pa pričakuješ druzga če pa ne nimajo nobene vneme prej z novim pufom 2mrd,  NLBIrangate, Zoki 16mio, pranje denarja PROPlus</w:t>
      </w:r>
    </w:p>
    <w:p>
      <w:r>
        <w:rPr>
          <w:b/>
          <w:u w:val="single"/>
        </w:rPr>
        <w:t>743362</w:t>
      </w:r>
    </w:p>
    <w:p>
      <w:r>
        <w:t>@Pertinacal @sarecmarjan @EuParlament Gniv krompir u karjoli, vse pove o vozniku, edina korist je da je vsaj vozilo EKO in ne onesnažuje.</w:t>
      </w:r>
    </w:p>
    <w:p>
      <w:r>
        <w:rPr>
          <w:b/>
          <w:u w:val="single"/>
        </w:rPr>
        <w:t>743363</w:t>
      </w:r>
    </w:p>
    <w:p>
      <w:r>
        <w:t>@BrankoGrims1 ...in odgovorne za to posilstvo zapreti za 10 let v samico (brez vibratorja).</w:t>
      </w:r>
    </w:p>
    <w:p>
      <w:r>
        <w:rPr>
          <w:b/>
          <w:u w:val="single"/>
        </w:rPr>
        <w:t>743364</w:t>
      </w:r>
    </w:p>
    <w:p>
      <w:r>
        <w:t>@PStendler @Nova24TV Janez je daleč nad tabo. Ko pride Janez na sestanek, taboljši šnops odprejo, ko prideš ti, pa tapocen tropinovc</w:t>
      </w:r>
    </w:p>
    <w:p>
      <w:r>
        <w:rPr>
          <w:b/>
          <w:u w:val="single"/>
        </w:rPr>
        <w:t>743365</w:t>
      </w:r>
    </w:p>
    <w:p>
      <w:r>
        <w:t>Ze poziv gledalcem naj ostanejo doma je velik razlog za zamenjavo Oblak: Katanca bi zamenjal v sekundi https://t.co/rDi4GszvnW via @SiolNEWS</w:t>
      </w:r>
    </w:p>
    <w:p>
      <w:r>
        <w:rPr>
          <w:b/>
          <w:u w:val="single"/>
        </w:rPr>
        <w:t>743366</w:t>
      </w:r>
    </w:p>
    <w:p>
      <w:r>
        <w:t>Pa kaj je s temi pernatimi bitji, kaj imate toliko za povedati še pred sončnim vzhodom? (Orkester vseh možnih čivkačev pred oknom)</w:t>
      </w:r>
    </w:p>
    <w:p>
      <w:r>
        <w:rPr>
          <w:b/>
          <w:u w:val="single"/>
        </w:rPr>
        <w:t>743367</w:t>
      </w:r>
    </w:p>
    <w:p>
      <w:r>
        <w:t>@exKleMenCicka A kaj..ko ni pomagalo...niti efektivnega exorcizma ni sposoben izpeljati. #nesposobnostdoamena</w:t>
      </w:r>
    </w:p>
    <w:p>
      <w:r>
        <w:rPr>
          <w:b/>
          <w:u w:val="single"/>
        </w:rPr>
        <w:t>743368</w:t>
      </w:r>
    </w:p>
    <w:p>
      <w:r>
        <w:t>@steinbuch A na Kahlove nebuloze zadnjih stirih let si pa pozabil? Volilci kot kaze nis(m)o.</w:t>
      </w:r>
    </w:p>
    <w:p>
      <w:r>
        <w:rPr>
          <w:b/>
          <w:u w:val="single"/>
        </w:rPr>
        <w:t>743369</w:t>
      </w:r>
    </w:p>
    <w:p>
      <w:r>
        <w:t>@petrasovdat To je tako zastonj, kot uporabnina za tire v Sloveniji ali pa polnjenje bančne lukne. Vse plača narod.</w:t>
      </w:r>
    </w:p>
    <w:p>
      <w:r>
        <w:rPr>
          <w:b/>
          <w:u w:val="single"/>
        </w:rPr>
        <w:t>743370</w:t>
      </w:r>
    </w:p>
    <w:p>
      <w:r>
        <w:t>POLNJENI JAJČEVCI - Sestavine: * 4 jajčevci * skodelica skuhane prosene kaše * 2 korenčka * 1 bučka  http://t.co/EtGotWU3tw</w:t>
      </w:r>
    </w:p>
    <w:p>
      <w:r>
        <w:rPr>
          <w:b/>
          <w:u w:val="single"/>
        </w:rPr>
        <w:t>743371</w:t>
      </w:r>
    </w:p>
    <w:p>
      <w:r>
        <w:t>Kot bi naši postali evropski prvaki po zmagi z deset proti osem. In še to le z zadetimi prostimi meti. Ki bi jih metali trinajstodstotno.</w:t>
      </w:r>
    </w:p>
    <w:p>
      <w:r>
        <w:rPr>
          <w:b/>
          <w:u w:val="single"/>
        </w:rPr>
        <w:t>743372</w:t>
      </w:r>
    </w:p>
    <w:p>
      <w:r>
        <w:t>@rtvslo Ma dej ne nabijejte tolk okol tega komika če bojo še ene volitve ga ne bo nikjer več še župan ne bo več!</w:t>
      </w:r>
    </w:p>
    <w:p>
      <w:r>
        <w:rPr>
          <w:b/>
          <w:u w:val="single"/>
        </w:rPr>
        <w:t>743373</w:t>
      </w:r>
    </w:p>
    <w:p>
      <w:r>
        <w:t>@tyschew Jaz sem zadnjič videla oglas 135k za 26m2 garsonjero v Trnovem. :) Na žalost ga ni več gor.</w:t>
      </w:r>
    </w:p>
    <w:p>
      <w:r>
        <w:rPr>
          <w:b/>
          <w:u w:val="single"/>
        </w:rPr>
        <w:t>743374</w:t>
      </w:r>
    </w:p>
    <w:p>
      <w:r>
        <w:t>Na ZZB smo dogovorjeni, da se slike glasovnic, potem ko so razvite v Foto Tivoli, pošlje po faksu. #telefaks #čudež https://t.co/YZayu39fhn</w:t>
      </w:r>
    </w:p>
    <w:p>
      <w:r>
        <w:rPr>
          <w:b/>
          <w:u w:val="single"/>
        </w:rPr>
        <w:t>743375</w:t>
      </w:r>
    </w:p>
    <w:p>
      <w:r>
        <w:t>Ali mislite da smo ljudje kreteni ali pa ste vi precej omejeni in butasti. https://t.co/81Z1Pk2IwQ</w:t>
      </w:r>
    </w:p>
    <w:p>
      <w:r>
        <w:rPr>
          <w:b/>
          <w:u w:val="single"/>
        </w:rPr>
        <w:t>743376</w:t>
      </w:r>
    </w:p>
    <w:p>
      <w:r>
        <w:t>@Mauhlerca nikol pozabu, kako je na enem pikniku ob kolpi sodelavkina hčerka prijavila: 'mami, zakaj je pa solata v moji skledi bruhalki"</w:t>
      </w:r>
    </w:p>
    <w:p>
      <w:r>
        <w:rPr>
          <w:b/>
          <w:u w:val="single"/>
        </w:rPr>
        <w:t>743377</w:t>
      </w:r>
    </w:p>
    <w:p>
      <w:r>
        <w:t>@jelka_godec Bolje tile kot vaši, čeprav v strategiji napadanja ne zaostajajo kaj dosti.</w:t>
      </w:r>
    </w:p>
    <w:p>
      <w:r>
        <w:rPr>
          <w:b/>
          <w:u w:val="single"/>
        </w:rPr>
        <w:t>743378</w:t>
      </w:r>
    </w:p>
    <w:p>
      <w:r>
        <w:t>ko vidim nepremičninski oglas brez pripete fotke wc in/ali kopalnice, me zaskrbi, da je zunaj na štrbunk 😂</w:t>
      </w:r>
    </w:p>
    <w:p>
      <w:r>
        <w:rPr>
          <w:b/>
          <w:u w:val="single"/>
        </w:rPr>
        <w:t>743379</w:t>
      </w:r>
    </w:p>
    <w:p>
      <w:r>
        <w:t>@AnaMarijaMitic @TaxiLaguna Hja, bicikl uporabljat... Z veseljem bi te peljal na prtljažniku, če bi imel čas...</w:t>
      </w:r>
    </w:p>
    <w:p>
      <w:r>
        <w:rPr>
          <w:b/>
          <w:u w:val="single"/>
        </w:rPr>
        <w:t>743380</w:t>
      </w:r>
    </w:p>
    <w:p>
      <w:r>
        <w:t>Ce me bo bolela glava,sem si sama kriva.Pred tekom sem spila zgolj 2dcl, da ne bi sla vlaga tok od mene.Kaj pa vedo ti Aboridzini. #naivnica</w:t>
      </w:r>
    </w:p>
    <w:p>
      <w:r>
        <w:rPr>
          <w:b/>
          <w:u w:val="single"/>
        </w:rPr>
        <w:t>743381</w:t>
      </w:r>
    </w:p>
    <w:p>
      <w:r>
        <w:t>@morfejork @tekvsakdan To nam bo zdaj Phylips že počasi nek promilček za promocijo moral odstopit ;) Dober tek obema!</w:t>
      </w:r>
    </w:p>
    <w:p>
      <w:r>
        <w:rPr>
          <w:b/>
          <w:u w:val="single"/>
        </w:rPr>
        <w:t>743382</w:t>
      </w:r>
    </w:p>
    <w:p>
      <w:r>
        <w:t>@VeraG_KR @frelih_igor @zaslovenijo2 @pikapoka_jelen @cikibucka Potovanje ni več moja intimna opcija</w:t>
      </w:r>
    </w:p>
    <w:p>
      <w:r>
        <w:rPr>
          <w:b/>
          <w:u w:val="single"/>
        </w:rPr>
        <w:t>743383</w:t>
      </w:r>
    </w:p>
    <w:p>
      <w:r>
        <w:t>Poligon praznuje 4. rojstni dan in časti 4 študente z 1-mesečno uporabo sodelavnega prostora.</w:t>
        <w:br/>
        <w:br/>
        <w:t>Vse najboljše,... https://t.co/oNo5UKxW4Q</w:t>
      </w:r>
    </w:p>
    <w:p>
      <w:r>
        <w:rPr>
          <w:b/>
          <w:u w:val="single"/>
        </w:rPr>
        <w:t>743384</w:t>
      </w:r>
    </w:p>
    <w:p>
      <w:r>
        <w:t>@MTurjan @tomltoml @KlavdyOp Ni jim težko,če bi meli dušo bi jih blo mal sram,pri izbiri nimajo glih srečne roke!!</w:t>
      </w:r>
    </w:p>
    <w:p>
      <w:r>
        <w:rPr>
          <w:b/>
          <w:u w:val="single"/>
        </w:rPr>
        <w:t>743385</w:t>
      </w:r>
    </w:p>
    <w:p>
      <w:r>
        <w:t>Pentagon naj bi uporabljal letališče na otoku Krk za logistično bazo</w:t>
        <w:br/>
        <w:t>https://t.co/waooIiFxRr https://t.co/c3o3zUZoh2</w:t>
      </w:r>
    </w:p>
    <w:p>
      <w:r>
        <w:rPr>
          <w:b/>
          <w:u w:val="single"/>
        </w:rPr>
        <w:t>743386</w:t>
      </w:r>
    </w:p>
    <w:p>
      <w:r>
        <w:t>Tampotisk na vžigalnike - https://t.co/wbgbm4DMSE #poslovnadarila https://t.co/cZfaw61Ou6</w:t>
      </w:r>
    </w:p>
    <w:p>
      <w:r>
        <w:rPr>
          <w:b/>
          <w:u w:val="single"/>
        </w:rPr>
        <w:t>743387</w:t>
      </w:r>
    </w:p>
    <w:p>
      <w:r>
        <w:t>@Tevilevi @jguaido @maduro_en Maduro jih je tja pripeljal in ne verjetno se ne bodo več dolgo zbirali okrog njega.</w:t>
      </w:r>
    </w:p>
    <w:p>
      <w:r>
        <w:rPr>
          <w:b/>
          <w:u w:val="single"/>
        </w:rPr>
        <w:t>743388</w:t>
      </w:r>
    </w:p>
    <w:p>
      <w:r>
        <w:t>@lucijausaj Če sem prav obveščen, je ženski WC običajno bolj usran kot moški !</w:t>
      </w:r>
    </w:p>
    <w:p>
      <w:r>
        <w:rPr>
          <w:b/>
          <w:u w:val="single"/>
        </w:rPr>
        <w:t>743389</w:t>
      </w:r>
    </w:p>
    <w:p>
      <w:r>
        <w:t>@istrskapanda Huda primerjava! Seveda sem proti streljanju. Dovolj divjadi mora biti in volkov.</w:t>
      </w:r>
    </w:p>
    <w:p>
      <w:r>
        <w:rPr>
          <w:b/>
          <w:u w:val="single"/>
        </w:rPr>
        <w:t>743390</w:t>
      </w:r>
    </w:p>
    <w:p>
      <w:r>
        <w:t>Katanec: Iličića sem vprašal, katera noga je poškodovana. Rekel je, da je desna, pa sem mu odvrnil: "Dobro, desne itak ne rabiš." #srcebije</w:t>
      </w:r>
    </w:p>
    <w:p>
      <w:r>
        <w:rPr>
          <w:b/>
          <w:u w:val="single"/>
        </w:rPr>
        <w:t>743391</w:t>
      </w:r>
    </w:p>
    <w:p>
      <w:r>
        <w:t>Kira sramota.. španski sodniki majo vsak teden nova pravila https://t.co/Qu9wzB8RrT</w:t>
      </w:r>
    </w:p>
    <w:p>
      <w:r>
        <w:rPr>
          <w:b/>
          <w:u w:val="single"/>
        </w:rPr>
        <w:t>743392</w:t>
      </w:r>
    </w:p>
    <w:p>
      <w:r>
        <w:t>@GPreac Daj mi za en konvojček povej, ga bova skupaj razkrinkala. Bluzator 🤣, ne fašist.</w:t>
      </w:r>
    </w:p>
    <w:p>
      <w:r>
        <w:rPr>
          <w:b/>
          <w:u w:val="single"/>
        </w:rPr>
        <w:t>743393</w:t>
      </w:r>
    </w:p>
    <w:p>
      <w:r>
        <w:t>@Medeja_7 @alenkamajsep Dogradnja lika Serpentinška. Ga je treba mal poflikat, ker je v zadnjem času fasal nekaj bušk in strelov v koleno</w:t>
      </w:r>
    </w:p>
    <w:p>
      <w:r>
        <w:rPr>
          <w:b/>
          <w:u w:val="single"/>
        </w:rPr>
        <w:t>743394</w:t>
      </w:r>
    </w:p>
    <w:p>
      <w:r>
        <w:t>@aleksandertusek Ne pustijo mi rečivkat, pa ne vem zakaj. Mahnič je ob 21h na televiziji. Mi bomo mel kostanjev piknik. Guilty_pleasure</w:t>
      </w:r>
    </w:p>
    <w:p>
      <w:r>
        <w:rPr>
          <w:b/>
          <w:u w:val="single"/>
        </w:rPr>
        <w:t>743395</w:t>
      </w:r>
    </w:p>
    <w:p>
      <w:r>
        <w:t>Gleda fuzbal.</w:t>
        <w:br/>
        <w:br/>
        <w:t>Jaz bi šla spat .Lahko daš pol perilo v sušilca?</w:t>
        <w:br/>
        <w:br/>
        <w:t xml:space="preserve">A res je nujno?Ne moreš ti? </w:t>
        <w:br/>
        <w:br/>
        <w:t>Ne.Spat grem.40 min mas.</w:t>
        <w:br/>
        <w:br/>
        <w:t>Ok.</w:t>
        <w:br/>
        <w:br/>
        <w:t>Gol!</w:t>
        <w:br/>
        <w:br/>
        <w:t>*pozabu</w:t>
      </w:r>
    </w:p>
    <w:p>
      <w:r>
        <w:rPr>
          <w:b/>
          <w:u w:val="single"/>
        </w:rPr>
        <w:t>743396</w:t>
      </w:r>
    </w:p>
    <w:p>
      <w:r>
        <w:t>@zblojena bom moje vprašala kdaj se vračajo iz splita in kakšne imajo plane.</w:t>
      </w:r>
    </w:p>
    <w:p>
      <w:r>
        <w:rPr>
          <w:b/>
          <w:u w:val="single"/>
        </w:rPr>
        <w:t>743397</w:t>
      </w:r>
    </w:p>
    <w:p>
      <w:r>
        <w:t>Čilenski Ibra obnorel nogometno Evropo #fuzbal #nogomet #ligaprvakov - http://t.co/ODV7mkZl</w:t>
      </w:r>
    </w:p>
    <w:p>
      <w:r>
        <w:rPr>
          <w:b/>
          <w:u w:val="single"/>
        </w:rPr>
        <w:t>743398</w:t>
      </w:r>
    </w:p>
    <w:p>
      <w:r>
        <w:t>@ElektroLj Top support (Uroš) za gremonaelektriko!👍 Novi app deluje super! RFID bo pa tudi zmaga. Kje bi lahko prebral kaj o roamingu?</w:t>
      </w:r>
    </w:p>
    <w:p>
      <w:r>
        <w:rPr>
          <w:b/>
          <w:u w:val="single"/>
        </w:rPr>
        <w:t>743399</w:t>
      </w:r>
    </w:p>
    <w:p>
      <w:r>
        <w:t>Poznate pogoje za opravljanje dejavnosti za nego telesa - masaže. #podjetništvo</w:t>
        <w:br/>
        <w:br/>
        <w:t>https://t.co/CpRatyod9R</w:t>
      </w:r>
    </w:p>
    <w:p>
      <w:r>
        <w:rPr>
          <w:b/>
          <w:u w:val="single"/>
        </w:rPr>
        <w:t>743400</w:t>
      </w:r>
    </w:p>
    <w:p>
      <w:r>
        <w:t>@mymoney80450226 V skladu z našo vero ti odpuščamo, saj očitno ne veš, kaj govoriš.</w:t>
        <w:br/>
        <w:br/>
        <w:t>Bong</w:t>
      </w:r>
    </w:p>
    <w:p>
      <w:r>
        <w:rPr>
          <w:b/>
          <w:u w:val="single"/>
        </w:rPr>
        <w:t>743401</w:t>
      </w:r>
    </w:p>
    <w:p>
      <w:r>
        <w:t>@Che27Che hrana, zdravstvena oskrba, telovadnica - vse kar pride s priznanim obstojem</w:t>
      </w:r>
    </w:p>
    <w:p>
      <w:r>
        <w:rPr>
          <w:b/>
          <w:u w:val="single"/>
        </w:rPr>
        <w:t>743402</w:t>
      </w:r>
    </w:p>
    <w:p>
      <w:r>
        <w:t>@NinaGray_ 2 mini Wolverina sta ja 😆 praskalnik je 10 cm vstran. Aja, pa roze tudi unicita. https://t.co/1LVOYswWGT</w:t>
      </w:r>
    </w:p>
    <w:p>
      <w:r>
        <w:rPr>
          <w:b/>
          <w:u w:val="single"/>
        </w:rPr>
        <w:t>743403</w:t>
      </w:r>
    </w:p>
    <w:p>
      <w:r>
        <w:t>@Plavalka @sladkakotmed tega necjo zegnat, ker macke nimajo duse in so satanovo delo.</w:t>
      </w:r>
    </w:p>
    <w:p>
      <w:r>
        <w:rPr>
          <w:b/>
          <w:u w:val="single"/>
        </w:rPr>
        <w:t>743404</w:t>
      </w:r>
    </w:p>
    <w:p>
      <w:r>
        <w:t>@Dnevnik_si Se zavedate, da so za tako imenovne "levičarje" tovrstna besedila lahko že skrajno ksenofobna in šovinistična? #Surplusmorale</w:t>
      </w:r>
    </w:p>
    <w:p>
      <w:r>
        <w:rPr>
          <w:b/>
          <w:u w:val="single"/>
        </w:rPr>
        <w:t>743405</w:t>
      </w:r>
    </w:p>
    <w:p>
      <w:r>
        <w:t>@jolandabuh @MitjaIrsic Pri nas so nas silili debele zrezke jest, pa jetrca in voden pire krompir iz vrečk.</w:t>
      </w:r>
    </w:p>
    <w:p>
      <w:r>
        <w:rPr>
          <w:b/>
          <w:u w:val="single"/>
        </w:rPr>
        <w:t>743406</w:t>
      </w:r>
    </w:p>
    <w:p>
      <w:r>
        <w:t>Na CSD ta teden ne morejo izdajati odločb, ker jim ne delajo računalniki. Bruka. #venezuela</w:t>
      </w:r>
    </w:p>
    <w:p>
      <w:r>
        <w:rPr>
          <w:b/>
          <w:u w:val="single"/>
        </w:rPr>
        <w:t>743407</w:t>
      </w:r>
    </w:p>
    <w:p>
      <w:r>
        <w:t>@LesMotsSlovenes @pengovsky @KatarinaDbr To je bolj za penjenje. Za pripravo rahlega testa najbrž. ( sprudelkuchen )</w:t>
      </w:r>
    </w:p>
    <w:p>
      <w:r>
        <w:rPr>
          <w:b/>
          <w:u w:val="single"/>
        </w:rPr>
        <w:t>743408</w:t>
      </w:r>
    </w:p>
    <w:p>
      <w:r>
        <w:t>@ZajcRenata Kakšen kreten morš bit, da omenjaš levico pri plačilu obveznega zavarovanja... preklet Zmago in komunalni prispevki.......🤷‍♂️</w:t>
      </w:r>
    </w:p>
    <w:p>
      <w:r>
        <w:rPr>
          <w:b/>
          <w:u w:val="single"/>
        </w:rPr>
        <w:t>743409</w:t>
      </w:r>
    </w:p>
    <w:p>
      <w:r>
        <w:t>Rezultata MB in LJ v zadnjem krogu sta verjetno namenjena, da si fantje obeh moštev na stavnicah mal žepnine naberejo za čez praznike.</w:t>
      </w:r>
    </w:p>
    <w:p>
      <w:r>
        <w:rPr>
          <w:b/>
          <w:u w:val="single"/>
        </w:rPr>
        <w:t>743410</w:t>
      </w:r>
    </w:p>
    <w:p>
      <w:r>
        <w:t xml:space="preserve">@MajaBentura @777777777Marko @rokomavh @Pika_So @Nova24TV Za desne bedake! </w:t>
        <w:br/>
        <w:t>Saj vidiš, da so gostje vedno neki bebavi škisi istega mnenja.</w:t>
      </w:r>
    </w:p>
    <w:p>
      <w:r>
        <w:rPr>
          <w:b/>
          <w:u w:val="single"/>
        </w:rPr>
        <w:t>743411</w:t>
      </w:r>
    </w:p>
    <w:p>
      <w:r>
        <w:t>milijonarji podpisujejo pogodbe v strganih kavbojkah 😛 https://t.co/0v79OxsaNB</w:t>
      </w:r>
    </w:p>
    <w:p>
      <w:r>
        <w:rPr>
          <w:b/>
          <w:u w:val="single"/>
        </w:rPr>
        <w:t>743412</w:t>
      </w:r>
    </w:p>
    <w:p>
      <w:r>
        <w:t>@had Ni bil oškodovan. Elektronika ne laže. Ta eksperimentiranja z različnimi koti fotografije so bizarna.</w:t>
      </w:r>
    </w:p>
    <w:p>
      <w:r>
        <w:rPr>
          <w:b/>
          <w:u w:val="single"/>
        </w:rPr>
        <w:t>743413</w:t>
      </w:r>
    </w:p>
    <w:p>
      <w:r>
        <w:t>@tomltoml ... in IE, ki v vsake @TVOdmevi vtakne še malo športa, kot da ni pozneje po Odmevih še športne oddaje. Ubrisano.</w:t>
      </w:r>
    </w:p>
    <w:p>
      <w:r>
        <w:rPr>
          <w:b/>
          <w:u w:val="single"/>
        </w:rPr>
        <w:t>743414</w:t>
      </w:r>
    </w:p>
    <w:p>
      <w:r>
        <w:t>@Bojana61654450 Persen, baje čez 10min prime. Moj pokojni stari oče (Slovenec) je bil v nemški vojski. Ne žali ljudi!</w:t>
      </w:r>
    </w:p>
    <w:p>
      <w:r>
        <w:rPr>
          <w:b/>
          <w:u w:val="single"/>
        </w:rPr>
        <w:t>743415</w:t>
      </w:r>
    </w:p>
    <w:p>
      <w:r>
        <w:t xml:space="preserve">Žabarija! Danes je velik dan! Stopimo skupaj in podprimo naše fante v Stožicah! </w:t>
        <w:br/>
        <w:t>VSI NA DERBI! 💚 #OFC</w:t>
      </w:r>
    </w:p>
    <w:p>
      <w:r>
        <w:rPr>
          <w:b/>
          <w:u w:val="single"/>
        </w:rPr>
        <w:t>743416</w:t>
      </w:r>
    </w:p>
    <w:p>
      <w:r>
        <w:t>Kočevski rog, Teharje, Huda jama... boste kaj o teh zločinih, ki so jih delali komunisti katerih nasledniki ste? https://t.co/oM0HJBEKGc</w:t>
      </w:r>
    </w:p>
    <w:p>
      <w:r>
        <w:rPr>
          <w:b/>
          <w:u w:val="single"/>
        </w:rPr>
        <w:t>743417</w:t>
      </w:r>
    </w:p>
    <w:p>
      <w:r>
        <w:t>Ustaška celica v Sloveniji je včeraj odpirala penine. Na zdravje! Zaslužili ste!</w:t>
      </w:r>
    </w:p>
    <w:p>
      <w:r>
        <w:rPr>
          <w:b/>
          <w:u w:val="single"/>
        </w:rPr>
        <w:t>743418</w:t>
      </w:r>
    </w:p>
    <w:p>
      <w:r>
        <w:t>@RTV_Slovenija je AnaTavčar bolj neprofesionalno izpadla tu? 1/2 #sramotajavneTV! https://t.co/cblH3Sgyuc</w:t>
      </w:r>
    </w:p>
    <w:p>
      <w:r>
        <w:rPr>
          <w:b/>
          <w:u w:val="single"/>
        </w:rPr>
        <w:t>743419</w:t>
      </w:r>
    </w:p>
    <w:p>
      <w:r>
        <w:t>Česa se komunisti najbolh bojijo? Da izgubijo šolstvo,sodstvo in medije https://t.co/xwk5qJbvmJ</w:t>
      </w:r>
    </w:p>
    <w:p>
      <w:r>
        <w:rPr>
          <w:b/>
          <w:u w:val="single"/>
        </w:rPr>
        <w:t>743420</w:t>
      </w:r>
    </w:p>
    <w:p>
      <w:r>
        <w:t>@ModernaKmetica Ja, sej ko bojo kozlicki gre kozu v boks namesto nosecnice. Pol grejo pa itak pocas tamali v 🥩</w:t>
      </w:r>
    </w:p>
    <w:p>
      <w:r>
        <w:rPr>
          <w:b/>
          <w:u w:val="single"/>
        </w:rPr>
        <w:t>743421</w:t>
      </w:r>
    </w:p>
    <w:p>
      <w:r>
        <w:t>@pipermanaus @PrvaLigaSi @nzs_si @nkmaribor Katera? SCT jih ima 4, NK Bezigrad pa 1. #PLTS</w:t>
      </w:r>
    </w:p>
    <w:p>
      <w:r>
        <w:rPr>
          <w:b/>
          <w:u w:val="single"/>
        </w:rPr>
        <w:t>743422</w:t>
      </w:r>
    </w:p>
    <w:p>
      <w:r>
        <w:t>Tudi v nogometu, komentator @RTV_Slovenija omenja komunizem. Se vam je zmešalo na nacionalki?</w:t>
      </w:r>
    </w:p>
    <w:p>
      <w:r>
        <w:rPr>
          <w:b/>
          <w:u w:val="single"/>
        </w:rPr>
        <w:t>743423</w:t>
      </w:r>
    </w:p>
    <w:p>
      <w:r>
        <w:t>@meteoriterain Potem pa pobriši 'bruseljske' in bo tvoj tvit korekten 😉 brez bruslja bi bilo še slabše, trust me</w:t>
      </w:r>
    </w:p>
    <w:p>
      <w:r>
        <w:rPr>
          <w:b/>
          <w:u w:val="single"/>
        </w:rPr>
        <w:t>743424</w:t>
      </w:r>
    </w:p>
    <w:p>
      <w:r>
        <w:t>Torek prinaša nove cene pogonskih goriv na slovenskih bencinskih črpalkah. https://t.co/y2n7wizLhk</w:t>
      </w:r>
    </w:p>
    <w:p>
      <w:r>
        <w:rPr>
          <w:b/>
          <w:u w:val="single"/>
        </w:rPr>
        <w:t>743425</w:t>
      </w:r>
    </w:p>
    <w:p>
      <w:r>
        <w:t>@ciro_ciril Čujti  balkaneze, v tvojih balkanskih šprahah pa ne bomo. Spizdi na balkan od kod si prišel.</w:t>
      </w:r>
    </w:p>
    <w:p>
      <w:r>
        <w:rPr>
          <w:b/>
          <w:u w:val="single"/>
        </w:rPr>
        <w:t>743426</w:t>
      </w:r>
    </w:p>
    <w:p>
      <w:r>
        <w:t>@VanessaCokl s frančekom ni šale, toti ki so mu polena metali pod noge naj se zdej pazijo</w:t>
      </w:r>
    </w:p>
    <w:p>
      <w:r>
        <w:rPr>
          <w:b/>
          <w:u w:val="single"/>
        </w:rPr>
        <w:t>743427</w:t>
      </w:r>
    </w:p>
    <w:p>
      <w:r>
        <w:t>@PetraKodra @magrateja Mene je po preteku zavarovalne dobe gdc iz doticne naložbene zavarovalnice klicala če bi se dobila za podaljšanje. :D</w:t>
      </w:r>
    </w:p>
    <w:p>
      <w:r>
        <w:rPr>
          <w:b/>
          <w:u w:val="single"/>
        </w:rPr>
        <w:t>743428</w:t>
      </w:r>
    </w:p>
    <w:p>
      <w:r>
        <w:t>V Avstriji okradli bankomat in pobegnili v Slovenijo! Iščejo jih celo specialci! https://t.co/qfWntBNpXv</w:t>
      </w:r>
    </w:p>
    <w:p>
      <w:r>
        <w:rPr>
          <w:b/>
          <w:u w:val="single"/>
        </w:rPr>
        <w:t>743429</w:t>
      </w:r>
    </w:p>
    <w:p>
      <w:r>
        <w:t>@AlanOrlic Med drugim se premakne celotna plačna piramida, na koncu je to lahko velika obremenitev za delodajalca.</w:t>
      </w:r>
    </w:p>
    <w:p>
      <w:r>
        <w:rPr>
          <w:b/>
          <w:u w:val="single"/>
        </w:rPr>
        <w:t>743430</w:t>
      </w:r>
    </w:p>
    <w:p>
      <w:r>
        <w:t>Pohvala na dan pa sicer šteje in tokrat gre @Nomago_EU za kul CS experience. Kličejo nazaj, če jih koj ne dobiš. Velik lajk. 👍</w:t>
      </w:r>
    </w:p>
    <w:p>
      <w:r>
        <w:rPr>
          <w:b/>
          <w:u w:val="single"/>
        </w:rPr>
        <w:t>743431</w:t>
      </w:r>
    </w:p>
    <w:p>
      <w:r>
        <w:t>res sem besen, ko me koalicijski posranci prepričujejo, da sem butl, ker sem prepričan, da je pravosodje v k****. Ne bo jim uspelo!!! Pika.</w:t>
      </w:r>
    </w:p>
    <w:p>
      <w:r>
        <w:rPr>
          <w:b/>
          <w:u w:val="single"/>
        </w:rPr>
        <w:t>743432</w:t>
      </w:r>
    </w:p>
    <w:p>
      <w:r>
        <w:t>Na krvodajalski: "Hemoglobin imate v redu, dobro kuhate."</w:t>
        <w:br/>
        <w:t>(Hm, že vsaj en teden si nisem sama nič skuhala, razen morda čokolina.)</w:t>
      </w:r>
    </w:p>
    <w:p>
      <w:r>
        <w:rPr>
          <w:b/>
          <w:u w:val="single"/>
        </w:rPr>
        <w:t>743433</w:t>
      </w:r>
    </w:p>
    <w:p>
      <w:r>
        <w:t>@slovenskipanter To je Slovenija in cilj Slovencev, da si jo povrnemo nazaj.</w:t>
      </w:r>
    </w:p>
    <w:p>
      <w:r>
        <w:rPr>
          <w:b/>
          <w:u w:val="single"/>
        </w:rPr>
        <w:t>743434</w:t>
      </w:r>
    </w:p>
    <w:p>
      <w:r>
        <w:t>@MareAndi @dragnslyr_ds @andrejLac Breznik naklada, da je bil ranjen.</w:t>
        <w:br/>
        <w:t>Na pločniku si je nogo zvil, ali pa še je unreal ko je lupil krompir.</w:t>
      </w:r>
    </w:p>
    <w:p>
      <w:r>
        <w:rPr>
          <w:b/>
          <w:u w:val="single"/>
        </w:rPr>
        <w:t>743435</w:t>
      </w:r>
    </w:p>
    <w:p>
      <w:r>
        <w:t>@JernejStromajer Tebe naj bo sram, ker si dodobra prešprical ure zgodovine - #povojnipoboji #totalitarizem  #communismkills ...</w:t>
      </w:r>
    </w:p>
    <w:p>
      <w:r>
        <w:rPr>
          <w:b/>
          <w:u w:val="single"/>
        </w:rPr>
        <w:t>743436</w:t>
      </w:r>
    </w:p>
    <w:p>
      <w:r>
        <w:t>IZ TISKANE IZDAJE Enigma predvolilnega pakta med Janšo in Podobnikom</w:t>
        <w:br/>
        <w:t>https://t.co/D12HQ9BbLy https://t.co/g57b5VxHPS</w:t>
      </w:r>
    </w:p>
    <w:p>
      <w:r>
        <w:rPr>
          <w:b/>
          <w:u w:val="single"/>
        </w:rPr>
        <w:t>743437</w:t>
      </w:r>
    </w:p>
    <w:p>
      <w:r>
        <w:t>VIDEO - Pred Mestnim kinom na Ptuju so udeleženci pohoda z rdečimi baloni simbolično spustili balone v zrak. https://t.co/BN3wzXoQaq</w:t>
      </w:r>
    </w:p>
    <w:p>
      <w:r>
        <w:rPr>
          <w:b/>
          <w:u w:val="single"/>
        </w:rPr>
        <w:t>743438</w:t>
      </w:r>
    </w:p>
    <w:p>
      <w:r>
        <w:t>sodelavka si je brundala tale se vedno EPSKI komad in me prijetno presenetla.</w:t>
        <w:br/>
        <w:br/>
        <w:t>https://t.co/rbac8susT6</w:t>
      </w:r>
    </w:p>
    <w:p>
      <w:r>
        <w:rPr>
          <w:b/>
          <w:u w:val="single"/>
        </w:rPr>
        <w:t>743439</w:t>
      </w:r>
    </w:p>
    <w:p>
      <w:r>
        <w:t>Ameriška vlada uradno priznala, da kanabis uničuje rakaste celice https://t.co/QOOIC22hEq</w:t>
      </w:r>
    </w:p>
    <w:p>
      <w:r>
        <w:rPr>
          <w:b/>
          <w:u w:val="single"/>
        </w:rPr>
        <w:t>743440</w:t>
      </w:r>
    </w:p>
    <w:p>
      <w:r>
        <w:t>Markovci: Šolski avtobus ustavljana avtobusni postaji v križišču https://t.co/JBcA6UyoCI</w:t>
      </w:r>
    </w:p>
    <w:p>
      <w:r>
        <w:rPr>
          <w:b/>
          <w:u w:val="single"/>
        </w:rPr>
        <w:t>743441</w:t>
      </w:r>
    </w:p>
    <w:p>
      <w:r>
        <w:t>@jkmcnk @tvitermin mikroklime so res, ampak ni tako hudo. 30 je kvečjemu v missionu, ampak kdo pri zdravi pameti bi silil v ta cesspool.</w:t>
      </w:r>
    </w:p>
    <w:p>
      <w:r>
        <w:rPr>
          <w:b/>
          <w:u w:val="single"/>
        </w:rPr>
        <w:t>743442</w:t>
      </w:r>
    </w:p>
    <w:p>
      <w:r>
        <w:t>@viktor_viktorh ja, no, saj. Ene žal besede čez komunizem ne boste tam notri našli, kar so njemu naredili je še posebej podlo</w:t>
      </w:r>
    </w:p>
    <w:p>
      <w:r>
        <w:rPr>
          <w:b/>
          <w:u w:val="single"/>
        </w:rPr>
        <w:t>743443</w:t>
      </w:r>
    </w:p>
    <w:p>
      <w:r>
        <w:t>@sandi_medves Ja, lej, za take shopping odvisnike bo super. :) sosedje pa par stukatur nad okna, oranzno fasado, pa je to to.</w:t>
      </w:r>
    </w:p>
    <w:p>
      <w:r>
        <w:rPr>
          <w:b/>
          <w:u w:val="single"/>
        </w:rPr>
        <w:t>743444</w:t>
      </w:r>
    </w:p>
    <w:p>
      <w:r>
        <w:t>@siskaberry Kaj bi šele bilo, če bi z Rakičana letela z Adrio (via Mati Tereza - Tirana). Tudi nenačrtovani plani bi verjetno šli cugrunt.</w:t>
      </w:r>
    </w:p>
    <w:p>
      <w:r>
        <w:rPr>
          <w:b/>
          <w:u w:val="single"/>
        </w:rPr>
        <w:t>743445</w:t>
      </w:r>
    </w:p>
    <w:p>
      <w:r>
        <w:t>Poletni oddih začel z obilico šaha.</w:t>
        <w:br/>
        <w:t>Še kar spodobno! Brgleza bi ugnal. 😏 https://t.co/vvDqsV12bs</w:t>
      </w:r>
    </w:p>
    <w:p>
      <w:r>
        <w:rPr>
          <w:b/>
          <w:u w:val="single"/>
        </w:rPr>
        <w:t>743446</w:t>
      </w:r>
    </w:p>
    <w:p>
      <w:r>
        <w:t>Tudi s pomočjo sode bikarbone lahko hitreje shujšamo. Boste preizkusili ta nasvet? https://t.co/CtPTlq0Lak</w:t>
      </w:r>
    </w:p>
    <w:p>
      <w:r>
        <w:rPr>
          <w:b/>
          <w:u w:val="single"/>
        </w:rPr>
        <w:t>743447</w:t>
      </w:r>
    </w:p>
    <w:p>
      <w:r>
        <w:t>Ekskluzivno! Sodnica zbila pešca in pobegnila s kraja nesreče</w:t>
        <w:br/>
        <w:t>https://t.co/Bsiwxaqcea https://t.co/nQs4ezwGum</w:t>
      </w:r>
    </w:p>
    <w:p>
      <w:r>
        <w:rPr>
          <w:b/>
          <w:u w:val="single"/>
        </w:rPr>
        <w:t>743448</w:t>
      </w:r>
    </w:p>
    <w:p>
      <w:r>
        <w:t>@madpixel @superheroina_03 @lukavalas Zakaj useless? Zihr se prepelje z njim v gepeku več žaklov krompirja kot s Cliotom, ne?</w:t>
      </w:r>
    </w:p>
    <w:p>
      <w:r>
        <w:rPr>
          <w:b/>
          <w:u w:val="single"/>
        </w:rPr>
        <w:t>743449</w:t>
      </w:r>
    </w:p>
    <w:p>
      <w:r>
        <w:t>Izmed vseh sodelujočih v nagradni igri, smo izžrebali zmagovalko, ki je prejemnica Comforter nadvložka... https://t.co/9IACgTGLUI</w:t>
      </w:r>
    </w:p>
    <w:p>
      <w:r>
        <w:rPr>
          <w:b/>
          <w:u w:val="single"/>
        </w:rPr>
        <w:t>743450</w:t>
      </w:r>
    </w:p>
    <w:p>
      <w:r>
        <w:t>@MitjaIrsic Je pa tudi res, da jim večkrat zelo nerodno sami ponudimo material ..... okrog katerega pletejo svoje nebuloze</w:t>
      </w:r>
    </w:p>
    <w:p>
      <w:r>
        <w:rPr>
          <w:b/>
          <w:u w:val="single"/>
        </w:rPr>
        <w:t>743451</w:t>
      </w:r>
    </w:p>
    <w:p>
      <w:r>
        <w:t>Aktivisti po svetu odslej za komuniciraje uporabljajo prekmurščino, ki se jo težje razvozla kot običajne kode, trdi NSA.</w:t>
      </w:r>
    </w:p>
    <w:p>
      <w:r>
        <w:rPr>
          <w:b/>
          <w:u w:val="single"/>
        </w:rPr>
        <w:t>743452</w:t>
      </w:r>
    </w:p>
    <w:p>
      <w:r>
        <w:t>Imel sem pomemben sestanek. Sodelavka se poslovi s "Srečno", iz mene pa  butne "Pa ne za večno!". Jao :D @BokiNachbar @anzet @Podrobnosti_si</w:t>
      </w:r>
    </w:p>
    <w:p>
      <w:r>
        <w:rPr>
          <w:b/>
          <w:u w:val="single"/>
        </w:rPr>
        <w:t>743453</w:t>
      </w:r>
    </w:p>
    <w:p>
      <w:r>
        <w:t>@Ferc_Pecovnikov @2pir_a @MrcinkoBolfov LOL, ti pa si zmeda. Demos vlada v tvoji neumni glavi.</w:t>
      </w:r>
    </w:p>
    <w:p>
      <w:r>
        <w:rPr>
          <w:b/>
          <w:u w:val="single"/>
        </w:rPr>
        <w:t>743454</w:t>
      </w:r>
    </w:p>
    <w:p>
      <w:r>
        <w:t>@KogojSlavko @ales_primc @JJansaSDS @SpletnaMladina Mladina je de-bela laž na rdeči podlagi.</w:t>
      </w:r>
    </w:p>
    <w:p>
      <w:r>
        <w:rPr>
          <w:b/>
          <w:u w:val="single"/>
        </w:rPr>
        <w:t>743455</w:t>
      </w:r>
    </w:p>
    <w:p>
      <w:r>
        <w:t>Halo , išijas me daje, pripravite tekoče medikamente https://t.co/nkQhamTWNT</w:t>
      </w:r>
    </w:p>
    <w:p>
      <w:r>
        <w:rPr>
          <w:b/>
          <w:u w:val="single"/>
        </w:rPr>
        <w:t>743456</w:t>
      </w:r>
    </w:p>
    <w:p>
      <w:r>
        <w:t>Razvoj mesta niso le mostovi, tlakovani trgi, športni objekti, urejeni parki in otroška igrišča... https://t.co/CAngWc2LKL</w:t>
      </w:r>
    </w:p>
    <w:p>
      <w:r>
        <w:rPr>
          <w:b/>
          <w:u w:val="single"/>
        </w:rPr>
        <w:t>743457</w:t>
      </w:r>
    </w:p>
    <w:p>
      <w:r>
        <w:t>@C_Mirkic @ZigaTurk Čeprav, moram priznati, da so me s to poplavo njihovih founov mal zgubil.</w:t>
      </w:r>
    </w:p>
    <w:p>
      <w:r>
        <w:rPr>
          <w:b/>
          <w:u w:val="single"/>
        </w:rPr>
        <w:t>743458</w:t>
      </w:r>
    </w:p>
    <w:p>
      <w:r>
        <w:t>@Dr_Eclectic Najdeš ga na Magistratu. Za termin obiska se naroči , 15 min bo na voljo , da mu poveš , da je butl.</w:t>
      </w:r>
    </w:p>
    <w:p>
      <w:r>
        <w:rPr>
          <w:b/>
          <w:u w:val="single"/>
        </w:rPr>
        <w:t>743459</w:t>
      </w:r>
    </w:p>
    <w:p>
      <w:r>
        <w:t>@DC43 @metinalista Ampak tretji je rekel; z cikcak mejo se pa mi ne bomo ukvarjali, smo predobro plačani, to prepuščamo vam.</w:t>
      </w:r>
    </w:p>
    <w:p>
      <w:r>
        <w:rPr>
          <w:b/>
          <w:u w:val="single"/>
        </w:rPr>
        <w:t>743460</w:t>
      </w:r>
    </w:p>
    <w:p>
      <w:r>
        <w:t>@PreglArjan hecaš se iz ideje, da bi bil dedek mraz komunistični agens, hkrati pa verjameš v fašizem jake racmana. Men je smešno.</w:t>
      </w:r>
    </w:p>
    <w:p>
      <w:r>
        <w:rPr>
          <w:b/>
          <w:u w:val="single"/>
        </w:rPr>
        <w:t>743461</w:t>
      </w:r>
    </w:p>
    <w:p>
      <w:r>
        <w:t>Nova Demokracija zaradi jutrišnjega praznika nova številka revije DEMOKRACIJA že v arestih,koliko nakradenega so pripeljali nazaj?</w:t>
      </w:r>
    </w:p>
    <w:p>
      <w:r>
        <w:rPr>
          <w:b/>
          <w:u w:val="single"/>
        </w:rPr>
        <w:t>743462</w:t>
      </w:r>
    </w:p>
    <w:p>
      <w:r>
        <w:t>@StMatic @SparSlovenija Slisal sem, da mal dvignejo ceno preden uvedejo popuste, ampak tole je pa noro!</w:t>
      </w:r>
    </w:p>
    <w:p>
      <w:r>
        <w:rPr>
          <w:b/>
          <w:u w:val="single"/>
        </w:rPr>
        <w:t>743463</w:t>
      </w:r>
    </w:p>
    <w:p>
      <w:r>
        <w:t>pravi komunist te zafura enkrat in takrat za vedno. kakšni cikli? cikli so za pusije. https://t.co/6znZHcLmpg</w:t>
      </w:r>
    </w:p>
    <w:p>
      <w:r>
        <w:rPr>
          <w:b/>
          <w:u w:val="single"/>
        </w:rPr>
        <w:t>743464</w:t>
      </w:r>
    </w:p>
    <w:p>
      <w:r>
        <w:t>@Miran66429866 @freewiseguy @strankalevica On ne hodi v gostile ampak samo v top in najdražje ljubljanske restavracije! Socialist pa tak 🤮</w:t>
      </w:r>
    </w:p>
    <w:p>
      <w:r>
        <w:rPr>
          <w:b/>
          <w:u w:val="single"/>
        </w:rPr>
        <w:t>743465</w:t>
      </w:r>
    </w:p>
    <w:p>
      <w:r>
        <w:t>Prvič v življenju parkirnino plačala preko appa. Na Bledu. Upam, da to deluje. #parkirninesohudič #nobenihlistkov</w:t>
      </w:r>
    </w:p>
    <w:p>
      <w:r>
        <w:rPr>
          <w:b/>
          <w:u w:val="single"/>
        </w:rPr>
        <w:t>743466</w:t>
      </w:r>
    </w:p>
    <w:p>
      <w:r>
        <w:t>Kot pojasnjujejo v ljubljanskem kliničnem centru nova metoda interventne kardiologije temelji na perkutani... https://t.co/0Xe2T6P1rs</w:t>
      </w:r>
    </w:p>
    <w:p>
      <w:r>
        <w:rPr>
          <w:b/>
          <w:u w:val="single"/>
        </w:rPr>
        <w:t>743467</w:t>
      </w:r>
    </w:p>
    <w:p>
      <w:r>
        <w:t>Ko se gobcajočemu zatika gobec, bi moral od sramu umikati gobec očitajočim mimoidočim gobcem danes.</w:t>
      </w:r>
    </w:p>
    <w:p>
      <w:r>
        <w:rPr>
          <w:b/>
          <w:u w:val="single"/>
        </w:rPr>
        <w:t>743468</w:t>
      </w:r>
    </w:p>
    <w:p>
      <w:r>
        <w:t>@ZigaTurk @tomltoml @cnfrmstA Sliši Mujo na radiu, da nekdo na avtocesti vozi v napačno smer, pa glasno reče: "Ne samo eden! VSI!"</w:t>
      </w:r>
    </w:p>
    <w:p>
      <w:r>
        <w:rPr>
          <w:b/>
          <w:u w:val="single"/>
        </w:rPr>
        <w:t>743469</w:t>
      </w:r>
    </w:p>
    <w:p>
      <w:r>
        <w:t>@novax81 Gluhonemih je v Sloveniji zelo malo. Morda jih lahko prešteješ na prste obeh rok. Tako da zna bit nateg erste klase.</w:t>
      </w:r>
    </w:p>
    <w:p>
      <w:r>
        <w:rPr>
          <w:b/>
          <w:u w:val="single"/>
        </w:rPr>
        <w:t>743470</w:t>
      </w:r>
    </w:p>
    <w:p>
      <w:r>
        <w:t>#Kemis Miro Cerar se zahvaljuje gasilcem, po hitrem postopku naj uredi, da bodo gasilci deležne ustrezne zdravniške obravnave. O tem pa nič</w:t>
      </w:r>
    </w:p>
    <w:p>
      <w:r>
        <w:rPr>
          <w:b/>
          <w:u w:val="single"/>
        </w:rPr>
        <w:t>743471</w:t>
      </w:r>
    </w:p>
    <w:p>
      <w:r>
        <w:t>Študenti @UniverzaM  izdelali gradiva za pomoč dislektikom pri učenju nemščine  https://t.co/7Q5hJnJ6vN</w:t>
      </w:r>
    </w:p>
    <w:p>
      <w:r>
        <w:rPr>
          <w:b/>
          <w:u w:val="single"/>
        </w:rPr>
        <w:t>743472</w:t>
      </w:r>
    </w:p>
    <w:p>
      <w:r>
        <w:t>@intelenktualka Primož Trubar nam je dal Abecednik in katekizem pa še dan frej v službi.</w:t>
      </w:r>
    </w:p>
    <w:p>
      <w:r>
        <w:rPr>
          <w:b/>
          <w:u w:val="single"/>
        </w:rPr>
        <w:t>743473</w:t>
      </w:r>
    </w:p>
    <w:p>
      <w:r>
        <w:t>V enem letu sem zapravil 160 EUR za servise na peči. Najprej 60 za redni servis, dimnikar mi je za 45 EUR zjebal gorilc in spet 60 za servis</w:t>
      </w:r>
    </w:p>
    <w:p>
      <w:r>
        <w:rPr>
          <w:b/>
          <w:u w:val="single"/>
        </w:rPr>
        <w:t>743474</w:t>
      </w:r>
    </w:p>
    <w:p>
      <w:r>
        <w:t>@petrasovdat @SustarsicM @KatarinaDbr Je pa SAVINJA danes zasrana ob brežinah--Hunddrekeci</w:t>
        <w:br/>
        <w:t>Upamo , bo novi župan,kej naredu</w:t>
      </w:r>
    </w:p>
    <w:p>
      <w:r>
        <w:rPr>
          <w:b/>
          <w:u w:val="single"/>
        </w:rPr>
        <w:t>743475</w:t>
      </w:r>
    </w:p>
    <w:p>
      <w:r>
        <w:t>@shamantheshaman Ljubljana je kot moje mesto lepa.....posiljkovic in njegova druzba so drekala, ki v Lj. ne pasejo</w:t>
      </w:r>
    </w:p>
    <w:p>
      <w:r>
        <w:rPr>
          <w:b/>
          <w:u w:val="single"/>
        </w:rPr>
        <w:t>743476</w:t>
      </w:r>
    </w:p>
    <w:p>
      <w:r>
        <w:t>@AnjaKopacMrak , že VČERAJ bi morali ukrepati v primeru velenjskih dečkov, jih vrniti v znano okolje, TAKOJ!potem pa podpreti stare starše?!</w:t>
      </w:r>
    </w:p>
    <w:p>
      <w:r>
        <w:rPr>
          <w:b/>
          <w:u w:val="single"/>
        </w:rPr>
        <w:t>743477</w:t>
      </w:r>
    </w:p>
    <w:p>
      <w:r>
        <w:t>Politiki so NLB spravili ob lizing. Zaradi teh zdaj še manj dividende v proračun?! https://t.co/29K884K4MW</w:t>
      </w:r>
    </w:p>
    <w:p>
      <w:r>
        <w:rPr>
          <w:b/>
          <w:u w:val="single"/>
        </w:rPr>
        <w:t>743478</w:t>
      </w:r>
    </w:p>
    <w:p>
      <w:r>
        <w:t>Protikorupcijska komisija bo preverila poslovanje Novih obzorij, ki so v delni lasti SDS.</w:t>
        <w:br/>
        <w:br/>
        <w:t>https://t.co/cwFIKmXk6V</w:t>
      </w:r>
    </w:p>
    <w:p>
      <w:r>
        <w:rPr>
          <w:b/>
          <w:u w:val="single"/>
        </w:rPr>
        <w:t>743479</w:t>
      </w:r>
    </w:p>
    <w:p>
      <w:r>
        <w:t>Razplet tekme zdaj v živo @PlanetTV 2. #abaliga #basket https://t.co/vtSiNFSKGj</w:t>
      </w:r>
    </w:p>
    <w:p>
      <w:r>
        <w:rPr>
          <w:b/>
          <w:u w:val="single"/>
        </w:rPr>
        <w:t>743480</w:t>
      </w:r>
    </w:p>
    <w:p>
      <w:r>
        <w:t>@MatevzNovak @strankalevica Eeej, kajs pa dons mocnega popil? Tule si pustil tolk neumnosti, da ti predlagam, da gres spat</w:t>
        <w:br/>
        <w:t>Lahko noc</w:t>
      </w:r>
    </w:p>
    <w:p>
      <w:r>
        <w:rPr>
          <w:b/>
          <w:u w:val="single"/>
        </w:rPr>
        <w:t>743481</w:t>
      </w:r>
    </w:p>
    <w:p>
      <w:r>
        <w:t>@RomanJakic Nonstop delajo neke kalkulacije in mahinacije,potniki s(m)o čedalje bolj ogorčeni nad potezami @AdriaAirways</w:t>
      </w:r>
    </w:p>
    <w:p>
      <w:r>
        <w:rPr>
          <w:b/>
          <w:u w:val="single"/>
        </w:rPr>
        <w:t>743482</w:t>
      </w:r>
    </w:p>
    <w:p>
      <w:r>
        <w:t>@bmz9453 Samo recite...Koroška bo zraven...Za mir in blaginjo naših otrok, vnukov, sorodnikov, znancev,  zanamcev...</w:t>
      </w:r>
    </w:p>
    <w:p>
      <w:r>
        <w:rPr>
          <w:b/>
          <w:u w:val="single"/>
        </w:rPr>
        <w:t>743483</w:t>
      </w:r>
    </w:p>
    <w:p>
      <w:r>
        <w:t>@lucijausaj Ponavljam že večkrat zapisano. Ti si Železna Lady. Za leftarde večni Damoklejev meč.</w:t>
      </w:r>
    </w:p>
    <w:p>
      <w:r>
        <w:rPr>
          <w:b/>
          <w:u w:val="single"/>
        </w:rPr>
        <w:t>743484</w:t>
      </w:r>
    </w:p>
    <w:p>
      <w:r>
        <w:t>Zdenki ni bilo nič nerodno zaradi Frankove masaže v spodnjicah 😇😁😃🥰https://t.co/ZqrNveFnLP #kmetija https://t.co/tAQjdTGyF3</w:t>
      </w:r>
    </w:p>
    <w:p>
      <w:r>
        <w:rPr>
          <w:b/>
          <w:u w:val="single"/>
        </w:rPr>
        <w:t>743485</w:t>
      </w:r>
    </w:p>
    <w:p>
      <w:r>
        <w:t>Kartoteka: poglejte si celotno zgodbo o umoru brežiškega policista #video https://t.co/9j5rsKsRbG via @SiolNEWS</w:t>
      </w:r>
    </w:p>
    <w:p>
      <w:r>
        <w:rPr>
          <w:b/>
          <w:u w:val="single"/>
        </w:rPr>
        <w:t>743486</w:t>
      </w:r>
    </w:p>
    <w:p>
      <w:r>
        <w:t>@oggctopus @cnfrmstA Ja, v nasem supermarketu jih lahko kupis. In veliko izdelkov iz njih. So najbolj sustainable meat protein.</w:t>
      </w:r>
    </w:p>
    <w:p>
      <w:r>
        <w:rPr>
          <w:b/>
          <w:u w:val="single"/>
        </w:rPr>
        <w:t>743487</w:t>
      </w:r>
    </w:p>
    <w:p>
      <w:r>
        <w:t>@barjanski Ampak slišat UKmodele na barki (baru) usute do amena  ko krulijo to pesem</w:t>
        <w:br/>
        <w:t>#newdimension 🤪</w:t>
      </w:r>
    </w:p>
    <w:p>
      <w:r>
        <w:rPr>
          <w:b/>
          <w:u w:val="single"/>
        </w:rPr>
        <w:t>743488</w:t>
      </w:r>
    </w:p>
    <w:p>
      <w:r>
        <w:t>@LeskovecNot Vodeb ti si res kreatura od človeka . Vrni se k materi, še je čas, da iz tebe naredi nekaj prebavljivega !</w:t>
      </w:r>
    </w:p>
    <w:p>
      <w:r>
        <w:rPr>
          <w:b/>
          <w:u w:val="single"/>
        </w:rPr>
        <w:t>743489</w:t>
      </w:r>
    </w:p>
    <w:p>
      <w:r>
        <w:t>Pohitite po svoj izvod decembrske revije #Gea v najbližjo trgovino #Mladinskaknjiga! https://t.co/9YTa8XmP6f</w:t>
      </w:r>
    </w:p>
    <w:p>
      <w:r>
        <w:rPr>
          <w:b/>
          <w:u w:val="single"/>
        </w:rPr>
        <w:t>743490</w:t>
      </w:r>
    </w:p>
    <w:p>
      <w:r>
        <w:t>Pravi ded gre na dveh nogah iz piknika, pa ključanco pr vhodnih vratah maximalno v tretjem poskusi vftrofi.</w:t>
      </w:r>
    </w:p>
    <w:p>
      <w:r>
        <w:rPr>
          <w:b/>
          <w:u w:val="single"/>
        </w:rPr>
        <w:t>743491</w:t>
      </w:r>
    </w:p>
    <w:p>
      <w:r>
        <w:t>rdeče majčke zrihtala mala kleptomanka muršička. na naročilnico. pisarniški materijal https://t.co/hQA4QY9B9U</w:t>
      </w:r>
    </w:p>
    <w:p>
      <w:r>
        <w:rPr>
          <w:b/>
          <w:u w:val="single"/>
        </w:rPr>
        <w:t>743492</w:t>
      </w:r>
    </w:p>
    <w:p>
      <w:r>
        <w:t>@Nogavicka_Pika Kot na primer kaj se? Pa ne bi jo kr stran vrgla nooo ce ne bi spucala semisa....konkretno govorim o semis cevljih😊</w:t>
      </w:r>
    </w:p>
    <w:p>
      <w:r>
        <w:rPr>
          <w:b/>
          <w:u w:val="single"/>
        </w:rPr>
        <w:t>743493</w:t>
      </w:r>
    </w:p>
    <w:p>
      <w:r>
        <w:t>Bejba, ki se vozi pred mano, je zgleda tatica avtomobilov in se pol včasih zmoti. V levih vratih ima namreč (med vožnjo) ključe od avta. :)</w:t>
      </w:r>
    </w:p>
    <w:p>
      <w:r>
        <w:rPr>
          <w:b/>
          <w:u w:val="single"/>
        </w:rPr>
        <w:t>743494</w:t>
      </w:r>
    </w:p>
    <w:p>
      <w:r>
        <w:t>Gledalci so ogorčeni, ker šova ne zapuščajo tisti, ki najmanj uspešno topijo kilograme. Kakšno pa je vaše mnenje? https://t.co/PZ7hBNNw9E</w:t>
      </w:r>
    </w:p>
    <w:p>
      <w:r>
        <w:rPr>
          <w:b/>
          <w:u w:val="single"/>
        </w:rPr>
        <w:t>743495</w:t>
      </w:r>
    </w:p>
    <w:p>
      <w:r>
        <w:t>@jolandabuh Seveda law 10x :) Poslušam musliče po mestni hiši pa še sam zaidem v piši kao...Nedopustno.</w:t>
      </w:r>
    </w:p>
    <w:p>
      <w:r>
        <w:rPr>
          <w:b/>
          <w:u w:val="single"/>
        </w:rPr>
        <w:t>743496</w:t>
      </w:r>
    </w:p>
    <w:p>
      <w:r>
        <w:t>mimogrede, če ne blodiš po proplus in novatv straneh, sploh ne veš, kake reklame so tam. #funfact</w:t>
      </w:r>
    </w:p>
    <w:p>
      <w:r>
        <w:rPr>
          <w:b/>
          <w:u w:val="single"/>
        </w:rPr>
        <w:t>743497</w:t>
      </w:r>
    </w:p>
    <w:p>
      <w:r>
        <w:t>Leonard neusmiljen do svojih nekdanjih soigralcev https://t.co/PKcyRsjv84 #košarka @NBA @LAClippers @Raptors @kawhileonard</w:t>
      </w:r>
    </w:p>
    <w:p>
      <w:r>
        <w:rPr>
          <w:b/>
          <w:u w:val="single"/>
        </w:rPr>
        <w:t>743498</w:t>
      </w:r>
    </w:p>
    <w:p>
      <w:r>
        <w:t>@MajorSivi @NebojsaMedojevi Pa še tovarišuJanezu Janši retvitnemo, da te pohvali in dobiš tri tviter točke...</w:t>
      </w:r>
    </w:p>
    <w:p>
      <w:r>
        <w:rPr>
          <w:b/>
          <w:u w:val="single"/>
        </w:rPr>
        <w:t>743499</w:t>
      </w:r>
    </w:p>
    <w:p>
      <w:r>
        <w:t>@motobrane A ti je zal da s tvojim zupnikim ne moreta zraven :) moto kurac :D ?</w:t>
      </w:r>
    </w:p>
    <w:p>
      <w:r>
        <w:rPr>
          <w:b/>
          <w:u w:val="single"/>
        </w:rPr>
        <w:t>743500</w:t>
      </w:r>
    </w:p>
    <w:p>
      <w:r>
        <w:t>@LazarjevPolzek Sem pocekirala in je res vse bolj vreča za krompir. Nekaj bi se našlo. Ali pa, če dodaš pas. https://t.co/VUkoVUtlFV</w:t>
      </w:r>
    </w:p>
    <w:p>
      <w:r>
        <w:rPr>
          <w:b/>
          <w:u w:val="single"/>
        </w:rPr>
        <w:t>743501</w:t>
      </w:r>
    </w:p>
    <w:p>
      <w:r>
        <w:t>@t_celestina @jozevolf ti si bolj outdoor terenec... mi IT-jevci itak cele dneve sedimo za velikim džuboksom, polnim mp3jev</w:t>
      </w:r>
    </w:p>
    <w:p>
      <w:r>
        <w:rPr>
          <w:b/>
          <w:u w:val="single"/>
        </w:rPr>
        <w:t>743502</w:t>
      </w:r>
    </w:p>
    <w:p>
      <w:r>
        <w:t>@fzagorc Potrebno je predvsem izobraziti volilce, da ne bodo nasedali takšnim neumnim manipulacijam.</w:t>
      </w:r>
    </w:p>
    <w:p>
      <w:r>
        <w:rPr>
          <w:b/>
          <w:u w:val="single"/>
        </w:rPr>
        <w:t>743503</w:t>
      </w:r>
    </w:p>
    <w:p>
      <w:r>
        <w:t>Zaenkrat ni znano, zakaj se to dogaja in ali Google ta dva brskalnika namerno blokira, ali pa gre za napako.</w:t>
        <w:br/>
        <w:t>https://t.co/Id0hlkLtQa</w:t>
      </w:r>
    </w:p>
    <w:p>
      <w:r>
        <w:rPr>
          <w:b/>
          <w:u w:val="single"/>
        </w:rPr>
        <w:t>743504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743505</w:t>
      </w:r>
    </w:p>
    <w:p>
      <w:r>
        <w:t>meanwhile in Kranj...</w:t>
        <w:br/>
        <w:br/>
        <w:t>z valarjem po travi. ker fuzbal utakmica.</w:t>
        <w:br/>
        <w:br/>
        <w:t>vip loža 5 nadstropje, karte še na voljo!! https://t.co/3kiVW60FwU</w:t>
      </w:r>
    </w:p>
    <w:p>
      <w:r>
        <w:rPr>
          <w:b/>
          <w:u w:val="single"/>
        </w:rPr>
        <w:t>743506</w:t>
      </w:r>
    </w:p>
    <w:p>
      <w:r>
        <w:t>V življenju še nisem srečal takšnega bleferja, nastopača, oportunista...</w:t>
        <w:br/>
        <w:br/>
        <w:t>https://t.co/uiAtI8Pn3x putem korisnika @Nova24TV</w:t>
      </w:r>
    </w:p>
    <w:p>
      <w:r>
        <w:rPr>
          <w:b/>
          <w:u w:val="single"/>
        </w:rPr>
        <w:t>743507</w:t>
      </w:r>
    </w:p>
    <w:p>
      <w:r>
        <w:t>Vsi Mlinarji tega sveta niso propadli podjetniki pa ne rabijo iti v politiko. https://t.co/wFOtbKAvVN</w:t>
      </w:r>
    </w:p>
    <w:p>
      <w:r>
        <w:rPr>
          <w:b/>
          <w:u w:val="single"/>
        </w:rPr>
        <w:t>743508</w:t>
      </w:r>
    </w:p>
    <w:p>
      <w:r>
        <w:t>ni čudn da se levaki bojijo Trumpa...manj ljudi odvisnih od vladne pomoči,pomeni manj volivcev za levico.. https://t.co/J3uNLPJ8YO</w:t>
      </w:r>
    </w:p>
    <w:p>
      <w:r>
        <w:rPr>
          <w:b/>
          <w:u w:val="single"/>
        </w:rPr>
        <w:t>743509</w:t>
      </w:r>
    </w:p>
    <w:p>
      <w:r>
        <w:t>@slozeleznice @javniprevoz Super, pohvalno! No saj spletna je bila še iz decembra od začetka uvedbe, mobilne pa febrauar in marec.</w:t>
      </w:r>
    </w:p>
    <w:p>
      <w:r>
        <w:rPr>
          <w:b/>
          <w:u w:val="single"/>
        </w:rPr>
        <w:t>743510</w:t>
      </w:r>
    </w:p>
    <w:p>
      <w:r>
        <w:t>Če je pehar prazen, ne obupat, peč je še v polnem pogonu. #Miklavž https://t.co/tems4NtS6a</w:t>
      </w:r>
    </w:p>
    <w:p>
      <w:r>
        <w:rPr>
          <w:b/>
          <w:u w:val="single"/>
        </w:rPr>
        <w:t>743511</w:t>
      </w:r>
    </w:p>
    <w:p>
      <w:r>
        <w:t>Ko bodo Sirijskega diktatorja morilca množic kemičnega Asada poslali k Alahu,bom odprl šampanjec. https://t.co/f5E3F5H9ix</w:t>
      </w:r>
    </w:p>
    <w:p>
      <w:r>
        <w:rPr>
          <w:b/>
          <w:u w:val="single"/>
        </w:rPr>
        <w:t>743512</w:t>
      </w:r>
    </w:p>
    <w:p>
      <w:r>
        <w:t>@Val202  skozi Jesenice je tako zabasano, da ni bistvene razlike ali čakate na avticesti proti Karavnkam ali v mestu</w:t>
      </w:r>
    </w:p>
    <w:p>
      <w:r>
        <w:rPr>
          <w:b/>
          <w:u w:val="single"/>
        </w:rPr>
        <w:t>743513</w:t>
      </w:r>
    </w:p>
    <w:p>
      <w:r>
        <w:t>@uporabnastran @javniprevoz @slozeleznice Lahko pa pričakujemo kazenski pregon in izterjavo odškodnine od grafitarjev.</w:t>
      </w:r>
    </w:p>
    <w:p>
      <w:r>
        <w:rPr>
          <w:b/>
          <w:u w:val="single"/>
        </w:rPr>
        <w:t>743514</w:t>
      </w:r>
    </w:p>
    <w:p>
      <w:r>
        <w:t>Paradajz, najboljša naložba prekaljenega finančnega investitorja https://t.co/bKfPwzlUld</w:t>
      </w:r>
    </w:p>
    <w:p>
      <w:r>
        <w:rPr>
          <w:b/>
          <w:u w:val="single"/>
        </w:rPr>
        <w:t>743515</w:t>
      </w:r>
    </w:p>
    <w:p>
      <w:r>
        <w:t>Danes vabljeni na domači makaronflajš, ki ga bo to dopoldne za vas pripravljala teta Tončka. Samo v Harvey Norman... http://t.co/OYyep4Ckrm</w:t>
      </w:r>
    </w:p>
    <w:p>
      <w:r>
        <w:rPr>
          <w:b/>
          <w:u w:val="single"/>
        </w:rPr>
        <w:t>743516</w:t>
      </w:r>
    </w:p>
    <w:p>
      <w:r>
        <w:t>@Skolobrinski Drži. Jutri je pa vseh vernih duš dan. Neverniki in hudobe so v peklu.</w:t>
      </w:r>
    </w:p>
    <w:p>
      <w:r>
        <w:rPr>
          <w:b/>
          <w:u w:val="single"/>
        </w:rPr>
        <w:t>743517</w:t>
      </w:r>
    </w:p>
    <w:p>
      <w:r>
        <w:t>@embalaza Zna pomagat. Ce sosed pol prereze kabel. Sicer pa te soylune hitro minejo. Mogoce bo ze nova Elsa letos.</w:t>
      </w:r>
    </w:p>
    <w:p>
      <w:r>
        <w:rPr>
          <w:b/>
          <w:u w:val="single"/>
        </w:rPr>
        <w:t>743518</w:t>
      </w:r>
    </w:p>
    <w:p>
      <w:r>
        <w:t xml:space="preserve">Grd padec velikega slovenskega upa, sanje po zlati kolajni pa že takoj na uvodu splavale po vodi ... </w:t>
        <w:br/>
        <w:t>https://t.co/6jLSpiU4Kr</w:t>
      </w:r>
    </w:p>
    <w:p>
      <w:r>
        <w:rPr>
          <w:b/>
          <w:u w:val="single"/>
        </w:rPr>
        <w:t>743519</w:t>
      </w:r>
    </w:p>
    <w:p>
      <w:r>
        <w:t>@greenwi90277467 @VerdenikAles @BojanPozar Kakšno svinjarijo pa naj bi bili zganjali naši zavezniki? 🤔 https://t.co/diseyKAEXb</w:t>
      </w:r>
    </w:p>
    <w:p>
      <w:r>
        <w:rPr>
          <w:b/>
          <w:u w:val="single"/>
        </w:rPr>
        <w:t>743520</w:t>
      </w:r>
    </w:p>
    <w:p>
      <w:r>
        <w:t>Oba ministra sta mi v pogledih izpadla kot Dudeka. Taki nesposobnezi samo drek mesajo in razburjajo ljudi.</w:t>
      </w:r>
    </w:p>
    <w:p>
      <w:r>
        <w:rPr>
          <w:b/>
          <w:u w:val="single"/>
        </w:rPr>
        <w:t>743521</w:t>
      </w:r>
    </w:p>
    <w:p>
      <w:r>
        <w:t>Nova dostava BB odpiračev je na BB vrtnici🌹. In za prvega še nekaj za poplaknit 😉🍻 https://t.co/YpWXJgh00k</w:t>
      </w:r>
    </w:p>
    <w:p>
      <w:r>
        <w:rPr>
          <w:b/>
          <w:u w:val="single"/>
        </w:rPr>
        <w:t>743522</w:t>
      </w:r>
    </w:p>
    <w:p>
      <w:r>
        <w:t>Rešilec na nujni vožnji, folk pa gladko čez cesto, ker je pač zelena. Lej, ne bo te ubilo, če počakaš en interval ...</w:t>
      </w:r>
    </w:p>
    <w:p>
      <w:r>
        <w:rPr>
          <w:b/>
          <w:u w:val="single"/>
        </w:rPr>
        <w:t>743523</w:t>
      </w:r>
    </w:p>
    <w:p>
      <w:r>
        <w:t>Dejstvo je, da v #poletjevdvoje vedno pridejo fajn pevci, ampak res se premalo pozornosti namenja odlični VIS Adventi Dž. Norci! /cc @Val202</w:t>
      </w:r>
    </w:p>
    <w:p>
      <w:r>
        <w:rPr>
          <w:b/>
          <w:u w:val="single"/>
        </w:rPr>
        <w:t>743524</w:t>
      </w:r>
    </w:p>
    <w:p>
      <w:r>
        <w:t>@umijosek Kot da bi z vojne prišel. To delajo zanalašč, da pelješ na servis. Nazaj bom Yugota nabavil, tam ni bilo teh problemov.</w:t>
      </w:r>
    </w:p>
    <w:p>
      <w:r>
        <w:rPr>
          <w:b/>
          <w:u w:val="single"/>
        </w:rPr>
        <w:t>743525</w:t>
      </w:r>
    </w:p>
    <w:p>
      <w:r>
        <w:t>@Darko_Bulat @Libertarec Prasci so organizirani v tolpe. Eden pretepa, drugi snema, osem jih čuva, da se napadeni ne bi branil.</w:t>
      </w:r>
    </w:p>
    <w:p>
      <w:r>
        <w:rPr>
          <w:b/>
          <w:u w:val="single"/>
        </w:rPr>
        <w:t>743526</w:t>
      </w:r>
    </w:p>
    <w:p>
      <w:r>
        <w:t>@blaz_kavcic odločno zanika simuliranje poškodbe https://t.co/YbwW2yebHB #tenis @DavisCup</w:t>
      </w:r>
    </w:p>
    <w:p>
      <w:r>
        <w:rPr>
          <w:b/>
          <w:u w:val="single"/>
        </w:rPr>
        <w:t>743527</w:t>
      </w:r>
    </w:p>
    <w:p>
      <w:r>
        <w:t>@DindicAlma @lukavalas @YanchMb To je čist običajni prigrizek. In ko vidis koga s tem hodit okol, zgleda kot da je bruhanje :)</w:t>
      </w:r>
    </w:p>
    <w:p>
      <w:r>
        <w:rPr>
          <w:b/>
          <w:u w:val="single"/>
        </w:rPr>
        <w:t>743528</w:t>
      </w:r>
    </w:p>
    <w:p>
      <w:r>
        <w:t>Mi še običajne infrastrukture za AdBlue nimamo, pa sanjamo, da se bomo vsi samo še na elektriko vozili.</w:t>
      </w:r>
    </w:p>
    <w:p>
      <w:r>
        <w:rPr>
          <w:b/>
          <w:u w:val="single"/>
        </w:rPr>
        <w:t>743529</w:t>
      </w:r>
    </w:p>
    <w:p>
      <w:r>
        <w:t>Dedi me je obtožil, da ne znam posadit krompirja. Po hudih bojih smo krompir vseeno posadili, zdej jemo malico.</w:t>
      </w:r>
    </w:p>
    <w:p>
      <w:r>
        <w:rPr>
          <w:b/>
          <w:u w:val="single"/>
        </w:rPr>
        <w:t>743530</w:t>
      </w:r>
    </w:p>
    <w:p>
      <w:r>
        <w:t>Opa @BlogSlovenija načel vprašanja psihiatrije z katero je bil v sporu tudi drRugelj lobotomije elektro šok @MatevzNovak @Onkraj_ @AlexKreb</w:t>
      </w:r>
    </w:p>
    <w:p>
      <w:r>
        <w:rPr>
          <w:b/>
          <w:u w:val="single"/>
        </w:rPr>
        <w:t>743531</w:t>
      </w:r>
    </w:p>
    <w:p>
      <w:r>
        <w:t>Pahorjevi in Fištravčevi Kitajci. Zaenkrat zgolj fantomske prikazni. Komentira @MatijaStepisnik https://t.co/CRFekGCWi4</w:t>
      </w:r>
    </w:p>
    <w:p>
      <w:r>
        <w:rPr>
          <w:b/>
          <w:u w:val="single"/>
        </w:rPr>
        <w:t>743532</w:t>
      </w:r>
    </w:p>
    <w:p>
      <w:r>
        <w:t>Glifosat: In mi imamo pa v Račah evropski center za proizvodnjo ...  https://t.co/8ru4kK8VwN</w:t>
      </w:r>
    </w:p>
    <w:p>
      <w:r>
        <w:rPr>
          <w:b/>
          <w:u w:val="single"/>
        </w:rPr>
        <w:t>743533</w:t>
      </w:r>
    </w:p>
    <w:p>
      <w:r>
        <w:t>Še dobro, da kaos ostaja doma, da ne bo delal sramote po svetu. https://t.co/DXSMD23XGH</w:t>
      </w:r>
    </w:p>
    <w:p>
      <w:r>
        <w:rPr>
          <w:b/>
          <w:u w:val="single"/>
        </w:rPr>
        <w:t>743534</w:t>
      </w:r>
    </w:p>
    <w:p>
      <w:r>
        <w:t>Izstrelek je dosegel višino 4.475 kilometrov, 950 kilometrov pa je raketa prepotovala v 53 minutah https://t.co/cyn9Z9tTYa</w:t>
      </w:r>
    </w:p>
    <w:p>
      <w:r>
        <w:rPr>
          <w:b/>
          <w:u w:val="single"/>
        </w:rPr>
        <w:t>743535</w:t>
      </w:r>
    </w:p>
    <w:p>
      <w:r>
        <w:t>@aleksandertusek @toplovodar @strankalevica Točno tako kot je napisal @toplovodar Isti šmorn ste, samo  druga jajca so vmešana.</w:t>
      </w:r>
    </w:p>
    <w:p>
      <w:r>
        <w:rPr>
          <w:b/>
          <w:u w:val="single"/>
        </w:rPr>
        <w:t>743536</w:t>
      </w:r>
    </w:p>
    <w:p>
      <w:r>
        <w:t>Kar zaboli me srce, ko na kakšnih DIY posnetkih šjorca sleče novo kanotjerco, jo razreže in pol na roke zašiva v eno majhno čudno stvar.</w:t>
      </w:r>
    </w:p>
    <w:p>
      <w:r>
        <w:rPr>
          <w:b/>
          <w:u w:val="single"/>
        </w:rPr>
        <w:t>743537</w:t>
      </w:r>
    </w:p>
    <w:p>
      <w:r>
        <w:t>Tožilstvo v zadevi Patria: Janša sprejel obljubo na "neznan komunikacijski način". Skype, trdijo viri.</w:t>
      </w:r>
    </w:p>
    <w:p>
      <w:r>
        <w:rPr>
          <w:b/>
          <w:u w:val="single"/>
        </w:rPr>
        <w:t>743538</w:t>
      </w:r>
    </w:p>
    <w:p>
      <w:r>
        <w:t>Po letu dni boja katero radijsko postajo bomo poslušali v pisarni, je radio določil ARS.</w:t>
        <w:br/>
        <w:t>Ne vleče nič drugega, sam šum.</w:t>
      </w:r>
    </w:p>
    <w:p>
      <w:r>
        <w:rPr>
          <w:b/>
          <w:u w:val="single"/>
        </w:rPr>
        <w:t>743539</w:t>
      </w:r>
    </w:p>
    <w:p>
      <w:r>
        <w:t>Danes je dan, ko se lahko v miru posvetim slivovi marmeladi, piti in cmokom.</w:t>
      </w:r>
    </w:p>
    <w:p>
      <w:r>
        <w:rPr>
          <w:b/>
          <w:u w:val="single"/>
        </w:rPr>
        <w:t>743540</w:t>
      </w:r>
    </w:p>
    <w:p>
      <w:r>
        <w:t>@DeusSagittarius @SpletnaMladina Kaj pa drugega lahko pričakujemo od Makarovičke kot metanje dreka v ljudi!</w:t>
      </w:r>
    </w:p>
    <w:p>
      <w:r>
        <w:rPr>
          <w:b/>
          <w:u w:val="single"/>
        </w:rPr>
        <w:t>743541</w:t>
      </w:r>
    </w:p>
    <w:p>
      <w:r>
        <w:t>@petrasovdat Se mi zdi da bosta en al pa dva privatnika popoldne samoplacniske z njim tolkla.</w:t>
      </w:r>
    </w:p>
    <w:p>
      <w:r>
        <w:rPr>
          <w:b/>
          <w:u w:val="single"/>
        </w:rPr>
        <w:t>743542</w:t>
      </w:r>
    </w:p>
    <w:p>
      <w:r>
        <w:t>Ammmm TOLE BO NOROOOOOOO!!!!!!</w:t>
        <w:br/>
        <w:t>#vokalnaposlastica</w:t>
        <w:br/>
        <w:t>Dva "bolana" artista skupaj na odru Cirkusa. Toni &amp;amp; Žan Serčič... https://t.co/0ADeg4SAVQ</w:t>
      </w:r>
    </w:p>
    <w:p>
      <w:r>
        <w:rPr>
          <w:b/>
          <w:u w:val="single"/>
        </w:rPr>
        <w:t>743543</w:t>
      </w:r>
    </w:p>
    <w:p>
      <w:r>
        <w:t>@MojCili @MorskaKvacka To pa nau držal. V času od objave tega tvita do zdajle smo ves čas goloritni na parceli. Nobenih rolet ni dol! ;)</w:t>
      </w:r>
    </w:p>
    <w:p>
      <w:r>
        <w:rPr>
          <w:b/>
          <w:u w:val="single"/>
        </w:rPr>
        <w:t>743544</w:t>
      </w:r>
    </w:p>
    <w:p>
      <w:r>
        <w:t>@AssCozas @SSN_pr @strankaSD @vladaRS @EU_Commission Ukin svoj profil pa bi povprečje naraslo!</w:t>
      </w:r>
    </w:p>
    <w:p>
      <w:r>
        <w:rPr>
          <w:b/>
          <w:u w:val="single"/>
        </w:rPr>
        <w:t>743545</w:t>
      </w:r>
    </w:p>
    <w:p>
      <w:r>
        <w:t>"Odkrij pingvina v sebi"</w:t>
        <w:br/>
        <w:t>Ko ne veš, če bi raje do mrtvega pretepel zaslužnega "kreativca" ali kretena, ki je to slaboumje plačal.</w:t>
      </w:r>
    </w:p>
    <w:p>
      <w:r>
        <w:rPr>
          <w:b/>
          <w:u w:val="single"/>
        </w:rPr>
        <w:t>743546</w:t>
      </w:r>
    </w:p>
    <w:p>
      <w:r>
        <w:t>V drogerijah je mogoče kupiti šampon za trepalnice in nekateri bi ga v resnici morali uporabljati. https://t.co/chgJXxX5wb</w:t>
      </w:r>
    </w:p>
    <w:p>
      <w:r>
        <w:rPr>
          <w:b/>
          <w:u w:val="single"/>
        </w:rPr>
        <w:t>743547</w:t>
      </w:r>
    </w:p>
    <w:p>
      <w:r>
        <w:t>Uganite, kje smo!</w:t>
        <w:br/>
        <w:t>Nagrada 2 kokici in 1 požirek pijače :D https://t.co/QCwdKerRTI</w:t>
      </w:r>
    </w:p>
    <w:p>
      <w:r>
        <w:rPr>
          <w:b/>
          <w:u w:val="single"/>
        </w:rPr>
        <w:t>743548</w:t>
      </w:r>
    </w:p>
    <w:p>
      <w:r>
        <w:t>@Matej_Klaric Opozarjanje na ogroženost majhnega naroda pred nevarnimi sosedi je nacionalističen pristop.</w:t>
      </w:r>
    </w:p>
    <w:p>
      <w:r>
        <w:rPr>
          <w:b/>
          <w:u w:val="single"/>
        </w:rPr>
        <w:t>743549</w:t>
      </w:r>
    </w:p>
    <w:p>
      <w:r>
        <w:t>@JozeBiscak @lucijausaj @strankaSDS Jaz sem zopet nekaj primaknil ! Kot prejšnji mesec !</w:t>
      </w:r>
    </w:p>
    <w:p>
      <w:r>
        <w:rPr>
          <w:b/>
          <w:u w:val="single"/>
        </w:rPr>
        <w:t>743550</w:t>
      </w:r>
    </w:p>
    <w:p>
      <w:r>
        <w:t>Na pot je šel še Doru, drugi v Romuniji ulovljeni ris, ki bo izpuščen v Risnjaku. Srečno! #lifelynx #risi</w:t>
      </w:r>
    </w:p>
    <w:p>
      <w:r>
        <w:rPr>
          <w:b/>
          <w:u w:val="single"/>
        </w:rPr>
        <w:t>743551</w:t>
      </w:r>
    </w:p>
    <w:p>
      <w:r>
        <w:t>@RokPlestenjak @nkolimpija @FKQarabagh @SiolSPORTAL Pri taki igri ni sans ...prej bo Ankaran igral v ligi prvakov kot pa tile sarlatani</w:t>
      </w:r>
    </w:p>
    <w:p>
      <w:r>
        <w:rPr>
          <w:b/>
          <w:u w:val="single"/>
        </w:rPr>
        <w:t>743552</w:t>
      </w:r>
    </w:p>
    <w:p>
      <w:r>
        <w:t>Rasto Oderlap: Omejitve obstajajo, dokler ne stopimo na igrišče. https://t.co/G4sKsUViF6 #odbojka #achvolley #ligaprvakov @ACHVolley</w:t>
      </w:r>
    </w:p>
    <w:p>
      <w:r>
        <w:rPr>
          <w:b/>
          <w:u w:val="single"/>
        </w:rPr>
        <w:t>743553</w:t>
      </w:r>
    </w:p>
    <w:p>
      <w:r>
        <w:t>@SpelaRotar AVS izvaja nadzor na notranjih mejah šengna in tako sami negirajo ta sistem.</w:t>
      </w:r>
    </w:p>
    <w:p>
      <w:r>
        <w:rPr>
          <w:b/>
          <w:u w:val="single"/>
        </w:rPr>
        <w:t>743554</w:t>
      </w:r>
    </w:p>
    <w:p>
      <w:r>
        <w:t>Stradanje ali pretreniranost ni načrt za zdravo hujšanje</w:t>
        <w:br/>
        <w:t>https://t.co/cZbDYWHWeO https://t.co/cZbDYWHWeO</w:t>
      </w:r>
    </w:p>
    <w:p>
      <w:r>
        <w:rPr>
          <w:b/>
          <w:u w:val="single"/>
        </w:rPr>
        <w:t>743555</w:t>
      </w:r>
    </w:p>
    <w:p>
      <w:r>
        <w:t>@leaathenatabako to se nam vsem dogaja. magicno izginjajo v nekdo N-to dimenzijo. trok nc kriu</w:t>
      </w:r>
    </w:p>
    <w:p>
      <w:r>
        <w:rPr>
          <w:b/>
          <w:u w:val="single"/>
        </w:rPr>
        <w:t>743556</w:t>
      </w:r>
    </w:p>
    <w:p>
      <w:r>
        <w:t>Sramota, kako je to sploh mogoče, se sprašujejo Hrvati, ki so osupli nad prometnimi absurdi širom države.</w:t>
        <w:br/>
        <w:t>https://t.co/YuWgBSgCW8</w:t>
      </w:r>
    </w:p>
    <w:p>
      <w:r>
        <w:rPr>
          <w:b/>
          <w:u w:val="single"/>
        </w:rPr>
        <w:t>743557</w:t>
      </w:r>
    </w:p>
    <w:p>
      <w:r>
        <w:t>Bomba iz Stožic: Vajeti zmajev kmalu v rokah uspešnega slovenskega podjetnika? https://t.co/l43YlXYYCw</w:t>
      </w:r>
    </w:p>
    <w:p>
      <w:r>
        <w:rPr>
          <w:b/>
          <w:u w:val="single"/>
        </w:rPr>
        <w:t>743558</w:t>
      </w:r>
    </w:p>
    <w:p>
      <w:r>
        <w:t>@Margu501 @JernejStromajer Zelo verjetno, komunisti so znani po taki pacifikaciji</w:t>
      </w:r>
    </w:p>
    <w:p>
      <w:r>
        <w:rPr>
          <w:b/>
          <w:u w:val="single"/>
        </w:rPr>
        <w:t>743559</w:t>
      </w:r>
    </w:p>
    <w:p>
      <w:r>
        <w:t>@butalskipolicaj @2pir_a Isto kot ti, za pamet. Ti pa si bil se ekstra za lutke.</w:t>
      </w:r>
    </w:p>
    <w:p>
      <w:r>
        <w:rPr>
          <w:b/>
          <w:u w:val="single"/>
        </w:rPr>
        <w:t>743560</w:t>
      </w:r>
    </w:p>
    <w:p>
      <w:r>
        <w:t>Reži se ko pečena kura pa denarce šteje, za vse drugo ji ni mar, kot ostalim levičarje, razen redkih izjem. https://t.co/7vLZJ6dMZM</w:t>
      </w:r>
    </w:p>
    <w:p>
      <w:r>
        <w:rPr>
          <w:b/>
          <w:u w:val="single"/>
        </w:rPr>
        <w:t>743561</w:t>
      </w:r>
    </w:p>
    <w:p>
      <w:r>
        <w:t>@symru @DarjaTomanic njemu bi blo najlažje vrjetno vse fliknit v blender in popit.</w:t>
      </w:r>
    </w:p>
    <w:p>
      <w:r>
        <w:rPr>
          <w:b/>
          <w:u w:val="single"/>
        </w:rPr>
        <w:t>743562</w:t>
      </w:r>
    </w:p>
    <w:p>
      <w:r>
        <w:t>@z8_LJ @NovicaMihajlo @JsSmRenton Ne jokat. V taksni državi pač smo. Niti novinarji ne rečejo bobu bob.</w:t>
      </w:r>
    </w:p>
    <w:p>
      <w:r>
        <w:rPr>
          <w:b/>
          <w:u w:val="single"/>
        </w:rPr>
        <w:t>743563</w:t>
      </w:r>
    </w:p>
    <w:p>
      <w:r>
        <w:t>Od severa se meja sneženja hitro spušča. Na Koroškem že marsikje sneži. ❄️❄️</w:t>
      </w:r>
    </w:p>
    <w:p>
      <w:r>
        <w:rPr>
          <w:b/>
          <w:u w:val="single"/>
        </w:rPr>
        <w:t>743564</w:t>
      </w:r>
    </w:p>
    <w:p>
      <w:r>
        <w:t>@Istrianer Čak, kaj to pomeni, zaprli pipco Bahrainu? A je to še zarad onega napada na rafinerijo? In zakaj Bahrainu zapret? #firbec #jst</w:t>
      </w:r>
    </w:p>
    <w:p>
      <w:r>
        <w:rPr>
          <w:b/>
          <w:u w:val="single"/>
        </w:rPr>
        <w:t>743565</w:t>
      </w:r>
    </w:p>
    <w:p>
      <w:r>
        <w:t xml:space="preserve">Raper B.o.B. zbira sredstva, da bi dokazal, da je Zemlja ravna ..... </w:t>
        <w:br/>
        <w:t>Oh in živim v prepričanju, da je to tapametna branža muzike.</w:t>
      </w:r>
    </w:p>
    <w:p>
      <w:r>
        <w:rPr>
          <w:b/>
          <w:u w:val="single"/>
        </w:rPr>
        <w:t>743566</w:t>
      </w:r>
    </w:p>
    <w:p>
      <w:r>
        <w:t>Bolje pozno,</w:t>
        <w:br/>
        <w:t>kot nikoli... kava 😎</w:t>
        <w:br/>
        <w:t>#goletete #coffeetime #kafetarime https://t.co/QjgHlvBwV1</w:t>
      </w:r>
    </w:p>
    <w:p>
      <w:r>
        <w:rPr>
          <w:b/>
          <w:u w:val="single"/>
        </w:rPr>
        <w:t>743567</w:t>
      </w:r>
    </w:p>
    <w:p>
      <w:r>
        <w:t>Pleskavice od Žeraka iz Rogatca. Mater so puste. Se na ponvi skoraj ni pocedilo od njih. Kot bi samo "ta lepo" meso zmleli.</w:t>
      </w:r>
    </w:p>
    <w:p>
      <w:r>
        <w:rPr>
          <w:b/>
          <w:u w:val="single"/>
        </w:rPr>
        <w:t>743568</w:t>
      </w:r>
    </w:p>
    <w:p>
      <w:r>
        <w:t>Nova lovorika pod pasom sijajne najstnice iz Ljubjane https://t.co/oj4EwEBR7X https://t.co/5BsdtADtn9</w:t>
      </w:r>
    </w:p>
    <w:p>
      <w:r>
        <w:rPr>
          <w:b/>
          <w:u w:val="single"/>
        </w:rPr>
        <w:t>743569</w:t>
      </w:r>
    </w:p>
    <w:p>
      <w:r>
        <w:t>@ciro_ciril @borisvoncina @BanicGregor @MitjaIrsic @slavkoarh8 @goyts Zato so pa zjebali komunizem.</w:t>
      </w:r>
    </w:p>
    <w:p>
      <w:r>
        <w:rPr>
          <w:b/>
          <w:u w:val="single"/>
        </w:rPr>
        <w:t>743570</w:t>
      </w:r>
    </w:p>
    <w:p>
      <w:r>
        <w:t>@strankaSD @sarecmarjan No no, ne jokat no. Saj se že Jurij Zrnec pripravlja, da prevzame vlogo PM, če bo šlo kaj narobe.</w:t>
      </w:r>
    </w:p>
    <w:p>
      <w:r>
        <w:rPr>
          <w:b/>
          <w:u w:val="single"/>
        </w:rPr>
        <w:t>743571</w:t>
      </w:r>
    </w:p>
    <w:p>
      <w:r>
        <w:t>#Instant #predsednik bo jutri z vojaškimi častmi ponovno prisegel instagramu.</w:t>
      </w:r>
    </w:p>
    <w:p>
      <w:r>
        <w:rPr>
          <w:b/>
          <w:u w:val="single"/>
        </w:rPr>
        <w:t>743572</w:t>
      </w:r>
    </w:p>
    <w:p>
      <w:r>
        <w:t>@JJansaSDS @tfajon @FideszEP @EP_Slovenija Je tale ženska samo butasta ali je tako zelo pokvarjena, se vprašam</w:t>
      </w:r>
    </w:p>
    <w:p>
      <w:r>
        <w:rPr>
          <w:b/>
          <w:u w:val="single"/>
        </w:rPr>
        <w:t>743573</w:t>
      </w:r>
    </w:p>
    <w:p>
      <w:r>
        <w:t>Dobro jutro v novi dan. Danes vas pričakujemo Kb železnici. Poskusite lahko naš novi črni burger, slastno pico... https://t.co/s3bqXWoJYc</w:t>
      </w:r>
    </w:p>
    <w:p>
      <w:r>
        <w:rPr>
          <w:b/>
          <w:u w:val="single"/>
        </w:rPr>
        <w:t>743574</w:t>
      </w:r>
    </w:p>
    <w:p>
      <w:r>
        <w:t>Toti dedi ne pijejo, ampak so zraven takih bab na pomirjevalih. https://t.co/WvHbbtSfzc</w:t>
      </w:r>
    </w:p>
    <w:p>
      <w:r>
        <w:rPr>
          <w:b/>
          <w:u w:val="single"/>
        </w:rPr>
        <w:t>743575</w:t>
      </w:r>
    </w:p>
    <w:p>
      <w:r>
        <w:t>Bomba na ustavnem sodišču: Ali je večina poslancev izvoljena v nasprotju z ustavo?: https://t.co/rL01XyWi7v</w:t>
      </w:r>
    </w:p>
    <w:p>
      <w:r>
        <w:rPr>
          <w:b/>
          <w:u w:val="single"/>
        </w:rPr>
        <w:t>743576</w:t>
      </w:r>
    </w:p>
    <w:p>
      <w:r>
        <w:t>@Svarun_K Violeta in Miha bi najbrž povedala, da je komunizem tako svetal, da elektrike sploh ne rabijo.</w:t>
      </w:r>
    </w:p>
    <w:p>
      <w:r>
        <w:rPr>
          <w:b/>
          <w:u w:val="single"/>
        </w:rPr>
        <w:t>743577</w:t>
      </w:r>
    </w:p>
    <w:p>
      <w:r>
        <w:t>Boj se "politikov", ki pravni red dojemajo kot zaroto proti njim. Tako se obnašajo absolutisti. #primc</w:t>
      </w:r>
    </w:p>
    <w:p>
      <w:r>
        <w:rPr>
          <w:b/>
          <w:u w:val="single"/>
        </w:rPr>
        <w:t>743578</w:t>
      </w:r>
    </w:p>
    <w:p>
      <w:r>
        <w:t>32 točk, 8 skokov, 8 asistenc, 2 ukradeni žogi in 1 blokada. That's an #AllStar2019 baby! 😍 #lukadoncic #mffl #dallasmavs</w:t>
      </w:r>
    </w:p>
    <w:p>
      <w:r>
        <w:rPr>
          <w:b/>
          <w:u w:val="single"/>
        </w:rPr>
        <w:t>743579</w:t>
      </w:r>
    </w:p>
    <w:p>
      <w:r>
        <w:t>@uporabnastran @petrasovdat @Andrazus @vahlc bluetooth kasetar, naj si vzamem čas in dolgo premišljujem 🤔</w:t>
      </w:r>
    </w:p>
    <w:p>
      <w:r>
        <w:rPr>
          <w:b/>
          <w:u w:val="single"/>
        </w:rPr>
        <w:t>743580</w:t>
      </w:r>
    </w:p>
    <w:p>
      <w:r>
        <w:t>@DarinkaVrabi @IgorPribac nima jajc , pizdun rdeči. Sej se ne upa. Ga takoj deložirajo Jankovičevi kostolomci</w:t>
      </w:r>
    </w:p>
    <w:p>
      <w:r>
        <w:rPr>
          <w:b/>
          <w:u w:val="single"/>
        </w:rPr>
        <w:t>743581</w:t>
      </w:r>
    </w:p>
    <w:p>
      <w:r>
        <w:t>Nič hudega sluteči torek, ali kako tastara dva nategneš, da pleteta zapestnice namesto tebe https://t.co/rltXmzl967</w:t>
      </w:r>
    </w:p>
    <w:p>
      <w:r>
        <w:rPr>
          <w:b/>
          <w:u w:val="single"/>
        </w:rPr>
        <w:t>743582</w:t>
      </w:r>
    </w:p>
    <w:p>
      <w:r>
        <w:t>@Chuppacadabra @iztokX Samo še korak do občudovanja učinkovitosti koncentracijskih taborišč.</w:t>
      </w:r>
    </w:p>
    <w:p>
      <w:r>
        <w:rPr>
          <w:b/>
          <w:u w:val="single"/>
        </w:rPr>
        <w:t>743583</w:t>
      </w:r>
    </w:p>
    <w:p>
      <w:r>
        <w:t>Btw k neki crkne nočeš bit v družbi ljudi, k so kej oeganiziral v življenju.</w:t>
      </w:r>
    </w:p>
    <w:p>
      <w:r>
        <w:rPr>
          <w:b/>
          <w:u w:val="single"/>
        </w:rPr>
        <w:t>743584</w:t>
      </w:r>
    </w:p>
    <w:p>
      <w:r>
        <w:t>@KatarinaDbr Amater. To se naredi že doma, ko vstaneš. Al pa takoj po ogledu prenosa tekme počakaš še par minut, da zmontirajo :)</w:t>
      </w:r>
    </w:p>
    <w:p>
      <w:r>
        <w:rPr>
          <w:b/>
          <w:u w:val="single"/>
        </w:rPr>
        <w:t>743585</w:t>
      </w:r>
    </w:p>
    <w:p>
      <w:r>
        <w:t>@StendlerBostjan Res je tekom dogodkov je marsikomu postalo jasno da si debil</w:t>
      </w:r>
    </w:p>
    <w:p>
      <w:r>
        <w:rPr>
          <w:b/>
          <w:u w:val="single"/>
        </w:rPr>
        <w:t>743586</w:t>
      </w:r>
    </w:p>
    <w:p>
      <w:r>
        <w:t>@Maxova68 Noup. Mene pa redno hranijo, tak da mi ni treba zjutri futer zbujat.   😆</w:t>
      </w:r>
    </w:p>
    <w:p>
      <w:r>
        <w:rPr>
          <w:b/>
          <w:u w:val="single"/>
        </w:rPr>
        <w:t>743587</w:t>
      </w:r>
    </w:p>
    <w:p>
      <w:r>
        <w:t>@AfneGunca16 @SpelaSpelca eggzekli. vcasih s kuhovnco kej pomesas, to je pa to. za vse ostalo je ikea</w:t>
      </w:r>
    </w:p>
    <w:p>
      <w:r>
        <w:rPr>
          <w:b/>
          <w:u w:val="single"/>
        </w:rPr>
        <w:t>743588</w:t>
      </w:r>
    </w:p>
    <w:p>
      <w:r>
        <w:t>@miran_lipovec @ciro_ciril @branka25153603 mah,komunisti so v bistvu islamisti brez "jajc"......</w:t>
      </w:r>
    </w:p>
    <w:p>
      <w:r>
        <w:rPr>
          <w:b/>
          <w:u w:val="single"/>
        </w:rPr>
        <w:t>743589</w:t>
      </w:r>
    </w:p>
    <w:p>
      <w:r>
        <w:t>@JakaDolinar2 Ne vem kako to, da naši ne udrihajo po Putinu glede pedrov,  aja saj res, smo prijatelji in še Rusko</w:t>
        <w:br/>
        <w:t>kapelico imamo.</w:t>
      </w:r>
    </w:p>
    <w:p>
      <w:r>
        <w:rPr>
          <w:b/>
          <w:u w:val="single"/>
        </w:rPr>
        <w:t>743590</w:t>
      </w:r>
    </w:p>
    <w:p>
      <w:r>
        <w:t>@Andrej15488294 Drži kot pribit. Hecni pa so, nekdo uporabi njihov besednjak in te takoj blokirajo.</w:t>
      </w:r>
    </w:p>
    <w:p>
      <w:r>
        <w:rPr>
          <w:b/>
          <w:u w:val="single"/>
        </w:rPr>
        <w:t>743591</w:t>
      </w:r>
    </w:p>
    <w:p>
      <w:r>
        <w:t>@SamoGlavan @Jo_AnnaOfArt Slovenija je postala mala Juga kot nekakšen disneyland jugonostalgikov.🙄</w:t>
      </w:r>
    </w:p>
    <w:p>
      <w:r>
        <w:rPr>
          <w:b/>
          <w:u w:val="single"/>
        </w:rPr>
        <w:t>743592</w:t>
      </w:r>
    </w:p>
    <w:p>
      <w:r>
        <w:t>Prvič letos nam je Rudan zapel... Zdaj dvignimo čase polnoč je.. Vsi v pisarni smo pel 😂</w:t>
      </w:r>
    </w:p>
    <w:p>
      <w:r>
        <w:rPr>
          <w:b/>
          <w:u w:val="single"/>
        </w:rPr>
        <w:t>743593</w:t>
      </w:r>
    </w:p>
    <w:p>
      <w:r>
        <w:t>@Mauhlerca @EffeV To je pa to, ker ste ga spremenili (ali pa je že bil) v copato. #facts #betamoški #moškecopate</w:t>
      </w:r>
    </w:p>
    <w:p>
      <w:r>
        <w:rPr>
          <w:b/>
          <w:u w:val="single"/>
        </w:rPr>
        <w:t>743594</w:t>
      </w:r>
    </w:p>
    <w:p>
      <w:r>
        <w:t>Sej je fajn, ko stranke prinesejo sladkarije, ampak stranke, ki prinesejo dokumente v mehurčkasti kuverti so pa moje najljubše 🤗</w:t>
      </w:r>
    </w:p>
    <w:p>
      <w:r>
        <w:rPr>
          <w:b/>
          <w:u w:val="single"/>
        </w:rPr>
        <w:t>743595</w:t>
      </w:r>
    </w:p>
    <w:p>
      <w:r>
        <w:t>@vinkovasle1 @Libertardec @Libertarec Koga moram torej blokirat? Eden je smešen, drugi pa za kozlat smešen! 😀😀😀</w:t>
      </w:r>
    </w:p>
    <w:p>
      <w:r>
        <w:rPr>
          <w:b/>
          <w:u w:val="single"/>
        </w:rPr>
        <w:t>743596</w:t>
      </w:r>
    </w:p>
    <w:p>
      <w:r>
        <w:t>@FrenkMate @mojcaskrinjar @strankaSDS krokodilje solze so točile gospe, ki so bile deležne privilegijev...prodajalke sigurno ne....</w:t>
      </w:r>
    </w:p>
    <w:p>
      <w:r>
        <w:rPr>
          <w:b/>
          <w:u w:val="single"/>
        </w:rPr>
        <w:t>743597</w:t>
      </w:r>
    </w:p>
    <w:p>
      <w:r>
        <w:t>@VerdenikAles @cikibucka @sarecmarjan z takimi stvarmi se mu samo pomaga. to je idiotsko pisat...</w:t>
      </w:r>
    </w:p>
    <w:p>
      <w:r>
        <w:rPr>
          <w:b/>
          <w:u w:val="single"/>
        </w:rPr>
        <w:t>743598</w:t>
      </w:r>
    </w:p>
    <w:p>
      <w:r>
        <w:t>@had @TjasaZavrh janez bi rabil kak konc možganov. Niti ni važn kakšna so. Vsaka so boljša kot jih ima zdaj</w:t>
      </w:r>
    </w:p>
    <w:p>
      <w:r>
        <w:rPr>
          <w:b/>
          <w:u w:val="single"/>
        </w:rPr>
        <w:t>743599</w:t>
      </w:r>
    </w:p>
    <w:p>
      <w:r>
        <w:t>Martinova furenga in krst novega vina</w:t>
        <w:br/>
        <w:t>Obsežna fotogalerija: https://t.co/9z9NX9ESyi https://t.co/89iQifRS40</w:t>
      </w:r>
    </w:p>
    <w:p>
      <w:r>
        <w:rPr>
          <w:b/>
          <w:u w:val="single"/>
        </w:rPr>
        <w:t>743600</w:t>
      </w:r>
    </w:p>
    <w:p>
      <w:r>
        <w:t>Hkrati SD ni SMC. Cerar deluje kot strelovod. Židan kot alternativa. No, počakajmo še na kakšno instant stranko.</w:t>
      </w:r>
    </w:p>
    <w:p>
      <w:r>
        <w:rPr>
          <w:b/>
          <w:u w:val="single"/>
        </w:rPr>
        <w:t>743601</w:t>
      </w:r>
    </w:p>
    <w:p>
      <w:r>
        <w:t>@AmnestySlovenia zvezna sodnija v sodelovanju s politicnimi fasisti v Sloveniji tudi...z visokimi kaznimi in rubezniki...</w:t>
      </w:r>
    </w:p>
    <w:p>
      <w:r>
        <w:rPr>
          <w:b/>
          <w:u w:val="single"/>
        </w:rPr>
        <w:t>743602</w:t>
      </w:r>
    </w:p>
    <w:p>
      <w:r>
        <w:t>Bolano! Predno pišete bedarije ne bi škodilo če bi si pogledali kako je voščil vsem  Slovencem in Slovenkam. https://t.co/wmc07DTKKS</w:t>
      </w:r>
    </w:p>
    <w:p>
      <w:r>
        <w:rPr>
          <w:b/>
          <w:u w:val="single"/>
        </w:rPr>
        <w:t>743603</w:t>
      </w:r>
    </w:p>
    <w:p>
      <w:r>
        <w:t>@GalKusar @zdravoslovenija Levičarjem ni pomoči, Za njih je še zmeraj sveto, to kar je napisal Stalin v Vprašanjih leninizma od 1922 naprej.</w:t>
      </w:r>
    </w:p>
    <w:p>
      <w:r>
        <w:rPr>
          <w:b/>
          <w:u w:val="single"/>
        </w:rPr>
        <w:t>743604</w:t>
      </w:r>
    </w:p>
    <w:p>
      <w:r>
        <w:t>Levičarji ga nosijo na majicah, a bil je velik rasist in zaničevalec homoseksualcev https://t.co/MBv9Y19zfU</w:t>
      </w:r>
    </w:p>
    <w:p>
      <w:r>
        <w:rPr>
          <w:b/>
          <w:u w:val="single"/>
        </w:rPr>
        <w:t>743605</w:t>
      </w:r>
    </w:p>
    <w:p>
      <w:r>
        <w:t>@rokomavh Evropa pripada Evropejcem. Levim opranoglavcem to ne bo nikoli samoumevno?!</w:t>
      </w:r>
    </w:p>
    <w:p>
      <w:r>
        <w:rPr>
          <w:b/>
          <w:u w:val="single"/>
        </w:rPr>
        <w:t>743606</w:t>
      </w:r>
    </w:p>
    <w:p>
      <w:r>
        <w:t>@DavidKodba @StendlerBostjan Koliko komunistov je odgovarjalo za poboje duhovnov.Zadnji pedofil duh.obsojen v Londonu.Navedite vir pob.otrok</w:t>
      </w:r>
    </w:p>
    <w:p>
      <w:r>
        <w:rPr>
          <w:b/>
          <w:u w:val="single"/>
        </w:rPr>
        <w:t>743607</w:t>
      </w:r>
    </w:p>
    <w:p>
      <w:r>
        <w:t>@Ale90345415 @Jo_AnnaOfArt pognati jo od koder je prišla.............pa naj tam ureja po svojih načelih</w:t>
      </w:r>
    </w:p>
    <w:p>
      <w:r>
        <w:rPr>
          <w:b/>
          <w:u w:val="single"/>
        </w:rPr>
        <w:t>743608</w:t>
      </w:r>
    </w:p>
    <w:p>
      <w:r>
        <w:t>@BojanPozar @StrankaSMC @MiroCerar Pahor pa car, ker jih dobi ob povzročitvi globoke W krize.</w:t>
      </w:r>
    </w:p>
    <w:p>
      <w:r>
        <w:rPr>
          <w:b/>
          <w:u w:val="single"/>
        </w:rPr>
        <w:t>743609</w:t>
      </w:r>
    </w:p>
    <w:p>
      <w:r>
        <w:t>@Mateja13152294 @specificen Dedek Mraz je bil prej, samo PR je imel pa CC Božiček pač boljši in zahod z denarjem za seboj...</w:t>
      </w:r>
    </w:p>
    <w:p>
      <w:r>
        <w:rPr>
          <w:b/>
          <w:u w:val="single"/>
        </w:rPr>
        <w:t>743610</w:t>
      </w:r>
    </w:p>
    <w:p>
      <w:r>
        <w:t>Po ogledu večernih oddaj lahko rečem samo-nekulturni arogantnež in vaški čudak.</w:t>
      </w:r>
    </w:p>
    <w:p>
      <w:r>
        <w:rPr>
          <w:b/>
          <w:u w:val="single"/>
        </w:rPr>
        <w:t>743611</w:t>
      </w:r>
    </w:p>
    <w:p>
      <w:r>
        <w:t>@MiroCerar @Haavisto @MZZRS @SLOEmbassyCPH Doma pa kaj? Vaške straže strašijo po gmajnah Bele krajine, ti pa sadiš rožice naokoli!</w:t>
      </w:r>
    </w:p>
    <w:p>
      <w:r>
        <w:rPr>
          <w:b/>
          <w:u w:val="single"/>
        </w:rPr>
        <w:t>743612</w:t>
      </w:r>
    </w:p>
    <w:p>
      <w:r>
        <w:t>@had @DandBand Zmenjeno. Samo najprej moramo kakšen posnetek poslat @JLongyka! ;)</w:t>
      </w:r>
    </w:p>
    <w:p>
      <w:r>
        <w:rPr>
          <w:b/>
          <w:u w:val="single"/>
        </w:rPr>
        <w:t>743613</w:t>
      </w:r>
    </w:p>
    <w:p>
      <w:r>
        <w:t>Evo. 155 cm humor, ki ga zastopi vsak, še tako butast desničar! Touche Janez! https://t.co/tg1kE3WwM0</w:t>
      </w:r>
    </w:p>
    <w:p>
      <w:r>
        <w:rPr>
          <w:b/>
          <w:u w:val="single"/>
        </w:rPr>
        <w:t>743614</w:t>
      </w:r>
    </w:p>
    <w:p>
      <w:r>
        <w:t>Ko zagledam ritasto Eriko in prežvečene levičarske strankarske frise na TV, vzkliknem...hvala Bogu za Netflix...#HomeLand</w:t>
      </w:r>
    </w:p>
    <w:p>
      <w:r>
        <w:rPr>
          <w:b/>
          <w:u w:val="single"/>
        </w:rPr>
        <w:t>743615</w:t>
      </w:r>
    </w:p>
    <w:p>
      <w:r>
        <w:t xml:space="preserve">Šajni hepi pipl prhajajo k meni. </w:t>
        <w:br/>
        <w:t>Jst bi pa rad zdele sam brenkau rad in kopau !</w:t>
      </w:r>
    </w:p>
    <w:p>
      <w:r>
        <w:rPr>
          <w:b/>
          <w:u w:val="single"/>
        </w:rPr>
        <w:t>743616</w:t>
      </w:r>
    </w:p>
    <w:p>
      <w:r>
        <w:t>CNVOS ostro obsoja pritiske in napade na okoljevarstvene organizacije v primeru hoške magne</w:t>
        <w:br/>
        <w:t>https://t.co/RyAtmQg2fY</w:t>
      </w:r>
    </w:p>
    <w:p>
      <w:r>
        <w:rPr>
          <w:b/>
          <w:u w:val="single"/>
        </w:rPr>
        <w:t>743617</w:t>
      </w:r>
    </w:p>
    <w:p>
      <w:r>
        <w:t>Sneg..naj samo pada..kuhano vino..žganje..potica..TURŠKA SERIJA je tu..jaz pa lepo ob njej..juhuhuuuu https://t.co/nktk2OUIPW</w:t>
      </w:r>
    </w:p>
    <w:p>
      <w:r>
        <w:rPr>
          <w:b/>
          <w:u w:val="single"/>
        </w:rPr>
        <w:t>743618</w:t>
      </w:r>
    </w:p>
    <w:p>
      <w:r>
        <w:t>Pravkar igram igro Biathlon Mania. Pridruži se in me poskusi premagati! http://t.co/XDR9tnnDf2</w:t>
      </w:r>
    </w:p>
    <w:p>
      <w:r>
        <w:rPr>
          <w:b/>
          <w:u w:val="single"/>
        </w:rPr>
        <w:t>743619</w:t>
      </w:r>
    </w:p>
    <w:p>
      <w:r>
        <w:t>@mrevlje Takoj podprem - toda, brez brigadirk, da jim ne bi šle po glavi neumnosti kot pred desetletji.</w:t>
      </w:r>
    </w:p>
    <w:p>
      <w:r>
        <w:rPr>
          <w:b/>
          <w:u w:val="single"/>
        </w:rPr>
        <w:t>743620</w:t>
      </w:r>
    </w:p>
    <w:p>
      <w:r>
        <w:t>Štrukelj že kuha predvolilni golaž-sindikalizira s povišanjem šolniških plač.</w:t>
      </w:r>
    </w:p>
    <w:p>
      <w:r>
        <w:rPr>
          <w:b/>
          <w:u w:val="single"/>
        </w:rPr>
        <w:t>743621</w:t>
      </w:r>
    </w:p>
    <w:p>
      <w:r>
        <w:t>The fuck mi twitter jebene liked twite zdaj na TL tlači, a nismo tega ukinli al imeli filter al nekaj??? #confused #mad #pissedoff</w:t>
      </w:r>
    </w:p>
    <w:p>
      <w:r>
        <w:rPr>
          <w:b/>
          <w:u w:val="single"/>
        </w:rPr>
        <w:t>743622</w:t>
      </w:r>
    </w:p>
    <w:p>
      <w:r>
        <w:t>jankovič je isto foro že naredu. Pri fondovih blokih. Samo za to mu večina ploska.</w:t>
      </w:r>
    </w:p>
    <w:p>
      <w:r>
        <w:rPr>
          <w:b/>
          <w:u w:val="single"/>
        </w:rPr>
        <w:t>743623</w:t>
      </w:r>
    </w:p>
    <w:p>
      <w:r>
        <w:t xml:space="preserve">Voznica je tako pozitivna, da se je sonce raje umaknilo. </w:t>
        <w:br/>
        <w:t>#vseSeDaInŠeVeč #prevozi</w:t>
      </w:r>
    </w:p>
    <w:p>
      <w:r>
        <w:rPr>
          <w:b/>
          <w:u w:val="single"/>
        </w:rPr>
        <w:t>743624</w:t>
      </w:r>
    </w:p>
    <w:p>
      <w:r>
        <w:t>Nefiltriran pogled iz Ragovega loga ali kako veverici v dveh sekundah razložiš, da ji nič nočes? #novomesto https://t.co/JqldSoBAB3</w:t>
      </w:r>
    </w:p>
    <w:p>
      <w:r>
        <w:rPr>
          <w:b/>
          <w:u w:val="single"/>
        </w:rPr>
        <w:t>743625</w:t>
      </w:r>
    </w:p>
    <w:p>
      <w:r>
        <w:t>Bolna reakcija levičarskih skrajnežev! Levica po partizansko zavrnila prijazno vabilo AmChama https://t.co/jK82oX64Ct via @Nova24TV</w:t>
      </w:r>
    </w:p>
    <w:p>
      <w:r>
        <w:rPr>
          <w:b/>
          <w:u w:val="single"/>
        </w:rPr>
        <w:t>743626</w:t>
      </w:r>
    </w:p>
    <w:p>
      <w:r>
        <w:t>Levi mediji so se znašli pred zanimivim izzivom: hočejo ustvariti strah pred sosednjimi državami brez pomoči slovenskega nacionalizma.</w:t>
      </w:r>
    </w:p>
    <w:p>
      <w:r>
        <w:rPr>
          <w:b/>
          <w:u w:val="single"/>
        </w:rPr>
        <w:t>743627</w:t>
      </w:r>
    </w:p>
    <w:p>
      <w:r>
        <w:t>Zelo okusna in zelo dobra! Priporočamo!!!</w:t>
        <w:br/>
        <w:br/>
        <w:t>#gustpikasi https://t.co/xDqzfLOJ2m</w:t>
      </w:r>
    </w:p>
    <w:p>
      <w:r>
        <w:rPr>
          <w:b/>
          <w:u w:val="single"/>
        </w:rPr>
        <w:t>743628</w:t>
      </w:r>
    </w:p>
    <w:p>
      <w:r>
        <w:t>"Zakaj spiš pod mojo posteljo?" je Zoja zašepetala.</w:t>
        <w:br/>
        <w:t>"Ti povem, če mi razložiš zakaj spiš na moji strehi," je nazaj zašepetala pošast.</w:t>
      </w:r>
    </w:p>
    <w:p>
      <w:r>
        <w:rPr>
          <w:b/>
          <w:u w:val="single"/>
        </w:rPr>
        <w:t>743629</w:t>
      </w:r>
    </w:p>
    <w:p>
      <w:r>
        <w:t>@Alex4Aleksandra @krtmen Kretensko bolano !!! Willkomen politika je samomorilska! Fajon,Vajgl Soltes se mi gabijo!!!!</w:t>
      </w:r>
    </w:p>
    <w:p>
      <w:r>
        <w:rPr>
          <w:b/>
          <w:u w:val="single"/>
        </w:rPr>
        <w:t>743630</w:t>
      </w:r>
    </w:p>
    <w:p>
      <w:r>
        <w:t>@tyschew sm odprla account, ampak mi je totalno konfuzen... na UX so, v vsem svojem žaru, mal pozabil.</w:t>
      </w:r>
    </w:p>
    <w:p>
      <w:r>
        <w:rPr>
          <w:b/>
          <w:u w:val="single"/>
        </w:rPr>
        <w:t>743631</w:t>
      </w:r>
    </w:p>
    <w:p>
      <w:r>
        <w:t>Si si že ogledal/a Rdeča nit / razstava Tilyen Mucik v Fbunker? Če ne, te mogoče video utrinki prepričajo!... https://t.co/GsWaXwH2Lf</w:t>
      </w:r>
    </w:p>
    <w:p>
      <w:r>
        <w:rPr>
          <w:b/>
          <w:u w:val="single"/>
        </w:rPr>
        <w:t>743632</w:t>
      </w:r>
    </w:p>
    <w:p>
      <w:r>
        <w:t>6x sta prestavla avto, 2x stvari dala iz avta in nazaj, šotor pa še kr ni postavljen. #campinglife</w:t>
      </w:r>
    </w:p>
    <w:p>
      <w:r>
        <w:rPr>
          <w:b/>
          <w:u w:val="single"/>
        </w:rPr>
        <w:t>743633</w:t>
      </w:r>
    </w:p>
    <w:p>
      <w:r>
        <w:t>@luksuz @Matej_Klaric Buče.</w:t>
        <w:br/>
        <w:br/>
        <w:t>Tudi v Sloveniji dobiš po kakšnem večjem zdravljenju "račun".</w:t>
        <w:br/>
        <w:br/>
        <w:t>Seveda ga "plača" zavarovalnica.</w:t>
      </w:r>
    </w:p>
    <w:p>
      <w:r>
        <w:rPr>
          <w:b/>
          <w:u w:val="single"/>
        </w:rPr>
        <w:t>743634</w:t>
      </w:r>
    </w:p>
    <w:p>
      <w:r>
        <w:t>Teroristična bilanca 2018 do Evrope do zdaj prizanesljiva. Tudi po zaslugi Izraela? https://t.co/rPBP7EVs6U</w:t>
      </w:r>
    </w:p>
    <w:p>
      <w:r>
        <w:rPr>
          <w:b/>
          <w:u w:val="single"/>
        </w:rPr>
        <w:t>743635</w:t>
      </w:r>
    </w:p>
    <w:p>
      <w:r>
        <w:t>@StojanPovh @Skolobrinski @sarecmarjan Producent mu je sproduciral stranko in mu na Rabu vbil v glavo navodila za uporabo.</w:t>
      </w:r>
    </w:p>
    <w:p>
      <w:r>
        <w:rPr>
          <w:b/>
          <w:u w:val="single"/>
        </w:rPr>
        <w:t>743636</w:t>
      </w:r>
    </w:p>
    <w:p>
      <w:r>
        <w:t>@IgorGaberc @RevijaReporter @DamirCrncec Nobenih papirjev--Pahor praznih rok!</w:t>
      </w:r>
    </w:p>
    <w:p>
      <w:r>
        <w:rPr>
          <w:b/>
          <w:u w:val="single"/>
        </w:rPr>
        <w:t>743637</w:t>
      </w:r>
    </w:p>
    <w:p>
      <w:r>
        <w:t>Gasilci s policisti vdrli v stanovanje in preprečili poskus samomora https://t.co/piMLchHJAb</w:t>
      </w:r>
    </w:p>
    <w:p>
      <w:r>
        <w:rPr>
          <w:b/>
          <w:u w:val="single"/>
        </w:rPr>
        <w:t>743638</w:t>
      </w:r>
    </w:p>
    <w:p>
      <w:r>
        <w:t>@Mauhlerca Kažejo našopirjene šmokljanske mamine sinčke. Katastrofalen video.</w:t>
      </w:r>
    </w:p>
    <w:p>
      <w:r>
        <w:rPr>
          <w:b/>
          <w:u w:val="single"/>
        </w:rPr>
        <w:t>743639</w:t>
      </w:r>
    </w:p>
    <w:p>
      <w:r>
        <w:t>@Urskitka sem preračunala, in to vaga dvakrat čuvanje otrok po 4h. nujno dvakrat.</w:t>
      </w:r>
    </w:p>
    <w:p>
      <w:r>
        <w:rPr>
          <w:b/>
          <w:u w:val="single"/>
        </w:rPr>
        <w:t>743640</w:t>
      </w:r>
    </w:p>
    <w:p>
      <w:r>
        <w:t>@MitjaIrsic in tako se izražajo bogabojeci domoljubi.....</w:t>
        <w:br/>
        <w:t>od vedni bili in bodo lacni krvi</w:t>
      </w:r>
    </w:p>
    <w:p>
      <w:r>
        <w:rPr>
          <w:b/>
          <w:u w:val="single"/>
        </w:rPr>
        <w:t>743641</w:t>
      </w:r>
    </w:p>
    <w:p>
      <w:r>
        <w:t>EU ne more učinkovito upravljati z migracijami, ker države postavljajo ograje...</w:t>
        <w:br/>
        <w:br/>
        <w:t>To je en tak oksimoron. https://t.co/WRNLY213Hm</w:t>
      </w:r>
    </w:p>
    <w:p>
      <w:r>
        <w:rPr>
          <w:b/>
          <w:u w:val="single"/>
        </w:rPr>
        <w:t>743642</w:t>
      </w:r>
    </w:p>
    <w:p>
      <w:r>
        <w:t>Pomursko gasilstvo sledi načelu enakih možnosti in spodbuja vključevanje gasilk, je na posvetu gasil. članic dejala min. @AndrejaKatic.</w:t>
      </w:r>
    </w:p>
    <w:p>
      <w:r>
        <w:rPr>
          <w:b/>
          <w:u w:val="single"/>
        </w:rPr>
        <w:t>743643</w:t>
      </w:r>
    </w:p>
    <w:p>
      <w:r>
        <w:t>VIDEO: Vegani so velikanu želeli preprečiti dostop do burgerja! Poglejte kaj jim je storil... https://t.co/ATMpbyIZfZ</w:t>
      </w:r>
    </w:p>
    <w:p>
      <w:r>
        <w:rPr>
          <w:b/>
          <w:u w:val="single"/>
        </w:rPr>
        <w:t>743644</w:t>
      </w:r>
    </w:p>
    <w:p>
      <w:r>
        <w:t xml:space="preserve">Sem od tam od koder se širi glasba 🙂. ... </w:t>
        <w:br/>
        <w:t>Žlahtne kulturne kapljice so bile v poklon za še naprej prečudovite... https://t.co/uarSjltPGT</w:t>
      </w:r>
    </w:p>
    <w:p>
      <w:r>
        <w:rPr>
          <w:b/>
          <w:u w:val="single"/>
        </w:rPr>
        <w:t>743645</w:t>
      </w:r>
    </w:p>
    <w:p>
      <w:r>
        <w:t>@JakaDolinar2 @ErikaPlaninsec @MarkoFratnik Ti pravim, da ma premali glaž v rokah</w:t>
      </w:r>
    </w:p>
    <w:p>
      <w:r>
        <w:rPr>
          <w:b/>
          <w:u w:val="single"/>
        </w:rPr>
        <w:t>743646</w:t>
      </w:r>
    </w:p>
    <w:p>
      <w:r>
        <w:t>😂😂😂 Norca se delajo iz nas. Hodijo od vrat do vrat in kadrujejo/ustrahujejo. #Butale https://t.co/fVQ951GGFP</w:t>
      </w:r>
    </w:p>
    <w:p>
      <w:r>
        <w:rPr>
          <w:b/>
          <w:u w:val="single"/>
        </w:rPr>
        <w:t>743647</w:t>
      </w:r>
    </w:p>
    <w:p>
      <w:r>
        <w:t>@PSlajnar @GlasZaOtroke grdo je bilo, seveda pa je odvisno koliko si kdo to jemlje k srcu; kakor sodiš, tako ti bo sojeno</w:t>
      </w:r>
    </w:p>
    <w:p>
      <w:r>
        <w:rPr>
          <w:b/>
          <w:u w:val="single"/>
        </w:rPr>
        <w:t>743648</w:t>
      </w:r>
    </w:p>
    <w:p>
      <w:r>
        <w:t>Približujejo se priložnosti za jesenske 🍁 in zimske ❄️ sup pobege. ☝️ Pazi, da ne pozabiš česa spakirati. https://t.co/fwYupO9eKn</w:t>
      </w:r>
    </w:p>
    <w:p>
      <w:r>
        <w:rPr>
          <w:b/>
          <w:u w:val="single"/>
        </w:rPr>
        <w:t>743649</w:t>
      </w:r>
    </w:p>
    <w:p>
      <w:r>
        <w:t>@MitjaIrsic , takšna usraneta brez identitete so najbolj destruktivni del družbe. https://t.co/HTcaQ8oLhv</w:t>
      </w:r>
    </w:p>
    <w:p>
      <w:r>
        <w:rPr>
          <w:b/>
          <w:u w:val="single"/>
        </w:rPr>
        <w:t>743650</w:t>
      </w:r>
    </w:p>
    <w:p>
      <w:r>
        <w:t>@ModernaKmetica Ce jaz necesa res veselim do potankosti splaniram vse v naprej se  obicajno nekaj sfizi 🤷‍♀️</w:t>
      </w:r>
    </w:p>
    <w:p>
      <w:r>
        <w:rPr>
          <w:b/>
          <w:u w:val="single"/>
        </w:rPr>
        <w:t>743651</w:t>
      </w:r>
    </w:p>
    <w:p>
      <w:r>
        <w:t>Komentarji in ocene, ki jih uporabniki puščajo pod izdelki na spletu so še vedno sumljivi. https://t.co/3cllpjKObJ</w:t>
      </w:r>
    </w:p>
    <w:p>
      <w:r>
        <w:rPr>
          <w:b/>
          <w:u w:val="single"/>
        </w:rPr>
        <w:t>743652</w:t>
      </w:r>
    </w:p>
    <w:p>
      <w:r>
        <w:t>@potepuski @karfjolca Imajo enako dobro plačane položaje kot nekdanji komunistični veljaki v ex Ju!</w:t>
      </w:r>
    </w:p>
    <w:p>
      <w:r>
        <w:rPr>
          <w:b/>
          <w:u w:val="single"/>
        </w:rPr>
        <w:t>743653</w:t>
      </w:r>
    </w:p>
    <w:p>
      <w:r>
        <w:t>@KilgoreSH5 @BineTraven Ne bo, zlo in desna glupost, primitivizem ter opravilna nesposobnost so večni 😋😎</w:t>
      </w:r>
    </w:p>
    <w:p>
      <w:r>
        <w:rPr>
          <w:b/>
          <w:u w:val="single"/>
        </w:rPr>
        <w:t>743654</w:t>
      </w:r>
    </w:p>
    <w:p>
      <w:r>
        <w:t>@dragica12 @Pika_So @motobrane Zelo slab obcutek, ko te s pogledi secirajo.Da o osebni in racunalnikih, ne govorim. Cudno je.</w:t>
      </w:r>
    </w:p>
    <w:p>
      <w:r>
        <w:rPr>
          <w:b/>
          <w:u w:val="single"/>
        </w:rPr>
        <w:t>743655</w:t>
      </w:r>
    </w:p>
    <w:p>
      <w:r>
        <w:t>@lotus2700 @vladaRS @sarecmarjan Uvazajo mafijci. Podjetniki bi to naredili precej ceneje, če bi jih UKC pustil zraven.</w:t>
      </w:r>
    </w:p>
    <w:p>
      <w:r>
        <w:rPr>
          <w:b/>
          <w:u w:val="single"/>
        </w:rPr>
        <w:t>743656</w:t>
      </w:r>
    </w:p>
    <w:p>
      <w:r>
        <w:t>@KatarinaJenko @TeaLogar @magrateja @BigWhale Ne more, ne. Vsaj tako so rekli na banki. Če bo zrasel, bom krivila banko!</w:t>
      </w:r>
    </w:p>
    <w:p>
      <w:r>
        <w:rPr>
          <w:b/>
          <w:u w:val="single"/>
        </w:rPr>
        <w:t>743657</w:t>
      </w:r>
    </w:p>
    <w:p>
      <w:r>
        <w:t>@MaricaSoseda @Nova24TV @JJansaSDS Vedno prav povejo za ljudi brez oziroma z opranimi možgani.</w:t>
      </w:r>
    </w:p>
    <w:p>
      <w:r>
        <w:rPr>
          <w:b/>
          <w:u w:val="single"/>
        </w:rPr>
        <w:t>743658</w:t>
      </w:r>
    </w:p>
    <w:p>
      <w:r>
        <w:t>Čudno. 10 ton odpadkov od 120 prebežnikov. ⁦@SiskoAndrej⁩ , na pomoč! https://t.co/hlAXiuBXhw</w:t>
      </w:r>
    </w:p>
    <w:p>
      <w:r>
        <w:rPr>
          <w:b/>
          <w:u w:val="single"/>
        </w:rPr>
        <w:t>743659</w:t>
      </w:r>
    </w:p>
    <w:p>
      <w:r>
        <w:t>@vinkovasle1 Kako ma Pirkovic zelodec bit s tole samopromotorsko primitivko... ni mi jasno 😧</w:t>
      </w:r>
    </w:p>
    <w:p>
      <w:r>
        <w:rPr>
          <w:b/>
          <w:u w:val="single"/>
        </w:rPr>
        <w:t>743660</w:t>
      </w:r>
    </w:p>
    <w:p>
      <w:r>
        <w:t>PRS s skavti v Ljubljani naredil ogromno selfijev - v zameno za nočni ogled njegove častne straže. Skavti so za. http://t.co/oTdzbkzUvY</w:t>
      </w:r>
    </w:p>
    <w:p>
      <w:r>
        <w:rPr>
          <w:b/>
          <w:u w:val="single"/>
        </w:rPr>
        <w:t>743661</w:t>
      </w:r>
    </w:p>
    <w:p>
      <w:r>
        <w:t>@JJansaSDS  Zagotovo pa desnci prepiri ne koristijo. Vsegliharstvo ni v moji naravi, preveč imam rad različnost, ne pa prepire.</w:t>
      </w:r>
    </w:p>
    <w:p>
      <w:r>
        <w:rPr>
          <w:b/>
          <w:u w:val="single"/>
        </w:rPr>
        <w:t>743662</w:t>
      </w:r>
    </w:p>
    <w:p>
      <w:r>
        <w:t>Lesson of the day: ne posojaj knjig, če jih hočeš še kdaj videt. #dobrotasirota</w:t>
      </w:r>
    </w:p>
    <w:p>
      <w:r>
        <w:rPr>
          <w:b/>
          <w:u w:val="single"/>
        </w:rPr>
        <w:t>743663</w:t>
      </w:r>
    </w:p>
    <w:p>
      <w:r>
        <w:t>@tekvsakdan V nočnem času ponavadi znak in rampa hitro izgine, če je pravi model zraven 😊</w:t>
      </w:r>
    </w:p>
    <w:p>
      <w:r>
        <w:rPr>
          <w:b/>
          <w:u w:val="single"/>
        </w:rPr>
        <w:t>743664</w:t>
      </w:r>
    </w:p>
    <w:p>
      <w:r>
        <w:t>Tako nam pravzaprav že od jutra zvonijo telefoni. Kličejo nas bolniki, ki od nas želijo rešitev," je dejal minister.</w:t>
        <w:br/>
        <w:t>https://t.co/vZwWWHdmlL</w:t>
      </w:r>
    </w:p>
    <w:p>
      <w:r>
        <w:rPr>
          <w:b/>
          <w:u w:val="single"/>
        </w:rPr>
        <w:t>743665</w:t>
      </w:r>
    </w:p>
    <w:p>
      <w:r>
        <w:t>Ja, in zato je treba še en pas stran vzet! 🙄 Ma, kaj bi to. Dajmo kar prepovedat vožnjo z avtomobili. https://t.co/yb0IFvNskg</w:t>
      </w:r>
    </w:p>
    <w:p>
      <w:r>
        <w:rPr>
          <w:b/>
          <w:u w:val="single"/>
        </w:rPr>
        <w:t>743666</w:t>
      </w:r>
    </w:p>
    <w:p>
      <w:r>
        <w:t>Preprodajalci drog za rešetkami, novomeški kriminalisti končali preiskavo https://t.co/a5mAlGKE7N</w:t>
      </w:r>
    </w:p>
    <w:p>
      <w:r>
        <w:rPr>
          <w:b/>
          <w:u w:val="single"/>
        </w:rPr>
        <w:t>743667</w:t>
      </w:r>
    </w:p>
    <w:p>
      <w:r>
        <w:t>Paasilinna je nazaj, z njim pa najboljša vas na svetu. https://t.co/dspmtg0T6o</w:t>
      </w:r>
    </w:p>
    <w:p>
      <w:r>
        <w:rPr>
          <w:b/>
          <w:u w:val="single"/>
        </w:rPr>
        <w:t>743668</w:t>
      </w:r>
    </w:p>
    <w:p>
      <w:r>
        <w:t>@vinkovasle1 @Smc Prvič slišim za ime te poslanke? Koliko časa pa je v parlamentu.....popolnoma mi je neznana. Nikol slišali zanjo.</w:t>
      </w:r>
    </w:p>
    <w:p>
      <w:r>
        <w:rPr>
          <w:b/>
          <w:u w:val="single"/>
        </w:rPr>
        <w:t>743669</w:t>
      </w:r>
    </w:p>
    <w:p>
      <w:r>
        <w:t>Golemac in @SaniBecirovic nekoč soigralca v LJ, zdaj trener in športni direktor @KKCedOL @rtvslo https://t.co/YpoWPbBrEY</w:t>
      </w:r>
    </w:p>
    <w:p>
      <w:r>
        <w:rPr>
          <w:b/>
          <w:u w:val="single"/>
        </w:rPr>
        <w:t>743670</w:t>
      </w:r>
    </w:p>
    <w:p>
      <w:r>
        <w:t>@mijavmuca @rokschuster @nejkom @JelenaJal Voluharji pa niso v naši domeni 😂😂😂</w:t>
      </w:r>
    </w:p>
    <w:p>
      <w:r>
        <w:rPr>
          <w:b/>
          <w:u w:val="single"/>
        </w:rPr>
        <w:t>743671</w:t>
      </w:r>
    </w:p>
    <w:p>
      <w:r>
        <w:t>@AntonPeinkiher Tonček, če ti je dolgčas, raje pridi pred sodišče. Tam demonstriramo za pediče</w:t>
      </w:r>
    </w:p>
    <w:p>
      <w:r>
        <w:rPr>
          <w:b/>
          <w:u w:val="single"/>
        </w:rPr>
        <w:t>743672</w:t>
      </w:r>
    </w:p>
    <w:p>
      <w:r>
        <w:t>Danes sem gledal, kako se snemajo morski selfiji očal, jošk, riti ... In bilo mi je skoraj nerodno.</w:t>
      </w:r>
    </w:p>
    <w:p>
      <w:r>
        <w:rPr>
          <w:b/>
          <w:u w:val="single"/>
        </w:rPr>
        <w:t>743673</w:t>
      </w:r>
    </w:p>
    <w:p>
      <w:r>
        <w:t>@Libertarec Po jumbo plakatih sodeč še ni konca futranja z balkan pop  čorbo. Kot da nismo del zahoda.</w:t>
      </w:r>
    </w:p>
    <w:p>
      <w:r>
        <w:rPr>
          <w:b/>
          <w:u w:val="single"/>
        </w:rPr>
        <w:t>743674</w:t>
      </w:r>
    </w:p>
    <w:p>
      <w:r>
        <w:t>@romunov Ta se ne carta. Ta se sam ponoč pritihotapi h glavi in te opazuje, kako spiš.☠️</w:t>
      </w:r>
    </w:p>
    <w:p>
      <w:r>
        <w:rPr>
          <w:b/>
          <w:u w:val="single"/>
        </w:rPr>
        <w:t>743675</w:t>
      </w:r>
    </w:p>
    <w:p>
      <w:r>
        <w:t>@blagovestGB zakaj bi ga pa sploh sovražil ? da se bodo pedofili še po smrti lepo imeli...</w:t>
      </w:r>
    </w:p>
    <w:p>
      <w:r>
        <w:rPr>
          <w:b/>
          <w:u w:val="single"/>
        </w:rPr>
        <w:t>743676</w:t>
      </w:r>
    </w:p>
    <w:p>
      <w:r>
        <w:t>Annihilation je ene tok butast film kot Arrival. Ni cudno, da je film sel direkt na tv in v veeeeeelkem krogu mimo kina.</w:t>
      </w:r>
    </w:p>
    <w:p>
      <w:r>
        <w:rPr>
          <w:b/>
          <w:u w:val="single"/>
        </w:rPr>
        <w:t>743677</w:t>
      </w:r>
    </w:p>
    <w:p>
      <w:r>
        <w:t>Idiotizem brez primere!Napačno stoletje,dimenzija,celina.. 😩 Bolano! https://t.co/xJLjH1ueQl</w:t>
      </w:r>
    </w:p>
    <w:p>
      <w:r>
        <w:rPr>
          <w:b/>
          <w:u w:val="single"/>
        </w:rPr>
        <w:t>743678</w:t>
      </w:r>
    </w:p>
    <w:p>
      <w:r>
        <w:t>@zaslovenijo2 Našemu Janšatu splih ni treba kontrirati, samo njegove lastne izjave se mu servira #kučan #merlak</w:t>
      </w:r>
    </w:p>
    <w:p>
      <w:r>
        <w:rPr>
          <w:b/>
          <w:u w:val="single"/>
        </w:rPr>
        <w:t>743679</w:t>
      </w:r>
    </w:p>
    <w:p>
      <w:r>
        <w:t>Uspešne ženske o prehojeni trnovi poti v poslovnem svetu, ki mu še zmeraj kraljujejo moški.  #uspeh #ženske</w:t>
        <w:br/>
        <w:br/>
        <w:t>https://t.co/q9sAu4nZ04</w:t>
      </w:r>
    </w:p>
    <w:p>
      <w:r>
        <w:rPr>
          <w:b/>
          <w:u w:val="single"/>
        </w:rPr>
        <w:t>743680</w:t>
      </w:r>
    </w:p>
    <w:p>
      <w:r>
        <w:t>Ti grdi pohodniški čevlji so najbolj priljubljen kos te sezone https://t.co/jQNscOeADm https://t.co/E9ToRw5quq</w:t>
      </w:r>
    </w:p>
    <w:p>
      <w:r>
        <w:rPr>
          <w:b/>
          <w:u w:val="single"/>
        </w:rPr>
        <w:t>743681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743682</w:t>
      </w:r>
    </w:p>
    <w:p>
      <w:r>
        <w:t>@SSN_pr Njihova referenca bo, da že 40 let proizvajajo naravne idiote. Kako težko je le obrniti ta proces?</w:t>
      </w:r>
    </w:p>
    <w:p>
      <w:r>
        <w:rPr>
          <w:b/>
          <w:u w:val="single"/>
        </w:rPr>
        <w:t>743683</w:t>
      </w:r>
    </w:p>
    <w:p>
      <w:r>
        <w:t>Gantarja za župana Kamnika in za stranko #ljuljka \o/ https://t.co/WJ65wvoXEi</w:t>
      </w:r>
    </w:p>
    <w:p>
      <w:r>
        <w:rPr>
          <w:b/>
          <w:u w:val="single"/>
        </w:rPr>
        <w:t>743684</w:t>
      </w:r>
    </w:p>
    <w:p>
      <w:r>
        <w:t>Konservativni sodniki pa so bolj zvesti besedilu ustave. Pokojni Scalia je bil prototip takega sodnika.</w:t>
      </w:r>
    </w:p>
    <w:p>
      <w:r>
        <w:rPr>
          <w:b/>
          <w:u w:val="single"/>
        </w:rPr>
        <w:t>743685</w:t>
      </w:r>
    </w:p>
    <w:p>
      <w:r>
        <w:t>Spectre in Meltdown zakrpana na ravni operacijskih sistemov https://t.co/dYiH3NabaI</w:t>
      </w:r>
    </w:p>
    <w:p>
      <w:r>
        <w:rPr>
          <w:b/>
          <w:u w:val="single"/>
        </w:rPr>
        <w:t>743686</w:t>
      </w:r>
    </w:p>
    <w:p>
      <w:r>
        <w:t>@goyts @AfneGunca16 @kokochannel12 Kaj pa naj napišem za prispodobo da tulijo z volkovi morda kaj drugega?</w:t>
      </w:r>
    </w:p>
    <w:p>
      <w:r>
        <w:rPr>
          <w:b/>
          <w:u w:val="single"/>
        </w:rPr>
        <w:t>743687</w:t>
      </w:r>
    </w:p>
    <w:p>
      <w:r>
        <w:t>@JozeBiscak @Gen_ID_SLO Mi riti Slovenske si pa ne upsmo nič pa lahko levičarji kakor želijo sirjejo po nas</w:t>
      </w:r>
    </w:p>
    <w:p>
      <w:r>
        <w:rPr>
          <w:b/>
          <w:u w:val="single"/>
        </w:rPr>
        <w:t>743688</w:t>
      </w:r>
    </w:p>
    <w:p>
      <w:r>
        <w:t>Nohte bi si moral postrič, ker mam res dolge.</w:t>
        <w:br/>
        <w:t>Sam #cimra -i tooook pase ko jo z njimi čoham, da bom še mal razmilil o tem.</w:t>
      </w:r>
    </w:p>
    <w:p>
      <w:r>
        <w:rPr>
          <w:b/>
          <w:u w:val="single"/>
        </w:rPr>
        <w:t>743689</w:t>
      </w:r>
    </w:p>
    <w:p>
      <w:r>
        <w:t>Zbudila sem se z mačkom. Klin se je pojavil sam od sebe. Nenapovedan obisk tašče.</w:t>
      </w:r>
    </w:p>
    <w:p>
      <w:r>
        <w:rPr>
          <w:b/>
          <w:u w:val="single"/>
        </w:rPr>
        <w:t>743690</w:t>
      </w:r>
    </w:p>
    <w:p>
      <w:r>
        <w:t>Samo še kape klu klux bi si morale dati na glave in bi bile popolne butare...👎 https://t.co/i5SHLZ0IZB</w:t>
      </w:r>
    </w:p>
    <w:p>
      <w:r>
        <w:rPr>
          <w:b/>
          <w:u w:val="single"/>
        </w:rPr>
        <w:t>743691</w:t>
      </w:r>
    </w:p>
    <w:p>
      <w:r>
        <w:t>@schoo666 @jezerska Ja men so Blejske najbolj zanič... še šparove so 100x boljše</w:t>
      </w:r>
    </w:p>
    <w:p>
      <w:r>
        <w:rPr>
          <w:b/>
          <w:u w:val="single"/>
        </w:rPr>
        <w:t>743692</w:t>
      </w:r>
    </w:p>
    <w:p>
      <w:r>
        <w:t>Civilne iniciative od Šarca zahtevajo takojšnji odstrel medvedov in volkov https://t.co/QAVKNBs1EE https://t.co/4fL9rqqSG3</w:t>
      </w:r>
    </w:p>
    <w:p>
      <w:r>
        <w:rPr>
          <w:b/>
          <w:u w:val="single"/>
        </w:rPr>
        <w:t>743693</w:t>
      </w:r>
    </w:p>
    <w:p>
      <w:r>
        <w:t>Poslanec odgovorne SD @MatjaNemec glede katastrofe v vojski sprenevedavo in značilno krivi opozicijo. Samo v Sloveniji. Ena sama žalost.</w:t>
      </w:r>
    </w:p>
    <w:p>
      <w:r>
        <w:rPr>
          <w:b/>
          <w:u w:val="single"/>
        </w:rPr>
        <w:t>743694</w:t>
      </w:r>
    </w:p>
    <w:p>
      <w:r>
        <w:t>@tomazstih Ne razumeš. Pri moških se nikoli ne govori, da bi morali shujšati, biti bolj fit, bolj všečni, ne tako direktni itd.</w:t>
      </w:r>
    </w:p>
    <w:p>
      <w:r>
        <w:rPr>
          <w:b/>
          <w:u w:val="single"/>
        </w:rPr>
        <w:t>743695</w:t>
      </w:r>
    </w:p>
    <w:p>
      <w:r>
        <w:t>@KlemenMesarec @JernejPikalo JBTPM..Komunistična povojna oblast je bila zgrajena na poboju,kraji in izgonu elite slovenskega naroda</w:t>
      </w:r>
    </w:p>
    <w:p>
      <w:r>
        <w:rPr>
          <w:b/>
          <w:u w:val="single"/>
        </w:rPr>
        <w:t>743696</w:t>
      </w:r>
    </w:p>
    <w:p>
      <w:r>
        <w:t>@MajFritz niti ne. dopoldan se gremo menda se gradbena dela, popldan pa sam cez sleme v luce skocimo. cez greben med raduho in olsevo.</w:t>
      </w:r>
    </w:p>
    <w:p>
      <w:r>
        <w:rPr>
          <w:b/>
          <w:u w:val="single"/>
        </w:rPr>
        <w:t>743697</w:t>
      </w:r>
    </w:p>
    <w:p>
      <w:r>
        <w:t>@_Goldrake_ @lucijausaj pol se strinjaš, da izdajalci iz l.91 zaslužijo najstrožjo kazen ?</w:t>
      </w:r>
    </w:p>
    <w:p>
      <w:r>
        <w:rPr>
          <w:b/>
          <w:u w:val="single"/>
        </w:rPr>
        <w:t>743698</w:t>
      </w:r>
    </w:p>
    <w:p>
      <w:r>
        <w:t>In sedaj bo tako dolgo trajal promet čez Puhov most, da bo čez 2 leti ta most potreben popravila. Osebek bo moral za vse to odgovarjat</w:t>
      </w:r>
    </w:p>
    <w:p>
      <w:r>
        <w:rPr>
          <w:b/>
          <w:u w:val="single"/>
        </w:rPr>
        <w:t>743699</w:t>
      </w:r>
    </w:p>
    <w:p>
      <w:r>
        <w:t>@mrevlje @petra_jansa Če se odenejo v bolj formalna oblačila, se bo moralo tudi v glavi kaj premakniti.(Pygmalion)</w:t>
      </w:r>
    </w:p>
    <w:p>
      <w:r>
        <w:rPr>
          <w:b/>
          <w:u w:val="single"/>
        </w:rPr>
        <w:t>743700</w:t>
      </w:r>
    </w:p>
    <w:p>
      <w:r>
        <w:t>@Zborzarepubliko @strankaSDS vseslovenski protest? na vase dogodke pridejo samo vasi sorodniki, zmanipulirani... pa se teh je vedno manj :)</w:t>
      </w:r>
    </w:p>
    <w:p>
      <w:r>
        <w:rPr>
          <w:b/>
          <w:u w:val="single"/>
        </w:rPr>
        <w:t>743701</w:t>
      </w:r>
    </w:p>
    <w:p>
      <w:r>
        <w:t>Tok me dons oči bolijo, da komi gledam. Bi šla kr spat sam bom spet do 2 pokonc pol. #nikolprav</w:t>
      </w:r>
    </w:p>
    <w:p>
      <w:r>
        <w:rPr>
          <w:b/>
          <w:u w:val="single"/>
        </w:rPr>
        <w:t>743702</w:t>
      </w:r>
    </w:p>
    <w:p>
      <w:r>
        <w:t>Ugrabiteljska drama v Zürichu: po zajetju talcev trije mrtvi</w:t>
        <w:br/>
        <w:t>https://t.co/usYpJJDvzX https://t.co/5um9yUNPMY</w:t>
      </w:r>
    </w:p>
    <w:p>
      <w:r>
        <w:rPr>
          <w:b/>
          <w:u w:val="single"/>
        </w:rPr>
        <w:t>743703</w:t>
      </w:r>
    </w:p>
    <w:p>
      <w:r>
        <w:t>Alen Kobilica je prvi paratriatlonec Slovenije, član svetovne elite. https://t.co/W6ULu6QuPG</w:t>
      </w:r>
    </w:p>
    <w:p>
      <w:r>
        <w:rPr>
          <w:b/>
          <w:u w:val="single"/>
        </w:rPr>
        <w:t>743704</w:t>
      </w:r>
    </w:p>
    <w:p>
      <w:r>
        <w:t>Ta tip je resno bolan! @strankaSDS in desnica bo toliko časa poraženec dokler bo JJ zraven. https://t.co/tgig4ug0G6</w:t>
      </w:r>
    </w:p>
    <w:p>
      <w:r>
        <w:rPr>
          <w:b/>
          <w:u w:val="single"/>
        </w:rPr>
        <w:t>743705</w:t>
      </w:r>
    </w:p>
    <w:p>
      <w:r>
        <w:t>Nestrpna gor ali pa dol. Blokiram vsakega, ki napiše besedo "domoljupci". To so zelo zlobni ljudje in po tem jih spoznam!</w:t>
      </w:r>
    </w:p>
    <w:p>
      <w:r>
        <w:rPr>
          <w:b/>
          <w:u w:val="single"/>
        </w:rPr>
        <w:t>743706</w:t>
      </w:r>
    </w:p>
    <w:p>
      <w:r>
        <w:t>@AnDuiyn Te so izključno s poti s konbijem, s kamionom nimam takih dobrih fur :)</w:t>
      </w:r>
    </w:p>
    <w:p>
      <w:r>
        <w:rPr>
          <w:b/>
          <w:u w:val="single"/>
        </w:rPr>
        <w:t>743707</w:t>
      </w:r>
    </w:p>
    <w:p>
      <w:r>
        <w:t>@kalanderq @budameat @podkastOBOD @AlHarlamov @Apparatus_si Izginjajoče pivo ;)</w:t>
      </w:r>
    </w:p>
    <w:p>
      <w:r>
        <w:rPr>
          <w:b/>
          <w:u w:val="single"/>
        </w:rPr>
        <w:t>743708</w:t>
      </w:r>
    </w:p>
    <w:p>
      <w:r>
        <w:t>@NortzDr @serlah2017 Pedofilstvo je pa krščanska tradicija.Raje imam jogo kot verouk.</w:t>
      </w:r>
    </w:p>
    <w:p>
      <w:r>
        <w:rPr>
          <w:b/>
          <w:u w:val="single"/>
        </w:rPr>
        <w:t>743709</w:t>
      </w:r>
    </w:p>
    <w:p>
      <w:r>
        <w:t>POZOR: Mečejo jih iz letal po celotni državi. Nikar jih ne pobirajte saj so izjemno nevarne! https://t.co/YHPeYXpK0L via @HranaKaoLijek</w:t>
      </w:r>
    </w:p>
    <w:p>
      <w:r>
        <w:rPr>
          <w:b/>
          <w:u w:val="single"/>
        </w:rPr>
        <w:t>743710</w:t>
      </w:r>
    </w:p>
    <w:p>
      <w:r>
        <w:t>Epska oddaja #VVFaktor na @TV3_SI. @Pertinacal z Murkom &amp;amp; @BojanPozar poskrbel za poglobljeno in lucidno predigro predsedniških volitev.👌</w:t>
      </w:r>
    </w:p>
    <w:p>
      <w:r>
        <w:rPr>
          <w:b/>
          <w:u w:val="single"/>
        </w:rPr>
        <w:t>743711</w:t>
      </w:r>
    </w:p>
    <w:p>
      <w:r>
        <w:t>Okrepitvi skreirali vodilni gol @nk_triglav proti Aluminiju. Crnov podal, Mertelj iz prve natančno po tleh z 18 m zadel. #plts</w:t>
      </w:r>
    </w:p>
    <w:p>
      <w:r>
        <w:rPr>
          <w:b/>
          <w:u w:val="single"/>
        </w:rPr>
        <w:t>743712</w:t>
      </w:r>
    </w:p>
    <w:p>
      <w:r>
        <w:t>@MitjaIrsic @vinkovasle1 Znajo bit žleht: na Fužinama so enega klicali Urac, pa čeprav bil v resnici Enis...</w:t>
      </w:r>
    </w:p>
    <w:p>
      <w:r>
        <w:rPr>
          <w:b/>
          <w:u w:val="single"/>
        </w:rPr>
        <w:t>743713</w:t>
      </w:r>
    </w:p>
    <w:p>
      <w:r>
        <w:t>@SillyInnerVoice @bnina_ @Skravzlana Občudujem vedno znova vas mame, ki hendlate nočno dojenje in zbujanje. Mulc z ADHD je bil skoz na on.</w:t>
      </w:r>
    </w:p>
    <w:p>
      <w:r>
        <w:rPr>
          <w:b/>
          <w:u w:val="single"/>
        </w:rPr>
        <w:t>743714</w:t>
      </w:r>
    </w:p>
    <w:p>
      <w:r>
        <w:t>Trobimo: Molekulski vozli: izum priprave hitrega spontanega zvitja molekulskih nanostruktur https://t.co/s0dM879XBW https://t.co/e3sjLzupvi</w:t>
      </w:r>
    </w:p>
    <w:p>
      <w:r>
        <w:rPr>
          <w:b/>
          <w:u w:val="single"/>
        </w:rPr>
        <w:t>743715</w:t>
      </w:r>
    </w:p>
    <w:p>
      <w:r>
        <w:t>Gomolji krompirja, ki na naše telo učinkujejo blagodejno na mnogo načinov, med drugim krompir odpravlja zaprtje... https://t.co/Mu0gbeYcxQ</w:t>
      </w:r>
    </w:p>
    <w:p>
      <w:r>
        <w:rPr>
          <w:b/>
          <w:u w:val="single"/>
        </w:rPr>
        <w:t>743716</w:t>
      </w:r>
    </w:p>
    <w:p>
      <w:r>
        <w:t>"@strankaSDS: .@RomanLeljak: v arhivu UDBE še nikoli nisem srečal zgodovinarja Pirjevca" pwned</w:t>
      </w:r>
    </w:p>
    <w:p>
      <w:r>
        <w:rPr>
          <w:b/>
          <w:u w:val="single"/>
        </w:rPr>
        <w:t>743717</w:t>
      </w:r>
    </w:p>
    <w:p>
      <w:r>
        <w:t>V Piranu se snemajo perkašni, na Kodeljevem pa vokali. Zadnji cukrčki za nov album. Veseli k moped. #zadnjisnimki</w:t>
      </w:r>
    </w:p>
    <w:p>
      <w:r>
        <w:rPr>
          <w:b/>
          <w:u w:val="single"/>
        </w:rPr>
        <w:t>743718</w:t>
      </w:r>
    </w:p>
    <w:p>
      <w:r>
        <w:t>@AlojzKovsca Da te en Golubičev helikopter takole znervira! 🤣🤣🤣</w:t>
        <w:br/>
        <w:t>Daj stari kupi si svojega, če te vožja v Golubičevem nervira!</w:t>
      </w:r>
    </w:p>
    <w:p>
      <w:r>
        <w:rPr>
          <w:b/>
          <w:u w:val="single"/>
        </w:rPr>
        <w:t>743719</w:t>
      </w:r>
    </w:p>
    <w:p>
      <w:r>
        <w:t>@24ur_com in kje je bil takrat TV klub, ko smo stali v 7km koloni in cakali da se tovarnjaki umaknejo</w:t>
      </w:r>
    </w:p>
    <w:p>
      <w:r>
        <w:rPr>
          <w:b/>
          <w:u w:val="single"/>
        </w:rPr>
        <w:t>743720</w:t>
      </w:r>
    </w:p>
    <w:p>
      <w:r>
        <w:t>@tmoven Nehvaležno delo je to, res je. Sploh, ko je folk vedno bolj nadrkan in vzvišen. Moram sicer pohvalit dame na moji pošti, super so.</w:t>
      </w:r>
    </w:p>
    <w:p>
      <w:r>
        <w:rPr>
          <w:b/>
          <w:u w:val="single"/>
        </w:rPr>
        <w:t>743721</w:t>
      </w:r>
    </w:p>
    <w:p>
      <w:r>
        <w:t>@sodnik Ne moreš se enakovredno borit proti nekomu, ki ima AK-47, ti pa lok s plastičnimi puščicami.</w:t>
      </w:r>
    </w:p>
    <w:p>
      <w:r>
        <w:rPr>
          <w:b/>
          <w:u w:val="single"/>
        </w:rPr>
        <w:t>743722</w:t>
      </w:r>
    </w:p>
    <w:p>
      <w:r>
        <w:t>ETA žarnica LED 8W, E27 topla bela https://t.co/1PusuCDYOn https://t.co/BI1dWDbMh7</w:t>
      </w:r>
    </w:p>
    <w:p>
      <w:r>
        <w:rPr>
          <w:b/>
          <w:u w:val="single"/>
        </w:rPr>
        <w:t>743723</w:t>
      </w:r>
    </w:p>
    <w:p>
      <w:r>
        <w:t>@BigWhale Sej vem...sm se ji jst zahvalu in smo takoj popravili...kar se tice pa mobile...se strinjam in delamo tut na tem</w:t>
      </w:r>
    </w:p>
    <w:p>
      <w:r>
        <w:rPr>
          <w:b/>
          <w:u w:val="single"/>
        </w:rPr>
        <w:t>743724</w:t>
      </w:r>
    </w:p>
    <w:p>
      <w:r>
        <w:t>@Kobrowsky Ola guma gre v kanto, avtomobilska pnevmatika gre na odlagališče nevarnih odpadkov.</w:t>
      </w:r>
    </w:p>
    <w:p>
      <w:r>
        <w:rPr>
          <w:b/>
          <w:u w:val="single"/>
        </w:rPr>
        <w:t>743725</w:t>
      </w:r>
    </w:p>
    <w:p>
      <w:r>
        <w:t>Povsem boste uničili trg brezrokavnikov.</w:t>
        <w:br/>
        <w:t>Najprej ste petarde prepovedal, sedaj pa še zavarovalniške prevare niso več dovoljene.</w:t>
      </w:r>
    </w:p>
    <w:p>
      <w:r>
        <w:rPr>
          <w:b/>
          <w:u w:val="single"/>
        </w:rPr>
        <w:t>743726</w:t>
      </w:r>
    </w:p>
    <w:p>
      <w:r>
        <w:t>Sej je Jerca tud lepa, ne? Al katera je bla že lepa? Ena pač, ki dviguje SDS iz riti...</w:t>
      </w:r>
    </w:p>
    <w:p>
      <w:r>
        <w:rPr>
          <w:b/>
          <w:u w:val="single"/>
        </w:rPr>
        <w:t>743727</w:t>
      </w:r>
    </w:p>
    <w:p>
      <w:r>
        <w:t>@JozePlut @ZPolica Odkar vas ni več v @Stolnica , se jim dogajajo čudni tviti.</w:t>
      </w:r>
    </w:p>
    <w:p>
      <w:r>
        <w:rPr>
          <w:b/>
          <w:u w:val="single"/>
        </w:rPr>
        <w:t>743728</w:t>
      </w:r>
    </w:p>
    <w:p>
      <w:r>
        <w:t>Tretji zadetek @HDDJesenice proti @FassaHockey, v 43. minuti je zadetek ob PP1 za 3:0 dosegel @AndrejTavzelj4 (A: Bašič, Magovac) #AlpsHL</w:t>
      </w:r>
    </w:p>
    <w:p>
      <w:r>
        <w:rPr>
          <w:b/>
          <w:u w:val="single"/>
        </w:rPr>
        <w:t>743729</w:t>
      </w:r>
    </w:p>
    <w:p>
      <w:r>
        <w:t>AKTUALNO: Pogosto jeste jajca? Obvezno si preberite tole! Znanstveniki so ugotovili da.... https://t.co/42gYCSGa9T</w:t>
      </w:r>
    </w:p>
    <w:p>
      <w:r>
        <w:rPr>
          <w:b/>
          <w:u w:val="single"/>
        </w:rPr>
        <w:t>743730</w:t>
      </w:r>
    </w:p>
    <w:p>
      <w:r>
        <w:t>Levičarji nam  nam že skoraj 30 let prodajajo cesarjeva nova oblačila. Žal večina pri nas še vedno ni opazila, da je cesar nag. 😒</w:t>
      </w:r>
    </w:p>
    <w:p>
      <w:r>
        <w:rPr>
          <w:b/>
          <w:u w:val="single"/>
        </w:rPr>
        <w:t>743731</w:t>
      </w:r>
    </w:p>
    <w:p>
      <w:r>
        <w:t>Zastava v #rasica se visi in bo se do 15ga #najboljsamami https://t.co/U4I9TBikdp</w:t>
      </w:r>
    </w:p>
    <w:p>
      <w:r>
        <w:rPr>
          <w:b/>
          <w:u w:val="single"/>
        </w:rPr>
        <w:t>743732</w:t>
      </w:r>
    </w:p>
    <w:p>
      <w:r>
        <w:t>Danes sem na psu (še slabše kot na medvedu). Zato vam brezdelnim gobezdačem želim usrano nedeljo ..... in grem</w:t>
      </w:r>
    </w:p>
    <w:p>
      <w:r>
        <w:rPr>
          <w:b/>
          <w:u w:val="single"/>
        </w:rPr>
        <w:t>743733</w:t>
      </w:r>
    </w:p>
    <w:p>
      <w:r>
        <w:t>Zagrebška Tvornica Kulture to nedeljo gosti fenomenalne Triggerfinger, ki smo jih pred tremi leti dvakrat videli... https://t.co/45dLGoddMy</w:t>
      </w:r>
    </w:p>
    <w:p>
      <w:r>
        <w:rPr>
          <w:b/>
          <w:u w:val="single"/>
        </w:rPr>
        <w:t>743734</w:t>
      </w:r>
    </w:p>
    <w:p>
      <w:r>
        <w:t>Erjavec spet govori o pokojninah, naši upokojenci pa čakajo v vrsti rdečega križa #tarca</w:t>
      </w:r>
    </w:p>
    <w:p>
      <w:r>
        <w:rPr>
          <w:b/>
          <w:u w:val="single"/>
        </w:rPr>
        <w:t>743735</w:t>
      </w:r>
    </w:p>
    <w:p>
      <w:r>
        <w:t>Kako je potekalo vandalsko uničevanje Plečnikovega stadiona v desetih letih https://t.co/VW94qcSPGM</w:t>
      </w:r>
    </w:p>
    <w:p>
      <w:r>
        <w:rPr>
          <w:b/>
          <w:u w:val="single"/>
        </w:rPr>
        <w:t>743736</w:t>
      </w:r>
    </w:p>
    <w:p>
      <w:r>
        <w:t>@MareAndi @Je_rca Bistvo je drugje. Imaš svojo pamet ali je pa nimaš. Najbolj ubogljivi so bili pa vedno modro-rumeni.</w:t>
      </w:r>
    </w:p>
    <w:p>
      <w:r>
        <w:rPr>
          <w:b/>
          <w:u w:val="single"/>
        </w:rPr>
        <w:t>743737</w:t>
      </w:r>
    </w:p>
    <w:p>
      <w:r>
        <w:t>Unisex veceji? Kaj si bodo še izmislili - skupne bazene in savne, telovadnice in šole?</w:t>
      </w:r>
    </w:p>
    <w:p>
      <w:r>
        <w:rPr>
          <w:b/>
          <w:u w:val="single"/>
        </w:rPr>
        <w:t>743738</w:t>
      </w:r>
    </w:p>
    <w:p>
      <w:r>
        <w:t>@KlemenRobnik @KatarinaDbr @_aney @KatarinaJenko Najbrž gre za pritisk buttplug lobija. Jaz si tega drugače ne znam razlagati.</w:t>
      </w:r>
    </w:p>
    <w:p>
      <w:r>
        <w:rPr>
          <w:b/>
          <w:u w:val="single"/>
        </w:rPr>
        <w:t>743739</w:t>
      </w:r>
    </w:p>
    <w:p>
      <w:r>
        <w:t xml:space="preserve">narobe. </w:t>
        <w:br/>
        <w:t>gašpar gašpar mišić je v parlamentu izjavil da je zoran janković eden najbolj poštenih slovencev https://t.co/IGxZdl8WjG</w:t>
      </w:r>
    </w:p>
    <w:p>
      <w:r>
        <w:rPr>
          <w:b/>
          <w:u w:val="single"/>
        </w:rPr>
        <w:t>743740</w:t>
      </w:r>
    </w:p>
    <w:p>
      <w:r>
        <w:t>Nordstrand dosegel izjemen zadetek! video #fuzbal #nogomet #ligaprvakov - http://t.co/UrpSi4V5Te</w:t>
      </w:r>
    </w:p>
    <w:p>
      <w:r>
        <w:rPr>
          <w:b/>
          <w:u w:val="single"/>
        </w:rPr>
        <w:t>743741</w:t>
      </w:r>
    </w:p>
    <w:p>
      <w:r>
        <w:t>...in potem na ulici maltretira delavca, ki ji plačuje izredno pokojnino '!? https://t.co/QmvABvQ9QC</w:t>
      </w:r>
    </w:p>
    <w:p>
      <w:r>
        <w:rPr>
          <w:b/>
          <w:u w:val="single"/>
        </w:rPr>
        <w:t>743742</w:t>
      </w:r>
    </w:p>
    <w:p>
      <w:r>
        <w:t>Danes je vroooce. V videu si poglej kako vroče bo šele na #KnockOut snow festivalu .... Ski opening; Francija.... http://t.co/uDD3iOuMwu</w:t>
      </w:r>
    </w:p>
    <w:p>
      <w:r>
        <w:rPr>
          <w:b/>
          <w:u w:val="single"/>
        </w:rPr>
        <w:t>743743</w:t>
      </w:r>
    </w:p>
    <w:p>
      <w:r>
        <w:t>@Centrifuzija No, nekatere reči pa res ostanejo. Za neoliberalizem je Hlapec Jernej enako marsovski kot za fevdalizem.</w:t>
      </w:r>
    </w:p>
    <w:p>
      <w:r>
        <w:rPr>
          <w:b/>
          <w:u w:val="single"/>
        </w:rPr>
        <w:t>743744</w:t>
      </w:r>
    </w:p>
    <w:p>
      <w:r>
        <w:t>@BojanPozar @sarecmarjan @POP_TVprogram @24ur_com Samo tu ne gre za piškotarko: mogoče kak drug šumnik rabimo...</w:t>
      </w:r>
    </w:p>
    <w:p>
      <w:r>
        <w:rPr>
          <w:b/>
          <w:u w:val="single"/>
        </w:rPr>
        <w:t>743745</w:t>
      </w:r>
    </w:p>
    <w:p>
      <w:r>
        <w:t>Migrante,ki ne bežijo z vojnih območij,bi morali vračati nazaj kot jasen signal ostalim, da se ne na pot ne splača, meni @nmusar. #refugees</w:t>
      </w:r>
    </w:p>
    <w:p>
      <w:r>
        <w:rPr>
          <w:b/>
          <w:u w:val="single"/>
        </w:rPr>
        <w:t>743746</w:t>
      </w:r>
    </w:p>
    <w:p>
      <w:r>
        <w:t>Ma kaj je Lotenzo spet so te bila poln gobec hvale a jajc nimaš še malo pa te prehitijo še uni iz moto 3</w:t>
      </w:r>
    </w:p>
    <w:p>
      <w:r>
        <w:rPr>
          <w:b/>
          <w:u w:val="single"/>
        </w:rPr>
        <w:t>743747</w:t>
      </w:r>
    </w:p>
    <w:p>
      <w:r>
        <w:t>@Margu501 @Nova24TV @marija_dr Ne samo pomazali se vec so jih porusili #banda_komunisticna</w:t>
      </w:r>
    </w:p>
    <w:p>
      <w:r>
        <w:rPr>
          <w:b/>
          <w:u w:val="single"/>
        </w:rPr>
        <w:t>743748</w:t>
      </w:r>
    </w:p>
    <w:p>
      <w:r>
        <w:t>Resna pljučna obolenja med uporabniki elektronskih cigaret v Združenih državah Amerike https://t.co/LXOJhBX3lf https://t.co/udF35FeTqk</w:t>
      </w:r>
    </w:p>
    <w:p>
      <w:r>
        <w:rPr>
          <w:b/>
          <w:u w:val="single"/>
        </w:rPr>
        <w:t>743749</w:t>
      </w:r>
    </w:p>
    <w:p>
      <w:r>
        <w:t>@MarkoSket Tega so nagnali, kamor sodi,</w:t>
        <w:br/>
        <w:t>naši pa objokujejo svojega perverzneža.</w:t>
      </w:r>
    </w:p>
    <w:p>
      <w:r>
        <w:rPr>
          <w:b/>
          <w:u w:val="single"/>
        </w:rPr>
        <w:t>743750</w:t>
      </w:r>
    </w:p>
    <w:p>
      <w:r>
        <w:t>Uf, mi tastari lahko ob močnih bolečinah vsaj z glavo v zid butamo, piščanci so pa večji reveži.</w:t>
      </w:r>
    </w:p>
    <w:p>
      <w:r>
        <w:rPr>
          <w:b/>
          <w:u w:val="single"/>
        </w:rPr>
        <w:t>743751</w:t>
      </w:r>
    </w:p>
    <w:p>
      <w:r>
        <w:t>Bilten za današnjo tekmo proti RD LL Grosist Slovan! Vabljeni! #herzšmartno #ligaNLB https://t.co/CkcBe3mBYC</w:t>
      </w:r>
    </w:p>
    <w:p>
      <w:r>
        <w:rPr>
          <w:b/>
          <w:u w:val="single"/>
        </w:rPr>
        <w:t>743752</w:t>
      </w:r>
    </w:p>
    <w:p>
      <w:r>
        <w:t>Obstajajo kreteni, ki sem jim tako zelo mudi, da po mestnih ulicah prehitevajo vozila, ki vozijo precej točno po omejtvah.</w:t>
      </w:r>
    </w:p>
    <w:p>
      <w:r>
        <w:rPr>
          <w:b/>
          <w:u w:val="single"/>
        </w:rPr>
        <w:t>743753</w:t>
      </w:r>
    </w:p>
    <w:p>
      <w:r>
        <w:t xml:space="preserve">Danes,ko bi pa lahko še kako minuto potrgnila. Budnica. </w:t>
        <w:br/>
        <w:t xml:space="preserve">Aloo gremoo. Mi moremo ob 9 it. </w:t>
        <w:br/>
        <w:br/>
        <w:t>Super mi gre.Do zdej sem si sam kavo zrihtala.</w:t>
      </w:r>
    </w:p>
    <w:p>
      <w:r>
        <w:rPr>
          <w:b/>
          <w:u w:val="single"/>
        </w:rPr>
        <w:t>743754</w:t>
      </w:r>
    </w:p>
    <w:p>
      <w:r>
        <w:t>Saj niti ne upam klikniti na gumb za časovni zamik ... #senčnastranalp https://t.co/9TxIJDL666</w:t>
      </w:r>
    </w:p>
    <w:p>
      <w:r>
        <w:rPr>
          <w:b/>
          <w:u w:val="single"/>
        </w:rPr>
        <w:t>743755</w:t>
      </w:r>
    </w:p>
    <w:p>
      <w:r>
        <w:t>#popnonstop - neskončen paket zabave z vami tudi preko satelita ... pri ponudniku Total TV</w:t>
      </w:r>
    </w:p>
    <w:p>
      <w:r>
        <w:rPr>
          <w:b/>
          <w:u w:val="single"/>
        </w:rPr>
        <w:t>743756</w:t>
      </w:r>
    </w:p>
    <w:p>
      <w:r>
        <w:t>@JozeBizjak Zapelji se na izlet do Branika na kras in pri Orlu dobiš boljši ovčji sir kot je Paški in še za polovico cene!</w:t>
      </w:r>
    </w:p>
    <w:p>
      <w:r>
        <w:rPr>
          <w:b/>
          <w:u w:val="single"/>
        </w:rPr>
        <w:t>743757</w:t>
      </w:r>
    </w:p>
    <w:p>
      <w:r>
        <w:t>Kaj je bolj boleče?</w:t>
        <w:br/>
        <w:br/>
        <w:t>Da te na FB zablokirajo?</w:t>
        <w:br/>
        <w:br/>
        <w:t>Da te na TW nihče ne šmirgla?</w:t>
      </w:r>
    </w:p>
    <w:p>
      <w:r>
        <w:rPr>
          <w:b/>
          <w:u w:val="single"/>
        </w:rPr>
        <w:t>743758</w:t>
      </w:r>
    </w:p>
    <w:p>
      <w:r>
        <w:t>Ognjeni pekel že za dobro jutro - zagorelo kar osem garaž. Je bil ogenj podtaknjen? https://t.co/ajr5Rqx5vQ</w:t>
      </w:r>
    </w:p>
    <w:p>
      <w:r>
        <w:rPr>
          <w:b/>
          <w:u w:val="single"/>
        </w:rPr>
        <w:t>743759</w:t>
      </w:r>
    </w:p>
    <w:p>
      <w:r>
        <w:t>@cesenj @MarjetaKuhar Azbestne salonitke  morajo po odstranitvi še na odpadu biti zavite v folijo !</w:t>
      </w:r>
    </w:p>
    <w:p>
      <w:r>
        <w:rPr>
          <w:b/>
          <w:u w:val="single"/>
        </w:rPr>
        <w:t>743760</w:t>
      </w:r>
    </w:p>
    <w:p>
      <w:r>
        <w:t>8.4.2014 vabljeni ob 17h v Liznjekovo domačijo v #Kr. Goro na #Etnološko delavnico izdelovanja velikonočnih butarc! http://t.co/X7FNkqOCkJ</w:t>
      </w:r>
    </w:p>
    <w:p>
      <w:r>
        <w:rPr>
          <w:b/>
          <w:u w:val="single"/>
        </w:rPr>
        <w:t>743761</w:t>
      </w:r>
    </w:p>
    <w:p>
      <w:r>
        <w:t>Vredno branja!!!</w:t>
        <w:br/>
        <w:br/>
        <w:t>Jugonostalgiki so kaviar socialistični enoprocentniki https://t.co/scQUziwFTZ via @Nova24TV</w:t>
      </w:r>
    </w:p>
    <w:p>
      <w:r>
        <w:rPr>
          <w:b/>
          <w:u w:val="single"/>
        </w:rPr>
        <w:t>743762</w:t>
      </w:r>
    </w:p>
    <w:p>
      <w:r>
        <w:t>@kumrova @KaiaLiab .. fino. V naših časih kakšno darilce. Ampak časi se spreminjajo🤗.</w:t>
      </w:r>
    </w:p>
    <w:p>
      <w:r>
        <w:rPr>
          <w:b/>
          <w:u w:val="single"/>
        </w:rPr>
        <w:t>743763</w:t>
      </w:r>
    </w:p>
    <w:p>
      <w:r>
        <w:t>Leicester stresla močna eksplozija; štirje mrtvi</w:t>
        <w:br/>
        <w:t>https://t.co/8VhXhM7SB8 https://t.co/lM6HcVJntI</w:t>
      </w:r>
    </w:p>
    <w:p>
      <w:r>
        <w:rPr>
          <w:b/>
          <w:u w:val="single"/>
        </w:rPr>
        <w:t>743764</w:t>
      </w:r>
    </w:p>
    <w:p>
      <w:r>
        <w:t>@Medeja_7 Karte ste omenili vi, ne jaz. Ko ugotovite, da ste se zmotili, pa sledi še neka abotna pripomba o Šarcu? Smešno.</w:t>
      </w:r>
    </w:p>
    <w:p>
      <w:r>
        <w:rPr>
          <w:b/>
          <w:u w:val="single"/>
        </w:rPr>
        <w:t>743765</w:t>
      </w:r>
    </w:p>
    <w:p>
      <w:r>
        <w:t>Je bila, v zakulisju. Potem pa se je dvignil zastor in navdušeni otročki so zaploskali Rdeči Kapici. https://t.co/MLSnIVXyZi</w:t>
      </w:r>
    </w:p>
    <w:p>
      <w:r>
        <w:rPr>
          <w:b/>
          <w:u w:val="single"/>
        </w:rPr>
        <w:t>743766</w:t>
      </w:r>
    </w:p>
    <w:p>
      <w:r>
        <w:t>Laž, zavajanje in uničevanje vsega koristnega, dobrega in poštenega so bile od nekdaj edine naloge rdeče sodrge. https://t.co/05nXJfcVgj</w:t>
      </w:r>
    </w:p>
    <w:p>
      <w:r>
        <w:rPr>
          <w:b/>
          <w:u w:val="single"/>
        </w:rPr>
        <w:t>743767</w:t>
      </w:r>
    </w:p>
    <w:p>
      <w:r>
        <w:t>@protislovje @jkmcnk Jaz pa ne upam prvi zaspat. Ker je moja terorist 😀</w:t>
        <w:br/>
        <w:t>(Pa skrivam tale account pred njo)</w:t>
      </w:r>
    </w:p>
    <w:p>
      <w:r>
        <w:rPr>
          <w:b/>
          <w:u w:val="single"/>
        </w:rPr>
        <w:t>743768</w:t>
      </w:r>
    </w:p>
    <w:p>
      <w:r>
        <w:t>@tiskraba @PStendler @zajc_si Tako je, nič prilagajanja!</w:t>
        <w:br/>
        <w:t>Na bicikl in puško za rameni 😂😂😄</w:t>
      </w:r>
    </w:p>
    <w:p>
      <w:r>
        <w:rPr>
          <w:b/>
          <w:u w:val="single"/>
        </w:rPr>
        <w:t>743769</w:t>
      </w:r>
    </w:p>
    <w:p>
      <w:r>
        <w:t>Frankolovski možje in ena od dveh butar velikank za Cvetno '19. https://t.co/mTqg6G9bIl</w:t>
      </w:r>
    </w:p>
    <w:p>
      <w:r>
        <w:rPr>
          <w:b/>
          <w:u w:val="single"/>
        </w:rPr>
        <w:t>743770</w:t>
      </w:r>
    </w:p>
    <w:p>
      <w:r>
        <w:t>@Bodem43 Nimam jst kure, tiste ma @IsmeTsHorjuLa čez. Jst sm danc zajca v omaki jedu. Pa pire krompir. Pa solato.</w:t>
      </w:r>
    </w:p>
    <w:p>
      <w:r>
        <w:rPr>
          <w:b/>
          <w:u w:val="single"/>
        </w:rPr>
        <w:t>743771</w:t>
      </w:r>
    </w:p>
    <w:p>
      <w:r>
        <w:t>Vsak, ki ga je že imel priložnost poskusiti, pravi da je res adrenalinska bomba!😉👍 https://t.co/RgvmwiV612</w:t>
      </w:r>
    </w:p>
    <w:p>
      <w:r>
        <w:rPr>
          <w:b/>
          <w:u w:val="single"/>
        </w:rPr>
        <w:t>743772</w:t>
      </w:r>
    </w:p>
    <w:p>
      <w:r>
        <w:t>@AfneGunca16 Ta je šu dam, se stuširat in potem pit. Vodko.</w:t>
        <w:br/>
        <w:t>Vse zveš, če človk ob teb sedo, mal pir nagiba pa se v telefon dere..</w:t>
      </w:r>
    </w:p>
    <w:p>
      <w:r>
        <w:rPr>
          <w:b/>
          <w:u w:val="single"/>
        </w:rPr>
        <w:t>743773</w:t>
      </w:r>
    </w:p>
    <w:p>
      <w:r>
        <w:t>@SpelaNovak Plus male Franje je, da ne gre skozi Idrijo.</w:t>
        <w:br/>
        <w:t>Kolega gre na malo ker "Nam še u nedeljo u Iderje hodu!"</w:t>
      </w:r>
    </w:p>
    <w:p>
      <w:r>
        <w:rPr>
          <w:b/>
          <w:u w:val="single"/>
        </w:rPr>
        <w:t>743774</w:t>
      </w:r>
    </w:p>
    <w:p>
      <w:r>
        <w:t>Voziti rdeči bolid je za dirkača velika čast, hkrati pa veliko breme. https://t.co/zwk3sQ4Zu3</w:t>
      </w:r>
    </w:p>
    <w:p>
      <w:r>
        <w:rPr>
          <w:b/>
          <w:u w:val="single"/>
        </w:rPr>
        <w:t>743775</w:t>
      </w:r>
    </w:p>
    <w:p>
      <w:r>
        <w:t>@tretjeoko meni je pa butasto, da greš z avtom v trgovino in jemlješ psa s seboj (imam psa!), naj počaka doma...</w:t>
      </w:r>
    </w:p>
    <w:p>
      <w:r>
        <w:rPr>
          <w:b/>
          <w:u w:val="single"/>
        </w:rPr>
        <w:t>743776</w:t>
      </w:r>
    </w:p>
    <w:p>
      <w:r>
        <w:t>Šarac, faliran študent AGRFT lahko samo glumi premieja, pa še za to ni preveč kompetenten.</w:t>
      </w:r>
    </w:p>
    <w:p>
      <w:r>
        <w:rPr>
          <w:b/>
          <w:u w:val="single"/>
        </w:rPr>
        <w:t>743777</w:t>
      </w:r>
    </w:p>
    <w:p>
      <w:r>
        <w:t>Čas bi že bil, da bi špežo v trgovini, ki ga upravlja politkomisar, plačevali po dohodnini. #butale https://t.co/MJZtTPe36G</w:t>
      </w:r>
    </w:p>
    <w:p>
      <w:r>
        <w:rPr>
          <w:b/>
          <w:u w:val="single"/>
        </w:rPr>
        <w:t>743778</w:t>
      </w:r>
    </w:p>
    <w:p>
      <w:r>
        <w:t>Dejansko, če hočeš printati iz maila, ne moreš kjerkoli zunaj. Malo katera kopirnica ima pc.. Danes imela pravo krizo po Gorici</w:t>
      </w:r>
    </w:p>
    <w:p>
      <w:r>
        <w:rPr>
          <w:b/>
          <w:u w:val="single"/>
        </w:rPr>
        <w:t>743779</w:t>
      </w:r>
    </w:p>
    <w:p>
      <w:r>
        <w:t>Stol(n)ica se pač iztreblja, a oni tvit ni bil takšno kolosalno sranje, mešali smo ga, pa je šel vsem v nos.</w:t>
      </w:r>
    </w:p>
    <w:p>
      <w:r>
        <w:rPr>
          <w:b/>
          <w:u w:val="single"/>
        </w:rPr>
        <w:t>743780</w:t>
      </w:r>
    </w:p>
    <w:p>
      <w:r>
        <w:t xml:space="preserve">Po 1. četrtini, ko je bilo 32 : 7 za Srbijo, so drugo dobili Američani s 33 : 12. </w:t>
        <w:br/>
        <w:t>Pa se pejt!</w:t>
      </w:r>
    </w:p>
    <w:p>
      <w:r>
        <w:rPr>
          <w:b/>
          <w:u w:val="single"/>
        </w:rPr>
        <w:t>743781</w:t>
      </w:r>
    </w:p>
    <w:p>
      <w:r>
        <w:t>@MladenPrajdic Zarota! Če prebereš rikverc in 'n' zamenjaš z 'b', potem veš kje smo</w:t>
      </w:r>
    </w:p>
    <w:p>
      <w:r>
        <w:rPr>
          <w:b/>
          <w:u w:val="single"/>
        </w:rPr>
        <w:t>743782</w:t>
      </w:r>
    </w:p>
    <w:p>
      <w:r>
        <w:t>Evo pa se je oglasil retardiran @sreckouri_pupo ki mu očitno  še kar rojijo po glavi umori alajs Krambergerja  @VSO_Slovenija</w:t>
      </w:r>
    </w:p>
    <w:p>
      <w:r>
        <w:rPr>
          <w:b/>
          <w:u w:val="single"/>
        </w:rPr>
        <w:t>743783</w:t>
      </w:r>
    </w:p>
    <w:p>
      <w:r>
        <w:t>@strankalevica Da se ne bo pri nas zaostril,ker državne firme propadajo za šalo in mi z njimi❗️😠</w:t>
      </w:r>
    </w:p>
    <w:p>
      <w:r>
        <w:rPr>
          <w:b/>
          <w:u w:val="single"/>
        </w:rPr>
        <w:t>743784</w:t>
      </w:r>
    </w:p>
    <w:p>
      <w:r>
        <w:t>Oglasil se je prvi med levičarji, ki to "kao" niso. Naj dvigne roko tisti, ki res ni, ali je (še bolje) desničar :-) https://t.co/vwVIuJmB3W</w:t>
      </w:r>
    </w:p>
    <w:p>
      <w:r>
        <w:rPr>
          <w:b/>
          <w:u w:val="single"/>
        </w:rPr>
        <w:t>743785</w:t>
      </w:r>
    </w:p>
    <w:p>
      <w:r>
        <w:t>Glede na pogostost štihanja v VB, bodo kmalu uzakonili le še uporabo plastičnih nožov za enkratno rabo.</w:t>
      </w:r>
    </w:p>
    <w:p>
      <w:r>
        <w:rPr>
          <w:b/>
          <w:u w:val="single"/>
        </w:rPr>
        <w:t>743786</w:t>
      </w:r>
    </w:p>
    <w:p>
      <w:r>
        <w:t>@samuel_plecko @rogacan @vladaRS ampak LK vseeno ni za drugi tir... a ni čudno</w:t>
      </w:r>
    </w:p>
    <w:p>
      <w:r>
        <w:rPr>
          <w:b/>
          <w:u w:val="single"/>
        </w:rPr>
        <w:t>743787</w:t>
      </w:r>
    </w:p>
    <w:p>
      <w:r>
        <w:t>STAkrog: Hidroelektrarna Fala že sto let daje elektriko https://t.co/kmbsXGjXGv</w:t>
      </w:r>
    </w:p>
    <w:p>
      <w:r>
        <w:rPr>
          <w:b/>
          <w:u w:val="single"/>
        </w:rPr>
        <w:t>743788</w:t>
      </w:r>
    </w:p>
    <w:p>
      <w:r>
        <w:t>@jelka_godec Spremljam dogajanje. Je huje kot swm napoedal. V neznano drvimo</w:t>
      </w:r>
    </w:p>
    <w:p>
      <w:r>
        <w:rPr>
          <w:b/>
          <w:u w:val="single"/>
        </w:rPr>
        <w:t>743789</w:t>
      </w:r>
    </w:p>
    <w:p>
      <w:r>
        <w:t>Nedelja malo drugače #maribor #evakuacija #bomba #zapora https://t.co/qii83t68Ci</w:t>
      </w:r>
    </w:p>
    <w:p>
      <w:r>
        <w:rPr>
          <w:b/>
          <w:u w:val="single"/>
        </w:rPr>
        <w:t>743790</w:t>
      </w:r>
    </w:p>
    <w:p>
      <w:r>
        <w:t>@peterjancic O čem piše ta sesljajoči bebec. Inhaliranje bencina in lepila. Pa kje ste našli tega kretena?</w:t>
      </w:r>
    </w:p>
    <w:p>
      <w:r>
        <w:rPr>
          <w:b/>
          <w:u w:val="single"/>
        </w:rPr>
        <w:t>743791</w:t>
      </w:r>
    </w:p>
    <w:p>
      <w:r>
        <w:t>@ZmagoPlemeniti @tfajon @AngelikaMlinar @rtvslo Babe lažnive, kdor laže tud krade.</w:t>
      </w:r>
    </w:p>
    <w:p>
      <w:r>
        <w:rPr>
          <w:b/>
          <w:u w:val="single"/>
        </w:rPr>
        <w:t>743792</w:t>
      </w:r>
    </w:p>
    <w:p>
      <w:r>
        <w:t>@PetraSlanic @galar moski gledajo zenske z ocmi in obr.To se ne bo spremenilo.Z msg na linkd pa se je gospod dovolj osramotil.Tolk od mene:)</w:t>
      </w:r>
    </w:p>
    <w:p>
      <w:r>
        <w:rPr>
          <w:b/>
          <w:u w:val="single"/>
        </w:rPr>
        <w:t>743793</w:t>
      </w:r>
    </w:p>
    <w:p>
      <w:r>
        <w:t>@simpleeni @DKopse To je pa čudno, v Hr. je bilo v yugi 60% komunistov, danes pa je skoraj 95% RKC vernikov - nekaj ne štima🤣⛪️💒🕌</w:t>
      </w:r>
    </w:p>
    <w:p>
      <w:r>
        <w:rPr>
          <w:b/>
          <w:u w:val="single"/>
        </w:rPr>
        <w:t>743794</w:t>
      </w:r>
    </w:p>
    <w:p>
      <w:r>
        <w:t>Gretina vojska je teroristična organizacija in naši mediji to vojsko vsakodnevno promovirajo!! #GretaIzSekreta https://t.co/7qhhtebYOI</w:t>
      </w:r>
    </w:p>
    <w:p>
      <w:r>
        <w:rPr>
          <w:b/>
          <w:u w:val="single"/>
        </w:rPr>
        <w:t>743795</w:t>
      </w:r>
    </w:p>
    <w:p>
      <w:r>
        <w:t>@Mlinar72 @Agency_R_Mutt @MatejKmatej42 @Tevilevi @AnLiDoAn @peterjancic "vstavi po želji", ne se delat neumnega. 😂😂😂</w:t>
      </w:r>
    </w:p>
    <w:p>
      <w:r>
        <w:rPr>
          <w:b/>
          <w:u w:val="single"/>
        </w:rPr>
        <w:t>743796</w:t>
      </w:r>
    </w:p>
    <w:p>
      <w:r>
        <w:t>@AllBriefs Kako gre že tisto, "pametni se učijo na napakah, bedaki vztrajajo na njih".</w:t>
        <w:br/>
        <w:br/>
        <w:t>Fajonova dokazuje, da je vztrajna.</w:t>
      </w:r>
    </w:p>
    <w:p>
      <w:r>
        <w:rPr>
          <w:b/>
          <w:u w:val="single"/>
        </w:rPr>
        <w:t>743797</w:t>
      </w:r>
    </w:p>
    <w:p>
      <w:r>
        <w:t>@5RA_5RA_5RA @ajitamxy @petra_jansa @Nova24TV Res čudno, vsakega najdejo če hočejo!</w:t>
      </w:r>
    </w:p>
    <w:p>
      <w:r>
        <w:rPr>
          <w:b/>
          <w:u w:val="single"/>
        </w:rPr>
        <w:t>743798</w:t>
      </w:r>
    </w:p>
    <w:p>
      <w:r>
        <w:t>@24ur_com Podopustniska blentava razsodnost, prinesena iz Dubrovnika z toplega okrilja Kitaroviceve !</w:t>
      </w:r>
    </w:p>
    <w:p>
      <w:r>
        <w:rPr>
          <w:b/>
          <w:u w:val="single"/>
        </w:rPr>
        <w:t>743799</w:t>
      </w:r>
    </w:p>
    <w:p>
      <w:r>
        <w:t>@BojanPozar @MiroCerar @vladaRS Bojan za verodostojnost manjkajo fotogtafije #blef</w:t>
      </w:r>
    </w:p>
    <w:p>
      <w:r>
        <w:rPr>
          <w:b/>
          <w:u w:val="single"/>
        </w:rPr>
        <w:t>743800</w:t>
      </w:r>
    </w:p>
    <w:p>
      <w:r>
        <w:t>@vinkovasle1 @LapSaso Ne mi rect. Ovce so za strizt. Najbl usekani butli so fanaticni privrzenci partije SDS.</w:t>
      </w:r>
    </w:p>
    <w:p>
      <w:r>
        <w:rPr>
          <w:b/>
          <w:u w:val="single"/>
        </w:rPr>
        <w:t>743801</w:t>
      </w:r>
    </w:p>
    <w:p>
      <w:r>
        <w:t>@BlazBabic @PaintballCelje Aroganca, ki jo kažeš, je primitivizem najnižje sorte. Ne bom se spuščal na takšno raven. Mi je nerodno.</w:t>
      </w:r>
    </w:p>
    <w:p>
      <w:r>
        <w:rPr>
          <w:b/>
          <w:u w:val="single"/>
        </w:rPr>
        <w:t>743802</w:t>
      </w:r>
    </w:p>
    <w:p>
      <w:r>
        <w:t>Cerar: "žičnata ograja ni dovolj. Za njo mora stati policija in vojska". Novela ZObr je torej le začetek... #protimilitarizaciji</w:t>
      </w:r>
    </w:p>
    <w:p>
      <w:r>
        <w:rPr>
          <w:b/>
          <w:u w:val="single"/>
        </w:rPr>
        <w:t>743803</w:t>
      </w:r>
    </w:p>
    <w:p>
      <w:r>
        <w:t>@nadkaku @izvirni @vinkovasle1 za v šnopc morjo bit tko nagubane, da se fajn napijejo. tiste gornje, cepljene, so preveč napete in sočne 😅</w:t>
      </w:r>
    </w:p>
    <w:p>
      <w:r>
        <w:rPr>
          <w:b/>
          <w:u w:val="single"/>
        </w:rPr>
        <w:t>743804</w:t>
      </w:r>
    </w:p>
    <w:p>
      <w:r>
        <w:t>@JJansaSDS @Delo @vrhovno AKanalizacija oz. AKanalje to širijo danes pri poročilih!</w:t>
      </w:r>
    </w:p>
    <w:p>
      <w:r>
        <w:rPr>
          <w:b/>
          <w:u w:val="single"/>
        </w:rPr>
        <w:t>743805</w:t>
      </w:r>
    </w:p>
    <w:p>
      <w:r>
        <w:t>Sej bi vstala pa me neki glava boli. Se bom še malo po postli premetavala. 😂</w:t>
      </w:r>
    </w:p>
    <w:p>
      <w:r>
        <w:rPr>
          <w:b/>
          <w:u w:val="single"/>
        </w:rPr>
        <w:t>743806</w:t>
      </w:r>
    </w:p>
    <w:p>
      <w:r>
        <w:t>@petrasovdat Žal v psihičnem aparatu posameznika taki nasveti vedno ne delujejo po tako enostavnem receptu</w:t>
      </w:r>
    </w:p>
    <w:p>
      <w:r>
        <w:rPr>
          <w:b/>
          <w:u w:val="single"/>
        </w:rPr>
        <w:t>743807</w:t>
      </w:r>
    </w:p>
    <w:p>
      <w:r>
        <w:t>Levi fašist v podobi NPC bota Židana še v novoletni poslanici ni mogel brez razdruževanja https://t.co/rhj2vPhivv</w:t>
      </w:r>
    </w:p>
    <w:p>
      <w:r>
        <w:rPr>
          <w:b/>
          <w:u w:val="single"/>
        </w:rPr>
        <w:t>743808</w:t>
      </w:r>
    </w:p>
    <w:p>
      <w:r>
        <w:t>Električni avtomobili so eko nateg. Ko bo elektrika res pridobljena na eko nacin potem bom verjel, da je ev eko.</w:t>
        <w:br/>
        <w:t>#amen</w:t>
      </w:r>
    </w:p>
    <w:p>
      <w:r>
        <w:rPr>
          <w:b/>
          <w:u w:val="single"/>
        </w:rPr>
        <w:t>743809</w:t>
      </w:r>
    </w:p>
    <w:p>
      <w:r>
        <w:t>@Selestenje Men se zdi vso norčevanje iz veganov in vegijev mimo oziroma ogabno.</w:t>
      </w:r>
    </w:p>
    <w:p>
      <w:r>
        <w:rPr>
          <w:b/>
          <w:u w:val="single"/>
        </w:rPr>
        <w:t>743810</w:t>
      </w:r>
    </w:p>
    <w:p>
      <w:r>
        <w:t>Schrödingerjeva enačba je rahlo pošastna, dokler se je šlo za mačke, je bila zgodba še zabavna.</w:t>
      </w:r>
    </w:p>
    <w:p>
      <w:r>
        <w:rPr>
          <w:b/>
          <w:u w:val="single"/>
        </w:rPr>
        <w:t>743811</w:t>
      </w:r>
    </w:p>
    <w:p>
      <w:r>
        <w:t>Akcija. Pridite v skedenj in se fotkajte v #fotoprikolica @ SKEDENJ https://t.co/DK4eyKJvZX</w:t>
      </w:r>
    </w:p>
    <w:p>
      <w:r>
        <w:rPr>
          <w:b/>
          <w:u w:val="single"/>
        </w:rPr>
        <w:t>743812</w:t>
      </w:r>
    </w:p>
    <w:p>
      <w:r>
        <w:t>@andr114 @agortaa @JoAnnaOfArc1 Pa si zamudil priloznost, da ne bi naredil bedaka iz sebe...</w:t>
      </w:r>
    </w:p>
    <w:p>
      <w:r>
        <w:rPr>
          <w:b/>
          <w:u w:val="single"/>
        </w:rPr>
        <w:t>743813</w:t>
      </w:r>
    </w:p>
    <w:p>
      <w:r>
        <w:t>Drugi tir: zid je visok skoraj devet metrov, 2TDK ni imel prav? https://t.co/rAgLfIAVj6</w:t>
      </w:r>
    </w:p>
    <w:p>
      <w:r>
        <w:rPr>
          <w:b/>
          <w:u w:val="single"/>
        </w:rPr>
        <w:t>743814</w:t>
      </w:r>
    </w:p>
    <w:p>
      <w:r>
        <w:t>@multikultivator Dedek naj raje pohiti. Hudo znižanje.</w:t>
        <w:br/>
        <w:t>https://t.co/WDPpC63Aqc</w:t>
      </w:r>
    </w:p>
    <w:p>
      <w:r>
        <w:rPr>
          <w:b/>
          <w:u w:val="single"/>
        </w:rPr>
        <w:t>743815</w:t>
      </w:r>
    </w:p>
    <w:p>
      <w:r>
        <w:t>@bmz9453 V originalu so jih zavijali v folijo. Ko so prišli med njih izgredniki (NVO in antifal) so jih začeli požigat.</w:t>
      </w:r>
    </w:p>
    <w:p>
      <w:r>
        <w:rPr>
          <w:b/>
          <w:u w:val="single"/>
        </w:rPr>
        <w:t>743816</w:t>
      </w:r>
    </w:p>
    <w:p>
      <w:r>
        <w:t>@schoo666 @zanimiva Treba bo reči--zrasla je tvoja pupa,oblekca pa je enaka🤣🤣🤣</w:t>
      </w:r>
    </w:p>
    <w:p>
      <w:r>
        <w:rPr>
          <w:b/>
          <w:u w:val="single"/>
        </w:rPr>
        <w:t>743817</w:t>
      </w:r>
    </w:p>
    <w:p>
      <w:r>
        <w:t>@BernardBrscic Ko zAcutijo da folk počas zacenja dojemat da je rdece nategnjen na suho....</w:t>
      </w:r>
    </w:p>
    <w:p>
      <w:r>
        <w:rPr>
          <w:b/>
          <w:u w:val="single"/>
        </w:rPr>
        <w:t>743818</w:t>
      </w:r>
    </w:p>
    <w:p>
      <w:r>
        <w:t>Merklovi je nekdo namerno pokvaril vladni avion. Krivce je iskati med 99% evropejcev.</w:t>
      </w:r>
    </w:p>
    <w:p>
      <w:r>
        <w:rPr>
          <w:b/>
          <w:u w:val="single"/>
        </w:rPr>
        <w:t>743819</w:t>
      </w:r>
    </w:p>
    <w:p>
      <w:r>
        <w:t>@TaTrenutek Če bo šlo tako naprej, bo čez nekaj let Incirlik rusko vojaško oporišče</w:t>
      </w:r>
    </w:p>
    <w:p>
      <w:r>
        <w:rPr>
          <w:b/>
          <w:u w:val="single"/>
        </w:rPr>
        <w:t>743820</w:t>
      </w:r>
    </w:p>
    <w:p>
      <w:r>
        <w:t>@centrifuzija @peropan1 Tokrat smo se mastili z drugimi dobrotami, ampak tudi štruklji še pridejo na vrsto :D #wewillbeback</w:t>
      </w:r>
    </w:p>
    <w:p>
      <w:r>
        <w:rPr>
          <w:b/>
          <w:u w:val="single"/>
        </w:rPr>
        <w:t>743821</w:t>
      </w:r>
    </w:p>
    <w:p>
      <w:r>
        <w:t>Komentar, @FranklFin: Kako, stari teleban, kupujem po internetu in zgodba o prodajalcu svetovalcu https://t.co/hmcmMPmMgL</w:t>
      </w:r>
    </w:p>
    <w:p>
      <w:r>
        <w:rPr>
          <w:b/>
          <w:u w:val="single"/>
        </w:rPr>
        <w:t>743822</w:t>
      </w:r>
    </w:p>
    <w:p>
      <w:r>
        <w:t>@had Jaz tudi protestiram pred košnjo trave. Vegani ste dobrodošli vsak teden da jo posmukate po mojem vrtu okoli hiše 😂</w:t>
      </w:r>
    </w:p>
    <w:p>
      <w:r>
        <w:rPr>
          <w:b/>
          <w:u w:val="single"/>
        </w:rPr>
        <w:t>743823</w:t>
      </w:r>
    </w:p>
    <w:p>
      <w:r>
        <w:t>@amrevlje @drfilomena @galar @Delo Eh, raje zapišem Pariz namesto Paris, jebeš kozmopolitizem ...</w:t>
      </w:r>
    </w:p>
    <w:p>
      <w:r>
        <w:rPr>
          <w:b/>
          <w:u w:val="single"/>
        </w:rPr>
        <w:t>743824</w:t>
      </w:r>
    </w:p>
    <w:p>
      <w:r>
        <w:t>@AntonZmavc @urbanijam @KovacRebeka @MajaBentura @strankaSDS @policija_si Napaka, zato pa nam vladajo barabe,  kriminalci in bolniki.</w:t>
      </w:r>
    </w:p>
    <w:p>
      <w:r>
        <w:rPr>
          <w:b/>
          <w:u w:val="single"/>
        </w:rPr>
        <w:t>743825</w:t>
      </w:r>
    </w:p>
    <w:p>
      <w:r>
        <w:t>Murskosoboški policisti v akciji za varnost pešcev ugotovili 76 kršitev - https://t.co/H7JwaUC0rV https://t.co/Vizw2iKQ5U</w:t>
      </w:r>
    </w:p>
    <w:p>
      <w:r>
        <w:rPr>
          <w:b/>
          <w:u w:val="single"/>
        </w:rPr>
        <w:t>743826</w:t>
      </w:r>
    </w:p>
    <w:p>
      <w:r>
        <w:t>Norosti in razuma v #butale ne gre v isti koš metati - razen če raz-um je raz-umeti kot raz-oglav.</w:t>
        <w:br/>
        <w:t>#butn @casnik_delo</w:t>
      </w:r>
    </w:p>
    <w:p>
      <w:r>
        <w:rPr>
          <w:b/>
          <w:u w:val="single"/>
        </w:rPr>
        <w:t>743827</w:t>
      </w:r>
    </w:p>
    <w:p>
      <w:r>
        <w:t>@JernejaJF Fuknjen folk zahojen. Fino. Tudi pri nas se bo kdo našel s podobno idejo. Sploh ne dvomim.</w:t>
      </w:r>
    </w:p>
    <w:p>
      <w:r>
        <w:rPr>
          <w:b/>
          <w:u w:val="single"/>
        </w:rPr>
        <w:t>743828</w:t>
      </w:r>
    </w:p>
    <w:p>
      <w:r>
        <w:t>So Skandinavke nove Parižanke? To so modne influencerke, ki jim boste želele slediti! https://t.co/waPQJ64Ep4 https://t.co/U0hE28aOuc</w:t>
      </w:r>
    </w:p>
    <w:p>
      <w:r>
        <w:rPr>
          <w:b/>
          <w:u w:val="single"/>
        </w:rPr>
        <w:t>743829</w:t>
      </w:r>
    </w:p>
    <w:p>
      <w:r>
        <w:t>Nekaj primerov:</w:t>
        <w:br/>
        <w:t xml:space="preserve">Voziček je poklumpan. </w:t>
        <w:br/>
        <w:t>Vse takoj poklumpa.</w:t>
        <w:br/>
        <w:t>Kdo bo ta klump odpeljal na odpad.</w:t>
        <w:br/>
        <w:t>Že spet si kupila ta klump.</w:t>
      </w:r>
    </w:p>
    <w:p>
      <w:r>
        <w:rPr>
          <w:b/>
          <w:u w:val="single"/>
        </w:rPr>
        <w:t>743830</w:t>
      </w:r>
    </w:p>
    <w:p>
      <w:r>
        <w:t>@EdoHabe Kako lepo pustijo za sabo ti inženirji, doktorji in jedrski fiziki, @sarecmarjan ni neumen, ko se je ogradil z visoko ograjo ?</w:t>
      </w:r>
    </w:p>
    <w:p>
      <w:r>
        <w:rPr>
          <w:b/>
          <w:u w:val="single"/>
        </w:rPr>
        <w:t>743831</w:t>
      </w:r>
    </w:p>
    <w:p>
      <w:r>
        <w:t>@Markodraxler @BlazBabic @Medeja_7 ne sklepaj vsega po sebi kretenko,verjetno na morju v krogu plavaš,ko te je fotr v štirni učil?</w:t>
      </w:r>
    </w:p>
    <w:p>
      <w:r>
        <w:rPr>
          <w:b/>
          <w:u w:val="single"/>
        </w:rPr>
        <w:t>743832</w:t>
      </w:r>
    </w:p>
    <w:p>
      <w:r>
        <w:t>Kdo bo kidal v te vročini... Če je tako vroče, bo to tik tak staljeno. https://t.co/jLk51tbaAF</w:t>
      </w:r>
    </w:p>
    <w:p>
      <w:r>
        <w:rPr>
          <w:b/>
          <w:u w:val="single"/>
        </w:rPr>
        <w:t>743833</w:t>
      </w:r>
    </w:p>
    <w:p>
      <w:r>
        <w:t>@JozeMurko "Tadoug beštek", korajža, pa dva popoldneva... https://t.co/ZRWrDhzUsN</w:t>
      </w:r>
    </w:p>
    <w:p>
      <w:r>
        <w:rPr>
          <w:b/>
          <w:u w:val="single"/>
        </w:rPr>
        <w:t>743834</w:t>
      </w:r>
    </w:p>
    <w:p>
      <w:r>
        <w:t xml:space="preserve">Kok je novinarjem na @Val202 všeč da lahko v eter govorijo #Kurz beri kur z c-jem na koncu. </w:t>
        <w:br/>
        <w:t>Vseč mi je</w:t>
      </w:r>
    </w:p>
    <w:p>
      <w:r>
        <w:rPr>
          <w:b/>
          <w:u w:val="single"/>
        </w:rPr>
        <w:t>743835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743836</w:t>
      </w:r>
    </w:p>
    <w:p>
      <w:r>
        <w:t>Oglejte si TOP! prihajajoče dražbe vozil, hiš, stanovanj, posl. prostorov, ... https://t.co/DPxMxxjodd https://t.co/fmHQsBIeEX</w:t>
      </w:r>
    </w:p>
    <w:p>
      <w:r>
        <w:rPr>
          <w:b/>
          <w:u w:val="single"/>
        </w:rPr>
        <w:t>743837</w:t>
      </w:r>
    </w:p>
    <w:p>
      <w:r>
        <w:t>@tekvsakdan Te? Spet odlično označena za kolesarje in pešce. https://t.co/qEk7G9JQRs</w:t>
      </w:r>
    </w:p>
    <w:p>
      <w:r>
        <w:rPr>
          <w:b/>
          <w:u w:val="single"/>
        </w:rPr>
        <w:t>743838</w:t>
      </w:r>
    </w:p>
    <w:p>
      <w:r>
        <w:t>@Tjasa_Justin matijo bom pustil, ker ma kul karakter, na busterja keatona me spominja</w:t>
      </w:r>
    </w:p>
    <w:p>
      <w:r>
        <w:rPr>
          <w:b/>
          <w:u w:val="single"/>
        </w:rPr>
        <w:t>743839</w:t>
      </w:r>
    </w:p>
    <w:p>
      <w:r>
        <w:t>@golouh @Levice Tu Požar strelja s slepimi naboji. Zgodba nima teže. Meče čudno luč na Požara in njegovo sicer prodorno novinarstvo.</w:t>
      </w:r>
    </w:p>
    <w:p>
      <w:r>
        <w:rPr>
          <w:b/>
          <w:u w:val="single"/>
        </w:rPr>
        <w:t>743840</w:t>
      </w:r>
    </w:p>
    <w:p>
      <w:r>
        <w:t>@Jaka__Dolinar In Darko bi rad bil nek bojsni strateg? Še voda skavtov mu ne bi zaupal.</w:t>
      </w:r>
    </w:p>
    <w:p>
      <w:r>
        <w:rPr>
          <w:b/>
          <w:u w:val="single"/>
        </w:rPr>
        <w:t>743841</w:t>
      </w:r>
    </w:p>
    <w:p>
      <w:r>
        <w:t>Preko spleta se torej lahko že opredelimo za darovalca organov, še vedno pa tam ne moremo kupiti kart za vlak #SŽ.</w:t>
      </w:r>
    </w:p>
    <w:p>
      <w:r>
        <w:rPr>
          <w:b/>
          <w:u w:val="single"/>
        </w:rPr>
        <w:t>743842</w:t>
      </w:r>
    </w:p>
    <w:p>
      <w:r>
        <w:t>@BozoPredalic Malo zlobno, malo zares; a je bil za to potreben žled in zdaj še lubadar, da gredo lahko ti 'junaki' skozi gozd. 🤔🤔😁🤗</w:t>
      </w:r>
    </w:p>
    <w:p>
      <w:r>
        <w:rPr>
          <w:b/>
          <w:u w:val="single"/>
        </w:rPr>
        <w:t>743843</w:t>
      </w:r>
    </w:p>
    <w:p>
      <w:r>
        <w:t>24kur: "Na Sketovi v Ljubljani so se ponoči streljali!"</w:t>
        <w:br/>
        <w:t>Pa je kdo kaj zadel?</w:t>
      </w:r>
    </w:p>
    <w:p>
      <w:r>
        <w:rPr>
          <w:b/>
          <w:u w:val="single"/>
        </w:rPr>
        <w:t>743844</w:t>
      </w:r>
    </w:p>
    <w:p>
      <w:r>
        <w:t>Zdravca v resnic dost boli kurac, le PR čuti neko bolestno potrebo po glumi. https://t.co/Ee0B1WNETU</w:t>
      </w:r>
    </w:p>
    <w:p>
      <w:r>
        <w:rPr>
          <w:b/>
          <w:u w:val="single"/>
        </w:rPr>
        <w:t>743845</w:t>
      </w:r>
    </w:p>
    <w:p>
      <w:r>
        <w:t>Evropski poslanci – odtujeni centri moči? https://t.co/cfYSk7yXli via @Nova24TV</w:t>
      </w:r>
    </w:p>
    <w:p>
      <w:r>
        <w:rPr>
          <w:b/>
          <w:u w:val="single"/>
        </w:rPr>
        <w:t>743846</w:t>
      </w:r>
    </w:p>
    <w:p>
      <w:r>
        <w:t>Ma če bi igral še 8 let ga ne bi dali...Hodgson penzija kliče #EURO2016 #ENGISL</w:t>
      </w:r>
    </w:p>
    <w:p>
      <w:r>
        <w:rPr>
          <w:b/>
          <w:u w:val="single"/>
        </w:rPr>
        <w:t>743847</w:t>
      </w:r>
    </w:p>
    <w:p>
      <w:r>
        <w:t>Mnogim poročenim ženskam je mož kot celulit....na FB ga ni na nobeni fotki...ne enega ne drugega..</w:t>
      </w:r>
    </w:p>
    <w:p>
      <w:r>
        <w:rPr>
          <w:b/>
          <w:u w:val="single"/>
        </w:rPr>
        <w:t>743848</w:t>
      </w:r>
    </w:p>
    <w:p>
      <w:r>
        <w:t>@slavko_arh @Marjan_Podobnik A niso izgubili vojne in urno zbežali od koder so prišli razen belih, ki so emigrirali?</w:t>
      </w:r>
    </w:p>
    <w:p>
      <w:r>
        <w:rPr>
          <w:b/>
          <w:u w:val="single"/>
        </w:rPr>
        <w:t>743849</w:t>
      </w:r>
    </w:p>
    <w:p>
      <w:r>
        <w:t>@BRajgelj Haha, absurdno je kaj? Vsa korita na katera so prisesani paraziti bi bilo pozrebno prodati ze 25 let nazaj.</w:t>
      </w:r>
    </w:p>
    <w:p>
      <w:r>
        <w:rPr>
          <w:b/>
          <w:u w:val="single"/>
        </w:rPr>
        <w:t>743850</w:t>
      </w:r>
    </w:p>
    <w:p>
      <w:r>
        <w:t>Travel blogerke so naravnost prikupne, če mislijo, da kogarkoli boli kurac za lokacijo njihovega wanderlusta. https://t.co/HULLIeoAYS</w:t>
      </w:r>
    </w:p>
    <w:p>
      <w:r>
        <w:rPr>
          <w:b/>
          <w:u w:val="single"/>
        </w:rPr>
        <w:t>743851</w:t>
      </w:r>
    </w:p>
    <w:p>
      <w:r>
        <w:t xml:space="preserve">Sobivanje. Ribič muhari v Krki. Roadie je na mostu. Kolesar pa v zraku. :D </w:t>
        <w:br/>
        <w:t>#mtbjv https://t.co/fbFtzMkqB7</w:t>
      </w:r>
    </w:p>
    <w:p>
      <w:r>
        <w:rPr>
          <w:b/>
          <w:u w:val="single"/>
        </w:rPr>
        <w:t>743852</w:t>
      </w:r>
    </w:p>
    <w:p>
      <w:r>
        <w:t>@vinkovasle1 @JJansaSDS ...en pogorelec še ne prinese pogorišča .....( potreben bo vsaj še tonin) press...</w:t>
      </w:r>
    </w:p>
    <w:p>
      <w:r>
        <w:rPr>
          <w:b/>
          <w:u w:val="single"/>
        </w:rPr>
        <w:t>743853</w:t>
      </w:r>
    </w:p>
    <w:p>
      <w:r>
        <w:t>@Sasa_AM @anzet @BokiNachbar Tud za to mam zdravilo...plunes od zgoraj pa reces: “pada kiša pi*da ti materina”</w:t>
      </w:r>
    </w:p>
    <w:p>
      <w:r>
        <w:rPr>
          <w:b/>
          <w:u w:val="single"/>
        </w:rPr>
        <w:t>743854</w:t>
      </w:r>
    </w:p>
    <w:p>
      <w:r>
        <w:t>@BojanPozar @AnzeLog Vsaj mlade ma, JJ je mel same upokojenkw ni čudno da podpora pada.</w:t>
      </w:r>
    </w:p>
    <w:p>
      <w:r>
        <w:rPr>
          <w:b/>
          <w:u w:val="single"/>
        </w:rPr>
        <w:t>743855</w:t>
      </w:r>
    </w:p>
    <w:p>
      <w:r>
        <w:t>@Casnik @JJansaSDS Ta pa ne bo tako hitro padel, še vedno kradejo in lažejo na račun komunizma.</w:t>
      </w:r>
    </w:p>
    <w:p>
      <w:r>
        <w:rPr>
          <w:b/>
          <w:u w:val="single"/>
        </w:rPr>
        <w:t>743856</w:t>
      </w:r>
    </w:p>
    <w:p>
      <w:r>
        <w:t>Po postdopustnih 4 sestankih in 6 urah nočnega fotošutinga mi je ideja o lajfu na otoku, kjer živiš od rib in paradajza, čisto izvedljiva.</w:t>
      </w:r>
    </w:p>
    <w:p>
      <w:r>
        <w:rPr>
          <w:b/>
          <w:u w:val="single"/>
        </w:rPr>
        <w:t>743857</w:t>
      </w:r>
    </w:p>
    <w:p>
      <w:r>
        <w:t>@SamoGlavan @lucijausaj A si jim fouš, ker ga tebi ni ratalo nategnit? Pa tako lahko to gre! Luzer! A maš zato travme? Božček!</w:t>
      </w:r>
    </w:p>
    <w:p>
      <w:r>
        <w:rPr>
          <w:b/>
          <w:u w:val="single"/>
        </w:rPr>
        <w:t>743858</w:t>
      </w:r>
    </w:p>
    <w:p>
      <w:r>
        <w:t>Avto umre dobesedno pred servisom in reče mehanik, mate pa srečo v nesreči. Mudel, to je dabl nesreča.</w:t>
      </w:r>
    </w:p>
    <w:p>
      <w:r>
        <w:rPr>
          <w:b/>
          <w:u w:val="single"/>
        </w:rPr>
        <w:t>743859</w:t>
      </w:r>
    </w:p>
    <w:p>
      <w:r>
        <w:t>Zmagujejo zato, ker je v SI levica in rdeča zvezda religija, močnejša kot katerakoli druga. Iracionalno. https://t.co/sbPGsyD7ZK</w:t>
      </w:r>
    </w:p>
    <w:p>
      <w:r>
        <w:rPr>
          <w:b/>
          <w:u w:val="single"/>
        </w:rPr>
        <w:t>743860</w:t>
      </w:r>
    </w:p>
    <w:p>
      <w:r>
        <w:t>VIDEO: 6 mrtvih in še več poškodovanih v množični prometni nesreči v Srbiji https://t.co/rENw1wU6kF</w:t>
      </w:r>
    </w:p>
    <w:p>
      <w:r>
        <w:rPr>
          <w:b/>
          <w:u w:val="single"/>
        </w:rPr>
        <w:t>743861</w:t>
      </w:r>
    </w:p>
    <w:p>
      <w:r>
        <w:t>[Video] Množični pretep migrantov v zbirnem centru, 50 ilegalcev aretiranih, več težje ranjenih! https://t.co/2568o27oft</w:t>
      </w:r>
    </w:p>
    <w:p>
      <w:r>
        <w:rPr>
          <w:b/>
          <w:u w:val="single"/>
        </w:rPr>
        <w:t>743862</w:t>
      </w:r>
    </w:p>
    <w:p>
      <w:r>
        <w:t xml:space="preserve">Zanimivo razmišljanje: </w:t>
        <w:br/>
        <w:br/>
        <w:t>Janša v tem primeru ni tvegal popolnoma nič, je ocenil Golobič. "Zaveda se, da bolj kot... https://t.co/II3hpuLEyJ</w:t>
      </w:r>
    </w:p>
    <w:p>
      <w:r>
        <w:rPr>
          <w:b/>
          <w:u w:val="single"/>
        </w:rPr>
        <w:t>743863</w:t>
      </w:r>
    </w:p>
    <w:p>
      <w:r>
        <w:t>@jelka_godec ni važno. bom skočil in riskiral poškodbo. Vse boljš kot ta cirkus.</w:t>
      </w:r>
    </w:p>
    <w:p>
      <w:r>
        <w:rPr>
          <w:b/>
          <w:u w:val="single"/>
        </w:rPr>
        <w:t>743864</w:t>
      </w:r>
    </w:p>
    <w:p>
      <w:r>
        <w:t>@nadkaku @Marjan_Podobnik neumnost oz. naivnost ne pozna meja. podobnik  je drugi virant..</w:t>
      </w:r>
    </w:p>
    <w:p>
      <w:r>
        <w:rPr>
          <w:b/>
          <w:u w:val="single"/>
        </w:rPr>
        <w:t>743865</w:t>
      </w:r>
    </w:p>
    <w:p>
      <w:r>
        <w:t>To je bilo pa hitro. Tiskarski in papirni lobij si že maneta roke in pijeta šampanjec v džakuziju. https://t.co/59wzj4mioN</w:t>
      </w:r>
    </w:p>
    <w:p>
      <w:r>
        <w:rPr>
          <w:b/>
          <w:u w:val="single"/>
        </w:rPr>
        <w:t>743866</w:t>
      </w:r>
    </w:p>
    <w:p>
      <w:r>
        <w:t>Tisti, ki se jim danes frizerke tako gabijo, bi mogoče obrazložitev prebrali. Z malo truda se da razumeti.</w:t>
      </w:r>
    </w:p>
    <w:p>
      <w:r>
        <w:rPr>
          <w:b/>
          <w:u w:val="single"/>
        </w:rPr>
        <w:t>743867</w:t>
      </w:r>
    </w:p>
    <w:p>
      <w:r>
        <w:t>@ZigaTurk @DC43 Trojanske krofe je že kdo testiral? Oni zmagajo v kategoriji velikost 😙</w:t>
      </w:r>
    </w:p>
    <w:p>
      <w:r>
        <w:rPr>
          <w:b/>
          <w:u w:val="single"/>
        </w:rPr>
        <w:t>743868</w:t>
      </w:r>
    </w:p>
    <w:p>
      <w:r>
        <w:t>Revija @TIME je za osebnost leta razglasila ubite in preganjane novinarje. Označili so jih za »varuhe resnice«. https://t.co/yerWi4MnLg</w:t>
      </w:r>
    </w:p>
    <w:p>
      <w:r>
        <w:rPr>
          <w:b/>
          <w:u w:val="single"/>
        </w:rPr>
        <w:t>743869</w:t>
      </w:r>
    </w:p>
    <w:p>
      <w:r>
        <w:t>Kakšen moraš bit to človek, da imaš pred sabo psa, ki mu cela rit maha od veselja in ga niti ne ogovoriš ali vsaj pobožaš.</w:t>
      </w:r>
    </w:p>
    <w:p>
      <w:r>
        <w:rPr>
          <w:b/>
          <w:u w:val="single"/>
        </w:rPr>
        <w:t>743870</w:t>
      </w:r>
    </w:p>
    <w:p>
      <w:r>
        <w:t>@jzazlok Ko zmanjka kmetov, tekačev,konj in trdnjav vedno pride na vrsto kralj.</w:t>
      </w:r>
    </w:p>
    <w:p>
      <w:r>
        <w:rPr>
          <w:b/>
          <w:u w:val="single"/>
        </w:rPr>
        <w:t>743871</w:t>
      </w:r>
    </w:p>
    <w:p>
      <w:r>
        <w:t>@PeterKorosec @PreglArjan @BrankoGrims1 Kapitalizem nas bo uničil, če ne bomo mi njega.</w:t>
      </w:r>
    </w:p>
    <w:p>
      <w:r>
        <w:rPr>
          <w:b/>
          <w:u w:val="single"/>
        </w:rPr>
        <w:t>743872</w:t>
      </w:r>
    </w:p>
    <w:p>
      <w:r>
        <w:t>@deneb58 @JozePlut Indoktriniranost je vseh vrst... ena je hujša od druge... vse so slabe... 😄</w:t>
      </w:r>
    </w:p>
    <w:p>
      <w:r>
        <w:rPr>
          <w:b/>
          <w:u w:val="single"/>
        </w:rPr>
        <w:t>743873</w:t>
      </w:r>
    </w:p>
    <w:p>
      <w:r>
        <w:t>Torej dragi moji...če imaš za seboj neomajno podporo eodvisnih medijev, si lahko privoščiš vse...tudi kršitev ustave.#Brgler</w:t>
      </w:r>
    </w:p>
    <w:p>
      <w:r>
        <w:rPr>
          <w:b/>
          <w:u w:val="single"/>
        </w:rPr>
        <w:t>743874</w:t>
      </w:r>
    </w:p>
    <w:p>
      <w:r>
        <w:t>@MATJADRAKSLER Sigurno ni poceni,tud men se smili,lahko bi zbrali tud mal zamaškov,bogi😠banda kradljiva😠😠</w:t>
      </w:r>
    </w:p>
    <w:p>
      <w:r>
        <w:rPr>
          <w:b/>
          <w:u w:val="single"/>
        </w:rPr>
        <w:t>743875</w:t>
      </w:r>
    </w:p>
    <w:p>
      <w:r>
        <w:t>@MatevzNovak @SamoGlavan @JJansaSDS @EUCouncil Ne razumem. Kdo vas  to blokira? Fajon ali Janša?</w:t>
      </w:r>
    </w:p>
    <w:p>
      <w:r>
        <w:rPr>
          <w:b/>
          <w:u w:val="single"/>
        </w:rPr>
        <w:t>743876</w:t>
      </w:r>
    </w:p>
    <w:p>
      <w:r>
        <w:t>Zimska nagradna igra! Obleci se v adidas od glave do peta! http://t.co/RnN46Z1</w:t>
      </w:r>
    </w:p>
    <w:p>
      <w:r>
        <w:rPr>
          <w:b/>
          <w:u w:val="single"/>
        </w:rPr>
        <w:t>743877</w:t>
      </w:r>
    </w:p>
    <w:p>
      <w:r>
        <w:t>@MajorSivi @BernardBrscic Teška bo..Krave ni konja ni; kaj mu bo traktor ko pa ima bmv..Sploh pa kakšn je golaž iz traktorja...</w:t>
      </w:r>
    </w:p>
    <w:p>
      <w:r>
        <w:rPr>
          <w:b/>
          <w:u w:val="single"/>
        </w:rPr>
        <w:t>743878</w:t>
      </w:r>
    </w:p>
    <w:p>
      <w:r>
        <w:t>@Sind_policistov @laurakriznik @TVOdmevi @RTV_Slovenija @sarecmarjan Šarec se boji, zato pa je zid pred bajto.</w:t>
      </w:r>
    </w:p>
    <w:p>
      <w:r>
        <w:rPr>
          <w:b/>
          <w:u w:val="single"/>
        </w:rPr>
        <w:t>743879</w:t>
      </w:r>
    </w:p>
    <w:p>
      <w:r>
        <w:t>@JelenaJal @UrosEsih Je pa to besedo buzerant potegnil iz arhiva žaljivk, ker jo nisem slišal v uporabi že res mnogo let.</w:t>
      </w:r>
    </w:p>
    <w:p>
      <w:r>
        <w:rPr>
          <w:b/>
          <w:u w:val="single"/>
        </w:rPr>
        <w:t>743880</w:t>
      </w:r>
    </w:p>
    <w:p>
      <w:r>
        <w:t xml:space="preserve">@ciro_ciril @LottaS10 @lucijausaj Spis procesa Patrija je imel (baje) 25.000 stani. To si je vse Zobec-Hrastarjeva zmislila. </w:t>
        <w:br/>
        <w:br/>
        <w:t>Ali kaj? 🧐</w:t>
      </w:r>
    </w:p>
    <w:p>
      <w:r>
        <w:rPr>
          <w:b/>
          <w:u w:val="single"/>
        </w:rPr>
        <w:t>743881</w:t>
      </w:r>
    </w:p>
    <w:p>
      <w:r>
        <w:t>@DarkoErmenc @LottaS10 In potem so jih rimljani s katapulti nastreljali do Švedske:)</w:t>
      </w:r>
    </w:p>
    <w:p>
      <w:r>
        <w:rPr>
          <w:b/>
          <w:u w:val="single"/>
        </w:rPr>
        <w:t>743882</w:t>
      </w:r>
    </w:p>
    <w:p>
      <w:r>
        <w:t>@Nebodigatreba2 @ZigaTurk @petrasovdat Primerjava je zelo hvaležna, ampak v obeh primerih gre za zavarovanje.</w:t>
      </w:r>
    </w:p>
    <w:p>
      <w:r>
        <w:rPr>
          <w:b/>
          <w:u w:val="single"/>
        </w:rPr>
        <w:t>743883</w:t>
      </w:r>
    </w:p>
    <w:p>
      <w:r>
        <w:t>@peterjancic Patološki iztirjenci, ki jih treba držat vstran od smodnika in svinca!</w:t>
      </w:r>
    </w:p>
    <w:p>
      <w:r>
        <w:rPr>
          <w:b/>
          <w:u w:val="single"/>
        </w:rPr>
        <w:t>743884</w:t>
      </w:r>
    </w:p>
    <w:p>
      <w:r>
        <w:t>@tretjeoko Si poizkusila kombinirati s terapevtsko masažo? Veliko fizioterapevtov to že počne. Meni je za vrat to najbolj pomagalo.</w:t>
      </w:r>
    </w:p>
    <w:p>
      <w:r>
        <w:rPr>
          <w:b/>
          <w:u w:val="single"/>
        </w:rPr>
        <w:t>743885</w:t>
      </w:r>
    </w:p>
    <w:p>
      <w:r>
        <w:t>pizda ... Nikoli ne more biti dec ... :P Četudi se skriva za diplomacijo. https://t.co/4vH1boF6ou</w:t>
      </w:r>
    </w:p>
    <w:p>
      <w:r>
        <w:rPr>
          <w:b/>
          <w:u w:val="single"/>
        </w:rPr>
        <w:t>743886</w:t>
      </w:r>
    </w:p>
    <w:p>
      <w:r>
        <w:t>@Urskitka Tudi ce vsak dan ne bi imel kje avtobusa parkirat, to nima veze z zaracunavanjem vstopa v park.</w:t>
      </w:r>
    </w:p>
    <w:p>
      <w:r>
        <w:rPr>
          <w:b/>
          <w:u w:val="single"/>
        </w:rPr>
        <w:t>743887</w:t>
      </w:r>
    </w:p>
    <w:p>
      <w:r>
        <w:t>@Japreva @_zvaniCrni @zaslovenijo2 Upam, da Trzna inspekcija dela. Tudi kakšno soboto popoldne.</w:t>
      </w:r>
    </w:p>
    <w:p>
      <w:r>
        <w:rPr>
          <w:b/>
          <w:u w:val="single"/>
        </w:rPr>
        <w:t>743888</w:t>
      </w:r>
    </w:p>
    <w:p>
      <w:r>
        <w:t>@tradicijaslo Aha, vi si pa dolocate, kaj je vredno uporabiti za hujskanje? Logicno!</w:t>
      </w:r>
    </w:p>
    <w:p>
      <w:r>
        <w:rPr>
          <w:b/>
          <w:u w:val="single"/>
        </w:rPr>
        <w:t>743889</w:t>
      </w:r>
    </w:p>
    <w:p>
      <w:r>
        <w:t>Da odbor dz za solstvo vodi nekdo ki tako ocitno balkanizira nas jezik, je pa naravnost zaljivo!!!</w:t>
      </w:r>
    </w:p>
    <w:p>
      <w:r>
        <w:rPr>
          <w:b/>
          <w:u w:val="single"/>
        </w:rPr>
        <w:t>743890</w:t>
      </w:r>
    </w:p>
    <w:p>
      <w:r>
        <w:t>@CZCBZ Take grožnje ne morejo biti več samo notranje špansko-katalonsko reševanje sporov. Kaj še je potrebno, da se #EU zgane?</w:t>
        <w:br/>
        <w:t>#Katalonija</w:t>
      </w:r>
    </w:p>
    <w:p>
      <w:r>
        <w:rPr>
          <w:b/>
          <w:u w:val="single"/>
        </w:rPr>
        <w:t>743891</w:t>
      </w:r>
    </w:p>
    <w:p>
      <w:r>
        <w:t>@_aLeen_ Pa sej to... jst sm sam gledala kaj ji ni jasno. V katerem mehurcku zivi</w:t>
      </w:r>
    </w:p>
    <w:p>
      <w:r>
        <w:rPr>
          <w:b/>
          <w:u w:val="single"/>
        </w:rPr>
        <w:t>743892</w:t>
      </w:r>
    </w:p>
    <w:p>
      <w:r>
        <w:t>Ob množičnem sprejemu muslimanskih zveri se mi zastavlja vprašanje ali so morda politiki zdrogirani ali naravno bedasti?</w:t>
      </w:r>
    </w:p>
    <w:p>
      <w:r>
        <w:rPr>
          <w:b/>
          <w:u w:val="single"/>
        </w:rPr>
        <w:t>743893</w:t>
      </w:r>
    </w:p>
    <w:p>
      <w:r>
        <w:t>@komac_j Da k jaslim sodijo osli in biki otroci pa k staršem, je že davno tov. Vidi Tomšič zabrusil pediater B. Derč.</w:t>
      </w:r>
    </w:p>
    <w:p>
      <w:r>
        <w:rPr>
          <w:b/>
          <w:u w:val="single"/>
        </w:rPr>
        <w:t>743894</w:t>
      </w:r>
    </w:p>
    <w:p>
      <w:r>
        <w:t>Omg, wtf si domislja tale Pozar, gobca, glej 2 petelina pozar dobovsek, ej han nehaj nabijat</w:t>
      </w:r>
    </w:p>
    <w:p>
      <w:r>
        <w:rPr>
          <w:b/>
          <w:u w:val="single"/>
        </w:rPr>
        <w:t>743895</w:t>
      </w:r>
    </w:p>
    <w:p>
      <w:r>
        <w:t>Tolk mi je cuker padel, da sem šel 2 tabletki natrena pojest. V sili še hudič muhe žre.</w:t>
      </w:r>
    </w:p>
    <w:p>
      <w:r>
        <w:rPr>
          <w:b/>
          <w:u w:val="single"/>
        </w:rPr>
        <w:t>743896</w:t>
      </w:r>
    </w:p>
    <w:p>
      <w:r>
        <w:t>Nova nagradna igra za bivanje v mobilni hiški https://t.co/E5yJPrOYHf https://t.co/hAoWifZqEY</w:t>
      </w:r>
    </w:p>
    <w:p>
      <w:r>
        <w:rPr>
          <w:b/>
          <w:u w:val="single"/>
        </w:rPr>
        <w:t>743897</w:t>
      </w:r>
    </w:p>
    <w:p>
      <w:r>
        <w:t>... spet bomo cel mesec vsak dan poslušali nekaj o elektropoetinu iz katerega je pred leti doktoriral zavarovalniški Fakin</w:t>
      </w:r>
    </w:p>
    <w:p>
      <w:r>
        <w:rPr>
          <w:b/>
          <w:u w:val="single"/>
        </w:rPr>
        <w:t>743898</w:t>
      </w:r>
    </w:p>
    <w:p>
      <w:r>
        <w:t>Ganite me in me hkrati prehitevate: navedli ste že vse misli za jutrišnji dan ❤ https://t.co/6jGogXci2K</w:t>
      </w:r>
    </w:p>
    <w:p>
      <w:r>
        <w:rPr>
          <w:b/>
          <w:u w:val="single"/>
        </w:rPr>
        <w:t>743899</w:t>
      </w:r>
    </w:p>
    <w:p>
      <w:r>
        <w:t>Sej nisem edina, ki se ji nova kuharska oddaja na pop tv zdi obupna, ane ?!? #krneki</w:t>
      </w:r>
    </w:p>
    <w:p>
      <w:r>
        <w:rPr>
          <w:b/>
          <w:u w:val="single"/>
        </w:rPr>
        <w:t>743900</w:t>
      </w:r>
    </w:p>
    <w:p>
      <w:r>
        <w:t>@tasosedova Sam kaj, ko ni več ta glavne šefice in je tut tam zdaj za en kurz.</w:t>
      </w:r>
    </w:p>
    <w:p>
      <w:r>
        <w:rPr>
          <w:b/>
          <w:u w:val="single"/>
        </w:rPr>
        <w:t>743901</w:t>
      </w:r>
    </w:p>
    <w:p>
      <w:r>
        <w:t>Od Velenja do Vojnika ni daleč....  #psihiatrija #umobolnica https://t.co/K8P3ZFld7z</w:t>
      </w:r>
    </w:p>
    <w:p>
      <w:r>
        <w:rPr>
          <w:b/>
          <w:u w:val="single"/>
        </w:rPr>
        <w:t>743902</w:t>
      </w:r>
    </w:p>
    <w:p>
      <w:r>
        <w:t>@stanka_d Omenjeni je kot predsednik republike: poln samohvale in samopromocije!</w:t>
      </w:r>
    </w:p>
    <w:p>
      <w:r>
        <w:rPr>
          <w:b/>
          <w:u w:val="single"/>
        </w:rPr>
        <w:t>743903</w:t>
      </w:r>
    </w:p>
    <w:p>
      <w:r>
        <w:t>@AndrejKokot Resnici na ljubo: cene dvigujejo v neodvisnosti od rasti naših prihodkov. Ker smejo in lahko!🤨</w:t>
      </w:r>
    </w:p>
    <w:p>
      <w:r>
        <w:rPr>
          <w:b/>
          <w:u w:val="single"/>
        </w:rPr>
        <w:t>743904</w:t>
      </w:r>
    </w:p>
    <w:p>
      <w:r>
        <w:t>Migrantski naval ne pojenja, samo minuli konec tedna v Slovenijo vstopilo kar 121 nezakonitih migrantov! https://t.co/Eqo8k2e8yd</w:t>
      </w:r>
    </w:p>
    <w:p>
      <w:r>
        <w:rPr>
          <w:b/>
          <w:u w:val="single"/>
        </w:rPr>
        <w:t>743905</w:t>
      </w:r>
    </w:p>
    <w:p>
      <w:r>
        <w:t>FOTO:Srce parajoče fotografije trpečih avstralskih živali https://t.co/I52xzO8JiE</w:t>
      </w:r>
    </w:p>
    <w:p>
      <w:r>
        <w:rPr>
          <w:b/>
          <w:u w:val="single"/>
        </w:rPr>
        <w:t>743906</w:t>
      </w:r>
    </w:p>
    <w:p>
      <w:r>
        <w:t>@surfon Gini je zavajajoč. Tko kot veliko neoklasičnih ekonomskih modelov...</w:t>
      </w:r>
    </w:p>
    <w:p>
      <w:r>
        <w:rPr>
          <w:b/>
          <w:u w:val="single"/>
        </w:rPr>
        <w:t>743907</w:t>
      </w:r>
    </w:p>
    <w:p>
      <w:r>
        <w:t>@AlesCerin Naša je vceraj sama prvič naredila falafel- pa sploh ne mara cicerike</w:t>
      </w:r>
    </w:p>
    <w:p>
      <w:r>
        <w:rPr>
          <w:b/>
          <w:u w:val="single"/>
        </w:rPr>
        <w:t>743908</w:t>
      </w:r>
    </w:p>
    <w:p>
      <w:r>
        <w:t>@DavidNovak17 @ZigaTurk @VidakovicMirko @PocivalsekZ Na tale vaš tvit se lahko le nasmehnem.</w:t>
      </w:r>
    </w:p>
    <w:p>
      <w:r>
        <w:rPr>
          <w:b/>
          <w:u w:val="single"/>
        </w:rPr>
        <w:t>743909</w:t>
      </w:r>
    </w:p>
    <w:p>
      <w:r>
        <w:t>Socialna omrežja uničujejo družbo in družbene odnose. Programirajo vsakega uporabnika.</w:t>
        <w:br/>
        <w:br/>
        <w:t>Vendar</w:t>
        <w:br/>
        <w:t>Odnos rabelj -... https://t.co/66GAQsCyW9</w:t>
      </w:r>
    </w:p>
    <w:p>
      <w:r>
        <w:rPr>
          <w:b/>
          <w:u w:val="single"/>
        </w:rPr>
        <w:t>743910</w:t>
      </w:r>
    </w:p>
    <w:p>
      <w:r>
        <w:t>Res, SDS se na vse pretege trudi ustaviti ropanje, primitivizem in pajdaštvo. https://t.co/2duU2NptY2</w:t>
      </w:r>
    </w:p>
    <w:p>
      <w:r>
        <w:rPr>
          <w:b/>
          <w:u w:val="single"/>
        </w:rPr>
        <w:t>743911</w:t>
      </w:r>
    </w:p>
    <w:p>
      <w:r>
        <w:t>@AjdaGorenc 1 dcl. Na 2 l. Okus lahko zelo trpi. Izkušnje s piknikom in golažem</w:t>
      </w:r>
    </w:p>
    <w:p>
      <w:r>
        <w:rPr>
          <w:b/>
          <w:u w:val="single"/>
        </w:rPr>
        <w:t>743912</w:t>
      </w:r>
    </w:p>
    <w:p>
      <w:r>
        <w:t>Tisti filing, ko si med tekom zdrajsaš prsni bradavici in se na naslednji #tek ponovno odpraviš brez da bi si ju prelepil. #amater</w:t>
      </w:r>
    </w:p>
    <w:p>
      <w:r>
        <w:rPr>
          <w:b/>
          <w:u w:val="single"/>
        </w:rPr>
        <w:t>743913</w:t>
      </w:r>
    </w:p>
    <w:p>
      <w:r>
        <w:t>Policija razkrila absurden vzrok množičnega pretepa, v katerem je umrl 25-letnik. https://t.co/NeWOdBHXEy https://t.co/MWzJ1XdspU</w:t>
      </w:r>
    </w:p>
    <w:p>
      <w:r>
        <w:rPr>
          <w:b/>
          <w:u w:val="single"/>
        </w:rPr>
        <w:t>743914</w:t>
      </w:r>
    </w:p>
    <w:p>
      <w:r>
        <w:t>@D_Jasmina Ne bo. Zgornja nespodobna in žaljiva komunikacija pa vseeno ostaja 🙂.</w:t>
      </w:r>
    </w:p>
    <w:p>
      <w:r>
        <w:rPr>
          <w:b/>
          <w:u w:val="single"/>
        </w:rPr>
        <w:t>743915</w:t>
      </w:r>
    </w:p>
    <w:p>
      <w:r>
        <w:t>Kako Švedi rešujejo težave s huligani, video #fuzbal #nogomet #ligaprvakov - http://t.co/G0L8I3AEyc</w:t>
      </w:r>
    </w:p>
    <w:p>
      <w:r>
        <w:rPr>
          <w:b/>
          <w:u w:val="single"/>
        </w:rPr>
        <w:t>743916</w:t>
      </w:r>
    </w:p>
    <w:p>
      <w:r>
        <w:t>Če se kdaj počutiš neumnega, se spomni, da še danes nekateri verjamejo v boljševike in njihov lažen boj. https://t.co/lu23O7Fj0I</w:t>
      </w:r>
    </w:p>
    <w:p>
      <w:r>
        <w:rPr>
          <w:b/>
          <w:u w:val="single"/>
        </w:rPr>
        <w:t>743917</w:t>
      </w:r>
    </w:p>
    <w:p>
      <w:r>
        <w:t>Bravo tržni inšpektorji. Konec nezakonitih stojnic z zelenjavo in sadjem! Briške češnje pa jade!</w:t>
      </w:r>
    </w:p>
    <w:p>
      <w:r>
        <w:rPr>
          <w:b/>
          <w:u w:val="single"/>
        </w:rPr>
        <w:t>743918</w:t>
      </w:r>
    </w:p>
    <w:p>
      <w:r>
        <w:t>@Maxova68 Mazda je še, Megana sem prodala pred 9 leti, ker nisem več folgala popravil in servisov :)</w:t>
      </w:r>
    </w:p>
    <w:p>
      <w:r>
        <w:rPr>
          <w:b/>
          <w:u w:val="single"/>
        </w:rPr>
        <w:t>743919</w:t>
      </w:r>
    </w:p>
    <w:p>
      <w:r>
        <w:t>@_MegWhite_ Saj bo kmal menopavza in bo s temi morastimi menstruacijami konec.</w:t>
      </w:r>
    </w:p>
    <w:p>
      <w:r>
        <w:rPr>
          <w:b/>
          <w:u w:val="single"/>
        </w:rPr>
        <w:t>743920</w:t>
      </w:r>
    </w:p>
    <w:p>
      <w:r>
        <w:t>Verjetno se ti ne pise nic dobrega, ce se ti policijski avto zaleti v rit 😬 #rondotomacevo</w:t>
      </w:r>
    </w:p>
    <w:p>
      <w:r>
        <w:rPr>
          <w:b/>
          <w:u w:val="single"/>
        </w:rPr>
        <w:t>743921</w:t>
      </w:r>
    </w:p>
    <w:p>
      <w:r>
        <w:t>nekje v prostoru in času so odpadle osnovne manire. v delu slovenske politike. in javni diskurz je postal kloaka. #primitivci</w:t>
      </w:r>
    </w:p>
    <w:p>
      <w:r>
        <w:rPr>
          <w:b/>
          <w:u w:val="single"/>
        </w:rPr>
        <w:t>743922</w:t>
      </w:r>
    </w:p>
    <w:p>
      <w:r>
        <w:t>@AntonStihec To je beseda 💪🏼 Erjavec bo itak ostal zunaj parlamenta z Jankovičem. Oba je potrebno nagnati iz državnega aparata</w:t>
      </w:r>
    </w:p>
    <w:p>
      <w:r>
        <w:rPr>
          <w:b/>
          <w:u w:val="single"/>
        </w:rPr>
        <w:t>743923</w:t>
      </w:r>
    </w:p>
    <w:p>
      <w:r>
        <w:t>Kako bluzi ta trbouski šarlatan. Sploh ne šteka, kako ga voditelj zafrkava #faktor</w:t>
      </w:r>
    </w:p>
    <w:p>
      <w:r>
        <w:rPr>
          <w:b/>
          <w:u w:val="single"/>
        </w:rPr>
        <w:t>743924</w:t>
      </w:r>
    </w:p>
    <w:p>
      <w:r>
        <w:t>Po dolgem času gledam poročila na POP tv. Madona, oni so še večji komunistični propagandisti kot na Hanziju. https://t.co/HFiykOO8q3</w:t>
      </w:r>
    </w:p>
    <w:p>
      <w:r>
        <w:rPr>
          <w:b/>
          <w:u w:val="single"/>
        </w:rPr>
        <w:t>743925</w:t>
      </w:r>
    </w:p>
    <w:p>
      <w:r>
        <w:t>@JanezPogorelec Jaz pa temu, da strankarji vzganjate politično propagando in to prikazujete kot nekakšna  pravno relevantna mnenja :)</w:t>
      </w:r>
    </w:p>
    <w:p>
      <w:r>
        <w:rPr>
          <w:b/>
          <w:u w:val="single"/>
        </w:rPr>
        <w:t>743926</w:t>
      </w:r>
    </w:p>
    <w:p>
      <w:r>
        <w:t>Resnično povem vam: preden bo sonce trikrat posijalo, boste že pizdil, da je prevroče.</w:t>
      </w:r>
    </w:p>
    <w:p>
      <w:r>
        <w:rPr>
          <w:b/>
          <w:u w:val="single"/>
        </w:rPr>
        <w:t>743927</w:t>
      </w:r>
    </w:p>
    <w:p>
      <w:r>
        <w:t>Taka obljuba za projekt takih dimenzij je v mojih očeh avtomatična diskvalifikacija https://t.co/MobK7oQPJR</w:t>
      </w:r>
    </w:p>
    <w:p>
      <w:r>
        <w:rPr>
          <w:b/>
          <w:u w:val="single"/>
        </w:rPr>
        <w:t>743928</w:t>
      </w:r>
    </w:p>
    <w:p>
      <w:r>
        <w:t>@mesecb teh opranoglavcev je še veliko....imam sestrično uči v OŠ...ne moreš verjeti kakšne poglede na socializem ima...adijo pamet</w:t>
      </w:r>
    </w:p>
    <w:p>
      <w:r>
        <w:rPr>
          <w:b/>
          <w:u w:val="single"/>
        </w:rPr>
        <w:t>743929</w:t>
      </w:r>
    </w:p>
    <w:p>
      <w:r>
        <w:t>@PametnaRit Najbolje je, da greš v štacuno, kjer se kdo res spozna in te vrže na tekaško stezo, da se vidi kakšen tekaški copat ti sede.</w:t>
      </w:r>
    </w:p>
    <w:p>
      <w:r>
        <w:rPr>
          <w:b/>
          <w:u w:val="single"/>
        </w:rPr>
        <w:t>743930</w:t>
      </w:r>
    </w:p>
    <w:p>
      <w:r>
        <w:t>@mr_foto @Odbita @anzet Ja, vem, jeba. Mislim kar na Drobo inc. mejl poslat če je sploh kakasna šansa, da rešim podatke.</w:t>
      </w:r>
    </w:p>
    <w:p>
      <w:r>
        <w:rPr>
          <w:b/>
          <w:u w:val="single"/>
        </w:rPr>
        <w:t>743931</w:t>
      </w:r>
    </w:p>
    <w:p>
      <w:r>
        <w:t xml:space="preserve">@ModernaKmetica Rajcajo ga ženske, ki ga spravljajo ob živce... </w:t>
        <w:br/>
        <w:t>al neki...🧐</w:t>
        <w:br/>
        <w:t>V glavnem.</w:t>
        <w:br/>
        <w:t>Bejž!!! https://t.co/LLWNsByNHD</w:t>
      </w:r>
    </w:p>
    <w:p>
      <w:r>
        <w:rPr>
          <w:b/>
          <w:u w:val="single"/>
        </w:rPr>
        <w:t>743932</w:t>
      </w:r>
    </w:p>
    <w:p>
      <w:r>
        <w:t>@MlRezek @JernejStromajer @strankaSD @ZidanDejan Martincek je pa postal žaljiv.</w:t>
      </w:r>
    </w:p>
    <w:p>
      <w:r>
        <w:rPr>
          <w:b/>
          <w:u w:val="single"/>
        </w:rPr>
        <w:t>743933</w:t>
      </w:r>
    </w:p>
    <w:p>
      <w:r>
        <w:t>@meteoriterain Naj bo sila s teboj hej sobota kuj jebe vse skupaj uživaj v dotiku svetlobe . In le norci se kregajo za oslovo sencu. Lp .</w:t>
      </w:r>
    </w:p>
    <w:p>
      <w:r>
        <w:rPr>
          <w:b/>
          <w:u w:val="single"/>
        </w:rPr>
        <w:t>743934</w:t>
      </w:r>
    </w:p>
    <w:p>
      <w:r>
        <w:t>sm mulariji tko vcepil v glavo..da morjo Greto za vzgled imeti.. da zdej nihče noče več v šolo..hočjo zastonj po svetu potovati..</w:t>
      </w:r>
    </w:p>
    <w:p>
      <w:r>
        <w:rPr>
          <w:b/>
          <w:u w:val="single"/>
        </w:rPr>
        <w:t>743935</w:t>
      </w:r>
    </w:p>
    <w:p>
      <w:r>
        <w:t>@KlemenMesarec Ti ne trpijo samo za motnjami erekcije, veliko luknjo imajo v možganih. Če jih sploh imajo ... #ubijalci</w:t>
      </w:r>
    </w:p>
    <w:p>
      <w:r>
        <w:rPr>
          <w:b/>
          <w:u w:val="single"/>
        </w:rPr>
        <w:t>743936</w:t>
      </w:r>
    </w:p>
    <w:p>
      <w:r>
        <w:t>@STA_novice Kako kaznuješ banko??? K šoferja ki vozi prehitro? K lopova ki vlomi v banko? Ne serite z takim nebulozam.</w:t>
      </w:r>
    </w:p>
    <w:p>
      <w:r>
        <w:rPr>
          <w:b/>
          <w:u w:val="single"/>
        </w:rPr>
        <w:t>743937</w:t>
      </w:r>
    </w:p>
    <w:p>
      <w:r>
        <w:t>@mestnopleme Kako perfidno namaka Šarca,da jo ni sram!Kot da jo je on predlagal ne pa ona!!!</w:t>
      </w:r>
    </w:p>
    <w:p>
      <w:r>
        <w:rPr>
          <w:b/>
          <w:u w:val="single"/>
        </w:rPr>
        <w:t>743938</w:t>
      </w:r>
    </w:p>
    <w:p>
      <w:r>
        <w:t>Magnezij spada k življenjsko potrebnim mineralom. V našem organizmu sodeluje pri celi vrsti procesov in reakcij... https://t.co/vV4iDKDt1h</w:t>
      </w:r>
    </w:p>
    <w:p>
      <w:r>
        <w:rPr>
          <w:b/>
          <w:u w:val="single"/>
        </w:rPr>
        <w:t>743939</w:t>
      </w:r>
    </w:p>
    <w:p>
      <w:r>
        <w:t>@MitjaIrsic Me zanima kako bi se boril 55 kilogramski rdečefaci bojevnik iz kavča Iršić</w:t>
      </w:r>
    </w:p>
    <w:p>
      <w:r>
        <w:rPr>
          <w:b/>
          <w:u w:val="single"/>
        </w:rPr>
        <w:t>743940</w:t>
      </w:r>
    </w:p>
    <w:p>
      <w:r>
        <w:t>Otroci ne bi smeli nikdar dobiti vtisa, da živijo v brezupnem, hladnem svetu http://t.co/ghX15c8Q</w:t>
      </w:r>
    </w:p>
    <w:p>
      <w:r>
        <w:rPr>
          <w:b/>
          <w:u w:val="single"/>
        </w:rPr>
        <w:t>743941</w:t>
      </w:r>
    </w:p>
    <w:p>
      <w:r>
        <w:t>@leaathenatabako Potem bi morali imeti vsi medicinke, ki pa imajo tudi bujna oprsja in izklesane ritke</w:t>
      </w:r>
    </w:p>
    <w:p>
      <w:r>
        <w:rPr>
          <w:b/>
          <w:u w:val="single"/>
        </w:rPr>
        <w:t>743942</w:t>
      </w:r>
    </w:p>
    <w:p>
      <w:r>
        <w:t>@ModernaKmetica Le daj. Iz lastne izkusnje - sliva se zmecka, po treh dneh splesni in torbo lahko samo se stran vrzes.</w:t>
      </w:r>
    </w:p>
    <w:p>
      <w:r>
        <w:rPr>
          <w:b/>
          <w:u w:val="single"/>
        </w:rPr>
        <w:t>743943</w:t>
      </w:r>
    </w:p>
    <w:p>
      <w:r>
        <w:t>@NinaGray_ @_aney Saj veš kako to gre, sam še to, pa sam še to, potem pa baterija crkne. 😇</w:t>
      </w:r>
    </w:p>
    <w:p>
      <w:r>
        <w:rPr>
          <w:b/>
          <w:u w:val="single"/>
        </w:rPr>
        <w:t>743944</w:t>
      </w:r>
    </w:p>
    <w:p>
      <w:r>
        <w:t>Zagotovo, jaz pravim, da je največja tempirana bomba v Evropi https://t.co/wldHESnMyQ</w:t>
      </w:r>
    </w:p>
    <w:p>
      <w:r>
        <w:rPr>
          <w:b/>
          <w:u w:val="single"/>
        </w:rPr>
        <w:t>743945</w:t>
      </w:r>
    </w:p>
    <w:p>
      <w:r>
        <w:t>@had @AndrejRavnikar nokia še lep čas ne gre nikamor. Imajo tud plan B. Patenti so tolk vredni, kolikor kdo da zanje in vsak dan manj.</w:t>
      </w:r>
    </w:p>
    <w:p>
      <w:r>
        <w:rPr>
          <w:b/>
          <w:u w:val="single"/>
        </w:rPr>
        <w:t>743946</w:t>
      </w:r>
    </w:p>
    <w:p>
      <w:r>
        <w:t>@ciro_ciril @peterjancic Ej kere mamile ti glodaš...dej resno sprašujem, si res tolk prizadet že od nekdej...?</w:t>
      </w:r>
    </w:p>
    <w:p>
      <w:r>
        <w:rPr>
          <w:b/>
          <w:u w:val="single"/>
        </w:rPr>
        <w:t>743947</w:t>
      </w:r>
    </w:p>
    <w:p>
      <w:r>
        <w:t xml:space="preserve">MZZ #Erjavec v uvodnem nagovoru predstavil lanskoletne dosežke &amp;amp;naloge, ki čakajo slovensko diplomacijo v prihodnje. </w:t>
        <w:br/>
        <w:t>#prihodnostEU #varnost</w:t>
      </w:r>
    </w:p>
    <w:p>
      <w:r>
        <w:rPr>
          <w:b/>
          <w:u w:val="single"/>
        </w:rPr>
        <w:t>743948</w:t>
      </w:r>
    </w:p>
    <w:p>
      <w:r>
        <w:t>@MitjaKravanja @tilen Če ne bi nagnali Mrdžo samo da mu nagajajo, bi bilo mogoče drugače😉</w:t>
      </w:r>
    </w:p>
    <w:p>
      <w:r>
        <w:rPr>
          <w:b/>
          <w:u w:val="single"/>
        </w:rPr>
        <w:t>743949</w:t>
      </w:r>
    </w:p>
    <w:p>
      <w:r>
        <w:t>@BanicGregor @pjur11 @MitjaIrsic @luksuz @notaneffigy @JanezStupar @MlRezek "varčevalni ukrepi"</w:t>
      </w:r>
    </w:p>
    <w:p>
      <w:r>
        <w:rPr>
          <w:b/>
          <w:u w:val="single"/>
        </w:rPr>
        <w:t>743950</w:t>
      </w:r>
    </w:p>
    <w:p>
      <w:r>
        <w:t>@RevijaReporter @MareAndi @mrevlje Parazit prevzame vse sisteme gostitelja, ne rabi svojih.</w:t>
      </w:r>
    </w:p>
    <w:p>
      <w:r>
        <w:rPr>
          <w:b/>
          <w:u w:val="single"/>
        </w:rPr>
        <w:t>743951</w:t>
      </w:r>
    </w:p>
    <w:p>
      <w:r>
        <w:t>Najprej komunajzar, potem vsi križi dol, zdaj pa še Gašperšič pri @LidlSLO. To je vse manj trgovina in vse bolj politična propaganda. #2tir</w:t>
      </w:r>
    </w:p>
    <w:p>
      <w:r>
        <w:rPr>
          <w:b/>
          <w:u w:val="single"/>
        </w:rPr>
        <w:t>743952</w:t>
      </w:r>
    </w:p>
    <w:p>
      <w:r>
        <w:t>Perutnina Ptuj: Najprej še izplačilo dobička, nato prodaja https://t.co/EL38kQnExT</w:t>
      </w:r>
    </w:p>
    <w:p>
      <w:r>
        <w:rPr>
          <w:b/>
          <w:u w:val="single"/>
        </w:rPr>
        <w:t>743953</w:t>
      </w:r>
    </w:p>
    <w:p>
      <w:r>
        <w:t>Vaš komunikacijski primer ne sme ostati neopažen. Prijavite ga na https://t.co/h33JKSJIzZ. https://t.co/k06zLLCECf</w:t>
      </w:r>
    </w:p>
    <w:p>
      <w:r>
        <w:rPr>
          <w:b/>
          <w:u w:val="single"/>
        </w:rPr>
        <w:t>743954</w:t>
      </w:r>
    </w:p>
    <w:p>
      <w:r>
        <w:t>Madona, pa si bo Popovič z Matozem podaljšal čas za kurjenje dokumentov. #čistilna akcija</w:t>
      </w:r>
    </w:p>
    <w:p>
      <w:r>
        <w:rPr>
          <w:b/>
          <w:u w:val="single"/>
        </w:rPr>
        <w:t>743955</w:t>
      </w:r>
    </w:p>
    <w:p>
      <w:r>
        <w:t>Vstaneš ob 6, da boš izkoristil še en dan dopusta ter planinaril, pa ti je nekam vroče. Termometer pokaže previsoko cifro in obležiš doma.</w:t>
      </w:r>
    </w:p>
    <w:p>
      <w:r>
        <w:rPr>
          <w:b/>
          <w:u w:val="single"/>
        </w:rPr>
        <w:t>743956</w:t>
      </w:r>
    </w:p>
    <w:p>
      <w:r>
        <w:t>Pehta: v laboratoriju se samo gleda, nic se dotikat!</w:t>
        <w:br/>
        <w:t>Kekec: to js Mojci skos govorim - sam gledat, nc slatat!</w:t>
        <w:br/>
        <w:t>#kekcevadezela</w:t>
      </w:r>
    </w:p>
    <w:p>
      <w:r>
        <w:rPr>
          <w:b/>
          <w:u w:val="single"/>
        </w:rPr>
        <w:t>743957</w:t>
      </w:r>
    </w:p>
    <w:p>
      <w:r>
        <w:t>@ErikaPlaninsec Če sta ta dva betona vredna dva miljona je moja bajta vredna miljardo tu je zoki kar precej vtakno v žep</w:t>
      </w:r>
    </w:p>
    <w:p>
      <w:r>
        <w:rPr>
          <w:b/>
          <w:u w:val="single"/>
        </w:rPr>
        <w:t>743958</w:t>
      </w:r>
    </w:p>
    <w:p>
      <w:r>
        <w:t>Uspela se je rešiti z gusarske ladje. Plavaj, deklič, plavaj!!! #istragram #fjord https://t.co/PBIXPlcDCJ</w:t>
      </w:r>
    </w:p>
    <w:p>
      <w:r>
        <w:rPr>
          <w:b/>
          <w:u w:val="single"/>
        </w:rPr>
        <w:t>743959</w:t>
      </w:r>
    </w:p>
    <w:p>
      <w:r>
        <w:t>Svetovna judovska zarota razume, da mora najprej uničiti Nemčijo, če si naj podjarmi celo Evropo.</w:t>
      </w:r>
    </w:p>
    <w:p>
      <w:r>
        <w:rPr>
          <w:b/>
          <w:u w:val="single"/>
        </w:rPr>
        <w:t>743960</w:t>
      </w:r>
    </w:p>
    <w:p>
      <w:r>
        <w:t>@AndrazLogar Mogoce pa samo ni umsko omejen z nekimi strankarskimi nebulozami #upanjeumrezadnje</w:t>
      </w:r>
    </w:p>
    <w:p>
      <w:r>
        <w:rPr>
          <w:b/>
          <w:u w:val="single"/>
        </w:rPr>
        <w:t>743961</w:t>
      </w:r>
    </w:p>
    <w:p>
      <w:r>
        <w:t>Transseksualni pevec heavy metala na volitvah v Virginiji premagal politika, ki je spisal “protistraniščni zakon” https://t.co/jUmuQtka5V</w:t>
      </w:r>
    </w:p>
    <w:p>
      <w:r>
        <w:rPr>
          <w:b/>
          <w:u w:val="single"/>
        </w:rPr>
        <w:t>743962</w:t>
      </w:r>
    </w:p>
    <w:p>
      <w:r>
        <w:t>Čefurček Nevzat Porič je grozil ljudem, ki so priti džamiji! kaj bo treba temu čefurčku pokazat kako zgleda matilda?</w:t>
      </w:r>
    </w:p>
    <w:p>
      <w:r>
        <w:rPr>
          <w:b/>
          <w:u w:val="single"/>
        </w:rPr>
        <w:t>743963</w:t>
      </w:r>
    </w:p>
    <w:p>
      <w:r>
        <w:t>Ali ste vedeli, da je makovo olje, hranilo za krompirjeve jedi, kozmetika za telo in s kozarcem rdečega vina - odličen doping</w:t>
      </w:r>
    </w:p>
    <w:p>
      <w:r>
        <w:rPr>
          <w:b/>
          <w:u w:val="single"/>
        </w:rPr>
        <w:t>743964</w:t>
      </w:r>
    </w:p>
    <w:p>
      <w:r>
        <w:t>Nevladne organizacije so rak rana za Slovenijo. Kaj že delajo, kadar ne zapravljajo naš denar z lažnimi humanitarnimi dejanji?</w:t>
      </w:r>
    </w:p>
    <w:p>
      <w:r>
        <w:rPr>
          <w:b/>
          <w:u w:val="single"/>
        </w:rPr>
        <w:t>743965</w:t>
      </w:r>
    </w:p>
    <w:p>
      <w:r>
        <w:t>In kje,kupil,uporabil "sekret",papir.Najbrž ne v DZ,bi bilo še več sranja ! https://t.co/YRSd0fVgwC</w:t>
      </w:r>
    </w:p>
    <w:p>
      <w:r>
        <w:rPr>
          <w:b/>
          <w:u w:val="single"/>
        </w:rPr>
        <w:t>743966</w:t>
      </w:r>
    </w:p>
    <w:p>
      <w:r>
        <w:t>Med duhovščino sploh, sedaj bodo posiljene nune lahko rojevale in jim ne bo treba delat splava https://t.co/GiiXWHT8ML</w:t>
      </w:r>
    </w:p>
    <w:p>
      <w:r>
        <w:rPr>
          <w:b/>
          <w:u w:val="single"/>
        </w:rPr>
        <w:t>743967</w:t>
      </w:r>
    </w:p>
    <w:p>
      <w:r>
        <w:t>@IsmeTsHorjuLa Še večji idioti so tisti, ki so mu za orožje izdali dovoljenje! 😡</w:t>
      </w:r>
    </w:p>
    <w:p>
      <w:r>
        <w:rPr>
          <w:b/>
          <w:u w:val="single"/>
        </w:rPr>
        <w:t>743968</w:t>
      </w:r>
    </w:p>
    <w:p>
      <w:r>
        <w:t>Poslavlja se igralec, ki je že zdaj legenda. Mile Simeunovič je prav gotovo najboljši igralec futsala vseh časov... https://t.co/uo3XmPgSGg</w:t>
      </w:r>
    </w:p>
    <w:p>
      <w:r>
        <w:rPr>
          <w:b/>
          <w:u w:val="single"/>
        </w:rPr>
        <w:t>743969</w:t>
      </w:r>
    </w:p>
    <w:p>
      <w:r>
        <w:t>Preiskovalci : kmalu bo jasno, ali gre za terorizem. https://t.co/MtRqTD5LQU</w:t>
      </w:r>
    </w:p>
    <w:p>
      <w:r>
        <w:rPr>
          <w:b/>
          <w:u w:val="single"/>
        </w:rPr>
        <w:t>743970</w:t>
      </w:r>
    </w:p>
    <w:p>
      <w:r>
        <w:t>Ampak, ampak, ampak socializem deluje. 👍</w:t>
        <w:br/>
        <w:t>Ta piramida 14.600.000 bolivarjev za tega piščanca. https://t.co/qVStHpBKHn</w:t>
      </w:r>
    </w:p>
    <w:p>
      <w:r>
        <w:rPr>
          <w:b/>
          <w:u w:val="single"/>
        </w:rPr>
        <w:t>743971</w:t>
      </w:r>
    </w:p>
    <w:p>
      <w:r>
        <w:t>@iztokX @RomanVodeb mama ga čuva kot punčico lastnega očesa. pa iz vitrine ga dajo samo ko se prah briše.</w:t>
      </w:r>
    </w:p>
    <w:p>
      <w:r>
        <w:rPr>
          <w:b/>
          <w:u w:val="single"/>
        </w:rPr>
        <w:t>743972</w:t>
      </w:r>
    </w:p>
    <w:p>
      <w:r>
        <w:t>@MihaOresnik @stanka_d @Svet_KanalA DeSUS zopet nagaja, kahl ukazou kako glasovat, njegove zamere vsak dan na vidiku #bedaki</w:t>
      </w:r>
    </w:p>
    <w:p>
      <w:r>
        <w:rPr>
          <w:b/>
          <w:u w:val="single"/>
        </w:rPr>
        <w:t>743973</w:t>
      </w:r>
    </w:p>
    <w:p>
      <w:r>
        <w:t>@ErikaPlaninsec #štekam !</w:t>
        <w:br/>
        <w:t>mimogrede, od prifarcev je meni všeč le Mlinarca, razne priredbe pa komsikomsa.</w:t>
      </w:r>
    </w:p>
    <w:p>
      <w:r>
        <w:rPr>
          <w:b/>
          <w:u w:val="single"/>
        </w:rPr>
        <w:t>743974</w:t>
      </w:r>
    </w:p>
    <w:p>
      <w:r>
        <w:t>Pomen uporabniških vmesnikov - raketni preplah na Havajih: https://t.co/PCNHPAdEmm</w:t>
      </w:r>
    </w:p>
    <w:p>
      <w:r>
        <w:rPr>
          <w:b/>
          <w:u w:val="single"/>
        </w:rPr>
        <w:t>743975</w:t>
      </w:r>
    </w:p>
    <w:p>
      <w:r>
        <w:t>Dokapitaliziramo pa seveda dostop do luke Koper, kjer ena sama ladja onesnaži za 1.000.000 avtomobilov.</w:t>
      </w:r>
    </w:p>
    <w:p>
      <w:r>
        <w:rPr>
          <w:b/>
          <w:u w:val="single"/>
        </w:rPr>
        <w:t>743976</w:t>
      </w:r>
    </w:p>
    <w:p>
      <w:r>
        <w:t>@kobemarijana @MitjaIrsic @JiriKocica Zares, mogoče bo mandatar celo komunist in preprodajalec orožja</w:t>
      </w:r>
    </w:p>
    <w:p>
      <w:r>
        <w:rPr>
          <w:b/>
          <w:u w:val="single"/>
        </w:rPr>
        <w:t>743977</w:t>
      </w:r>
    </w:p>
    <w:p>
      <w:r>
        <w:t>@Turinek Janez, noben ogenj ( razen peklenskega ) ne bo počistil nesnage v glavah.</w:t>
      </w:r>
    </w:p>
    <w:p>
      <w:r>
        <w:rPr>
          <w:b/>
          <w:u w:val="single"/>
        </w:rPr>
        <w:t>743978</w:t>
      </w:r>
    </w:p>
    <w:p>
      <w:r>
        <w:t>@swislar @Pertinacal Zakaj nas morajo o levičarskih zablodah podučevati levičarji? So res poklali vse desničarje?</w:t>
      </w:r>
    </w:p>
    <w:p>
      <w:r>
        <w:rPr>
          <w:b/>
          <w:u w:val="single"/>
        </w:rPr>
        <w:t>743979</w:t>
      </w:r>
    </w:p>
    <w:p>
      <w:r>
        <w:t>@kjaklic ko je bil star režim si bil mogoče v planičkah. zato ne blebetaj laži srkavec</w:t>
      </w:r>
    </w:p>
    <w:p>
      <w:r>
        <w:rPr>
          <w:b/>
          <w:u w:val="single"/>
        </w:rPr>
        <w:t>743980</w:t>
      </w:r>
    </w:p>
    <w:p>
      <w:r>
        <w:t>Po kakšni logiki?Butec nesramni, Janša sploh ni glasoval, Ljudmila pa je. Dvom o njej ostaja. https://t.co/RseIXIVEk7</w:t>
      </w:r>
    </w:p>
    <w:p>
      <w:r>
        <w:rPr>
          <w:b/>
          <w:u w:val="single"/>
        </w:rPr>
        <w:t>743981</w:t>
      </w:r>
    </w:p>
    <w:p>
      <w:r>
        <w:t>Astronavt slovenskih korenin: Od tam zgoraj je svet videti nepopisno lep https://t.co/W09JjBv6Ej</w:t>
      </w:r>
    </w:p>
    <w:p>
      <w:r>
        <w:rPr>
          <w:b/>
          <w:u w:val="single"/>
        </w:rPr>
        <w:t>743982</w:t>
      </w:r>
    </w:p>
    <w:p>
      <w:r>
        <w:t>@JozeBiscak @bostjanperne @Zoran_Zaev @ivajgl Mene je blokiral. Se boji, da bi ga kaj o prvi ženi Meti vprašal. # gnoj</w:t>
      </w:r>
    </w:p>
    <w:p>
      <w:r>
        <w:rPr>
          <w:b/>
          <w:u w:val="single"/>
        </w:rPr>
        <w:t>743983</w:t>
      </w:r>
    </w:p>
    <w:p>
      <w:r>
        <w:t>@silhuet @MarkoFratnik @Alex4Aleksandra Kljub znatno spuščeni letvici na 50, bi Bandelli še vedno zunaj ostal 😉</w:t>
      </w:r>
    </w:p>
    <w:p>
      <w:r>
        <w:rPr>
          <w:b/>
          <w:u w:val="single"/>
        </w:rPr>
        <w:t>743984</w:t>
      </w:r>
    </w:p>
    <w:p>
      <w:r>
        <w:t>Res lahko ukinemo prehitevalni pas. Saj po njem isto cijazimo 90 na uro.</w:t>
        <w:br/>
        <w:t>Imam izpit za rikšo- TUDI TO JE DOMOVINA</w:t>
      </w:r>
    </w:p>
    <w:p>
      <w:r>
        <w:rPr>
          <w:b/>
          <w:u w:val="single"/>
        </w:rPr>
        <w:t>743985</w:t>
      </w:r>
    </w:p>
    <w:p>
      <w:r>
        <w:t>@YanchMb Metajna, otok Pag. Pešpot do malih plažic, naprej pa makedam okrog enega “hriba” :) https://t.co/DXKio3W2PD</w:t>
      </w:r>
    </w:p>
    <w:p>
      <w:r>
        <w:rPr>
          <w:b/>
          <w:u w:val="single"/>
        </w:rPr>
        <w:t>743986</w:t>
      </w:r>
    </w:p>
    <w:p>
      <w:r>
        <w:t>Rdeča nit sindikata #MladiPlus bo ostalo prizadevanje za dostojno delo in življenje  https://t.co/v2OtGlHbKE</w:t>
      </w:r>
    </w:p>
    <w:p>
      <w:r>
        <w:rPr>
          <w:b/>
          <w:u w:val="single"/>
        </w:rPr>
        <w:t>743987</w:t>
      </w:r>
    </w:p>
    <w:p>
      <w:r>
        <w:t>.@PatricijaSulin: “Poslanci v #EP, ki niso doživeli komunističnega terorja, težko razumejo našo pot.” https://t.co/mBz0AphkDg</w:t>
      </w:r>
    </w:p>
    <w:p>
      <w:r>
        <w:rPr>
          <w:b/>
          <w:u w:val="single"/>
        </w:rPr>
        <w:t>743988</w:t>
      </w:r>
    </w:p>
    <w:p>
      <w:r>
        <w:t>@strankalevica mojBog v Turčiji se Dragič križa... Bo v ponedeljek kaj inšpekcije??? To je nedopustno 😂😂😂😂</w:t>
      </w:r>
    </w:p>
    <w:p>
      <w:r>
        <w:rPr>
          <w:b/>
          <w:u w:val="single"/>
        </w:rPr>
        <w:t>743989</w:t>
      </w:r>
    </w:p>
    <w:p>
      <w:r>
        <w:t>@vecer @sarecmarjan @strankalevica Levica, ali nočete videti, da vas ima Šarec za peto kolo. Ne spoznate, da nihče noče sodelovati z vami.</w:t>
      </w:r>
    </w:p>
    <w:p>
      <w:r>
        <w:rPr>
          <w:b/>
          <w:u w:val="single"/>
        </w:rPr>
        <w:t>743990</w:t>
      </w:r>
    </w:p>
    <w:p>
      <w:r>
        <w:t>@KatarinaJenko @Andrazus @jkmcnk Pod vodo. S čim manj detergenta. Pa s čebeljim voskom pol namažeš. Da nauš misnla, da rabiš sam prat. 😁</w:t>
      </w:r>
    </w:p>
    <w:p>
      <w:r>
        <w:rPr>
          <w:b/>
          <w:u w:val="single"/>
        </w:rPr>
        <w:t>743991</w:t>
      </w:r>
    </w:p>
    <w:p>
      <w:r>
        <w:t>Barabe pokvarjene! DVOLIČNEŽI do konca!  FUJ! F U J ! https://t.co/PXbZn90GRN</w:t>
      </w:r>
    </w:p>
    <w:p>
      <w:r>
        <w:rPr>
          <w:b/>
          <w:u w:val="single"/>
        </w:rPr>
        <w:t>743992</w:t>
      </w:r>
    </w:p>
    <w:p>
      <w:r>
        <w:t>Ko že misliš, da smo dosegli dno, odkriješ še dve kletni etaži. #otroškasrčnakirurgija #brezsrčnost #cirkus @MinZdravje</w:t>
      </w:r>
    </w:p>
    <w:p>
      <w:r>
        <w:rPr>
          <w:b/>
          <w:u w:val="single"/>
        </w:rPr>
        <w:t>743993</w:t>
      </w:r>
    </w:p>
    <w:p>
      <w:r>
        <w:t>Če se ti po pločniku voziš s kravo od motorja in se ti folk ne umika, pa pizdiš... kdo je tuki debilen?</w:t>
      </w:r>
    </w:p>
    <w:p>
      <w:r>
        <w:rPr>
          <w:b/>
          <w:u w:val="single"/>
        </w:rPr>
        <w:t>743994</w:t>
      </w:r>
    </w:p>
    <w:p>
      <w:r>
        <w:t>@Adornoisdead Potem se moram vsem zahvaljevat, kot da bi dobil erotično masažo izs hepiendam. :)</w:t>
      </w:r>
    </w:p>
    <w:p>
      <w:r>
        <w:rPr>
          <w:b/>
          <w:u w:val="single"/>
        </w:rPr>
        <w:t>743995</w:t>
      </w:r>
    </w:p>
    <w:p>
      <w:r>
        <w:t>Padec berlinskega zidu je za svobodo in demokracijo tako pomemben, kot je pomembno uničenje bunkerja konec aprila 45 v istem Berlinu.</w:t>
      </w:r>
    </w:p>
    <w:p>
      <w:r>
        <w:rPr>
          <w:b/>
          <w:u w:val="single"/>
        </w:rPr>
        <w:t>743996</w:t>
      </w:r>
    </w:p>
    <w:p>
      <w:r>
        <w:t>@tradicijaslo @JJansaSDS Lej,vrteča banda lahko krade, fspnjevski kader pa stango drži. Ukaz CK KPS</w:t>
      </w:r>
    </w:p>
    <w:p>
      <w:r>
        <w:rPr>
          <w:b/>
          <w:u w:val="single"/>
        </w:rPr>
        <w:t>743997</w:t>
      </w:r>
    </w:p>
    <w:p>
      <w:r>
        <w:t>@JureMakovec a ni bolj to , sem vedel da ne bi smel vzeti najmanjsi disk na laptopu</w:t>
      </w:r>
    </w:p>
    <w:p>
      <w:r>
        <w:rPr>
          <w:b/>
          <w:u w:val="single"/>
        </w:rPr>
        <w:t>743998</w:t>
      </w:r>
    </w:p>
    <w:p>
      <w:r>
        <w:t>Piškotar služi kot odvajalo, potem pa kot wc papir!! 2 v 1 https://t.co/8xylH5P4XF</w:t>
      </w:r>
    </w:p>
    <w:p>
      <w:r>
        <w:rPr>
          <w:b/>
          <w:u w:val="single"/>
        </w:rPr>
        <w:t>743999</w:t>
      </w:r>
    </w:p>
    <w:p>
      <w:r>
        <w:t>@pengovsky BTW, kdaj bo spet vinska pot, letos mamo vsi 10 twit-letnice zgleds.</w:t>
      </w:r>
    </w:p>
    <w:p>
      <w:r>
        <w:rPr>
          <w:b/>
          <w:u w:val="single"/>
        </w:rPr>
        <w:t>744000</w:t>
      </w:r>
    </w:p>
    <w:p>
      <w:r>
        <w:t>@GregorVirant1 @MarkoPavlisic "100 x večji"? Ne me basat, no. Naj se BO raje skašlja o teh vsemogočih stricih</w:t>
      </w:r>
    </w:p>
    <w:p>
      <w:r>
        <w:rPr>
          <w:b/>
          <w:u w:val="single"/>
        </w:rPr>
        <w:t>744001</w:t>
      </w:r>
    </w:p>
    <w:p>
      <w:r>
        <w:t>@an_imo_pectore Tko ji je šel na živce, k je krulil, da ga je toliko časa grizljala, da ji ga je uspelo uničiti.... 😂😂</w:t>
      </w:r>
    </w:p>
    <w:p>
      <w:r>
        <w:rPr>
          <w:b/>
          <w:u w:val="single"/>
        </w:rPr>
        <w:t>744002</w:t>
      </w:r>
    </w:p>
    <w:p>
      <w:r>
        <w:t>Poplavljena garaža za večerni fitnes. Ne, sej hec.... Jaz sem z mulcem v flatu.</w:t>
      </w:r>
    </w:p>
    <w:p>
      <w:r>
        <w:rPr>
          <w:b/>
          <w:u w:val="single"/>
        </w:rPr>
        <w:t>744003</w:t>
      </w:r>
    </w:p>
    <w:p>
      <w:r>
        <w:t>Počutim se tako pametnega, ker se izognil gužvi pred Vodicami. #takomalojetreba</w:t>
      </w:r>
    </w:p>
    <w:p>
      <w:r>
        <w:rPr>
          <w:b/>
          <w:u w:val="single"/>
        </w:rPr>
        <w:t>744004</w:t>
      </w:r>
    </w:p>
    <w:p>
      <w:r>
        <w:t>@evakosak Imam 2 notranji macki, pesek ne smrdi, sprime se v kepe.  https://t.co/6RRnvROOC6</w:t>
      </w:r>
    </w:p>
    <w:p>
      <w:r>
        <w:rPr>
          <w:b/>
          <w:u w:val="single"/>
        </w:rPr>
        <w:t>744005</w:t>
      </w:r>
    </w:p>
    <w:p>
      <w:r>
        <w:t>BREAKING: Snowdenovi dokumenti razkrili, da je priljubljeni "lol" v resnici simbol za utapljajočega se človeka. Bela hiša molči.</w:t>
      </w:r>
    </w:p>
    <w:p>
      <w:r>
        <w:rPr>
          <w:b/>
          <w:u w:val="single"/>
        </w:rPr>
        <w:t>744006</w:t>
      </w:r>
    </w:p>
    <w:p>
      <w:r>
        <w:t>@had @toplovodar @Val202 Yeah, pa nazije z naziji in pedofile z pedofili, pa drogeraše z drogeraši itd. Makes total sense.</w:t>
      </w:r>
    </w:p>
    <w:p>
      <w:r>
        <w:rPr>
          <w:b/>
          <w:u w:val="single"/>
        </w:rPr>
        <w:t>744007</w:t>
      </w:r>
    </w:p>
    <w:p>
      <w:r>
        <w:t>Same invajte za sestanke dobivam. Najbolj sovražim točno ta del leta. Vreme gre v kurac, tema je in vsi se hočjo srečvat.</w:t>
      </w:r>
    </w:p>
    <w:p>
      <w:r>
        <w:rPr>
          <w:b/>
          <w:u w:val="single"/>
        </w:rPr>
        <w:t>744008</w:t>
      </w:r>
    </w:p>
    <w:p>
      <w:r>
        <w:t>@kumrova @bojan_krajnc @StrankaLMS A potem bomo lahko utajalevali davke kot Bergant?</w:t>
      </w:r>
    </w:p>
    <w:p>
      <w:r>
        <w:rPr>
          <w:b/>
          <w:u w:val="single"/>
        </w:rPr>
        <w:t>744009</w:t>
      </w:r>
    </w:p>
    <w:p>
      <w:r>
        <w:t>Zakaj unicujejo? To niso ubezniki, to so razbojniki. https://t.co/FxyrcCUyPV</w:t>
      </w:r>
    </w:p>
    <w:p>
      <w:r>
        <w:rPr>
          <w:b/>
          <w:u w:val="single"/>
        </w:rPr>
        <w:t>744010</w:t>
      </w:r>
    </w:p>
    <w:p>
      <w:r>
        <w:t>@Bernade97159226 @leaathenatabako To je pa doktor kriv. Obvezno mora nabaviti empar za marele. Ta mora stati pred vhodom, to je pravilo.</w:t>
      </w:r>
    </w:p>
    <w:p>
      <w:r>
        <w:rPr>
          <w:b/>
          <w:u w:val="single"/>
        </w:rPr>
        <w:t>744011</w:t>
      </w:r>
    </w:p>
    <w:p>
      <w:r>
        <w:t>V nesreči huje poškodovan voznik osebnega avtomobila https://t.co/D7DXs21CWR</w:t>
      </w:r>
    </w:p>
    <w:p>
      <w:r>
        <w:rPr>
          <w:b/>
          <w:u w:val="single"/>
        </w:rPr>
        <w:t>744012</w:t>
      </w:r>
    </w:p>
    <w:p>
      <w:r>
        <w:t>Podtaknili nepogasljiv požar in prvi priskočili pomagat gasit. Dvojni uspeh https://t.co/OqrUFeNDIN</w:t>
      </w:r>
    </w:p>
    <w:p>
      <w:r>
        <w:rPr>
          <w:b/>
          <w:u w:val="single"/>
        </w:rPr>
        <w:t>744013</w:t>
      </w:r>
    </w:p>
    <w:p>
      <w:r>
        <w:t>@1535Priman Anton, brez naše pomoči komunisti ne bodo nikoli odšli od korita.</w:t>
      </w:r>
    </w:p>
    <w:p>
      <w:r>
        <w:rPr>
          <w:b/>
          <w:u w:val="single"/>
        </w:rPr>
        <w:t>744014</w:t>
      </w:r>
    </w:p>
    <w:p>
      <w:r>
        <w:t>@Matej_Klaric klarič je nacionalsocialist. zavzema se za socializem, motijo ga tujci.</w:t>
      </w:r>
    </w:p>
    <w:p>
      <w:r>
        <w:rPr>
          <w:b/>
          <w:u w:val="single"/>
        </w:rPr>
        <w:t>744015</w:t>
      </w:r>
    </w:p>
    <w:p>
      <w:r>
        <w:t>Kot da nimam že drugih stvari dovolj, se mi še puder razlije v toaletni torbici :(</w:t>
      </w:r>
    </w:p>
    <w:p>
      <w:r>
        <w:rPr>
          <w:b/>
          <w:u w:val="single"/>
        </w:rPr>
        <w:t>744016</w:t>
      </w:r>
    </w:p>
    <w:p>
      <w:r>
        <w:t>@YanchMb @TilenW turško? saj ne pijejo turške kave! samo domač planinski čaj!</w:t>
      </w:r>
    </w:p>
    <w:p>
      <w:r>
        <w:rPr>
          <w:b/>
          <w:u w:val="single"/>
        </w:rPr>
        <w:t>744017</w:t>
      </w:r>
    </w:p>
    <w:p>
      <w:r>
        <w:t>EKSKLUZIVNO: Voznik BMW-ja NI s polno hitrostjo zapeljal čez lužo in NI pošprical pešca!</w:t>
      </w:r>
    </w:p>
    <w:p>
      <w:r>
        <w:rPr>
          <w:b/>
          <w:u w:val="single"/>
        </w:rPr>
        <w:t>744018</w:t>
      </w:r>
    </w:p>
    <w:p>
      <w:r>
        <w:t>@lukavalas @MarkoPavlisic Čudni so ti migranti. V Grčiji celo ven iz Schengena bežijo, da bi prišli v Schengen!</w:t>
      </w:r>
    </w:p>
    <w:p>
      <w:r>
        <w:rPr>
          <w:b/>
          <w:u w:val="single"/>
        </w:rPr>
        <w:t>744019</w:t>
      </w:r>
    </w:p>
    <w:p>
      <w:r>
        <w:t>@leaathenatabako Itak, to bo franšizna oddaja, z malček spremenjenim kontekstom, ker baboderca nekak ne morem v Sparu prodajat. 🙃</w:t>
      </w:r>
    </w:p>
    <w:p>
      <w:r>
        <w:rPr>
          <w:b/>
          <w:u w:val="single"/>
        </w:rPr>
        <w:t>744020</w:t>
      </w:r>
    </w:p>
    <w:p>
      <w:r>
        <w:t>@cesenj Drži. Od njih smo v začetku devetdesetih kupili kalašnike (ob daljših rafalih so se pregrevali), strelivo za tanke...</w:t>
      </w:r>
    </w:p>
    <w:p>
      <w:r>
        <w:rPr>
          <w:b/>
          <w:u w:val="single"/>
        </w:rPr>
        <w:t>744021</w:t>
      </w:r>
    </w:p>
    <w:p>
      <w:r>
        <w:t>“Evo, pa so štenge u bajer zafršalane.”, je bil zadovoljen zidar, spil pivo in šel.. “De ne bo babnca spet jamrala, da me nikol ni...”😁</w:t>
      </w:r>
    </w:p>
    <w:p>
      <w:r>
        <w:rPr>
          <w:b/>
          <w:u w:val="single"/>
        </w:rPr>
        <w:t>744022</w:t>
      </w:r>
    </w:p>
    <w:p>
      <w:r>
        <w:t>@DobraMrha @SamoGlavan do takrat so bili komunisti po arestih, zato v jugi 18-41 tudi ni bilo gospodarskega kriminala</w:t>
      </w:r>
    </w:p>
    <w:p>
      <w:r>
        <w:rPr>
          <w:b/>
          <w:u w:val="single"/>
        </w:rPr>
        <w:t>744023</w:t>
      </w:r>
    </w:p>
    <w:p>
      <w:r>
        <w:t>Mimogrede, ne hodit na Ljubljanski vrh. Je obdan z ograjo in razgledi je zaraščen.</w:t>
      </w:r>
    </w:p>
    <w:p>
      <w:r>
        <w:rPr>
          <w:b/>
          <w:u w:val="single"/>
        </w:rPr>
        <w:t>744024</w:t>
      </w:r>
    </w:p>
    <w:p>
      <w:r>
        <w:t>@PSlajnar @t_andrej @ATBeatris Lahko pridobiš dve kredibilni priči in dokažeš, da si borec in ti pripada borčevski dodatek.</w:t>
      </w:r>
    </w:p>
    <w:p>
      <w:r>
        <w:rPr>
          <w:b/>
          <w:u w:val="single"/>
        </w:rPr>
        <w:t>744025</w:t>
      </w:r>
    </w:p>
    <w:p>
      <w:r>
        <w:t>Otroke in njihove odrasle spremljevalce med 2. in 8. oktobrom vabimo, da si v okviru Tedna otroka brezplačno... https://t.co/W812hHJRNc</w:t>
      </w:r>
    </w:p>
    <w:p>
      <w:r>
        <w:rPr>
          <w:b/>
          <w:u w:val="single"/>
        </w:rPr>
        <w:t>744026</w:t>
      </w:r>
    </w:p>
    <w:p>
      <w:r>
        <w:t>@cesenj @STA_novice Cčalaj malo, ne bit nasilen.  To je bilo prej.  Davno tega nazaj.  Sploh pa je zdaj on MZZ in ne težit.</w:t>
      </w:r>
    </w:p>
    <w:p>
      <w:r>
        <w:rPr>
          <w:b/>
          <w:u w:val="single"/>
        </w:rPr>
        <w:t>744027</w:t>
      </w:r>
    </w:p>
    <w:p>
      <w:r>
        <w:t>V kokošjih jajcih prisoten fipronil: Rejca uporabljala insekticid, ki je v Sloveniji 13 let prepovedan https://t.co/bn8mEYvrKX</w:t>
      </w:r>
    </w:p>
    <w:p>
      <w:r>
        <w:rPr>
          <w:b/>
          <w:u w:val="single"/>
        </w:rPr>
        <w:t>744028</w:t>
      </w:r>
    </w:p>
    <w:p>
      <w:r>
        <w:t>@BojanPozar Kateri skrajneži gredo napadat lokal od tako dobrega in predanega župana? Idioti! 😠</w:t>
      </w:r>
    </w:p>
    <w:p>
      <w:r>
        <w:rPr>
          <w:b/>
          <w:u w:val="single"/>
        </w:rPr>
        <w:t>744029</w:t>
      </w:r>
    </w:p>
    <w:p>
      <w:r>
        <w:t>@LaraUlaVidrih Rašica. Ok, 45 min je za hodit iz običajnega izhodišča. Zgoraj iz vasi pa manj</w:t>
      </w:r>
    </w:p>
    <w:p>
      <w:r>
        <w:rPr>
          <w:b/>
          <w:u w:val="single"/>
        </w:rPr>
        <w:t>744030</w:t>
      </w:r>
    </w:p>
    <w:p>
      <w:r>
        <w:t>marko crnkovič skuša desnico pokopati.</w:t>
        <w:br/>
        <w:t>Ne ve, da smo semena.</w:t>
        <w:br/>
        <w:br/>
        <w:t>(Prirejeno po mehiškem pregovoru)</w:t>
      </w:r>
    </w:p>
    <w:p>
      <w:r>
        <w:rPr>
          <w:b/>
          <w:u w:val="single"/>
        </w:rPr>
        <w:t>744031</w:t>
      </w:r>
    </w:p>
    <w:p>
      <w:r>
        <w:t>@PerunKladvoroki Da vendar se to ne vidi pri 2tdk pa stalno trak režejo in sebi žepe polnijo. Se malo nesreč je.</w:t>
      </w:r>
    </w:p>
    <w:p>
      <w:r>
        <w:rPr>
          <w:b/>
          <w:u w:val="single"/>
        </w:rPr>
        <w:t>744032</w:t>
      </w:r>
    </w:p>
    <w:p>
      <w:r>
        <w:t>Birokratske zablode, ki so avtobusne prevoze pripeljale v kaos #SiolNEWS https://t.co/knFKrbN2By</w:t>
      </w:r>
    </w:p>
    <w:p>
      <w:r>
        <w:rPr>
          <w:b/>
          <w:u w:val="single"/>
        </w:rPr>
        <w:t>744033</w:t>
      </w:r>
    </w:p>
    <w:p>
      <w:r>
        <w:t>@tomltoml Upam, da bo Čeh končno naredil prepih pri teh rdečih 'radibibilinovinarji' dinozavrih.😉</w:t>
      </w:r>
    </w:p>
    <w:p>
      <w:r>
        <w:rPr>
          <w:b/>
          <w:u w:val="single"/>
        </w:rPr>
        <w:t>744034</w:t>
      </w:r>
    </w:p>
    <w:p>
      <w:r>
        <w:t>@Boris_Veliki @barjanski Ne, vsega res ne verjamem. A verjamem zapisu komunikacije med žrtvijo in policistom.</w:t>
      </w:r>
    </w:p>
    <w:p>
      <w:r>
        <w:rPr>
          <w:b/>
          <w:u w:val="single"/>
        </w:rPr>
        <w:t>744035</w:t>
      </w:r>
    </w:p>
    <w:p>
      <w:r>
        <w:t>@AnaOstricki Sošolec je moral našteti nekaj angleških kraljev in je kot prvega izstrelil: James Watt!</w:t>
      </w:r>
    </w:p>
    <w:p>
      <w:r>
        <w:rPr>
          <w:b/>
          <w:u w:val="single"/>
        </w:rPr>
        <w:t>744036</w:t>
      </w:r>
    </w:p>
    <w:p>
      <w:r>
        <w:t>Pa sj to je fino, da imajo tipe ala @BrankoGrims1 v #sektaSDS ... dajejo neko zagotovilo, da ne bodo nikol več prišli na oblast.</w:t>
      </w:r>
    </w:p>
    <w:p>
      <w:r>
        <w:rPr>
          <w:b/>
          <w:u w:val="single"/>
        </w:rPr>
        <w:t>744037</w:t>
      </w:r>
    </w:p>
    <w:p>
      <w:r>
        <w:t>Oseba X: a po kinu bojo sli pa kar sami v picerijo?</w:t>
        <w:br/>
        <w:t>N: ... 11 let so stari, seveda.</w:t>
        <w:br/>
        <w:t>#OdrasliSmoVcasCudni</w:t>
      </w:r>
    </w:p>
    <w:p>
      <w:r>
        <w:rPr>
          <w:b/>
          <w:u w:val="single"/>
        </w:rPr>
        <w:t>744038</w:t>
      </w:r>
    </w:p>
    <w:p>
      <w:r>
        <w:t>@KanglerFranc @policija_si @vecer @RevijaReporter @Nova24TV @Skandal_24 @BojanPozar ne joči Franca  🤣</w:t>
      </w:r>
    </w:p>
    <w:p>
      <w:r>
        <w:rPr>
          <w:b/>
          <w:u w:val="single"/>
        </w:rPr>
        <w:t>744039</w:t>
      </w:r>
    </w:p>
    <w:p>
      <w:r>
        <w:t>@hrastelj V tem mrazu tak fruštek paše! Zraven šalca kofeta in jabolko. Tame je to zmagovalna kombinacija za zimo.</w:t>
      </w:r>
    </w:p>
    <w:p>
      <w:r>
        <w:rPr>
          <w:b/>
          <w:u w:val="single"/>
        </w:rPr>
        <w:t>744040</w:t>
      </w:r>
    </w:p>
    <w:p>
      <w:r>
        <w:t>@PKocbek Ajme, Pavle, tvit ti ne dopade, pa mi posplošujoče koj zaprtje velevaš. To ni v dedovi maniri.</w:t>
      </w:r>
    </w:p>
    <w:p>
      <w:r>
        <w:rPr>
          <w:b/>
          <w:u w:val="single"/>
        </w:rPr>
        <w:t>744041</w:t>
      </w:r>
    </w:p>
    <w:p>
      <w:r>
        <w:t>Ja..kaj bi delal..gledal sem v vzvratno ogledalce če mi blombica ni izpadla..pa evo ti ga.. https://t.co/hqOjBDaoHG</w:t>
      </w:r>
    </w:p>
    <w:p>
      <w:r>
        <w:rPr>
          <w:b/>
          <w:u w:val="single"/>
        </w:rPr>
        <w:t>744042</w:t>
      </w:r>
    </w:p>
    <w:p>
      <w:r>
        <w:t>@DKopse @PortalPolitikis On pa v jok,pa na drevo. Se bo treba jutri peljat čez Šmarco,če se je zataknil za kakšno vejo.</w:t>
      </w:r>
    </w:p>
    <w:p>
      <w:r>
        <w:rPr>
          <w:b/>
          <w:u w:val="single"/>
        </w:rPr>
        <w:t>744043</w:t>
      </w:r>
    </w:p>
    <w:p>
      <w:r>
        <w:t>@2pir_a @policija_si Tudi mene zanima zakaj je bil ovaden voznik avtomobila? Če kolesar pripelje narobe to ni malomarnost avtomobilista !</w:t>
      </w:r>
    </w:p>
    <w:p>
      <w:r>
        <w:rPr>
          <w:b/>
          <w:u w:val="single"/>
        </w:rPr>
        <w:t>744044</w:t>
      </w:r>
    </w:p>
    <w:p>
      <w:r>
        <w:t>@NovicaMihajlo @NeMaramButlov @DenisMancevic Od kdaj pa so vsi teroristi psihični bolniki? Gotovo je, da je terorist....</w:t>
      </w:r>
    </w:p>
    <w:p>
      <w:r>
        <w:rPr>
          <w:b/>
          <w:u w:val="single"/>
        </w:rPr>
        <w:t>744045</w:t>
      </w:r>
    </w:p>
    <w:p>
      <w:r>
        <w:t>Otroci Saša Einsiedler odraščajo ... Tako hitro beži čas https://t.co/qOORrjD7dz</w:t>
      </w:r>
    </w:p>
    <w:p>
      <w:r>
        <w:rPr>
          <w:b/>
          <w:u w:val="single"/>
        </w:rPr>
        <w:t>744046</w:t>
      </w:r>
    </w:p>
    <w:p>
      <w:r>
        <w:t>Montirali so si še lightshow in novoletne lučke čez tendo ter zdej ob čvapih nažigajo dalmatinske. Kak folk..</w:t>
      </w:r>
    </w:p>
    <w:p>
      <w:r>
        <w:rPr>
          <w:b/>
          <w:u w:val="single"/>
        </w:rPr>
        <w:t>744047</w:t>
      </w:r>
    </w:p>
    <w:p>
      <w:r>
        <w:t>@MarjeticaM Neverjetno, keri kretenizmi. Temu smo se smejali v Moj ata socialistični kulak.</w:t>
      </w:r>
    </w:p>
    <w:p>
      <w:r>
        <w:rPr>
          <w:b/>
          <w:u w:val="single"/>
        </w:rPr>
        <w:t>744048</w:t>
      </w:r>
    </w:p>
    <w:p>
      <w:r>
        <w:t>@MisaVugrinec Res katastrofa, važno da zavarovalnice pokasirajo, ni čudno da vse dobro poslujejo...</w:t>
      </w:r>
    </w:p>
    <w:p>
      <w:r>
        <w:rPr>
          <w:b/>
          <w:u w:val="single"/>
        </w:rPr>
        <w:t>744049</w:t>
      </w:r>
    </w:p>
    <w:p>
      <w:r>
        <w:t>Pa gremo na prvo 100km turo. z biciklom sem jo velikokrat prevozil sedaj pa še z motornim dvokolesom.</w:t>
      </w:r>
    </w:p>
    <w:p>
      <w:r>
        <w:rPr>
          <w:b/>
          <w:u w:val="single"/>
        </w:rPr>
        <w:t>744050</w:t>
      </w:r>
    </w:p>
    <w:p>
      <w:r>
        <w:t>Priznanje, da udbomafija obstaja: Tako sta slovenska in srbska Udba sodelovali proti Janezu Janši! | Nova24TV https://t.co/HFnS0dnKIP</w:t>
      </w:r>
    </w:p>
    <w:p>
      <w:r>
        <w:rPr>
          <w:b/>
          <w:u w:val="single"/>
        </w:rPr>
        <w:t>744051</w:t>
      </w:r>
    </w:p>
    <w:p>
      <w:r>
        <w:t>Premagala je oseba, ki se piše Pivec. Slovenci na to zdaj pijejo.</w:t>
        <w:br/>
        <w:t>Erjavca ni več, zdaj gre za Slovenijo</w:t>
      </w:r>
    </w:p>
    <w:p>
      <w:r>
        <w:rPr>
          <w:b/>
          <w:u w:val="single"/>
        </w:rPr>
        <w:t>744052</w:t>
      </w:r>
    </w:p>
    <w:p>
      <w:r>
        <w:t>Ta teden v ND:  Barakuda brez milosti za pedofila - Zdravnik ameriške gimnastične reprezentance gre v zapor za 175 let, je odločila sodnica</w:t>
      </w:r>
    </w:p>
    <w:p>
      <w:r>
        <w:rPr>
          <w:b/>
          <w:u w:val="single"/>
        </w:rPr>
        <w:t>744053</w:t>
      </w:r>
    </w:p>
    <w:p>
      <w:r>
        <w:t>@cikibucka @DeFlasker Brez zaslombe v organih pregona se ne da dilat, vsaj dolgo ne.</w:t>
      </w:r>
    </w:p>
    <w:p>
      <w:r>
        <w:rPr>
          <w:b/>
          <w:u w:val="single"/>
        </w:rPr>
        <w:t>744054</w:t>
      </w:r>
    </w:p>
    <w:p>
      <w:r>
        <w:t>@JoAnnaOfArc1 @AnitaNiNikoli Opozicija? Tega naziva si nikakor ne zasluži ta sramota, ki je hotela, si želela celo oblast! 🙄</w:t>
      </w:r>
    </w:p>
    <w:p>
      <w:r>
        <w:rPr>
          <w:b/>
          <w:u w:val="single"/>
        </w:rPr>
        <w:t>744055</w:t>
      </w:r>
    </w:p>
    <w:p>
      <w:r>
        <w:t>VIDEO: Dragićevih 30 točk premalo za uspeh 'vročice' proti Hardnovim 'raketam' https://t.co/6DAImBIaFL #nba #miami #houston #dragic #harden</w:t>
      </w:r>
    </w:p>
    <w:p>
      <w:r>
        <w:rPr>
          <w:b/>
          <w:u w:val="single"/>
        </w:rPr>
        <w:t>744056</w:t>
      </w:r>
    </w:p>
    <w:p>
      <w:r>
        <w:t>@umijosek Ne se hecat, nimamo tolk medikamentov, da sklestimo hormonalni ringlšpil in razdejanje, ko naredi KLIK.</w:t>
      </w:r>
    </w:p>
    <w:p>
      <w:r>
        <w:rPr>
          <w:b/>
          <w:u w:val="single"/>
        </w:rPr>
        <w:t>744057</w:t>
      </w:r>
    </w:p>
    <w:p>
      <w:r>
        <w:t>@JJansaSDS Se bo elektronski pijanček #hikminister, spet fimsko zasolzil in zjokal ?</w:t>
      </w:r>
    </w:p>
    <w:p>
      <w:r>
        <w:rPr>
          <w:b/>
          <w:u w:val="single"/>
        </w:rPr>
        <w:t>744058</w:t>
      </w:r>
    </w:p>
    <w:p>
      <w:r>
        <w:t>Sem sliśu, da so v Ljubljan  že lućke napeljal pa sem śe jaz .......... #praznikibodo https://t.co/Kc8y0qRRvo</w:t>
      </w:r>
    </w:p>
    <w:p>
      <w:r>
        <w:rPr>
          <w:b/>
          <w:u w:val="single"/>
        </w:rPr>
        <w:t>744059</w:t>
      </w:r>
    </w:p>
    <w:p>
      <w:r>
        <w:t>@gfajdi No, stranko sem zdaj uspela le razjeziti.  😁 #talent  Mislim, da bom tu nehala, ker je stvar ratala preveč absurdna.</w:t>
      </w:r>
    </w:p>
    <w:p>
      <w:r>
        <w:rPr>
          <w:b/>
          <w:u w:val="single"/>
        </w:rPr>
        <w:t>744060</w:t>
      </w:r>
    </w:p>
    <w:p>
      <w:r>
        <w:t>@Chuppacadabra v rudnike nisem hodil, sam najbrž tam tud ženske in otroci garajo</w:t>
      </w:r>
    </w:p>
    <w:p>
      <w:r>
        <w:rPr>
          <w:b/>
          <w:u w:val="single"/>
        </w:rPr>
        <w:t>744061</w:t>
      </w:r>
    </w:p>
    <w:p>
      <w:r>
        <w:t>Levica in levičarska vlada preseneča iz minute v minuto.Spodaj si oglejte neverjetne uspehe Levice v gospodarstvu. https://t.co/e0jpQ02lMj</w:t>
      </w:r>
    </w:p>
    <w:p>
      <w:r>
        <w:rPr>
          <w:b/>
          <w:u w:val="single"/>
        </w:rPr>
        <w:t>744062</w:t>
      </w:r>
    </w:p>
    <w:p>
      <w:r>
        <w:t>@JakaRacman007 @Medeja_7 @pikapoka_jelen @StrankaSMC Pripeljali so se skupaj, v enem avtomobilu.</w:t>
      </w:r>
    </w:p>
    <w:p>
      <w:r>
        <w:rPr>
          <w:b/>
          <w:u w:val="single"/>
        </w:rPr>
        <w:t>744063</w:t>
      </w:r>
    </w:p>
    <w:p>
      <w:r>
        <w:t>@leaathenatabako @kizidor če zjutraj kave ni,</w:t>
        <w:br/>
        <w:t>težko jo čaj nadomesti.</w:t>
        <w:br/>
        <w:br/>
        <w:t>#kafetarime</w:t>
      </w:r>
    </w:p>
    <w:p>
      <w:r>
        <w:rPr>
          <w:b/>
          <w:u w:val="single"/>
        </w:rPr>
        <w:t>744064</w:t>
      </w:r>
    </w:p>
    <w:p>
      <w:r>
        <w:t>@petrasovdat Ena boljših novic in končno, upam, zaupanja vredna oseba, morda celo brez političnega pedigreja.</w:t>
      </w:r>
    </w:p>
    <w:p>
      <w:r>
        <w:rPr>
          <w:b/>
          <w:u w:val="single"/>
        </w:rPr>
        <w:t>744065</w:t>
      </w:r>
    </w:p>
    <w:p>
      <w:r>
        <w:t xml:space="preserve">Petarde bomo ukinili postopoma. </w:t>
        <w:br/>
        <w:t>2018: štiritarde</w:t>
        <w:br/>
        <w:t xml:space="preserve">2019: tritarde </w:t>
        <w:br/>
        <w:t xml:space="preserve">2020: dvotarde </w:t>
        <w:br/>
        <w:t xml:space="preserve">2021: enotarde </w:t>
        <w:br/>
        <w:t>2022: nič več tard.</w:t>
      </w:r>
    </w:p>
    <w:p>
      <w:r>
        <w:rPr>
          <w:b/>
          <w:u w:val="single"/>
        </w:rPr>
        <w:t>744066</w:t>
      </w:r>
    </w:p>
    <w:p>
      <w:r>
        <w:t>VIDEO: V strmoglavljenju helikopterja v New Yorku dva mrtva https://t.co/aUNDveH27a</w:t>
      </w:r>
    </w:p>
    <w:p>
      <w:r>
        <w:rPr>
          <w:b/>
          <w:u w:val="single"/>
        </w:rPr>
        <w:t>744067</w:t>
      </w:r>
    </w:p>
    <w:p>
      <w:r>
        <w:t>Če konkurent plasira imeniten tvit, ga iz zelene faušije prvi retvitaš, pa lahko sebi pripišeš velike zasluge za odobravanje, ki ga požanje.</w:t>
      </w:r>
    </w:p>
    <w:p>
      <w:r>
        <w:rPr>
          <w:b/>
          <w:u w:val="single"/>
        </w:rPr>
        <w:t>744068</w:t>
      </w:r>
    </w:p>
    <w:p>
      <w:r>
        <w:t>@RichieKis @dorotheum Po naših podatkih ne. So pa bilo na tokratni dražbi copati, senčnik, cigare ... več na linku Dela spodaj :)</w:t>
      </w:r>
    </w:p>
    <w:p>
      <w:r>
        <w:rPr>
          <w:b/>
          <w:u w:val="single"/>
        </w:rPr>
        <w:t>744069</w:t>
      </w:r>
    </w:p>
    <w:p>
      <w:r>
        <w:t xml:space="preserve">Kdo se prepusti usodi, </w:t>
        <w:br/>
        <w:t xml:space="preserve">postane sebi nepomemben </w:t>
        <w:br/>
        <w:t xml:space="preserve">in je še samo predmet, </w:t>
        <w:br/>
        <w:t>za izkoriščanje skorumpirane slovenske oblasti!</w:t>
      </w:r>
    </w:p>
    <w:p>
      <w:r>
        <w:rPr>
          <w:b/>
          <w:u w:val="single"/>
        </w:rPr>
        <w:t>744070</w:t>
      </w:r>
    </w:p>
    <w:p>
      <w:r>
        <w:t>Moram začet pred špeglom malo vadit nasmešek, da bodo lepe CT slike naslednji teden :D</w:t>
      </w:r>
    </w:p>
    <w:p>
      <w:r>
        <w:rPr>
          <w:b/>
          <w:u w:val="single"/>
        </w:rPr>
        <w:t>744071</w:t>
      </w:r>
    </w:p>
    <w:p>
      <w:r>
        <w:t>Šepečeva v veter, kar treba bo reči</w:t>
        <w:br/>
        <w:t>nekomu, ki sliši, razume in pomni ... https://t.co/I2wHoo3ewv</w:t>
      </w:r>
    </w:p>
    <w:p>
      <w:r>
        <w:rPr>
          <w:b/>
          <w:u w:val="single"/>
        </w:rPr>
        <w:t>744072</w:t>
      </w:r>
    </w:p>
    <w:p>
      <w:r>
        <w:t>@adDrapi @indijanec Prostovoljnost v zdr. zavarovanju se najlepše vidi v ZDA. Tam se mu reče GoFundMe</w:t>
      </w:r>
    </w:p>
    <w:p>
      <w:r>
        <w:rPr>
          <w:b/>
          <w:u w:val="single"/>
        </w:rPr>
        <w:t>744073</w:t>
      </w:r>
    </w:p>
    <w:p>
      <w:r>
        <w:t>Pravkar butnal 4 penine, tak da podlaga za finale #ema2018 je narjena. Danes bo vse drugac!</w:t>
      </w:r>
    </w:p>
    <w:p>
      <w:r>
        <w:rPr>
          <w:b/>
          <w:u w:val="single"/>
        </w:rPr>
        <w:t>744074</w:t>
      </w:r>
    </w:p>
    <w:p>
      <w:r>
        <w:t>Protestno je sedla pod stoletno bukev ob trasi predvidene nove sprehajalne poti v mestnem parku ... https://t.co/EqdCqF0y5B</w:t>
      </w:r>
    </w:p>
    <w:p>
      <w:r>
        <w:rPr>
          <w:b/>
          <w:u w:val="single"/>
        </w:rPr>
        <w:t>744075</w:t>
      </w:r>
    </w:p>
    <w:p>
      <w:r>
        <w:t xml:space="preserve">Danes ob 18.00 derbi v "Lukni" proti @OKCalcit </w:t>
        <w:br/>
        <w:t>#maribor</w:t>
        <w:br/>
        <w:t>#ljubljana</w:t>
        <w:br/>
        <w:t>#odbojka</w:t>
        <w:br/>
        <w:t>#rivalry</w:t>
      </w:r>
    </w:p>
    <w:p>
      <w:r>
        <w:rPr>
          <w:b/>
          <w:u w:val="single"/>
        </w:rPr>
        <w:t>744076</w:t>
      </w:r>
    </w:p>
    <w:p>
      <w:r>
        <w:t>Rdeči bodo ob Dražgošah pa imeli polna usta o "ne pozabimo zgodovine". Ob 9/11 pa so čisto tiho, vključno z rezimskimi mediji.</w:t>
      </w:r>
    </w:p>
    <w:p>
      <w:r>
        <w:rPr>
          <w:b/>
          <w:u w:val="single"/>
        </w:rPr>
        <w:t>744077</w:t>
      </w:r>
    </w:p>
    <w:p>
      <w:r>
        <w:t>@larisaco1 Pravilna odločitev, naj ga strici , ki jim Slovenija ni bila najbolj intimna opcija, kar sami izvolijo.</w:t>
      </w:r>
    </w:p>
    <w:p>
      <w:r>
        <w:rPr>
          <w:b/>
          <w:u w:val="single"/>
        </w:rPr>
        <w:t>744078</w:t>
      </w:r>
    </w:p>
    <w:p>
      <w:r>
        <w:t>Stresanje chia semen v cedevito je še bolj glupo od dodatnega sladkanja tega "zdravega" napitka. Fucking detox bimbos!</w:t>
      </w:r>
    </w:p>
    <w:p>
      <w:r>
        <w:rPr>
          <w:b/>
          <w:u w:val="single"/>
        </w:rPr>
        <w:t>744079</w:t>
      </w:r>
    </w:p>
    <w:p>
      <w:r>
        <w:t>Goriško sodišče zaustavilo likvidacijski postopek za družbo KB1909 @STA_novice @SpletnaMladina @ftfinancenews</w:t>
        <w:br/>
        <w:t>https://t.co/UoyCM2oXiL</w:t>
      </w:r>
    </w:p>
    <w:p>
      <w:r>
        <w:rPr>
          <w:b/>
          <w:u w:val="single"/>
        </w:rPr>
        <w:t>744080</w:t>
      </w:r>
    </w:p>
    <w:p>
      <w:r>
        <w:t>Šestega in devetega avgusta 1945 človeštvo prvič in drugič spoznalo uničevalno moč atomske bombe</w:t>
        <w:br/>
        <w:br/>
        <w:t>https://t.co/4c53bBSwm8</w:t>
      </w:r>
    </w:p>
    <w:p>
      <w:r>
        <w:rPr>
          <w:b/>
          <w:u w:val="single"/>
        </w:rPr>
        <w:t>744081</w:t>
      </w:r>
    </w:p>
    <w:p>
      <w:r>
        <w:t>CD so sedeli v ex ZSMS-ZKS-mladiči morilcev,ki vladajo https://t.co/haCCDS85gi to pravna SLO?</w:t>
        <w:br/>
        <w:t>hlapci HR&amp;amp;SRB pašalug! https://t.co/SbEHTmmFtS</w:t>
      </w:r>
    </w:p>
    <w:p>
      <w:r>
        <w:rPr>
          <w:b/>
          <w:u w:val="single"/>
        </w:rPr>
        <w:t>744082</w:t>
      </w:r>
    </w:p>
    <w:p>
      <w:r>
        <w:t>@Marjanmark @MartinTincek @bmz9453 Amatersko drustvo Astronomcek ga  je opazilo,  ko je lebdel pod ruskim satelitom. #lol</w:t>
      </w:r>
    </w:p>
    <w:p>
      <w:r>
        <w:rPr>
          <w:b/>
          <w:u w:val="single"/>
        </w:rPr>
        <w:t>744083</w:t>
      </w:r>
    </w:p>
    <w:p>
      <w:r>
        <w:t>V vročini seveda najbolj paše #planica sladoled #velikimalitrenutki in #fotoprikolica https://t.co/fPe9P1PH3V</w:t>
      </w:r>
    </w:p>
    <w:p>
      <w:r>
        <w:rPr>
          <w:b/>
          <w:u w:val="single"/>
        </w:rPr>
        <w:t>744084</w:t>
      </w:r>
    </w:p>
    <w:p>
      <w:r>
        <w:t>@KorsikaB Sam res tele ministri/ministrice v vladi MCerarja s samimi presezki</w:t>
      </w:r>
    </w:p>
    <w:p>
      <w:r>
        <w:rPr>
          <w:b/>
          <w:u w:val="single"/>
        </w:rPr>
        <w:t>744085</w:t>
      </w:r>
    </w:p>
    <w:p>
      <w:r>
        <w:t>Nedelja #avgust18 - ko se ti zjutraj na svežem zraku kolca. V okolici nobenih zvokov, vse še spi, razen moj kolc. https://t.co/YYxMa5nhQO</w:t>
      </w:r>
    </w:p>
    <w:p>
      <w:r>
        <w:rPr>
          <w:b/>
          <w:u w:val="single"/>
        </w:rPr>
        <w:t>744086</w:t>
      </w:r>
    </w:p>
    <w:p>
      <w:r>
        <w:t>V nebesih bodo očitno sami assholes, v peklu pa gužva za popizdit.</w:t>
        <w:br/>
        <w:t>Fuck, I don't wanna die!</w:t>
      </w:r>
    </w:p>
    <w:p>
      <w:r>
        <w:rPr>
          <w:b/>
          <w:u w:val="single"/>
        </w:rPr>
        <w:t>744087</w:t>
      </w:r>
    </w:p>
    <w:p>
      <w:r>
        <w:t>Neurje ne zapušča Koroške: na Prevaljah s protipoplavnimi vrečami zaščitili hiše. https://t.co/6BTnXDUJCL</w:t>
      </w:r>
    </w:p>
    <w:p>
      <w:r>
        <w:rPr>
          <w:b/>
          <w:u w:val="single"/>
        </w:rPr>
        <w:t>744088</w:t>
      </w:r>
    </w:p>
    <w:p>
      <w:r>
        <w:t>@JozeBizjak @SamoGlavan V gimnaziji pa izrazit anti "beatnik" zafrkaval tiste z daljšimi lasmi,pravi polizanc seveda zloben!</w:t>
      </w:r>
    </w:p>
    <w:p>
      <w:r>
        <w:rPr>
          <w:b/>
          <w:u w:val="single"/>
        </w:rPr>
        <w:t>744089</w:t>
      </w:r>
    </w:p>
    <w:p>
      <w:r>
        <w:t>@mestnopleme Nobenega resnega klimatologa ne poznam, ki bi napovedal apokalipso. To počnejo Janezi.</w:t>
      </w:r>
    </w:p>
    <w:p>
      <w:r>
        <w:rPr>
          <w:b/>
          <w:u w:val="single"/>
        </w:rPr>
        <w:t>744090</w:t>
      </w:r>
    </w:p>
    <w:p>
      <w:r>
        <w:t>Morda tudi hard core levičarjem nekoč potegne, da je voliti levico slabo za njih žepe. https://t.co/Kx36mxPaUN</w:t>
      </w:r>
    </w:p>
    <w:p>
      <w:r>
        <w:rPr>
          <w:b/>
          <w:u w:val="single"/>
        </w:rPr>
        <w:t>744091</w:t>
      </w:r>
    </w:p>
    <w:p>
      <w:r>
        <w:t>Džezkapela vabi v svoj glasbeni objem nove pevce.</w:t>
        <w:br/>
        <w:t>Skupino vodi glasbena pedagoginja naša Sanja Poljšak Pesan.</w:t>
        <w:br/>
        <w:t>Pet... https://t.co/dlYR6NZ4ye</w:t>
      </w:r>
    </w:p>
    <w:p>
      <w:r>
        <w:rPr>
          <w:b/>
          <w:u w:val="single"/>
        </w:rPr>
        <w:t>744092</w:t>
      </w:r>
    </w:p>
    <w:p>
      <w:r>
        <w:t>@dreychee On govori kot mu ustreza v danem trenutku in komu leze v rit v EU . Ni mu za verjeti .</w:t>
      </w:r>
    </w:p>
    <w:p>
      <w:r>
        <w:rPr>
          <w:b/>
          <w:u w:val="single"/>
        </w:rPr>
        <w:t>744093</w:t>
      </w:r>
    </w:p>
    <w:p>
      <w:r>
        <w:t>@lucijausaj Mladina je kot studio šity - nekredibilna, hujskaška in ... nebrana.</w:t>
      </w:r>
    </w:p>
    <w:p>
      <w:r>
        <w:rPr>
          <w:b/>
          <w:u w:val="single"/>
        </w:rPr>
        <w:t>744094</w:t>
      </w:r>
    </w:p>
    <w:p>
      <w:r>
        <w:t>@MilanZver zanimiv pojav, ko se zagovorniki kolaboracije z nacifašizmom slepo postavijo na stran judov, ko ti postanejo okupatorji</w:t>
      </w:r>
    </w:p>
    <w:p>
      <w:r>
        <w:rPr>
          <w:b/>
          <w:u w:val="single"/>
        </w:rPr>
        <w:t>744095</w:t>
      </w:r>
    </w:p>
    <w:p>
      <w:r>
        <w:t>@zaslovenijo2 @lenci53 Zakaj so moški kot delfini?</w:t>
        <w:br/>
        <w:t>Govori se, da so inteligentna bitja, pa tega še nihče ni dokazal.</w:t>
      </w:r>
    </w:p>
    <w:p>
      <w:r>
        <w:rPr>
          <w:b/>
          <w:u w:val="single"/>
        </w:rPr>
        <w:t>744096</w:t>
      </w:r>
    </w:p>
    <w:p>
      <w:r>
        <w:t>Če ste se spraševali, kaj pomeni +P v kratici LGBT+P, vam ta degeneriranec pojasni vse. Pedofilija. 🤮 https://t.co/1xYEv9Bu0p</w:t>
      </w:r>
    </w:p>
    <w:p>
      <w:r>
        <w:rPr>
          <w:b/>
          <w:u w:val="single"/>
        </w:rPr>
        <w:t>744097</w:t>
      </w:r>
    </w:p>
    <w:p>
      <w:r>
        <w:t>@Maxova68 Pa men se tipi smilijo. V oblekah iz Zare zgledajo ko Flip (risanka Maja). Ce majo pa mal kg preveč so pa zaviti k salame 🤢</w:t>
      </w:r>
    </w:p>
    <w:p>
      <w:r>
        <w:rPr>
          <w:b/>
          <w:u w:val="single"/>
        </w:rPr>
        <w:t>744098</w:t>
      </w:r>
    </w:p>
    <w:p>
      <w:r>
        <w:t>@novax81 @JernejVerbic @PrometejDD Itak. Sam bojo fronte iz fenixa in ne iz mdfa</w:t>
      </w:r>
    </w:p>
    <w:p>
      <w:r>
        <w:rPr>
          <w:b/>
          <w:u w:val="single"/>
        </w:rPr>
        <w:t>744099</w:t>
      </w:r>
    </w:p>
    <w:p>
      <w:r>
        <w:t>@MalteKaufmann @AfD Kljub vol. debaklu A. Merkel vztraja, da ne bo zgornje meje za begunce. AfD bo še močnejša.</w:t>
      </w:r>
    </w:p>
    <w:p>
      <w:r>
        <w:rPr>
          <w:b/>
          <w:u w:val="single"/>
        </w:rPr>
        <w:t>744100</w:t>
      </w:r>
    </w:p>
    <w:p>
      <w:r>
        <w:t>Ne morem spat, ker vem, da moram jutri pakirat. Sem si kr kozarec vina natočila.</w:t>
      </w:r>
    </w:p>
    <w:p>
      <w:r>
        <w:rPr>
          <w:b/>
          <w:u w:val="single"/>
        </w:rPr>
        <w:t>744101</w:t>
      </w:r>
    </w:p>
    <w:p>
      <w:r>
        <w:t>@Primoz_Kovacic Po ljubljanskih ulicah sklepam, da posebne jedinice varde za hitro posredovanje z marelami niso bile uspešne.</w:t>
      </w:r>
    </w:p>
    <w:p>
      <w:r>
        <w:rPr>
          <w:b/>
          <w:u w:val="single"/>
        </w:rPr>
        <w:t>744102</w:t>
      </w:r>
    </w:p>
    <w:p>
      <w:r>
        <w:t>Ej, ko mulci iščejo tretjo, ga foter še vedno v šesti seka! #respect #AliEn alias #Recycleman #izstekani @Val202</w:t>
      </w:r>
    </w:p>
    <w:p>
      <w:r>
        <w:rPr>
          <w:b/>
          <w:u w:val="single"/>
        </w:rPr>
        <w:t>744103</w:t>
      </w:r>
    </w:p>
    <w:p>
      <w:r>
        <w:t>@Maxatnes Zagotovo ne. Jim ne gre iz jezika, se lahko zastrupijo. Brezbožneži. Ko jim teče voda v grlo pa kličejo Bog pomagaj.</w:t>
      </w:r>
    </w:p>
    <w:p>
      <w:r>
        <w:rPr>
          <w:b/>
          <w:u w:val="single"/>
        </w:rPr>
        <w:t>744104</w:t>
      </w:r>
    </w:p>
    <w:p>
      <w:r>
        <w:t>K tabletam, ko te delajo živčnega, ti dajo injekcije, zaradi katerih te vse boli, pol pa glej FINALE! Še sem živ!! 😀 #mojtim</w:t>
      </w:r>
    </w:p>
    <w:p>
      <w:r>
        <w:rPr>
          <w:b/>
          <w:u w:val="single"/>
        </w:rPr>
        <w:t>744105</w:t>
      </w:r>
    </w:p>
    <w:p>
      <w:r>
        <w:t>Jutri skace 13 slovencev (vsi,ki imajo tocke in zupancic ter hvala) - prevc in tepes sta med 10 v poletih #planica http://t.co/ZuxegXlnPQ</w:t>
      </w:r>
    </w:p>
    <w:p>
      <w:r>
        <w:rPr>
          <w:b/>
          <w:u w:val="single"/>
        </w:rPr>
        <w:t>744106</w:t>
      </w:r>
    </w:p>
    <w:p>
      <w:r>
        <w:t>@aleshojs @petra_jansa Lahko se gre afne guncat, ko ga nihče ne vpraša po dokazu od kod, kam in komu je šlo 9 mio €! 🤑🤑🤑🤑🤑</w:t>
      </w:r>
    </w:p>
    <w:p>
      <w:r>
        <w:rPr>
          <w:b/>
          <w:u w:val="single"/>
        </w:rPr>
        <w:t>744107</w:t>
      </w:r>
    </w:p>
    <w:p>
      <w:r>
        <w:t>Stopiva skupaj, osvojimo vrh in  Gluhi strežejo v planinskih kočah v enem https://t.co/D4U1p30gLP</w:t>
      </w:r>
    </w:p>
    <w:p>
      <w:r>
        <w:rPr>
          <w:b/>
          <w:u w:val="single"/>
        </w:rPr>
        <w:t>744108</w:t>
      </w:r>
    </w:p>
    <w:p>
      <w:r>
        <w:t>Skratka:</w:t>
        <w:br/>
        <w:t>Migrante je tihotapil 26 letni "Slovenec" iz Srebrenice.</w:t>
        <w:br/>
        <w:t>Toliko, da boste vedeli ....</w:t>
      </w:r>
    </w:p>
    <w:p>
      <w:r>
        <w:rPr>
          <w:b/>
          <w:u w:val="single"/>
        </w:rPr>
        <w:t>744109</w:t>
      </w:r>
    </w:p>
    <w:p>
      <w:r>
        <w:t>Okorn @petrol_olimpija: Rezultat je realen. Imamo naporen ritem, smo brez Battla. Čutim podporo predsednika in direktorja. Mirno naprej.</w:t>
      </w:r>
    </w:p>
    <w:p>
      <w:r>
        <w:rPr>
          <w:b/>
          <w:u w:val="single"/>
        </w:rPr>
        <w:t>744110</w:t>
      </w:r>
    </w:p>
    <w:p>
      <w:r>
        <w:t>@lucijausaj Nocejo delati.Enostavneje se je izdajati za ubogega,preganjanega " begunca"!</w:t>
      </w:r>
    </w:p>
    <w:p>
      <w:r>
        <w:rPr>
          <w:b/>
          <w:u w:val="single"/>
        </w:rPr>
        <w:t>744111</w:t>
      </w:r>
    </w:p>
    <w:p>
      <w:r>
        <w:t>@AnaOstricki @PetraSlanic Od frenda fotr je su z 2000€ na Primorsk kupit vino. Vrne se brez vina, nekej je castil in kupil konja. Ja, konja!</w:t>
      </w:r>
    </w:p>
    <w:p>
      <w:r>
        <w:rPr>
          <w:b/>
          <w:u w:val="single"/>
        </w:rPr>
        <w:t>744112</w:t>
      </w:r>
    </w:p>
    <w:p>
      <w:r>
        <w:t>Ko je Janša vprašal, kdo bi puding z Doba, so vsi dvignili roke. Puding dobil srečnež iz Celja. Več sledi. http://t.co/G0kIpT52oz</w:t>
      </w:r>
    </w:p>
    <w:p>
      <w:r>
        <w:rPr>
          <w:b/>
          <w:u w:val="single"/>
        </w:rPr>
        <w:t>744113</w:t>
      </w:r>
    </w:p>
    <w:p>
      <w:r>
        <w:t>Vrtičkarji smo domoljubni, državotvorni in pobožni ✌️ https://t.co/yfpwnG7I1Q</w:t>
      </w:r>
    </w:p>
    <w:p>
      <w:r>
        <w:rPr>
          <w:b/>
          <w:u w:val="single"/>
        </w:rPr>
        <w:t>744114</w:t>
      </w:r>
    </w:p>
    <w:p>
      <w:r>
        <w:t>@Matino667 @magrateja @PetraKodra @ZofiWitch @SillyInnerVoice Še dobro, da pekarne ne jebejo žive sile 😂</w:t>
      </w:r>
    </w:p>
    <w:p>
      <w:r>
        <w:rPr>
          <w:b/>
          <w:u w:val="single"/>
        </w:rPr>
        <w:t>744115</w:t>
      </w:r>
    </w:p>
    <w:p>
      <w:r>
        <w:t>@marijanli @dusankocevar1 Samo to, da je bilo tisto povelje izdano iz varne kleti CD-ja.</w:t>
      </w:r>
    </w:p>
    <w:p>
      <w:r>
        <w:rPr>
          <w:b/>
          <w:u w:val="single"/>
        </w:rPr>
        <w:t>744116</w:t>
      </w:r>
    </w:p>
    <w:p>
      <w:r>
        <w:t>Tale manipulatorski facebook bodo morale suverene države prej kot slej prepovedati 😏</w:t>
      </w:r>
    </w:p>
    <w:p>
      <w:r>
        <w:rPr>
          <w:b/>
          <w:u w:val="single"/>
        </w:rPr>
        <w:t>744117</w:t>
      </w:r>
    </w:p>
    <w:p>
      <w:r>
        <w:t>@urbanson Sploh ne. Vendar bi bilo precej bolje zmanjsati stevilo nesrec za 66%, kot za 33%...</w:t>
      </w:r>
    </w:p>
    <w:p>
      <w:r>
        <w:rPr>
          <w:b/>
          <w:u w:val="single"/>
        </w:rPr>
        <w:t>744118</w:t>
      </w:r>
    </w:p>
    <w:p>
      <w:r>
        <w:t>@kjurek80 @YanchMb Izbira je dobra, dokler lahko izbiraš. Revežu nič ne pomaga prosta izbira, če si je ne more privoščit.</w:t>
      </w:r>
    </w:p>
    <w:p>
      <w:r>
        <w:rPr>
          <w:b/>
          <w:u w:val="single"/>
        </w:rPr>
        <w:t>744119</w:t>
      </w:r>
    </w:p>
    <w:p>
      <w:r>
        <w:t>Arabs where are YOUR jews? Govor, ki bi ga morali obvezno poslušati vsi slovenski anarholevičarski palestinoljubci https://t.co/0mUSm704cv</w:t>
      </w:r>
    </w:p>
    <w:p>
      <w:r>
        <w:rPr>
          <w:b/>
          <w:u w:val="single"/>
        </w:rPr>
        <w:t>744120</w:t>
      </w:r>
    </w:p>
    <w:p>
      <w:r>
        <w:t>G. Janša, dajte nam zaupat, če si je že kdo izposodil kakšen izvod. Tako, za prelistat. https://t.co/L3JGGa3RZ3</w:t>
      </w:r>
    </w:p>
    <w:p>
      <w:r>
        <w:rPr>
          <w:b/>
          <w:u w:val="single"/>
        </w:rPr>
        <w:t>744121</w:t>
      </w:r>
    </w:p>
    <w:p>
      <w:r>
        <w:t>@lotus2700 @Libertarec Ponovimo vajo z ulico in vrzimo komunistično mafijo v Ljubljanico.</w:t>
      </w:r>
    </w:p>
    <w:p>
      <w:r>
        <w:rPr>
          <w:b/>
          <w:u w:val="single"/>
        </w:rPr>
        <w:t>744122</w:t>
      </w:r>
    </w:p>
    <w:p>
      <w:r>
        <w:t>@ajitamxy @strankaSDS @ZanMahnic @Nova24TV zaneka; mr.patetikusa za cirkusanta</w:t>
      </w:r>
    </w:p>
    <w:p>
      <w:r>
        <w:rPr>
          <w:b/>
          <w:u w:val="single"/>
        </w:rPr>
        <w:t>744123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744124</w:t>
      </w:r>
    </w:p>
    <w:p>
      <w:r>
        <w:t>Najboljši, takoj za Kamnikom🤭</w:t>
        <w:br/>
        <w:t>In še en poklon energetski mafiji. https://t.co/ojdpHFV1G5</w:t>
      </w:r>
    </w:p>
    <w:p>
      <w:r>
        <w:rPr>
          <w:b/>
          <w:u w:val="single"/>
        </w:rPr>
        <w:t>744125</w:t>
      </w:r>
    </w:p>
    <w:p>
      <w:r>
        <w:t>Kako je urejeno zavarovanje vajencev za primer poškodbe pri delu in poklicne bolezni? https://t.co/4kQ43zv14V</w:t>
      </w:r>
    </w:p>
    <w:p>
      <w:r>
        <w:rPr>
          <w:b/>
          <w:u w:val="single"/>
        </w:rPr>
        <w:t>744126</w:t>
      </w:r>
    </w:p>
    <w:p>
      <w:r>
        <w:t>Se še spomnimo vseslovenskega samoprispevka. Na modernejši način zgrajene tudi Stožice. https://t.co/U3e7sv5BvA</w:t>
      </w:r>
    </w:p>
    <w:p>
      <w:r>
        <w:rPr>
          <w:b/>
          <w:u w:val="single"/>
        </w:rPr>
        <w:t>744127</w:t>
      </w:r>
    </w:p>
    <w:p>
      <w:r>
        <w:t>Matavž v 60 minutah naredil več kot Šporar v celem ciklu.. #srcebije @nzs_si</w:t>
      </w:r>
    </w:p>
    <w:p>
      <w:r>
        <w:rPr>
          <w:b/>
          <w:u w:val="single"/>
        </w:rPr>
        <w:t>744128</w:t>
      </w:r>
    </w:p>
    <w:p>
      <w:r>
        <w:t>Goljuf iz Neaplja izmaknil 93-letni ženski iz Tržiča 3.000 evrov https://t.co/yHDd4G85yJ</w:t>
      </w:r>
    </w:p>
    <w:p>
      <w:r>
        <w:rPr>
          <w:b/>
          <w:u w:val="single"/>
        </w:rPr>
        <w:t>744129</w:t>
      </w:r>
    </w:p>
    <w:p>
      <w:r>
        <w:t>Predsednika vlade vprašujem kaj bo raje uničil, uničevalska društva ali Štajersko?</w:t>
      </w:r>
    </w:p>
    <w:p>
      <w:r>
        <w:rPr>
          <w:b/>
          <w:u w:val="single"/>
        </w:rPr>
        <w:t>744130</w:t>
      </w:r>
    </w:p>
    <w:p>
      <w:r>
        <w:t>Posamično se prodajajo 102 parkirni mesti v v soseski Rače &amp;gt;&amp;gt;&amp;gt; http://t.co/RIpAZxgbOX  #drazbe #Rače</w:t>
      </w:r>
    </w:p>
    <w:p>
      <w:r>
        <w:rPr>
          <w:b/>
          <w:u w:val="single"/>
        </w:rPr>
        <w:t>744131</w:t>
      </w:r>
    </w:p>
    <w:p>
      <w:r>
        <w:t>@EPameten @RobertSifrer To je res..vse tudi vsi totalitarizmu  so temu nagnjeni</w:t>
      </w:r>
    </w:p>
    <w:p>
      <w:r>
        <w:rPr>
          <w:b/>
          <w:u w:val="single"/>
        </w:rPr>
        <w:t>744132</w:t>
      </w:r>
    </w:p>
    <w:p>
      <w:r>
        <w:t>#SolaUrgence SEPSA = skupek znakov in simptomov zaradi okužbe + disfunkcija organov.</w:t>
      </w:r>
    </w:p>
    <w:p>
      <w:r>
        <w:rPr>
          <w:b/>
          <w:u w:val="single"/>
        </w:rPr>
        <w:t>744133</w:t>
      </w:r>
    </w:p>
    <w:p>
      <w:r>
        <w:t>@JacobMieling Čez dve leti te bo srečala pamet. Prerokbe iz usedline rdeče pese.</w:t>
      </w:r>
    </w:p>
    <w:p>
      <w:r>
        <w:rPr>
          <w:b/>
          <w:u w:val="single"/>
        </w:rPr>
        <w:t>744134</w:t>
      </w:r>
    </w:p>
    <w:p>
      <w:r>
        <w:t>@toplovodar @Val202 Poslanstvo šole je da izoci ovce pravilnega obnasanja v credi in brezpogojnega spostovanja pastirjev.</w:t>
      </w:r>
    </w:p>
    <w:p>
      <w:r>
        <w:rPr>
          <w:b/>
          <w:u w:val="single"/>
        </w:rPr>
        <w:t>744135</w:t>
      </w:r>
    </w:p>
    <w:p>
      <w:r>
        <w:t>@MSrebre @sledilec_srece @KovacRebeka Ubozice.Ce jih premlatijo, nihce ne opazi.Juhuhu za nabildani moski, muslici,svet.😬</w:t>
      </w:r>
    </w:p>
    <w:p>
      <w:r>
        <w:rPr>
          <w:b/>
          <w:u w:val="single"/>
        </w:rPr>
        <w:t>744136</w:t>
      </w:r>
    </w:p>
    <w:p>
      <w:r>
        <w:t>Ej, kwa je una fora z deložacijo dveh starih bab iz bajte v Podutiku? A nej se mi smilijo in se je državi odpelal al sta sami kej zajebali?</w:t>
      </w:r>
    </w:p>
    <w:p>
      <w:r>
        <w:rPr>
          <w:b/>
          <w:u w:val="single"/>
        </w:rPr>
        <w:t>744137</w:t>
      </w:r>
    </w:p>
    <w:p>
      <w:r>
        <w:t>@tomltoml Dejstvo pa je, da je tole zmeden mladenič, ki trosi komunistične laži in izgleda celo verjame vanje😋</w:t>
      </w:r>
    </w:p>
    <w:p>
      <w:r>
        <w:rPr>
          <w:b/>
          <w:u w:val="single"/>
        </w:rPr>
        <w:t>744138</w:t>
      </w:r>
    </w:p>
    <w:p>
      <w:r>
        <w:t>Nad tecaj. Sem pozabu vcer poslat najavo... danes zgleda letljivo popoldne. Ob 17.00 na ambrozu. Najavite. Lp</w:t>
      </w:r>
    </w:p>
    <w:p>
      <w:r>
        <w:rPr>
          <w:b/>
          <w:u w:val="single"/>
        </w:rPr>
        <w:t>744139</w:t>
      </w:r>
    </w:p>
    <w:p>
      <w:r>
        <w:t>Ker so Judje provocirali Nemce, so jih ti zaprli v kancontracijska taborišča in zasegli lastnino. https://t.co/fbB1Aw4exQ</w:t>
      </w:r>
    </w:p>
    <w:p>
      <w:r>
        <w:rPr>
          <w:b/>
          <w:u w:val="single"/>
        </w:rPr>
        <w:t>744140</w:t>
      </w:r>
    </w:p>
    <w:p>
      <w:r>
        <w:t>Popolno razvajanje! - 63 % na 60-minutno sproščujočo masažo po izbiri v masažnem salonu Ajda: klasična ročna... https://t.co/BHSPoheS16</w:t>
      </w:r>
    </w:p>
    <w:p>
      <w:r>
        <w:rPr>
          <w:b/>
          <w:u w:val="single"/>
        </w:rPr>
        <w:t>744141</w:t>
      </w:r>
    </w:p>
    <w:p>
      <w:r>
        <w:t>@lucijausaj Danes je #Iran uspešno testiral novo raketo z dometom do 2000 km. Naši levaki so lahko ponosni na ta dosežek. #IranNLBgate</w:t>
      </w:r>
    </w:p>
    <w:p>
      <w:r>
        <w:rPr>
          <w:b/>
          <w:u w:val="single"/>
        </w:rPr>
        <w:t>744142</w:t>
      </w:r>
    </w:p>
    <w:p>
      <w:r>
        <w:t>@DanielKalan Lohk ti edin povem... nimam navade kot poljanci z Žanom na čelu, da bi vsak drek objavljal 🤣🤣</w:t>
      </w:r>
    </w:p>
    <w:p>
      <w:r>
        <w:rPr>
          <w:b/>
          <w:u w:val="single"/>
        </w:rPr>
        <w:t>744143</w:t>
      </w:r>
    </w:p>
    <w:p>
      <w:r>
        <w:t>@MarkoSket @NavadniNimda @Libertarec @inu_obstati Če ti napišem, kaj si jaz mislim o Židih, naju bodo oba blokirali za večno.</w:t>
      </w:r>
    </w:p>
    <w:p>
      <w:r>
        <w:rPr>
          <w:b/>
          <w:u w:val="single"/>
        </w:rPr>
        <w:t>744144</w:t>
      </w:r>
    </w:p>
    <w:p>
      <w:r>
        <w:t>Ogorčeni Korošci pozivajo državo, naj gradnjo hitre ceste vzamejo resno https://t.co/GJYQU729st</w:t>
      </w:r>
    </w:p>
    <w:p>
      <w:r>
        <w:rPr>
          <w:b/>
          <w:u w:val="single"/>
        </w:rPr>
        <w:t>744145</w:t>
      </w:r>
    </w:p>
    <w:p>
      <w:r>
        <w:t>@zarahrusta Od pravih številk. Od kod ti navada, da gobezdaš izmišljene podatke in jih predstavljaš kot prave?</w:t>
      </w:r>
    </w:p>
    <w:p>
      <w:r>
        <w:rPr>
          <w:b/>
          <w:u w:val="single"/>
        </w:rPr>
        <w:t>744146</w:t>
      </w:r>
    </w:p>
    <w:p>
      <w:r>
        <w:t>"Čim več je islama, več je terorizma. Za javno politiko relevanten sklep je naslednji: nič islama, nič terorizma." https://t.co/XJjqw4Scys</w:t>
      </w:r>
    </w:p>
    <w:p>
      <w:r>
        <w:rPr>
          <w:b/>
          <w:u w:val="single"/>
        </w:rPr>
        <w:t>744147</w:t>
      </w:r>
    </w:p>
    <w:p>
      <w:r>
        <w:t>@petrasovdat @DavidToff itak, moraš pol tanov standard vzdrževat. Sam ablubm, da bom mela velk kaslc za pošto :D</w:t>
      </w:r>
    </w:p>
    <w:p>
      <w:r>
        <w:rPr>
          <w:b/>
          <w:u w:val="single"/>
        </w:rPr>
        <w:t>744148</w:t>
      </w:r>
    </w:p>
    <w:p>
      <w:r>
        <w:t>borba, mir... shizofrenost much? prekleto, vsako leto rinejo tja, pa še vedno ne "poznajo zgodovine". https://t.co/UGxeG5w0X2</w:t>
      </w:r>
    </w:p>
    <w:p>
      <w:r>
        <w:rPr>
          <w:b/>
          <w:u w:val="single"/>
        </w:rPr>
        <w:t>744149</w:t>
      </w:r>
    </w:p>
    <w:p>
      <w:r>
        <w:t>@Fitzroy1985 @maceklj Poglej. Malo si ze zafrknil pri pisanju. Ne sekiraj se. Kreten. A te kaj ujezi, če ti rečem kreten?</w:t>
      </w:r>
    </w:p>
    <w:p>
      <w:r>
        <w:rPr>
          <w:b/>
          <w:u w:val="single"/>
        </w:rPr>
        <w:t>744150</w:t>
      </w:r>
    </w:p>
    <w:p>
      <w:r>
        <w:t>@karfjolca Ja seveda, je treba malo meglo spuščat. Da se ne vidi totalen razpad sistema.</w:t>
      </w:r>
    </w:p>
    <w:p>
      <w:r>
        <w:rPr>
          <w:b/>
          <w:u w:val="single"/>
        </w:rPr>
        <w:t>744151</w:t>
      </w:r>
    </w:p>
    <w:p>
      <w:r>
        <w:t>Vrh NATO-Rusija: Dinamika kriz bo prilagojena stopnji vzdržljivosti slovenske vojaške opreme</w:t>
        <w:br/>
        <w:t>https://t.co/8OTEtlVHVo https://t.co/nh79k6fJsI</w:t>
      </w:r>
    </w:p>
    <w:p>
      <w:r>
        <w:rPr>
          <w:b/>
          <w:u w:val="single"/>
        </w:rPr>
        <w:t>744152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744153</w:t>
      </w:r>
    </w:p>
    <w:p>
      <w:r>
        <w:t>@BernardBrscic Slovenski otrok noče jesti svinjine. V šolo mora prinesti zdravnišjo potrdilo. Pri unih je dovolj priimek?!</w:t>
      </w:r>
    </w:p>
    <w:p>
      <w:r>
        <w:rPr>
          <w:b/>
          <w:u w:val="single"/>
        </w:rPr>
        <w:t>744154</w:t>
      </w:r>
    </w:p>
    <w:p>
      <w:r>
        <w:t>@DominikStrakl Ta državljanska vzgoja utegne biti podobno s*anje kot nekoč STM - sredstvo za pranje možganov.</w:t>
      </w:r>
    </w:p>
    <w:p>
      <w:r>
        <w:rPr>
          <w:b/>
          <w:u w:val="single"/>
        </w:rPr>
        <w:t>744155</w:t>
      </w:r>
    </w:p>
    <w:p>
      <w:r>
        <w:t>@BratusaTadej @lucijausaj pa koliko avtobusov hrčkov bodo pripeljali z juga na dan volitev</w:t>
      </w:r>
    </w:p>
    <w:p>
      <w:r>
        <w:rPr>
          <w:b/>
          <w:u w:val="single"/>
        </w:rPr>
        <w:t>744156</w:t>
      </w:r>
    </w:p>
    <w:p>
      <w:r>
        <w:t>@GalKusar Tiho se je poslovil eden najbolj pronicljivih govorcev. Na oblast pa se nam vsiljujejo prostaški naprednjaki.</w:t>
      </w:r>
    </w:p>
    <w:p>
      <w:r>
        <w:rPr>
          <w:b/>
          <w:u w:val="single"/>
        </w:rPr>
        <w:t>744157</w:t>
      </w:r>
    </w:p>
    <w:p>
      <w:r>
        <w:t>@DeloKultura četudi čudaška provokacija, to z monopoli galeristov (in kustusov) drži</w:t>
      </w:r>
    </w:p>
    <w:p>
      <w:r>
        <w:rPr>
          <w:b/>
          <w:u w:val="single"/>
        </w:rPr>
        <w:t>744158</w:t>
      </w:r>
    </w:p>
    <w:p>
      <w:r>
        <w:t>@bungee75 V Avstriji naj poskusijo s takimi fintami! Svoboda govora. Tip je dobil ZAPOR za naci pozdrav... zapor, ja...</w:t>
      </w:r>
    </w:p>
    <w:p>
      <w:r>
        <w:rPr>
          <w:b/>
          <w:u w:val="single"/>
        </w:rPr>
        <w:t>744159</w:t>
      </w:r>
    </w:p>
    <w:p>
      <w:r>
        <w:t>@dragica12 @nadkaku @AlojzKovsca @vladaRS Zakaj pa potem Italija in Avstrija kontrolira mejo se bojijo partizanov??</w:t>
      </w:r>
    </w:p>
    <w:p>
      <w:r>
        <w:rPr>
          <w:b/>
          <w:u w:val="single"/>
        </w:rPr>
        <w:t>744160</w:t>
      </w:r>
    </w:p>
    <w:p>
      <w:r>
        <w:t>☆OPANKARJU☆krivosodje odpisalo 16 miljonov €, uničilo dokaze posilstva in zlorabe položaja.Sedaj bi morda"milostno"kandiral na volitvah😂🤣</w:t>
      </w:r>
    </w:p>
    <w:p>
      <w:r>
        <w:rPr>
          <w:b/>
          <w:u w:val="single"/>
        </w:rPr>
        <w:t>744161</w:t>
      </w:r>
    </w:p>
    <w:p>
      <w:r>
        <w:t>@aleksandertusek Tudi naši bi, če bi jih kdo uspešno nahecal, da bi bil namen podpisanega sporazuma kratenje pravic slovenskih kristjanov.</w:t>
      </w:r>
    </w:p>
    <w:p>
      <w:r>
        <w:rPr>
          <w:b/>
          <w:u w:val="single"/>
        </w:rPr>
        <w:t>744162</w:t>
      </w:r>
    </w:p>
    <w:p>
      <w:r>
        <w:t>@Nebodigatreba2 @lucijausaj @MeksiBramak Verjetno res. Pri tem druge možnosti oskrbe kot gverilci (oz. banditi) najbrž niso imeli.</w:t>
      </w:r>
    </w:p>
    <w:p>
      <w:r>
        <w:rPr>
          <w:b/>
          <w:u w:val="single"/>
        </w:rPr>
        <w:t>744163</w:t>
      </w:r>
    </w:p>
    <w:p>
      <w:r>
        <w:t>@AleksanderRant @Alex4aleksandra Te socjalistične šole te še pisat ne naučijo</w:t>
      </w:r>
    </w:p>
    <w:p>
      <w:r>
        <w:rPr>
          <w:b/>
          <w:u w:val="single"/>
        </w:rPr>
        <w:t>744164</w:t>
      </w:r>
    </w:p>
    <w:p>
      <w:r>
        <w:t>@vmatijevec @EPameten Zimbabwe je menda enako, samo se v korito zdaj rinejo še generali.</w:t>
      </w:r>
    </w:p>
    <w:p>
      <w:r>
        <w:rPr>
          <w:b/>
          <w:u w:val="single"/>
        </w:rPr>
        <w:t>744165</w:t>
      </w:r>
    </w:p>
    <w:p>
      <w:r>
        <w:t>@JureMakovec Revoz je "sofinanciran" s strani države. In si fura delavce s Hrvaške. Za minimalca. Meni to ni standard.</w:t>
      </w:r>
    </w:p>
    <w:p>
      <w:r>
        <w:rPr>
          <w:b/>
          <w:u w:val="single"/>
        </w:rPr>
        <w:t>744166</w:t>
      </w:r>
    </w:p>
    <w:p>
      <w:r>
        <w:t>Komentar na novico: Sojenje Zalarju in Fišerju prekinjeno, ker Zalar osebno pozna ... https://t.co/LQlGhrjgaK</w:t>
      </w:r>
    </w:p>
    <w:p>
      <w:r>
        <w:rPr>
          <w:b/>
          <w:u w:val="single"/>
        </w:rPr>
        <w:t>744167</w:t>
      </w:r>
    </w:p>
    <w:p>
      <w:r>
        <w:t>Najboljši je ata v rdeči srajci na 21-ti sekundi, ki je nos zunaj postil.</w:t>
        <w:br/>
        <w:t>- Če je smrt, jo hočem zavohati. https://t.co/6bC8Gsxf2A</w:t>
      </w:r>
    </w:p>
    <w:p>
      <w:r>
        <w:rPr>
          <w:b/>
          <w:u w:val="single"/>
        </w:rPr>
        <w:t>744168</w:t>
      </w:r>
    </w:p>
    <w:p>
      <w:r>
        <w:t>@PSlajnar @Leon48303573 No, jaz z sodo čistim pečico in vsake toliko časa dam v pralni stroj.</w:t>
      </w:r>
    </w:p>
    <w:p>
      <w:r>
        <w:rPr>
          <w:b/>
          <w:u w:val="single"/>
        </w:rPr>
        <w:t>744169</w:t>
      </w:r>
    </w:p>
    <w:p>
      <w:r>
        <w:t>Tudi za te posnetke je Klemenčič okrivil elektronske cigarete. https://t.co/JV2t8gfOVO</w:t>
      </w:r>
    </w:p>
    <w:p>
      <w:r>
        <w:rPr>
          <w:b/>
          <w:u w:val="single"/>
        </w:rPr>
        <w:t>744170</w:t>
      </w:r>
    </w:p>
    <w:p>
      <w:r>
        <w:t>Kurčeva letališka hrana! 🤮🤮🤮</w:t>
        <w:br/>
        <w:br/>
        <w:t>Ne samo, da te okradejo pri belem dnevu, naslednji dan je kot, da bi zdravil mačka. 🤮🤮🤮</w:t>
      </w:r>
    </w:p>
    <w:p>
      <w:r>
        <w:rPr>
          <w:b/>
          <w:u w:val="single"/>
        </w:rPr>
        <w:t>744171</w:t>
      </w:r>
    </w:p>
    <w:p>
      <w:r>
        <w:t>Ni mi jasno s kakim folkom (in zakaj) se eni družijo, da jim je tako mučno jim voščit, stisniti roko in/ali objet. 😶</w:t>
      </w:r>
    </w:p>
    <w:p>
      <w:r>
        <w:rPr>
          <w:b/>
          <w:u w:val="single"/>
        </w:rPr>
        <w:t>744172</w:t>
      </w:r>
    </w:p>
    <w:p>
      <w:r>
        <w:t>@Medeja_7 Volitve se bližajo in anketa med volilci SD je katastrofalna za ekipo. Prvič ni kriv JJ. Čudni so postali, res neverjetno čudni.</w:t>
      </w:r>
    </w:p>
    <w:p>
      <w:r>
        <w:rPr>
          <w:b/>
          <w:u w:val="single"/>
        </w:rPr>
        <w:t>744173</w:t>
      </w:r>
    </w:p>
    <w:p>
      <w:r>
        <w:t>@janez_tomazic 2/2 ravno tako bi midva lahko jokala, ko skladi niso prinesli pričakovanega donosa.</w:t>
      </w:r>
    </w:p>
    <w:p>
      <w:r>
        <w:rPr>
          <w:b/>
          <w:u w:val="single"/>
        </w:rPr>
        <w:t>744174</w:t>
      </w:r>
    </w:p>
    <w:p>
      <w:r>
        <w:t>Očitno resnica nekatere zelo boli. Še posebej Grimsove fane https://t.co/A2GuHY0BJ3</w:t>
      </w:r>
    </w:p>
    <w:p>
      <w:r>
        <w:rPr>
          <w:b/>
          <w:u w:val="single"/>
        </w:rPr>
        <w:t>744175</w:t>
      </w:r>
    </w:p>
    <w:p>
      <w:r>
        <w:t>včasih so bile opice tri, ena si zakriva ušesa, druga usta in tretja oči, sedaj potrebujemo še četrto, ki si bo zakrivala pametni telefon</w:t>
      </w:r>
    </w:p>
    <w:p>
      <w:r>
        <w:rPr>
          <w:b/>
          <w:u w:val="single"/>
        </w:rPr>
        <w:t>744176</w:t>
      </w:r>
    </w:p>
    <w:p>
      <w:r>
        <w:t>@ajitamxy @ManMountain78R3 ugotavljam totalno degeneracijo določene generacije ljudi</w:t>
      </w:r>
    </w:p>
    <w:p>
      <w:r>
        <w:rPr>
          <w:b/>
          <w:u w:val="single"/>
        </w:rPr>
        <w:t>744177</w:t>
      </w:r>
    </w:p>
    <w:p>
      <w:r>
        <w:t>Še dobro da ni Venezuela...</w:t>
        <w:br/>
        <w:br/>
        <w:t>Izpad elektrike Manhattan za nekaj ur pahnil v temo, https://t.co/Djq9a1A5rp https://t.co/RWHIHQpXoz</w:t>
      </w:r>
    </w:p>
    <w:p>
      <w:r>
        <w:rPr>
          <w:b/>
          <w:u w:val="single"/>
        </w:rPr>
        <w:t>744178</w:t>
      </w:r>
    </w:p>
    <w:p>
      <w:r>
        <w:t>Eno ladjo migrantov so Španci sprejeli,  druge pa nočejo več. https://t.co/bjd8CfWC6y</w:t>
      </w:r>
    </w:p>
    <w:p>
      <w:r>
        <w:rPr>
          <w:b/>
          <w:u w:val="single"/>
        </w:rPr>
        <w:t>744179</w:t>
      </w:r>
    </w:p>
    <w:p>
      <w:r>
        <w:t>Neumnega se mi ne ljubi raziskovati. Neumno je potrebno ukiniti. Enako zlo. Izgnati, prepovedati, eliminirati.</w:t>
      </w:r>
    </w:p>
    <w:p>
      <w:r>
        <w:rPr>
          <w:b/>
          <w:u w:val="single"/>
        </w:rPr>
        <w:t>744180</w:t>
      </w:r>
    </w:p>
    <w:p>
      <w:r>
        <w:t>Danes bo na nzs.si prenos tekme 1. kroga. Kamere bodo na Vrhniki, kjer bo novinec v 1. SFL Zavas Siliko gostil... https://t.co/8TYbbjD4jU</w:t>
      </w:r>
    </w:p>
    <w:p>
      <w:r>
        <w:rPr>
          <w:b/>
          <w:u w:val="single"/>
        </w:rPr>
        <w:t>744181</w:t>
      </w:r>
    </w:p>
    <w:p>
      <w:r>
        <w:t>@jzazlok @petra_jansa Mercator  je najdražji sosed sem že pred leti rekel in to drži še danes.</w:t>
      </w:r>
    </w:p>
    <w:p>
      <w:r>
        <w:rPr>
          <w:b/>
          <w:u w:val="single"/>
        </w:rPr>
        <w:t>744182</w:t>
      </w:r>
    </w:p>
    <w:p>
      <w:r>
        <w:t>@Istrianer Kokr jst vem je mel dražbo šuhov. Majico jim je pa verjetno poslal ekstra. Ne vem, men se zdi čisto lepa gesta.</w:t>
      </w:r>
    </w:p>
    <w:p>
      <w:r>
        <w:rPr>
          <w:b/>
          <w:u w:val="single"/>
        </w:rPr>
        <w:t>744183</w:t>
      </w:r>
    </w:p>
    <w:p>
      <w:r>
        <w:t>💄BEAUTY</w:t>
        <w:br/>
        <w:br/>
        <w:t>Ah, spet ta celulit 🤨 Večina žensk ima težave s njim, tudi manekenke in športnice ter ni nujno povezan... https://t.co/jMIKARJfJx</w:t>
      </w:r>
    </w:p>
    <w:p>
      <w:r>
        <w:rPr>
          <w:b/>
          <w:u w:val="single"/>
        </w:rPr>
        <w:t>744184</w:t>
      </w:r>
    </w:p>
    <w:p>
      <w:r>
        <w:t>Ob režimski inscenaciji se izrisujejo 3 nerežimske skupine: skupina slabičev in nesposobnežev okoli RKC in njene NSi, ki bo volila slabiča.</w:t>
      </w:r>
    </w:p>
    <w:p>
      <w:r>
        <w:rPr>
          <w:b/>
          <w:u w:val="single"/>
        </w:rPr>
        <w:t>744185</w:t>
      </w:r>
    </w:p>
    <w:p>
      <w:r>
        <w:t>@rogacan To so partizanski mitingi, na katerih so politkomisarji izvajali komunisticno propagando.</w:t>
      </w:r>
    </w:p>
    <w:p>
      <w:r>
        <w:rPr>
          <w:b/>
          <w:u w:val="single"/>
        </w:rPr>
        <w:t>744186</w:t>
      </w:r>
    </w:p>
    <w:p>
      <w:r>
        <w:t>@PCrtomir Dokler ne pride volk in reče "Pihnem in puhnem in ti odpihnem hišico..."</w:t>
      </w:r>
    </w:p>
    <w:p>
      <w:r>
        <w:rPr>
          <w:b/>
          <w:u w:val="single"/>
        </w:rPr>
        <w:t>744187</w:t>
      </w:r>
    </w:p>
    <w:p>
      <w:r>
        <w:t>Letošnji album utrinkov se je pričel polniti z neverjetno hitrostjo. Ste že prispevali kak nepozabni trenutek,... https://t.co/Kbyx58DSTr</w:t>
      </w:r>
    </w:p>
    <w:p>
      <w:r>
        <w:rPr>
          <w:b/>
          <w:u w:val="single"/>
        </w:rPr>
        <w:t>744188</w:t>
      </w:r>
    </w:p>
    <w:p>
      <w:r>
        <w:t>Počasi izginjajo. #cantseemyfeet #disapiering #29weekspregnant #ursanina #babybump #sreckanosecka https://t.co/jOlltvQyti</w:t>
      </w:r>
    </w:p>
    <w:p>
      <w:r>
        <w:rPr>
          <w:b/>
          <w:u w:val="single"/>
        </w:rPr>
        <w:t>744189</w:t>
      </w:r>
    </w:p>
    <w:p>
      <w:r>
        <w:t>Pioneer DEH-S5000BT avtoradio | #PIONEER | #studiogirs #glasbila #proaudio #akcija https://t.co/Y9vNYf32xa https://t.co/1EnWEMEYMV</w:t>
      </w:r>
    </w:p>
    <w:p>
      <w:r>
        <w:rPr>
          <w:b/>
          <w:u w:val="single"/>
        </w:rPr>
        <w:t>744190</w:t>
      </w:r>
    </w:p>
    <w:p>
      <w:r>
        <w:t>@mrevlje Mi ne rabimo policajev, narod rabi psihiatre, gerontologija Slovenije!</w:t>
      </w:r>
    </w:p>
    <w:p>
      <w:r>
        <w:rPr>
          <w:b/>
          <w:u w:val="single"/>
        </w:rPr>
        <w:t>744191</w:t>
      </w:r>
    </w:p>
    <w:p>
      <w:r>
        <w:t>Ko pozabiš na večerjo in zajtrk, potem pa pri kosilu prvo pade pivo ... #drunktweet</w:t>
      </w:r>
    </w:p>
    <w:p>
      <w:r>
        <w:rPr>
          <w:b/>
          <w:u w:val="single"/>
        </w:rPr>
        <w:t>744192</w:t>
      </w:r>
    </w:p>
    <w:p>
      <w:r>
        <w:t>Katera EU drzava se gradi nuklearke? Postaviti kaj vec kot dve vetrnici, pa bo... https://t.co/zqwu9UQGMF</w:t>
      </w:r>
    </w:p>
    <w:p>
      <w:r>
        <w:rPr>
          <w:b/>
          <w:u w:val="single"/>
        </w:rPr>
        <w:t>744193</w:t>
      </w:r>
    </w:p>
    <w:p>
      <w:r>
        <w:t>Za blokom na igrišču en otrok spušča tako zverinske zvoke, da mu pomagata lahko samo dve rešitvi: šamar ali urgenca.</w:t>
      </w:r>
    </w:p>
    <w:p>
      <w:r>
        <w:rPr>
          <w:b/>
          <w:u w:val="single"/>
        </w:rPr>
        <w:t>744194</w:t>
      </w:r>
    </w:p>
    <w:p>
      <w:r>
        <w:t>Stop oddajanju nepremičnin?! Notarji nočejo odobriti oddaje brez uporabnega dovoljenja! https://t.co/zE815pYs9s</w:t>
      </w:r>
    </w:p>
    <w:p>
      <w:r>
        <w:rPr>
          <w:b/>
          <w:u w:val="single"/>
        </w:rPr>
        <w:t>744195</w:t>
      </w:r>
    </w:p>
    <w:p>
      <w:r>
        <w:t>@RagnarBelial @had blo je oboje, men vrocina ne skodi + uscal se je za par minut</w:t>
      </w:r>
    </w:p>
    <w:p>
      <w:r>
        <w:rPr>
          <w:b/>
          <w:u w:val="single"/>
        </w:rPr>
        <w:t>744196</w:t>
      </w:r>
    </w:p>
    <w:p>
      <w:r>
        <w:t>@motobrane Take posnetke bi morali prepovedati. Vem kaj še dogaja, ampak tole ni za moj želodec. Kriminalke piše svet. Ogabno.</w:t>
      </w:r>
    </w:p>
    <w:p>
      <w:r>
        <w:rPr>
          <w:b/>
          <w:u w:val="single"/>
        </w:rPr>
        <w:t>744197</w:t>
      </w:r>
    </w:p>
    <w:p>
      <w:r>
        <w:t>@MajaBentura Državo imamo od 1991, uničevati začel Demos, nadaljeval LDS, od zadaj pa ves čas Kučan in cerkev, Janša zmeraj pri koritu!</w:t>
      </w:r>
    </w:p>
    <w:p>
      <w:r>
        <w:rPr>
          <w:b/>
          <w:u w:val="single"/>
        </w:rPr>
        <w:t>744198</w:t>
      </w:r>
    </w:p>
    <w:p>
      <w:r>
        <w:t>Sredi Ljubljane, na dvorišču parlamenta imamo #LJFW.</w:t>
        <w:br/>
        <w:t>A ne znamo več slovensko?!!</w:t>
        <w:br/>
        <w:t>#sramota https://t.co/Ktce3QMssZ</w:t>
      </w:r>
    </w:p>
    <w:p>
      <w:r>
        <w:rPr>
          <w:b/>
          <w:u w:val="single"/>
        </w:rPr>
        <w:t>744199</w:t>
      </w:r>
    </w:p>
    <w:p>
      <w:r>
        <w:t>Jo(k)e Biden...</w:t>
        <w:br/>
        <w:t>Trumpolin si že mane roke, če mu tega fosila postavijo za protikandidata... https://t.co/mXzt0ZzJPj</w:t>
      </w:r>
    </w:p>
    <w:p>
      <w:r>
        <w:rPr>
          <w:b/>
          <w:u w:val="single"/>
        </w:rPr>
        <w:t>744200</w:t>
      </w:r>
    </w:p>
    <w:p>
      <w:r>
        <w:t>Navijaški spopadi v Londonu, policija aretirala deveterico. https://t.co/JXtjmtwXD4 #liverpool #ajax #navijaci</w:t>
      </w:r>
    </w:p>
    <w:p>
      <w:r>
        <w:rPr>
          <w:b/>
          <w:u w:val="single"/>
        </w:rPr>
        <w:t>744201</w:t>
      </w:r>
    </w:p>
    <w:p>
      <w:r>
        <w:t>@MIZS_RS Vlada in država, ki se v 21. stol. hvali z dovolj učbeniki (in je to politična tema) je urgentno za psihiatrično oskrbo.</w:t>
      </w:r>
    </w:p>
    <w:p>
      <w:r>
        <w:rPr>
          <w:b/>
          <w:u w:val="single"/>
        </w:rPr>
        <w:t>744202</w:t>
      </w:r>
    </w:p>
    <w:p>
      <w:r>
        <w:t>Garjav LUMP</w:t>
        <w:br/>
        <w:t>Tit Turnšek.</w:t>
        <w:br/>
        <w:t>NEHAJ strašit rtv-ju.!</w:t>
        <w:br/>
        <w:t>V USTAVI je ZAPISANA svoboda govora.!!!</w:t>
      </w:r>
    </w:p>
    <w:p>
      <w:r>
        <w:rPr>
          <w:b/>
          <w:u w:val="single"/>
        </w:rPr>
        <w:t>744203</w:t>
      </w:r>
    </w:p>
    <w:p>
      <w:r>
        <w:t>@Lucky013 @AvtomagazinSi Poglej v sovoznikov predal, če je tud za vinilke rolat 😂</w:t>
      </w:r>
    </w:p>
    <w:p>
      <w:r>
        <w:rPr>
          <w:b/>
          <w:u w:val="single"/>
        </w:rPr>
        <w:t>744204</w:t>
      </w:r>
    </w:p>
    <w:p>
      <w:r>
        <w:t>@Bodem43 Brez zamere @heineken ampak te fcukošnice lablanske ne več murm pit, ker se ne odžejam - ustvari sem po dveh pirih še bolj žejen.</w:t>
      </w:r>
    </w:p>
    <w:p>
      <w:r>
        <w:rPr>
          <w:b/>
          <w:u w:val="single"/>
        </w:rPr>
        <w:t>744205</w:t>
      </w:r>
    </w:p>
    <w:p>
      <w:r>
        <w:t>Ze takoj na zacetku so nam pot prekrizali alpski smucarji. Kmalu se vidimo.  #Olympics @TVSLOsport #olimpijskiponos https://t.co/hVLedn5u8g</w:t>
      </w:r>
    </w:p>
    <w:p>
      <w:r>
        <w:rPr>
          <w:b/>
          <w:u w:val="single"/>
        </w:rPr>
        <w:t>744206</w:t>
      </w:r>
    </w:p>
    <w:p>
      <w:r>
        <w:t>Elektro Maribor namenil sredstva za pomoč humanitarnima organizacijama v Gornji Radgoni - https://t.co/H7JwaUC0rV https://t.co/2dcQ9iCeZi</w:t>
      </w:r>
    </w:p>
    <w:p>
      <w:r>
        <w:rPr>
          <w:b/>
          <w:u w:val="single"/>
        </w:rPr>
        <w:t>744207</w:t>
      </w:r>
    </w:p>
    <w:p>
      <w:r>
        <w:t>@l4ndm1ne Jaz vedno pocakam do konca. Prej sploh ne vstanem. Potem pa cakajo se natrpani v shuttle busu, da pridemo mi zadnji gor. Amaterji</w:t>
      </w:r>
    </w:p>
    <w:p>
      <w:r>
        <w:rPr>
          <w:b/>
          <w:u w:val="single"/>
        </w:rPr>
        <w:t>744208</w:t>
      </w:r>
    </w:p>
    <w:p>
      <w:r>
        <w:t>@PKocbek @toplovodar bo še @toplovodar povedal, morda pa še ni vrgel puške v koruzo z Rajmondom 🙂</w:t>
      </w:r>
    </w:p>
    <w:p>
      <w:r>
        <w:rPr>
          <w:b/>
          <w:u w:val="single"/>
        </w:rPr>
        <w:t>744209</w:t>
      </w:r>
    </w:p>
    <w:p>
      <w:r>
        <w:t>@lenci53 Ne, sveži, divji, jajčna omleta ali surovi, razen špargljeve juhe se mi v vseh oblikah zatikajo :).</w:t>
      </w:r>
    </w:p>
    <w:p>
      <w:r>
        <w:rPr>
          <w:b/>
          <w:u w:val="single"/>
        </w:rPr>
        <w:t>744210</w:t>
      </w:r>
    </w:p>
    <w:p>
      <w:r>
        <w:t>@markopigac @abejz_no @Agathung @Centrifuzija Revež! Ne brat. Samo zamero do staršev boš začel gojit. Nikarte!</w:t>
      </w:r>
    </w:p>
    <w:p>
      <w:r>
        <w:rPr>
          <w:b/>
          <w:u w:val="single"/>
        </w:rPr>
        <w:t>744211</w:t>
      </w:r>
    </w:p>
    <w:p>
      <w:r>
        <w:t>Mami: POjdi spat, da boš lahko zjutraj vstal za v vrtec.</w:t>
        <w:br/>
        <w:t>Erik: Prinesi mi budilko.</w:t>
        <w:br/>
        <w:t>Mami: Zakaj pa?</w:t>
        <w:br/>
        <w:t>Erik: Da me bo... http://t.co/S4Vdrr6V3V</w:t>
      </w:r>
    </w:p>
    <w:p>
      <w:r>
        <w:rPr>
          <w:b/>
          <w:u w:val="single"/>
        </w:rPr>
        <w:t>744212</w:t>
      </w:r>
    </w:p>
    <w:p>
      <w:r>
        <w:t>Folk pride na dalmatinske klape, potem pa na Čebelice orgazmirajo bolj kot na vse ostale komade.</w:t>
      </w:r>
    </w:p>
    <w:p>
      <w:r>
        <w:rPr>
          <w:b/>
          <w:u w:val="single"/>
        </w:rPr>
        <w:t>744213</w:t>
      </w:r>
    </w:p>
    <w:p>
      <w:r>
        <w:t>Tako boste zlahka premagali stres (glede na vaše horoskopsko znamenje) https://t.co/d4DIYQlUDz https://t.co/MINlUBy1jc</w:t>
      </w:r>
    </w:p>
    <w:p>
      <w:r>
        <w:rPr>
          <w:b/>
          <w:u w:val="single"/>
        </w:rPr>
        <w:t>744214</w:t>
      </w:r>
    </w:p>
    <w:p>
      <w:r>
        <w:t>Ako mas catj, si v Beli krajini, pridi ob 19 na Suhor pri Metliki. Prevzem novega kamijona in veselico mamo.</w:t>
      </w:r>
    </w:p>
    <w:p>
      <w:r>
        <w:rPr>
          <w:b/>
          <w:u w:val="single"/>
        </w:rPr>
        <w:t>744215</w:t>
      </w:r>
    </w:p>
    <w:p>
      <w:r>
        <w:t>Igre so bile nore, zdaj sledijo žemlje iz državne pekarne https://t.co/ze704wK0yb</w:t>
      </w:r>
    </w:p>
    <w:p>
      <w:r>
        <w:rPr>
          <w:b/>
          <w:u w:val="single"/>
        </w:rPr>
        <w:t>744216</w:t>
      </w:r>
    </w:p>
    <w:p>
      <w:r>
        <w:t>@z8_LJ ne morš resno jemat fuzbal tekme, če je na tribuni več kot pol turistov, dejmo no.</w:t>
      </w:r>
    </w:p>
    <w:p>
      <w:r>
        <w:rPr>
          <w:b/>
          <w:u w:val="single"/>
        </w:rPr>
        <w:t>744217</w:t>
      </w:r>
    </w:p>
    <w:p>
      <w:r>
        <w:t>@llisjak @D_Jasmina Mogoče prav zaradi tega, ker je idiot, ga bo nova slovenska desnica, ki je skrenila od Jančarja, vzela za svojega.</w:t>
      </w:r>
    </w:p>
    <w:p>
      <w:r>
        <w:rPr>
          <w:b/>
          <w:u w:val="single"/>
        </w:rPr>
        <w:t>744218</w:t>
      </w:r>
    </w:p>
    <w:p>
      <w:r>
        <w:t>@BojanPozar na teh paradah ponosa je gejev za vzorec, pedrov takih in drugačnih pa koliko hočeš...</w:t>
      </w:r>
    </w:p>
    <w:p>
      <w:r>
        <w:rPr>
          <w:b/>
          <w:u w:val="single"/>
        </w:rPr>
        <w:t>744219</w:t>
      </w:r>
    </w:p>
    <w:p>
      <w:r>
        <w:t>@DanielKalan Tisto je postranskega-za 3/4l malvazije pa ne vprašaš?!?! https://t.co/t2Dp4BJpKX</w:t>
      </w:r>
    </w:p>
    <w:p>
      <w:r>
        <w:rPr>
          <w:b/>
          <w:u w:val="single"/>
        </w:rPr>
        <w:t>744220</w:t>
      </w:r>
    </w:p>
    <w:p>
      <w:r>
        <w:t>@ErikaPlaninsec @Alex4aleksandra Tej pički s čajem se pa vedno do solz nasmejim...</w:t>
      </w:r>
    </w:p>
    <w:p>
      <w:r>
        <w:rPr>
          <w:b/>
          <w:u w:val="single"/>
        </w:rPr>
        <w:t>744221</w:t>
      </w:r>
    </w:p>
    <w:p>
      <w:r>
        <w:t>@lucijausaj Nenačelno, oportunistično menjavanje populističnih srajc, kar zganja SNS, pač ni moja skodelica čaja.</w:t>
      </w:r>
    </w:p>
    <w:p>
      <w:r>
        <w:rPr>
          <w:b/>
          <w:u w:val="single"/>
        </w:rPr>
        <w:t>744222</w:t>
      </w:r>
    </w:p>
    <w:p>
      <w:r>
        <w:t>Nategniti skušajo na enak način tudi mene 😂</w:t>
        <w:br/>
        <w:t>Vozniki, pozor, na vas preži nova prevara iz tujine https://t.co/YPoh6nE5vy via @SiolNEWS</w:t>
      </w:r>
    </w:p>
    <w:p>
      <w:r>
        <w:rPr>
          <w:b/>
          <w:u w:val="single"/>
        </w:rPr>
        <w:t>744223</w:t>
      </w:r>
    </w:p>
    <w:p>
      <w:r>
        <w:t>@Val202 Pol vseeno če se tud nehajo lase barvat pa brit pa strižt. Zame je tatoo isto kot ce bi si lase farbou.</w:t>
      </w:r>
    </w:p>
    <w:p>
      <w:r>
        <w:rPr>
          <w:b/>
          <w:u w:val="single"/>
        </w:rPr>
        <w:t>744224</w:t>
      </w:r>
    </w:p>
    <w:p>
      <w:r>
        <w:t>@cnfrmstA @tubalkain @notaneffigy Jaz nisem presenečen, sploh. Le iksipsilonstvo v kontekst postavim. Mimogrede, nisem jaz začel z Janšo.</w:t>
      </w:r>
    </w:p>
    <w:p>
      <w:r>
        <w:rPr>
          <w:b/>
          <w:u w:val="single"/>
        </w:rPr>
        <w:t>744225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744226</w:t>
      </w:r>
    </w:p>
    <w:p>
      <w:r>
        <w:t>@MGJan na čebuli prepražene,dosti timijana in en paradižnik. z nekaj žlicami vode od testenin in parmezan</w:t>
      </w:r>
    </w:p>
    <w:p>
      <w:r>
        <w:rPr>
          <w:b/>
          <w:u w:val="single"/>
        </w:rPr>
        <w:t>744227</w:t>
      </w:r>
    </w:p>
    <w:p>
      <w:r>
        <w:t>@zasledovalec70 ti zapreš office po 16ih...ta mudel mi pod nogami 24/7 z #nebuloze</w:t>
      </w:r>
    </w:p>
    <w:p>
      <w:r>
        <w:rPr>
          <w:b/>
          <w:u w:val="single"/>
        </w:rPr>
        <w:t>744228</w:t>
      </w:r>
    </w:p>
    <w:p>
      <w:r>
        <w:t>Po več kot letu za zapahi častni predsednik turške Amnesty izpuščen: https://t.co/UpQuGOoHOl https://t.co/Q2b5n9zysY</w:t>
      </w:r>
    </w:p>
    <w:p>
      <w:r>
        <w:rPr>
          <w:b/>
          <w:u w:val="single"/>
        </w:rPr>
        <w:t>744229</w:t>
      </w:r>
    </w:p>
    <w:p>
      <w:r>
        <w:t>@cnfrmstA Ej, če bi tkole razmišljala večina teh revolucionarjev, bi imeli veliko dobrega piva in manj buksljov v politiki. Win-win.</w:t>
      </w:r>
    </w:p>
    <w:p>
      <w:r>
        <w:rPr>
          <w:b/>
          <w:u w:val="single"/>
        </w:rPr>
        <w:t>744230</w:t>
      </w:r>
    </w:p>
    <w:p>
      <w:r>
        <w:t>Zveza borcev ima kratek spomin: turnšek se je danes na obali veselo fotografiral z malikovelcem domobranskih kosti, barbiko.</w:t>
      </w:r>
    </w:p>
    <w:p>
      <w:r>
        <w:rPr>
          <w:b/>
          <w:u w:val="single"/>
        </w:rPr>
        <w:t>744231</w:t>
      </w:r>
    </w:p>
    <w:p>
      <w:r>
        <w:t>@tasosedova Jaz imam tudi ta hobi. Da ne pozabim, da moj udobni mehurček ni cel svet.</w:t>
      </w:r>
    </w:p>
    <w:p>
      <w:r>
        <w:rPr>
          <w:b/>
          <w:u w:val="single"/>
        </w:rPr>
        <w:t>744232</w:t>
      </w:r>
    </w:p>
    <w:p>
      <w:r>
        <w:t>@ZerjavicDelo Bedno do obisti. Zadnji čas, da postane dr. Šarec. Bojo zrihtal, Metka že kopira dr. diseracijo...</w:t>
      </w:r>
    </w:p>
    <w:p>
      <w:r>
        <w:rPr>
          <w:b/>
          <w:u w:val="single"/>
        </w:rPr>
        <w:t>744233</w:t>
      </w:r>
    </w:p>
    <w:p>
      <w:r>
        <w:t>@Bodem43 Šče malu.. Ukroug bužiča pa de že tak seenu, kmica zajtra, kmica večér, vmes pa maglaaa svudaa magla oko naas..</w:t>
      </w:r>
    </w:p>
    <w:p>
      <w:r>
        <w:rPr>
          <w:b/>
          <w:u w:val="single"/>
        </w:rPr>
        <w:t>744234</w:t>
      </w:r>
    </w:p>
    <w:p>
      <w:r>
        <w:t>@lucijausaj Potem pa vsaj tista dva kipa od Maistra zrihtaj, da ju skupaj z našim v MB razbijemo na atome 🤪</w:t>
      </w:r>
    </w:p>
    <w:p>
      <w:r>
        <w:rPr>
          <w:b/>
          <w:u w:val="single"/>
        </w:rPr>
        <w:t>744235</w:t>
      </w:r>
    </w:p>
    <w:p>
      <w:r>
        <w:t>@noobzor99 @JJansaSDS @trotz_dessen Verjetno ta nacist ni postal varuh človekovih pravic v Sloveniji? če smo v istem kontekstu.</w:t>
      </w:r>
    </w:p>
    <w:p>
      <w:r>
        <w:rPr>
          <w:b/>
          <w:u w:val="single"/>
        </w:rPr>
        <w:t>744236</w:t>
      </w:r>
    </w:p>
    <w:p>
      <w:r>
        <w:t>@JoAnnaOfArT Bogi policaj čakajo ga komisije in komisije zakaj je streljal!</w:t>
        <w:br/>
        <w:t>To je izjavil upokojeni policaj na sky news!</w:t>
      </w:r>
    </w:p>
    <w:p>
      <w:r>
        <w:rPr>
          <w:b/>
          <w:u w:val="single"/>
        </w:rPr>
        <w:t>744237</w:t>
      </w:r>
    </w:p>
    <w:p>
      <w:r>
        <w:t>@KatarinaDbr Za MATER to ni sprejemljivo. MATER! Preklinjat znate pa vsi prav, jeb*** mater!</w:t>
      </w:r>
    </w:p>
    <w:p>
      <w:r>
        <w:rPr>
          <w:b/>
          <w:u w:val="single"/>
        </w:rPr>
        <w:t>744238</w:t>
      </w:r>
    </w:p>
    <w:p>
      <w:r>
        <w:t>@24UR In vi prenašate LP?Profesionalnost?Grb? Mate bigbrotherje,pustte fuzbal športnim tv-jem. #ligaprvakov #nogomet https://t.co/4HgZdeElHx</w:t>
      </w:r>
    </w:p>
    <w:p>
      <w:r>
        <w:rPr>
          <w:b/>
          <w:u w:val="single"/>
        </w:rPr>
        <w:t>744239</w:t>
      </w:r>
    </w:p>
    <w:p>
      <w:r>
        <w:t>@Tevilevi A on je pa na naše teritorijalce pa rožce metal, al kaj. Ne ga srat, on je bil spvražni vojak in vojaki so zato da se bojujejo.</w:t>
      </w:r>
    </w:p>
    <w:p>
      <w:r>
        <w:rPr>
          <w:b/>
          <w:u w:val="single"/>
        </w:rPr>
        <w:t>744240</w:t>
      </w:r>
    </w:p>
    <w:p>
      <w:r>
        <w:t>@TelemachSi Well, napajalnik za Ciscota še vedno čakami, tale je zgolj začasen, pa nima najboljšega stika ;)</w:t>
      </w:r>
    </w:p>
    <w:p>
      <w:r>
        <w:rPr>
          <w:b/>
          <w:u w:val="single"/>
        </w:rPr>
        <w:t>744241</w:t>
      </w:r>
    </w:p>
    <w:p>
      <w:r>
        <w:t>Narobe svet: Zmrznil radiator in zagorelo perilo v sušilnem stroju https://t.co/17CUWLuyLi</w:t>
      </w:r>
    </w:p>
    <w:p>
      <w:r>
        <w:rPr>
          <w:b/>
          <w:u w:val="single"/>
        </w:rPr>
        <w:t>744242</w:t>
      </w:r>
    </w:p>
    <w:p>
      <w:r>
        <w:t>27.3.2015 ob 16.30h vabljeni v Liznjekovo hišo v Kr. Goro na delavnico: "Izdelovanje velikonočnih butaric"! http://t.co/YtVbTRXOwS</w:t>
      </w:r>
    </w:p>
    <w:p>
      <w:r>
        <w:rPr>
          <w:b/>
          <w:u w:val="single"/>
        </w:rPr>
        <w:t>744243</w:t>
      </w:r>
    </w:p>
    <w:p>
      <w:r>
        <w:t>@siskaberry @barjanski Vizionarsko :) Sodobna mesta delajo prav na tem. Peš pa z bicikli.</w:t>
      </w:r>
    </w:p>
    <w:p>
      <w:r>
        <w:rPr>
          <w:b/>
          <w:u w:val="single"/>
        </w:rPr>
        <w:t>744244</w:t>
      </w:r>
    </w:p>
    <w:p>
      <w:r>
        <w:t>Piščančji burger  s krompirjevim pirejem https://t.co/Dd92SYiRWy https://t.co/mPCT7ixQ6e</w:t>
      </w:r>
    </w:p>
    <w:p>
      <w:r>
        <w:rPr>
          <w:b/>
          <w:u w:val="single"/>
        </w:rPr>
        <w:t>744245</w:t>
      </w:r>
    </w:p>
    <w:p>
      <w:r>
        <w:t>@MajaBentura @Nova24TV Pod čigavim ookriljem že delujejo? Vprašanje je zgolj retorično. Obvladuje jih stranka lažnivcev in lopovov! 🐖🐖</w:t>
      </w:r>
    </w:p>
    <w:p>
      <w:r>
        <w:rPr>
          <w:b/>
          <w:u w:val="single"/>
        </w:rPr>
        <w:t>744246</w:t>
      </w:r>
    </w:p>
    <w:p>
      <w:r>
        <w:t>Včeraj sem ga očistil in namazal, sedaj pa tole. Pesek ne dela sranja samo na TV. https://t.co/6gVDuGCtEc</w:t>
      </w:r>
    </w:p>
    <w:p>
      <w:r>
        <w:rPr>
          <w:b/>
          <w:u w:val="single"/>
        </w:rPr>
        <w:t>744247</w:t>
      </w:r>
    </w:p>
    <w:p>
      <w:r>
        <w:t>AKCIJA STAR PAPIR! *** ZASAVJE POZOR****</w:t>
        <w:br/>
        <w:br/>
        <w:t>Še vedno poteka akcija zbiranja starega papirja. Naredite podobno... https://t.co/J2FwnnyZv9</w:t>
      </w:r>
    </w:p>
    <w:p>
      <w:r>
        <w:rPr>
          <w:b/>
          <w:u w:val="single"/>
        </w:rPr>
        <w:t>744248</w:t>
      </w:r>
    </w:p>
    <w:p>
      <w:r>
        <w:t>Če boste pridni, vam bomo odprli tudi radiatorje..če jih sami ne znate. #cvetkazbloka https://t.co/zT0edfAe6R</w:t>
      </w:r>
    </w:p>
    <w:p>
      <w:r>
        <w:rPr>
          <w:b/>
          <w:u w:val="single"/>
        </w:rPr>
        <w:t>744249</w:t>
      </w:r>
    </w:p>
    <w:p>
      <w:r>
        <w:t>@BernardBrscic Potuhnjeno,komunistično in hinavsko v hrbet, komunisti drugače ne znajo, za iz oči v oči, nimajo jajc.</w:t>
      </w:r>
    </w:p>
    <w:p>
      <w:r>
        <w:rPr>
          <w:b/>
          <w:u w:val="single"/>
        </w:rPr>
        <w:t>744250</w:t>
      </w:r>
    </w:p>
    <w:p>
      <w:r>
        <w:t>Za tvojo usrano in smrdljivo rit, še niso izmislili papirja! https://t.co/UzoqWCm3q2</w:t>
      </w:r>
    </w:p>
    <w:p>
      <w:r>
        <w:rPr>
          <w:b/>
          <w:u w:val="single"/>
        </w:rPr>
        <w:t>744251</w:t>
      </w:r>
    </w:p>
    <w:p>
      <w:r>
        <w:t xml:space="preserve">KUTINA JE SADEŽ. NEKAJ MED JABOLKOM IN HRUŠKO. </w:t>
        <w:br/>
        <w:br/>
        <w:t>POMAGAJTE MI NAJTI DRUGO IME ZA KUTINO. PROSIM!</w:t>
      </w:r>
    </w:p>
    <w:p>
      <w:r>
        <w:rPr>
          <w:b/>
          <w:u w:val="single"/>
        </w:rPr>
        <w:t>744252</w:t>
      </w:r>
    </w:p>
    <w:p>
      <w:r>
        <w:t>PoslanEci imajo lepo penzijo. SDS je  zihr proti tako visokim penzijam. Sploh njhovi poslanEci. Aja, čak... https://t.co/SCzNfpgenC</w:t>
      </w:r>
    </w:p>
    <w:p>
      <w:r>
        <w:rPr>
          <w:b/>
          <w:u w:val="single"/>
        </w:rPr>
        <w:t>744253</w:t>
      </w:r>
    </w:p>
    <w:p>
      <w:r>
        <w:t>Mal me preseneča, al pa šokira, kolk folka je jebeno nepismenega.... Neki sem brskal po enih grupah na FB...grozno.</w:t>
      </w:r>
    </w:p>
    <w:p>
      <w:r>
        <w:rPr>
          <w:b/>
          <w:u w:val="single"/>
        </w:rPr>
        <w:t>744254</w:t>
      </w:r>
    </w:p>
    <w:p>
      <w:r>
        <w:t>@rafzih Ja? Pa bi bila res lahko s petelinom drugega soseda zmenjena za dvoizmensko kurbljanje. 😜</w:t>
      </w:r>
    </w:p>
    <w:p>
      <w:r>
        <w:rPr>
          <w:b/>
          <w:u w:val="single"/>
        </w:rPr>
        <w:t>744255</w:t>
      </w:r>
    </w:p>
    <w:p>
      <w:r>
        <w:t>@supermravlja 30 metrov stran si jih lahko za silvestra dobil do 19h.</w:t>
        <w:br/>
        <w:t>Iste</w:t>
        <w:br/>
        <w:t>Originalne kremšnite</w:t>
      </w:r>
    </w:p>
    <w:p>
      <w:r>
        <w:rPr>
          <w:b/>
          <w:u w:val="single"/>
        </w:rPr>
        <w:t>744256</w:t>
      </w:r>
    </w:p>
    <w:p>
      <w:r>
        <w:t>Mmm ku je dobra narejena solata v Sparu... Mediteran... V paradižniku tuna in olive z mandlji</w:t>
      </w:r>
    </w:p>
    <w:p>
      <w:r>
        <w:rPr>
          <w:b/>
          <w:u w:val="single"/>
        </w:rPr>
        <w:t>744257</w:t>
      </w:r>
    </w:p>
    <w:p>
      <w:r>
        <w:t>@KatarinaJenko Pejta s Skyči mal na sprehod v gozd. Verjetno ima še kakšen drug talent kot pa samo tistega za po povštrih skakat.</w:t>
      </w:r>
    </w:p>
    <w:p>
      <w:r>
        <w:rPr>
          <w:b/>
          <w:u w:val="single"/>
        </w:rPr>
        <w:t>744258</w:t>
      </w:r>
    </w:p>
    <w:p>
      <w:r>
        <w:t>@vmatijevec No...tipično. Ko se zapleteš v logično zanko, pa postaneš žaljiv. Lahko noč Vanč, pa ne pozabi na tablete od psihiatra.</w:t>
      </w:r>
    </w:p>
    <w:p>
      <w:r>
        <w:rPr>
          <w:b/>
          <w:u w:val="single"/>
        </w:rPr>
        <w:t>744259</w:t>
      </w:r>
    </w:p>
    <w:p>
      <w:r>
        <w:t>@mojcav1 @lucijausaj Do IP lahko pride policija ali tožilstvo, kar v tem primeru nočejo storiti. Potem so možnosti omejene na znajdi se!</w:t>
      </w:r>
    </w:p>
    <w:p>
      <w:r>
        <w:rPr>
          <w:b/>
          <w:u w:val="single"/>
        </w:rPr>
        <w:t>744260</w:t>
      </w:r>
    </w:p>
    <w:p>
      <w:r>
        <w:t xml:space="preserve">Kako prijetno je dismissati ljudi, še posebej, če so ženske, ane. </w:t>
        <w:br/>
        <w:br/>
        <w:t>Ja, to je subtvit. Samo ne na le en tvit.</w:t>
      </w:r>
    </w:p>
    <w:p>
      <w:r>
        <w:rPr>
          <w:b/>
          <w:u w:val="single"/>
        </w:rPr>
        <w:t>744261</w:t>
      </w:r>
    </w:p>
    <w:p>
      <w:r>
        <w:t>Kdor ne skače ni Slovenc! Hej, hej, hej! @SiolSPORTAL https://t.co/TlD5Q3uTJT</w:t>
      </w:r>
    </w:p>
    <w:p>
      <w:r>
        <w:rPr>
          <w:b/>
          <w:u w:val="single"/>
        </w:rPr>
        <w:t>744262</w:t>
      </w:r>
    </w:p>
    <w:p>
      <w:r>
        <w:t>@_MegWhite_ Po tem so ga tisti rdeči vrezali in mi smo ga spet morali zašiti.</w:t>
      </w:r>
    </w:p>
    <w:p>
      <w:r>
        <w:rPr>
          <w:b/>
          <w:u w:val="single"/>
        </w:rPr>
        <w:t>744263</w:t>
      </w:r>
    </w:p>
    <w:p>
      <w:r>
        <w:t>@ZigaTurk @MarkoPavlisic @Pertinacal najboljši strojniki so tisti, ki jih ima punca rada 😘</w:t>
      </w:r>
    </w:p>
    <w:p>
      <w:r>
        <w:rPr>
          <w:b/>
          <w:u w:val="single"/>
        </w:rPr>
        <w:t>744264</w:t>
      </w:r>
    </w:p>
    <w:p>
      <w:r>
        <w:t>@Kobrowsky @Centrifuzija @vladaRS @darkob Ja razumem in se strinjam da bi se dal kako zvonenje spustit. Sam ne pa čist ugasnt :)</w:t>
      </w:r>
    </w:p>
    <w:p>
      <w:r>
        <w:rPr>
          <w:b/>
          <w:u w:val="single"/>
        </w:rPr>
        <w:t>744265</w:t>
      </w:r>
    </w:p>
    <w:p>
      <w:r>
        <w:t>Sredinsko (hrvaško) mejo v Piranskem zalivu ta hip varuje 6-7policijskih  ladij, piše Večernji list https://t.co/vQEbi15Zxf</w:t>
      </w:r>
    </w:p>
    <w:p>
      <w:r>
        <w:rPr>
          <w:b/>
          <w:u w:val="single"/>
        </w:rPr>
        <w:t>744266</w:t>
      </w:r>
    </w:p>
    <w:p>
      <w:r>
        <w:t>Z organiziranjem rehabilitacijskih centrov v okviru bolnišnic želijo razširiti program na nacionalno raven https://t.co/u9wHnF1aHC</w:t>
      </w:r>
    </w:p>
    <w:p>
      <w:r>
        <w:rPr>
          <w:b/>
          <w:u w:val="single"/>
        </w:rPr>
        <w:t>744267</w:t>
      </w:r>
    </w:p>
    <w:p>
      <w:r>
        <w:t>[FILMSKI KOTIČEK 📺 ] To je neverjetna in nenavadna zgodba o življenju na Zemlji, kot so jo povedali astronavti,... https://t.co/2LIlleMloX</w:t>
      </w:r>
    </w:p>
    <w:p>
      <w:r>
        <w:rPr>
          <w:b/>
          <w:u w:val="single"/>
        </w:rPr>
        <w:t>744268</w:t>
      </w:r>
    </w:p>
    <w:p>
      <w:r>
        <w:t>@stanka_d Ne bodite naivni.Tam se vedno sedijo z eno ritnico na svojem stolu. "Uravnoteženost"je v resnici boj za dobre službe.</w:t>
      </w:r>
    </w:p>
    <w:p>
      <w:r>
        <w:rPr>
          <w:b/>
          <w:u w:val="single"/>
        </w:rPr>
        <w:t>744269</w:t>
      </w:r>
    </w:p>
    <w:p>
      <w:r>
        <w:t>Luzerji (SD,SMC,LMŠ, DESUS) očitajo Janši tisto,kar so sami počeli; namreč izključevanje</w:t>
      </w:r>
    </w:p>
    <w:p>
      <w:r>
        <w:rPr>
          <w:b/>
          <w:u w:val="single"/>
        </w:rPr>
        <w:t>744270</w:t>
      </w:r>
    </w:p>
    <w:p>
      <w:r>
        <w:t>@Fitzroy1985 Lepo ti je @adDrapi pojasnil. Lej, morda si nekoč znal spinat. Morda. Nekoč. Sedaj si pa prozoren kot razbita šipa.</w:t>
      </w:r>
    </w:p>
    <w:p>
      <w:r>
        <w:rPr>
          <w:b/>
          <w:u w:val="single"/>
        </w:rPr>
        <w:t>744271</w:t>
      </w:r>
    </w:p>
    <w:p>
      <w:r>
        <w:t>Imate težave s povišanim holesterolom? Preizkusite ta super recept, pomagal vam bo :) https://t.co/a6fQL5hUVu</w:t>
      </w:r>
    </w:p>
    <w:p>
      <w:r>
        <w:rPr>
          <w:b/>
          <w:u w:val="single"/>
        </w:rPr>
        <w:t>744272</w:t>
      </w:r>
    </w:p>
    <w:p>
      <w:r>
        <w:t>En ris tvita iz zivalskega vrta ostali #risi se borijo v sociju. Ajde fantjeeee. #slovenia #Sochi2014</w:t>
      </w:r>
    </w:p>
    <w:p>
      <w:r>
        <w:rPr>
          <w:b/>
          <w:u w:val="single"/>
        </w:rPr>
        <w:t>744273</w:t>
      </w:r>
    </w:p>
    <w:p>
      <w:r>
        <w:t>@megafotr Točno to, kar imajo, je približno celoten 24urni promet BTC. Če s tem preplaviš trg... ajaj</w:t>
      </w:r>
    </w:p>
    <w:p>
      <w:r>
        <w:rPr>
          <w:b/>
          <w:u w:val="single"/>
        </w:rPr>
        <w:t>744274</w:t>
      </w:r>
    </w:p>
    <w:p>
      <w:r>
        <w:t>@Helena_6666 @petrasovdat Elektrika. Zame naj. Pa ne zaradi izpuhov in okoljskih jajc. Zato ker je res edina prava.</w:t>
      </w:r>
    </w:p>
    <w:p>
      <w:r>
        <w:rPr>
          <w:b/>
          <w:u w:val="single"/>
        </w:rPr>
        <w:t>744275</w:t>
      </w:r>
    </w:p>
    <w:p>
      <w:r>
        <w:t>Znas uno, k se deca zbudijo ob 5, ker se je ura nazaj premaknla. “Jutr se eno uro dlje spi” so rekli...</w:t>
      </w:r>
    </w:p>
    <w:p>
      <w:r>
        <w:rPr>
          <w:b/>
          <w:u w:val="single"/>
        </w:rPr>
        <w:t>744276</w:t>
      </w:r>
    </w:p>
    <w:p>
      <w:r>
        <w:t>@tomltoml Pred tem so se mohamedanci v Mariboru klanjali vodnemu stolpu, meneč, da gre za šiitski minaret!</w:t>
      </w:r>
    </w:p>
    <w:p>
      <w:r>
        <w:rPr>
          <w:b/>
          <w:u w:val="single"/>
        </w:rPr>
        <w:t>744277</w:t>
      </w:r>
    </w:p>
    <w:p>
      <w:r>
        <w:t>@finance_si Pametno, demokrati ne razumejo poslovnih usmeritev in delajo cirkus!</w:t>
      </w:r>
    </w:p>
    <w:p>
      <w:r>
        <w:rPr>
          <w:b/>
          <w:u w:val="single"/>
        </w:rPr>
        <w:t>744278</w:t>
      </w:r>
    </w:p>
    <w:p>
      <w:r>
        <w:t>@cikibucka Za domačo nalogo si preberi zapovedi Moše Pijade in ti bo jasno zakaj hoče oblast priznati PLestino!</w:t>
      </w:r>
    </w:p>
    <w:p>
      <w:r>
        <w:rPr>
          <w:b/>
          <w:u w:val="single"/>
        </w:rPr>
        <w:t>744279</w:t>
      </w:r>
    </w:p>
    <w:p>
      <w:r>
        <w:t>Revija Reporter tudi v Trafiki24 za vse operacijske sisteme in naprave https://t.co/Pr216eO33G https://t.co/XDhDQ4zIWh</w:t>
      </w:r>
    </w:p>
    <w:p>
      <w:r>
        <w:rPr>
          <w:b/>
          <w:u w:val="single"/>
        </w:rPr>
        <w:t>744280</w:t>
      </w:r>
    </w:p>
    <w:p>
      <w:r>
        <w:t>@cokrad V vsakem rukzaku pa nekaj granitnih kock, da bo let na zemljo hiter, pristanek pa čimbolj trd 👍</w:t>
      </w:r>
    </w:p>
    <w:p>
      <w:r>
        <w:rPr>
          <w:b/>
          <w:u w:val="single"/>
        </w:rPr>
        <w:t>744281</w:t>
      </w:r>
    </w:p>
    <w:p>
      <w:r>
        <w:t>lokalni komunisti plačajo 100eur po zrušeni tabli. ekonomija je našla tržno nišo, kot vedno. https://t.co/T1LSTeIByV</w:t>
      </w:r>
    </w:p>
    <w:p>
      <w:r>
        <w:rPr>
          <w:b/>
          <w:u w:val="single"/>
        </w:rPr>
        <w:t>744282</w:t>
      </w:r>
    </w:p>
    <w:p>
      <w:r>
        <w:t>Pohvale za odličen povzetek večernega športa na #navalnasport na @Val202 #sport</w:t>
      </w:r>
    </w:p>
    <w:p>
      <w:r>
        <w:rPr>
          <w:b/>
          <w:u w:val="single"/>
        </w:rPr>
        <w:t>744283</w:t>
      </w:r>
    </w:p>
    <w:p>
      <w:r>
        <w:t>@jezerska odgovor enostven: od nekod pa mora dobit rdeča mafija za borčevske penzije, no...</w:t>
      </w:r>
    </w:p>
    <w:p>
      <w:r>
        <w:rPr>
          <w:b/>
          <w:u w:val="single"/>
        </w:rPr>
        <w:t>744284</w:t>
      </w:r>
    </w:p>
    <w:p>
      <w:r>
        <w:t>@SpletnaMladina @borutmekina Ampak esdeesu ne bo pomagalo dva milijona. Njemu niti 200 milijonov ne bo pomagalo. Preveč slovencev ni ovc.</w:t>
      </w:r>
    </w:p>
    <w:p>
      <w:r>
        <w:rPr>
          <w:b/>
          <w:u w:val="single"/>
        </w:rPr>
        <w:t>744285</w:t>
      </w:r>
    </w:p>
    <w:p>
      <w:r>
        <w:t>Pravkar igram igro Biathlon Mania. Pridruži se in me poskusi premagati! https://t.co/PKMK0QNIiZ</w:t>
      </w:r>
    </w:p>
    <w:p>
      <w:r>
        <w:rPr>
          <w:b/>
          <w:u w:val="single"/>
        </w:rPr>
        <w:t>744286</w:t>
      </w:r>
    </w:p>
    <w:p>
      <w:r>
        <w:t>Poleg kompatibilnosti z drenažnim sistemom heroal DS in možnostjo priključitve ničelne pregrade heroal so v... https://t.co/eFg0RjHVGh</w:t>
      </w:r>
    </w:p>
    <w:p>
      <w:r>
        <w:rPr>
          <w:b/>
          <w:u w:val="single"/>
        </w:rPr>
        <w:t>744287</w:t>
      </w:r>
    </w:p>
    <w:p>
      <w:r>
        <w:t>@had No, embalaže majo res lahko nove dimenzije. Samo ne vem, če je tistih nekaj cm več ali manj res vredno na veliki zvon obešat.</w:t>
      </w:r>
    </w:p>
    <w:p>
      <w:r>
        <w:rPr>
          <w:b/>
          <w:u w:val="single"/>
        </w:rPr>
        <w:t>744288</w:t>
      </w:r>
    </w:p>
    <w:p>
      <w:r>
        <w:t>@Delo @TSlokar Ura tik taka. Smrt čaka na vsazga. Angeli letijo, hudičeki se plazijo.</w:t>
      </w:r>
    </w:p>
    <w:p>
      <w:r>
        <w:rPr>
          <w:b/>
          <w:u w:val="single"/>
        </w:rPr>
        <w:t>744289</w:t>
      </w:r>
    </w:p>
    <w:p>
      <w:r>
        <w:t>@BozidarBiscan Khmm... Ni bilo zastav SHS, ampak sta z zvonika viseli slovenska trobojnica in papeška zastava.</w:t>
      </w:r>
    </w:p>
    <w:p>
      <w:r>
        <w:rPr>
          <w:b/>
          <w:u w:val="single"/>
        </w:rPr>
        <w:t>744290</w:t>
      </w:r>
    </w:p>
    <w:p>
      <w:r>
        <w:t>Liberalizacija dimnikarske dejavnosti dobiva povsem nove razsežnosti. https://t.co/T641VVjChR</w:t>
      </w:r>
    </w:p>
    <w:p>
      <w:r>
        <w:rPr>
          <w:b/>
          <w:u w:val="single"/>
        </w:rPr>
        <w:t>744291</w:t>
      </w:r>
    </w:p>
    <w:p>
      <w:r>
        <w:t>@ciro_ciril Kaj pa naj bi se ob kurčevih "Palestincih" oglašali? Njihove Izraelci povsrm ustrezno obvladujejo.</w:t>
      </w:r>
    </w:p>
    <w:p>
      <w:r>
        <w:rPr>
          <w:b/>
          <w:u w:val="single"/>
        </w:rPr>
        <w:t>744292</w:t>
      </w:r>
    </w:p>
    <w:p>
      <w:r>
        <w:t>@lednikow Pa res rabiš slušalke za tole. Pa papir in svinčnk, pa 20 vikendov.</w:t>
      </w:r>
    </w:p>
    <w:p>
      <w:r>
        <w:rPr>
          <w:b/>
          <w:u w:val="single"/>
        </w:rPr>
        <w:t>744293</w:t>
      </w:r>
    </w:p>
    <w:p>
      <w:r>
        <w:t xml:space="preserve">@JozeBiscak </w:t>
        <w:br/>
        <w:t>Tudi demokracija je napredek. Pa poglej kaj ti delaš.Psihopati bodo vsako idejo izkrivili za vdinjanje lastni bolezni. Loči to!</w:t>
      </w:r>
    </w:p>
    <w:p>
      <w:r>
        <w:rPr>
          <w:b/>
          <w:u w:val="single"/>
        </w:rPr>
        <w:t>744294</w:t>
      </w:r>
    </w:p>
    <w:p>
      <w:r>
        <w:t>@rokomavh @IgorPribac Tako blizu,da bi ga tikal,ga ne spustim niti v sanjah.</w:t>
      </w:r>
    </w:p>
    <w:p>
      <w:r>
        <w:rPr>
          <w:b/>
          <w:u w:val="single"/>
        </w:rPr>
        <w:t>744295</w:t>
      </w:r>
    </w:p>
    <w:p>
      <w:r>
        <w:t>Za prijeten začetek novega tedna ...  😊</w:t>
        <w:br/>
        <w:br/>
        <w:t>#gustpikasi https://t.co/F2UkuFLNLX</w:t>
      </w:r>
    </w:p>
    <w:p>
      <w:r>
        <w:rPr>
          <w:b/>
          <w:u w:val="single"/>
        </w:rPr>
        <w:t>744296</w:t>
      </w:r>
    </w:p>
    <w:p>
      <w:r>
        <w:t>@Onkraj_ @Podcrto Vsaj toliko počakaj, da pariška trupla pokopljejo, preden jih izkoristiš za demonizacijo beguncev. Mal filinga, no</w:t>
      </w:r>
    </w:p>
    <w:p>
      <w:r>
        <w:rPr>
          <w:b/>
          <w:u w:val="single"/>
        </w:rPr>
        <w:t>744297</w:t>
      </w:r>
    </w:p>
    <w:p>
      <w:r>
        <w:t>Mentalno bolno.</w:t>
        <w:br/>
        <w:t>Praznovanje genocida Slovencev na Primorskem, ki ga izvajajo komunisti (levica). https://t.co/iuFLYNj3U6</w:t>
      </w:r>
    </w:p>
    <w:p>
      <w:r>
        <w:rPr>
          <w:b/>
          <w:u w:val="single"/>
        </w:rPr>
        <w:t>744298</w:t>
      </w:r>
    </w:p>
    <w:p>
      <w:r>
        <w:t>@MajaBentura @zorko_eva @SpletnaMladina @Udba_med_nami To jim Kučan prek chemtrailov nakazuje iranski denar. Gotov je zarota.</w:t>
      </w:r>
    </w:p>
    <w:p>
      <w:r>
        <w:rPr>
          <w:b/>
          <w:u w:val="single"/>
        </w:rPr>
        <w:t>744299</w:t>
      </w:r>
    </w:p>
    <w:p>
      <w:r>
        <w:t>Medved varuje mejo in Slovenske gozdove pred Alahovo vojsko, srnjak pač ne. https://t.co/lbMsQ0G0rQ</w:t>
      </w:r>
    </w:p>
    <w:p>
      <w:r>
        <w:rPr>
          <w:b/>
          <w:u w:val="single"/>
        </w:rPr>
        <w:t>744300</w:t>
      </w:r>
    </w:p>
    <w:p>
      <w:r>
        <w:t>"Kdaj veš, da si v Ljubljani" po mariborsko.... ;-) #neverboring #justforfun #mariboristhefuture https://t.co/ebNBtTGwPb</w:t>
      </w:r>
    </w:p>
    <w:p>
      <w:r>
        <w:rPr>
          <w:b/>
          <w:u w:val="single"/>
        </w:rPr>
        <w:t>744301</w:t>
      </w:r>
    </w:p>
    <w:p>
      <w:r>
        <w:t>@KatarinaDbr Ogabni so. Od lanskega srečanja s svarilnim borelija flekom jih še ekstra sovražim.</w:t>
      </w:r>
    </w:p>
    <w:p>
      <w:r>
        <w:rPr>
          <w:b/>
          <w:u w:val="single"/>
        </w:rPr>
        <w:t>744302</w:t>
      </w:r>
    </w:p>
    <w:p>
      <w:r>
        <w:t>Kmetje so zgleda še zadnja bilka upanja, da vržejo to mafijsko državo s tečajev. Zadnja. #puntarji</w:t>
      </w:r>
    </w:p>
    <w:p>
      <w:r>
        <w:rPr>
          <w:b/>
          <w:u w:val="single"/>
        </w:rPr>
        <w:t>744303</w:t>
      </w:r>
    </w:p>
    <w:p>
      <w:r>
        <w:t>To naj bi bil karneval v Braziliji ? Lahko le kolektivno kozlamo. Kdo bo to nagnal na psihiatrijo !?</w:t>
        <w:br/>
        <w:t>https://t.co/LoC4ymJOfA</w:t>
      </w:r>
    </w:p>
    <w:p>
      <w:r>
        <w:rPr>
          <w:b/>
          <w:u w:val="single"/>
        </w:rPr>
        <w:t>744304</w:t>
      </w:r>
    </w:p>
    <w:p>
      <w:r>
        <w:t>@SPusnar @m_bostjan @FLOTUS Pravega moškega kot takega prepozna le (izključno) prava pička.</w:t>
      </w:r>
    </w:p>
    <w:p>
      <w:r>
        <w:rPr>
          <w:b/>
          <w:u w:val="single"/>
        </w:rPr>
        <w:t>744305</w:t>
      </w:r>
    </w:p>
    <w:p>
      <w:r>
        <w:t>Nekateri se bodo na tem tviterju še  samovžgali od trpljenja, ker ni katedrale uničil nekdo, ki ni Metod Trobec. Ali Silvo Plut ...</w:t>
      </w:r>
    </w:p>
    <w:p>
      <w:r>
        <w:rPr>
          <w:b/>
          <w:u w:val="single"/>
        </w:rPr>
        <w:t>744306</w:t>
      </w:r>
    </w:p>
    <w:p>
      <w:r>
        <w:t>@loobadar after eight pogojno, ce res mors neki prnest pa je sam pumpa se odprta, ampak..Mozartova kroglica? That woman fu*kin' hates you!!</w:t>
      </w:r>
    </w:p>
    <w:p>
      <w:r>
        <w:rPr>
          <w:b/>
          <w:u w:val="single"/>
        </w:rPr>
        <w:t>744307</w:t>
      </w:r>
    </w:p>
    <w:p>
      <w:r>
        <w:t>Lustracija v polnem teku: Poljska bo začela s sojenji sodnikom in tožilcem iz časa komunizma https://t.co/rtzmdmHja3 via @Nova24TV</w:t>
      </w:r>
    </w:p>
    <w:p>
      <w:r>
        <w:rPr>
          <w:b/>
          <w:u w:val="single"/>
        </w:rPr>
        <w:t>744308</w:t>
      </w:r>
    </w:p>
    <w:p>
      <w:r>
        <w:t>@petrasovdat @petracj Od kdaj pa tebe muči laktoza? Še dobro za kokosove jogurte :P</w:t>
      </w:r>
    </w:p>
    <w:p>
      <w:r>
        <w:rPr>
          <w:b/>
          <w:u w:val="single"/>
        </w:rPr>
        <w:t>744309</w:t>
      </w:r>
    </w:p>
    <w:p>
      <w:r>
        <w:t>V 2018 za odstrel predvidenih 19 medvedov več kot letos https://t.co/kUaFdKjUpJ</w:t>
      </w:r>
    </w:p>
    <w:p>
      <w:r>
        <w:rPr>
          <w:b/>
          <w:u w:val="single"/>
        </w:rPr>
        <w:t>744310</w:t>
      </w:r>
    </w:p>
    <w:p>
      <w:r>
        <w:t>Konec dneva:</w:t>
        <w:br/>
        <w:t>-baklavo so pohvalili,</w:t>
        <w:br/>
        <w:t>-(vsaj) ena dobra fotka,</w:t>
        <w:br/>
        <w:t>-KluBar poln glaževne,</w:t>
        <w:br/>
        <w:t>-Kupujem 50mm 1.8 AF ali hitrejšo, za Canon.</w:t>
        <w:br/>
        <w:t>Lahko noč.</w:t>
      </w:r>
    </w:p>
    <w:p>
      <w:r>
        <w:rPr>
          <w:b/>
          <w:u w:val="single"/>
        </w:rPr>
        <w:t>744311</w:t>
      </w:r>
    </w:p>
    <w:p>
      <w:r>
        <w:t>@had Jaz bi potrdil temu. Leta 2009 si me pri Zibertu brutalno brcnil v glezenj in sumim, da ti je za to nekdo placal.</w:t>
      </w:r>
    </w:p>
    <w:p>
      <w:r>
        <w:rPr>
          <w:b/>
          <w:u w:val="single"/>
        </w:rPr>
        <w:t>744312</w:t>
      </w:r>
    </w:p>
    <w:p>
      <w:r>
        <w:t>@savicdomen Dokler ne bo videetejev influenserjev iz gasilskih domov in domov krajanov, ne bo nič.</w:t>
      </w:r>
    </w:p>
    <w:p>
      <w:r>
        <w:rPr>
          <w:b/>
          <w:u w:val="single"/>
        </w:rPr>
        <w:t>744313</w:t>
      </w:r>
    </w:p>
    <w:p>
      <w:r>
        <w:t>Tokrat v mali šoli vina svetuje naš Jernej. Bomo upoštevali, kar pravi? #malasolavina #kletbrda #top https://t.co/694odv93GC</w:t>
      </w:r>
    </w:p>
    <w:p>
      <w:r>
        <w:rPr>
          <w:b/>
          <w:u w:val="single"/>
        </w:rPr>
        <w:t>744314</w:t>
      </w:r>
    </w:p>
    <w:p>
      <w:r>
        <w:t>@_MegWhite_ @mladafeministka Popravek... tega tipa je eno samo salo... špeh po domace</w:t>
      </w:r>
    </w:p>
    <w:p>
      <w:r>
        <w:rPr>
          <w:b/>
          <w:u w:val="single"/>
        </w:rPr>
        <w:t>744315</w:t>
      </w:r>
    </w:p>
    <w:p>
      <w:r>
        <w:t>@leaathenatabako Sem že vse to, ampak boli pa še. Ne vem, kdaj sem nazadnje na glavi imela buško.</w:t>
      </w:r>
    </w:p>
    <w:p>
      <w:r>
        <w:rPr>
          <w:b/>
          <w:u w:val="single"/>
        </w:rPr>
        <w:t>744316</w:t>
      </w:r>
    </w:p>
    <w:p>
      <w:r>
        <w:t>@Matino667 Pravi ded parkira bočno v temi na posluh in ob tem nemoteno šlata sopotnico! :P</w:t>
      </w:r>
    </w:p>
    <w:p>
      <w:r>
        <w:rPr>
          <w:b/>
          <w:u w:val="single"/>
        </w:rPr>
        <w:t>744317</w:t>
      </w:r>
    </w:p>
    <w:p>
      <w:r>
        <w:t>@tomltoml @thinkingslo @Nova24TV So dobili zeleno luč od udbomafije,da je Kos gotov in lahka začnejo mešat meglo in kasirat dnevnice!!</w:t>
      </w:r>
    </w:p>
    <w:p>
      <w:r>
        <w:rPr>
          <w:b/>
          <w:u w:val="single"/>
        </w:rPr>
        <w:t>744318</w:t>
      </w:r>
    </w:p>
    <w:p>
      <w:r>
        <w:t>@alojztetickovi3 @staneskufca @5RA_5RA_5RA @Nova24TV ..no,to ! nastavljat .... pa ne samo mačetam !</w:t>
      </w:r>
    </w:p>
    <w:p>
      <w:r>
        <w:rPr>
          <w:b/>
          <w:u w:val="single"/>
        </w:rPr>
        <w:t>744319</w:t>
      </w:r>
    </w:p>
    <w:p>
      <w:r>
        <w:t>@zaspanko @bobsparrow70 @_zvaniCrni 😂😂😂 poglej slike ki jih objavljaš teslo 🙄🙄🙄🙄🙄 ti si res malo omejen.</w:t>
      </w:r>
    </w:p>
    <w:p>
      <w:r>
        <w:rPr>
          <w:b/>
          <w:u w:val="single"/>
        </w:rPr>
        <w:t>744320</w:t>
      </w:r>
    </w:p>
    <w:p>
      <w:r>
        <w:t>Zahvala gasilcem, vojakom in ostalim, ki se po letih negotovosti razvija in povečuje proizvodnjo.</w:t>
      </w:r>
    </w:p>
    <w:p>
      <w:r>
        <w:rPr>
          <w:b/>
          <w:u w:val="single"/>
        </w:rPr>
        <w:t>744321</w:t>
      </w:r>
    </w:p>
    <w:p>
      <w:r>
        <w:t>Dve blondinki gledata televizijo pa pride rjavolaska in ga vklopi. https://t.co/Z8QoS5WfJK</w:t>
      </w:r>
    </w:p>
    <w:p>
      <w:r>
        <w:rPr>
          <w:b/>
          <w:u w:val="single"/>
        </w:rPr>
        <w:t>744322</w:t>
      </w:r>
    </w:p>
    <w:p>
      <w:r>
        <w:t>Merlka se oklepa oblasti kot klop. Tako kot vedno. Tudi za klope obstajajo sredstva.</w:t>
      </w:r>
    </w:p>
    <w:p>
      <w:r>
        <w:rPr>
          <w:b/>
          <w:u w:val="single"/>
        </w:rPr>
        <w:t>744323</w:t>
      </w:r>
    </w:p>
    <w:p>
      <w:r>
        <w:t>Ljudem je treba puščati čim več svobode, soočati argumente, tolerirati neumneže. Preganja se grožnje in pozivanje k nasilju.</w:t>
      </w:r>
    </w:p>
    <w:p>
      <w:r>
        <w:rPr>
          <w:b/>
          <w:u w:val="single"/>
        </w:rPr>
        <w:t>744324</w:t>
      </w:r>
    </w:p>
    <w:p>
      <w:r>
        <w:t>@_zvaniCrni @MitjaIrsic Poglej ga v to rdečkasto faco in izbuljene oči,ti deluje normalen?</w:t>
      </w:r>
    </w:p>
    <w:p>
      <w:r>
        <w:rPr>
          <w:b/>
          <w:u w:val="single"/>
        </w:rPr>
        <w:t>744325</w:t>
      </w:r>
    </w:p>
    <w:p>
      <w:r>
        <w:t>Novinarka Janševe Nova24TV in članica SDS SOFIJA PIKA SIMIĆ (obkrožena) med pravimi četniškimi klavci na Ravni gori. https://t.co/iOQOJrkWO3</w:t>
      </w:r>
    </w:p>
    <w:p>
      <w:r>
        <w:rPr>
          <w:b/>
          <w:u w:val="single"/>
        </w:rPr>
        <w:t>744326</w:t>
      </w:r>
    </w:p>
    <w:p>
      <w:r>
        <w:t>Adventni čas je tukaj...Prva adventna nedelja. Preživite jo mino in spokojno in ne v naglici ;) https://t.co/I2f5QHKK4R</w:t>
      </w:r>
    </w:p>
    <w:p>
      <w:r>
        <w:rPr>
          <w:b/>
          <w:u w:val="single"/>
        </w:rPr>
        <w:t>744327</w:t>
      </w:r>
    </w:p>
    <w:p>
      <w:r>
        <w:t>@chatek Študentske elite pravijo, da je to za dobro študentov. Verjemimo jim še naslednjih 20 let.</w:t>
      </w:r>
    </w:p>
    <w:p>
      <w:r>
        <w:rPr>
          <w:b/>
          <w:u w:val="single"/>
        </w:rPr>
        <w:t>744328</w:t>
      </w:r>
    </w:p>
    <w:p>
      <w:r>
        <w:t>Anglija, West Ham obtožen antisemitizma #fuzbal #nogomet #ligaprvakov - http://t.co/zAVoo4N6</w:t>
      </w:r>
    </w:p>
    <w:p>
      <w:r>
        <w:rPr>
          <w:b/>
          <w:u w:val="single"/>
        </w:rPr>
        <w:t>744329</w:t>
      </w:r>
    </w:p>
    <w:p>
      <w:r>
        <w:t>@magrateja Bil je preblisk, v resnici se mi ni dalo guglat. Pa itak mi primankjuje materiala za tweetanje. 😁</w:t>
      </w:r>
    </w:p>
    <w:p>
      <w:r>
        <w:rPr>
          <w:b/>
          <w:u w:val="single"/>
        </w:rPr>
        <w:t>744330</w:t>
      </w:r>
    </w:p>
    <w:p>
      <w:r>
        <w:t>Enodnevni izleti po Sloveniji so z 1nadan cenejši https://t.co/lEcuhpvxnk https://t.co/HSOCzKlpPM</w:t>
      </w:r>
    </w:p>
    <w:p>
      <w:r>
        <w:rPr>
          <w:b/>
          <w:u w:val="single"/>
        </w:rPr>
        <w:t>744331</w:t>
      </w:r>
    </w:p>
    <w:p>
      <w:r>
        <w:t>Zdaj bo hotla še miljon za odškodnino, ker ji niso autotunea pravi cajt vklopli. #Eurovision</w:t>
      </w:r>
    </w:p>
    <w:p>
      <w:r>
        <w:rPr>
          <w:b/>
          <w:u w:val="single"/>
        </w:rPr>
        <w:t>744332</w:t>
      </w:r>
    </w:p>
    <w:p>
      <w:r>
        <w:t>@peropan1 Zgleda je zelo trendovsko bit idiot te dni - sploh, ce si na vodilnem polozaju.</w:t>
      </w:r>
    </w:p>
    <w:p>
      <w:r>
        <w:rPr>
          <w:b/>
          <w:u w:val="single"/>
        </w:rPr>
        <w:t>744333</w:t>
      </w:r>
    </w:p>
    <w:p>
      <w:r>
        <w:t>Najprej je hotla kupit majčko. Potem pa je vidla čudovit top. Havbica 155mm se ji lepo poda.</w:t>
        <w:br/>
        <w:t>#shopping #popusti #razprodaje</w:t>
      </w:r>
    </w:p>
    <w:p>
      <w:r>
        <w:rPr>
          <w:b/>
          <w:u w:val="single"/>
        </w:rPr>
        <w:t>744334</w:t>
      </w:r>
    </w:p>
    <w:p>
      <w:r>
        <w:t>@yrennia1 brez slabe vesti lahko rečem, da je Miro dokazal, da ni vreden pol deci mlačne vode.</w:t>
      </w:r>
    </w:p>
    <w:p>
      <w:r>
        <w:rPr>
          <w:b/>
          <w:u w:val="single"/>
        </w:rPr>
        <w:t>744335</w:t>
      </w:r>
    </w:p>
    <w:p>
      <w:r>
        <w:t>Pevec skupine Novi Fosili gre na vse ali nič: http://is.gd/ZCpVQO</w:t>
        <w:br/>
        <w:t>#NoviFosili #Zec</w:t>
      </w:r>
    </w:p>
    <w:p>
      <w:r>
        <w:rPr>
          <w:b/>
          <w:u w:val="single"/>
        </w:rPr>
        <w:t>744336</w:t>
      </w:r>
    </w:p>
    <w:p>
      <w:r>
        <w:t>Motociklizem: Marquez je še devetič zapored zmagal na VN Nemčije, Rossiju se je izplačala analiza Folgerjeve vožnje https://t.co/HuVAbteBoP</w:t>
      </w:r>
    </w:p>
    <w:p>
      <w:r>
        <w:rPr>
          <w:b/>
          <w:u w:val="single"/>
        </w:rPr>
        <w:t>744337</w:t>
      </w:r>
    </w:p>
    <w:p>
      <w:r>
        <w:t>@IvankaKoprivc @Maxatnes Študente z opranimi možgani na koncu še centrifugira.</w:t>
      </w:r>
    </w:p>
    <w:p>
      <w:r>
        <w:rPr>
          <w:b/>
          <w:u w:val="single"/>
        </w:rPr>
        <w:t>744338</w:t>
      </w:r>
    </w:p>
    <w:p>
      <w:r>
        <w:t>Pezdir Kocijančiču: Vi ste tisti, ki laže, zavaja in pristransko prikazuje dejstva https://t.co/sFIHEGt9qn</w:t>
      </w:r>
    </w:p>
    <w:p>
      <w:r>
        <w:rPr>
          <w:b/>
          <w:u w:val="single"/>
        </w:rPr>
        <w:t>744339</w:t>
      </w:r>
    </w:p>
    <w:p>
      <w:r>
        <w:t>Kurentovanje je zakon! Enkrat sem sam dozivel kurenta v celotni opremi s 25kg zvonci in je bilo nepozabno. https://t.co/nAVZx3ohmp</w:t>
      </w:r>
    </w:p>
    <w:p>
      <w:r>
        <w:rPr>
          <w:b/>
          <w:u w:val="single"/>
        </w:rPr>
        <w:t>744340</w:t>
      </w:r>
    </w:p>
    <w:p>
      <w:r>
        <w:t>@matjasec @SustarsicM Tole futranje je res prisrčno, ampak tega naj ne bi počeli. Divjad naj bo divjad... 😎</w:t>
      </w:r>
    </w:p>
    <w:p>
      <w:r>
        <w:rPr>
          <w:b/>
          <w:u w:val="single"/>
        </w:rPr>
        <w:t>744341</w:t>
      </w:r>
    </w:p>
    <w:p>
      <w:r>
        <w:t>Tole je pa ressss idiotsko...in primerjava z lukatovim jabolkom je zgolj nakljucna🤣🤣🤣 https://t.co/S94VI9NQcE</w:t>
      </w:r>
    </w:p>
    <w:p>
      <w:r>
        <w:rPr>
          <w:b/>
          <w:u w:val="single"/>
        </w:rPr>
        <w:t>744342</w:t>
      </w:r>
    </w:p>
    <w:p>
      <w:r>
        <w:t>@ErikaPlaninsec @daresi @Fias33 @svizec5 @Medeja_7 Malikovanje povzročiteljev tragedije nima s poklonom žrtvam ničesar skupnega.</w:t>
      </w:r>
    </w:p>
    <w:p>
      <w:r>
        <w:rPr>
          <w:b/>
          <w:u w:val="single"/>
        </w:rPr>
        <w:t>744343</w:t>
      </w:r>
    </w:p>
    <w:p>
      <w:r>
        <w:t>Hipotiroza in prehrana: napotki, ki jih je dobro upoštevati https://t.co/cQiksZCXQA https://t.co/7FVL48hc3g</w:t>
      </w:r>
    </w:p>
    <w:p>
      <w:r>
        <w:rPr>
          <w:b/>
          <w:u w:val="single"/>
        </w:rPr>
        <w:t>744344</w:t>
      </w:r>
    </w:p>
    <w:p>
      <w:r>
        <w:t>@DKosir7 Specifičen slog, glede vsebine pa samo tole: takih borcev proti tratenju davkoplačevalskega denarja za neumnosti bi rabili čim več.</w:t>
      </w:r>
    </w:p>
    <w:p>
      <w:r>
        <w:rPr>
          <w:b/>
          <w:u w:val="single"/>
        </w:rPr>
        <w:t>744345</w:t>
      </w:r>
    </w:p>
    <w:p>
      <w:r>
        <w:t>@TinoMamic Ljubi Jezus! Kako je le to mogel narediti. Levaki bodo znoreli. Zorangutan mu v ponedeljek ne bo dal roke. Dragič pa v jok.</w:t>
      </w:r>
    </w:p>
    <w:p>
      <w:r>
        <w:rPr>
          <w:b/>
          <w:u w:val="single"/>
        </w:rPr>
        <w:t>744346</w:t>
      </w:r>
    </w:p>
    <w:p>
      <w:r>
        <w:t>@Maxatnes @vinkovasle1 A temu se rece INTELEKTUALNO ANALITICNO?  Aha, sedaj vem, da ce bo kaj idiotsko noro, je to int. analiticno</w:t>
      </w:r>
    </w:p>
    <w:p>
      <w:r>
        <w:rPr>
          <w:b/>
          <w:u w:val="single"/>
        </w:rPr>
        <w:t>744347</w:t>
      </w:r>
    </w:p>
    <w:p>
      <w:r>
        <w:t>@nejkom @vmatijevec Drznila se je dregniti v mesijo, največjega Slovenca vseh časov.</w:t>
      </w:r>
    </w:p>
    <w:p>
      <w:r>
        <w:rPr>
          <w:b/>
          <w:u w:val="single"/>
        </w:rPr>
        <w:t>744348</w:t>
      </w:r>
    </w:p>
    <w:p>
      <w:r>
        <w:t>@DominikaSvarc Strinjate se z načelnim zaustavljanjem desnice? A je očka al dedek bil pri udbi?</w:t>
      </w:r>
    </w:p>
    <w:p>
      <w:r>
        <w:rPr>
          <w:b/>
          <w:u w:val="single"/>
        </w:rPr>
        <w:t>744349</w:t>
      </w:r>
    </w:p>
    <w:p>
      <w:r>
        <w:t>No, pa smo končno dočakali razkritje, kateri babji lik je bil podlaga za Serpentinškove “babe zmešane”.#Bingo https://t.co/JZKfP36OEe</w:t>
      </w:r>
    </w:p>
    <w:p>
      <w:r>
        <w:rPr>
          <w:b/>
          <w:u w:val="single"/>
        </w:rPr>
        <w:t>744350</w:t>
      </w:r>
    </w:p>
    <w:p>
      <w:r>
        <w:t>Včasih je bil kader tu vzorno streniran, potem pa so prišli komunisti &amp;amp; so pokvarili vse. https://t.co/HrZOPk34wN</w:t>
      </w:r>
    </w:p>
    <w:p>
      <w:r>
        <w:rPr>
          <w:b/>
          <w:u w:val="single"/>
        </w:rPr>
        <w:t>744351</w:t>
      </w:r>
    </w:p>
    <w:p>
      <w:r>
        <w:t>@viktor_viktorh @VGrasic @MatevzNovak spet fuknjena logika, jaz pasem režim? tvoji črni bratje običajno lajnajo, da režim pase mene?</w:t>
      </w:r>
    </w:p>
    <w:p>
      <w:r>
        <w:rPr>
          <w:b/>
          <w:u w:val="single"/>
        </w:rPr>
        <w:t>744352</w:t>
      </w:r>
    </w:p>
    <w:p>
      <w:r>
        <w:t>Po enajstih urah voznje in dveh urah spanja med snemanjem #nflslo podcasta crkne vse... #fml</w:t>
      </w:r>
    </w:p>
    <w:p>
      <w:r>
        <w:rPr>
          <w:b/>
          <w:u w:val="single"/>
        </w:rPr>
        <w:t>744353</w:t>
      </w:r>
    </w:p>
    <w:p>
      <w:r>
        <w:t>France Balantič je bil Vaški stražar. Nikoli ni prisegel Adolfu Hitlerju, saj so ga komunisti zažgali že leta 1943.</w:t>
        <w:br/>
        <w:t>#junak #Grahovega</w:t>
      </w:r>
    </w:p>
    <w:p>
      <w:r>
        <w:rPr>
          <w:b/>
          <w:u w:val="single"/>
        </w:rPr>
        <w:t>744354</w:t>
      </w:r>
    </w:p>
    <w:p>
      <w:r>
        <w:t>@Bengica Mal bo še frišnega jutra, tk da vsaj za po fletu,če radiator ne odprejo..</w:t>
      </w:r>
    </w:p>
    <w:p>
      <w:r>
        <w:rPr>
          <w:b/>
          <w:u w:val="single"/>
        </w:rPr>
        <w:t>744355</w:t>
      </w:r>
    </w:p>
    <w:p>
      <w:r>
        <w:t>Marguču odgovarja agresiven ameriški sneg @RTV4D https://t.co/qpIrwzpTc8 @rtvslo @RTV_Slovenija</w:t>
      </w:r>
    </w:p>
    <w:p>
      <w:r>
        <w:rPr>
          <w:b/>
          <w:u w:val="single"/>
        </w:rPr>
        <w:t>744356</w:t>
      </w:r>
    </w:p>
    <w:p>
      <w:r>
        <w:t>Ena boljših simulacij družbe popolnega nadzora je trenutno brezplačna.  https://t.co/Cn9q9WiiXG</w:t>
      </w:r>
    </w:p>
    <w:p>
      <w:r>
        <w:rPr>
          <w:b/>
          <w:u w:val="single"/>
        </w:rPr>
        <w:t>744357</w:t>
      </w:r>
    </w:p>
    <w:p>
      <w:r>
        <w:t>Novice iz #VelikeLasce: Odbojko lahko spremljate v vsaj treh lokalih, izbrana gostilna je tudi primerno dekorirana 😊 https://t.co/EmfjN7XULR</w:t>
      </w:r>
    </w:p>
    <w:p>
      <w:r>
        <w:rPr>
          <w:b/>
          <w:u w:val="single"/>
        </w:rPr>
        <w:t>744358</w:t>
      </w:r>
    </w:p>
    <w:p>
      <w:r>
        <w:t>Predpoletni mini koncerti so se danes v bistvu spremenili v poletne! #jutranjiritem #radiocelje https://t.co/6ySCuKFuky</w:t>
      </w:r>
    </w:p>
    <w:p>
      <w:r>
        <w:rPr>
          <w:b/>
          <w:u w:val="single"/>
        </w:rPr>
        <w:t>744359</w:t>
      </w:r>
    </w:p>
    <w:p>
      <w:r>
        <w:t>@YanchMb @Plavalka In ... drugo verzijo narediš vedno hitreje kot prvo. #beentheredonethat</w:t>
      </w:r>
    </w:p>
    <w:p>
      <w:r>
        <w:rPr>
          <w:b/>
          <w:u w:val="single"/>
        </w:rPr>
        <w:t>744360</w:t>
      </w:r>
    </w:p>
    <w:p>
      <w:r>
        <w:t>Drevi bom v @TVOdmevi skupaj s @SBobovnik potegnil črto pod OI. Vabljeni. #Olimpijskiponos</w:t>
      </w:r>
    </w:p>
    <w:p>
      <w:r>
        <w:rPr>
          <w:b/>
          <w:u w:val="single"/>
        </w:rPr>
        <w:t>744361</w:t>
      </w:r>
    </w:p>
    <w:p>
      <w:r>
        <w:t>@petrasovdat Ne! Sej veš, da sm komunajzer, ne bom podpiral gnilih kapitalistov :D</w:t>
      </w:r>
    </w:p>
    <w:p>
      <w:r>
        <w:rPr>
          <w:b/>
          <w:u w:val="single"/>
        </w:rPr>
        <w:t>744362</w:t>
      </w:r>
    </w:p>
    <w:p>
      <w:r>
        <w:t>Mesto heroj = v resnici mesto zločincev in njihovih privilegiranih dedičev krvave komunistične revolucije.</w:t>
      </w:r>
    </w:p>
    <w:p>
      <w:r>
        <w:rPr>
          <w:b/>
          <w:u w:val="single"/>
        </w:rPr>
        <w:t>744363</w:t>
      </w:r>
    </w:p>
    <w:p>
      <w:r>
        <w:t>@otcislo @AllBriefs v bistvu mi ni čisto jasno zakaj mikael na vrhu pirana, tam bi pričakoval sv. jurija, ki je piranski patron, kaj pa vem</w:t>
      </w:r>
    </w:p>
    <w:p>
      <w:r>
        <w:rPr>
          <w:b/>
          <w:u w:val="single"/>
        </w:rPr>
        <w:t>744364</w:t>
      </w:r>
    </w:p>
    <w:p>
      <w:r>
        <w:t>@drfilomena @JernejaJF Ne bodi debilko, obkroži številko! (upam, da nisem prepozen)</w:t>
      </w:r>
    </w:p>
    <w:p>
      <w:r>
        <w:rPr>
          <w:b/>
          <w:u w:val="single"/>
        </w:rPr>
        <w:t>744365</w:t>
      </w:r>
    </w:p>
    <w:p>
      <w:r>
        <w:t xml:space="preserve">Jutro. Megla. Mraz. Sneg. </w:t>
        <w:br/>
        <w:t xml:space="preserve">Sonce. Mama. Kruh. Jota. </w:t>
        <w:br/>
        <w:t>Noč. Šugman. Dež. Nedelja.</w:t>
      </w:r>
    </w:p>
    <w:p>
      <w:r>
        <w:rPr>
          <w:b/>
          <w:u w:val="single"/>
        </w:rPr>
        <w:t>744366</w:t>
      </w:r>
    </w:p>
    <w:p>
      <w:r>
        <w:t>@SimonKotnik1 @petra_jansa @freewiseguy Ja itak..eden bi biv direktor..eden nabavni za krompir...</w:t>
      </w:r>
    </w:p>
    <w:p>
      <w:r>
        <w:rPr>
          <w:b/>
          <w:u w:val="single"/>
        </w:rPr>
        <w:t>744367</w:t>
      </w:r>
    </w:p>
    <w:p>
      <w:r>
        <w:t>@silhuet @tomltoml Jaz sem imel tudi jugeca mišljenega za Ameriko,pa je motor razneslo(porozna glavna gred motorja),pri cca45.000km!</w:t>
      </w:r>
    </w:p>
    <w:p>
      <w:r>
        <w:rPr>
          <w:b/>
          <w:u w:val="single"/>
        </w:rPr>
        <w:t>744368</w:t>
      </w:r>
    </w:p>
    <w:p>
      <w:r>
        <w:t>@VidaKocjan Klasicen fakspa ni bil sposoben narediti. Taki ,,faksi,, to sploh niso. To je elegantno kupljena izobrazba. Magister pa tak.</w:t>
      </w:r>
    </w:p>
    <w:p>
      <w:r>
        <w:rPr>
          <w:b/>
          <w:u w:val="single"/>
        </w:rPr>
        <w:t>744369</w:t>
      </w:r>
    </w:p>
    <w:p>
      <w:r>
        <w:t>@IndijancTecumse @FinancnaUPR Sej ti bodo. So full prijazni. Sploh, če jih pohvališ.</w:t>
      </w:r>
    </w:p>
    <w:p>
      <w:r>
        <w:rPr>
          <w:b/>
          <w:u w:val="single"/>
        </w:rPr>
        <w:t>744370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744371</w:t>
      </w:r>
    </w:p>
    <w:p>
      <w:r>
        <w:t>@DrustvoHudajama @Nova24TV ... pri nas komunisti še vedno ne prebavljajo kristjanov</w:t>
      </w:r>
    </w:p>
    <w:p>
      <w:r>
        <w:rPr>
          <w:b/>
          <w:u w:val="single"/>
        </w:rPr>
        <w:t>744372</w:t>
      </w:r>
    </w:p>
    <w:p>
      <w:r>
        <w:t>Ni čudno, da ga @Libertarec in ostali ravnozemljaši podpirajo. Imajo talent. #podjetniki_in_politika https://t.co/OrZ8jZJ16p</w:t>
      </w:r>
    </w:p>
    <w:p>
      <w:r>
        <w:rPr>
          <w:b/>
          <w:u w:val="single"/>
        </w:rPr>
        <w:t>744373</w:t>
      </w:r>
    </w:p>
    <w:p>
      <w:r>
        <w:t>Odšteješ mularijo, ki jo na pohod naženejo iz šole,  je 'prostovoljcev' takoj pol manj.  https://t.co/MCGcFTwNsL</w:t>
      </w:r>
    </w:p>
    <w:p>
      <w:r>
        <w:rPr>
          <w:b/>
          <w:u w:val="single"/>
        </w:rPr>
        <w:t>744374</w:t>
      </w:r>
    </w:p>
    <w:p>
      <w:r>
        <w:t>@Nogavicka_Pika Prestrizite cucelj, naj ostane samo malo se.. jo je pregriznil galeb/vrabec/karkoli..</w:t>
      </w:r>
    </w:p>
    <w:p>
      <w:r>
        <w:rPr>
          <w:b/>
          <w:u w:val="single"/>
        </w:rPr>
        <w:t>744375</w:t>
      </w:r>
    </w:p>
    <w:p>
      <w:r>
        <w:t>kordiš plača za 65m2 velko stanovanje 34centov več od mahniča. komunist pa tak.</w:t>
      </w:r>
    </w:p>
    <w:p>
      <w:r>
        <w:rPr>
          <w:b/>
          <w:u w:val="single"/>
        </w:rPr>
        <w:t>744376</w:t>
      </w:r>
    </w:p>
    <w:p>
      <w:r>
        <w:t>Twitter folk, jebali vas nasveti. Zakaj se jih odločate dajati, če se vam ne sanja o čem pametujete? 😁 https://t.co/OKeA8uyNdR</w:t>
      </w:r>
    </w:p>
    <w:p>
      <w:r>
        <w:rPr>
          <w:b/>
          <w:u w:val="single"/>
        </w:rPr>
        <w:t>744377</w:t>
      </w:r>
    </w:p>
    <w:p>
      <w:r>
        <w:t>@MatjazJazbar @embalaza Na zej! Noče da mamo trojni zmenek. Zmer se posamezno z nami sestaja!</w:t>
      </w:r>
    </w:p>
    <w:p>
      <w:r>
        <w:rPr>
          <w:b/>
          <w:u w:val="single"/>
        </w:rPr>
        <w:t>744378</w:t>
      </w:r>
    </w:p>
    <w:p>
      <w:r>
        <w:t>@darkob pa tudi kak novinar bi jo lahko povprašal o kurejenju "keramike" @petra_jansa @RomanLeljak @EvaIrglL</w:t>
      </w:r>
    </w:p>
    <w:p>
      <w:r>
        <w:rPr>
          <w:b/>
          <w:u w:val="single"/>
        </w:rPr>
        <w:t>744379</w:t>
      </w:r>
    </w:p>
    <w:p>
      <w:r>
        <w:t>@vinkovasle1 @JJansaSDS En tak režimski provokatorčič, podobno kot oni golobičev potrčko, le zarotiran za 360°.</w:t>
      </w:r>
    </w:p>
    <w:p>
      <w:r>
        <w:rPr>
          <w:b/>
          <w:u w:val="single"/>
        </w:rPr>
        <w:t>744380</w:t>
      </w:r>
    </w:p>
    <w:p>
      <w:r>
        <w:t>edina mati v  bežigradu sem, ki doboli otrokom se drajsat po travi. ker snegu itak ni. pol pa jamram, ko moram to iz bund in hlač spravljati</w:t>
      </w:r>
    </w:p>
    <w:p>
      <w:r>
        <w:rPr>
          <w:b/>
          <w:u w:val="single"/>
        </w:rPr>
        <w:t>744381</w:t>
      </w:r>
    </w:p>
    <w:p>
      <w:r>
        <w:t>@slavkoarh8 kurbin sin. kaj se nisi naučilbrati. če bi se nebi pisal take bedarije</w:t>
      </w:r>
    </w:p>
    <w:p>
      <w:r>
        <w:rPr>
          <w:b/>
          <w:u w:val="single"/>
        </w:rPr>
        <w:t>744382</w:t>
      </w:r>
    </w:p>
    <w:p>
      <w:r>
        <w:t>Komandosi iz "Varde"! Odpeljali so vam poveljnika 🤔. Boste zdaj zajahali burjo 😂🐷</w:t>
      </w:r>
    </w:p>
    <w:p>
      <w:r>
        <w:rPr>
          <w:b/>
          <w:u w:val="single"/>
        </w:rPr>
        <w:t>744383</w:t>
      </w:r>
    </w:p>
    <w:p>
      <w:r>
        <w:t>@Baldrick_57 Kerozinska vodica. Morali bi jo pridajat v lekarnah, ne pa kar točit</w:t>
      </w:r>
    </w:p>
    <w:p>
      <w:r>
        <w:rPr>
          <w:b/>
          <w:u w:val="single"/>
        </w:rPr>
        <w:t>744384</w:t>
      </w:r>
    </w:p>
    <w:p>
      <w:r>
        <w:t>@multikultivator Ne skrbi, tote kode za placilni promet med nami niso pomembne.</w:t>
      </w:r>
    </w:p>
    <w:p>
      <w:r>
        <w:rPr>
          <w:b/>
          <w:u w:val="single"/>
        </w:rPr>
        <w:t>744385</w:t>
      </w:r>
    </w:p>
    <w:p>
      <w:r>
        <w:t>Še parkrat si tole pogledam in se bom začel glasno režat :D https://t.co/VH7zlLoLCx</w:t>
      </w:r>
    </w:p>
    <w:p>
      <w:r>
        <w:rPr>
          <w:b/>
          <w:u w:val="single"/>
        </w:rPr>
        <w:t>744386</w:t>
      </w:r>
    </w:p>
    <w:p>
      <w:r>
        <w:t>Aja, sem vam pozabu povedat. Gal Gjurin je včeraj fasal kazen za nepravilno parkiranje pr Operi. Totalno je bil razpičkan.</w:t>
      </w:r>
    </w:p>
    <w:p>
      <w:r>
        <w:rPr>
          <w:b/>
          <w:u w:val="single"/>
        </w:rPr>
        <w:t>744387</w:t>
      </w:r>
    </w:p>
    <w:p>
      <w:r>
        <w:t>@MlRezek se nisi odvadil vsaki svoji bedariji dodati hahaha…? res misliš, da to iz usmiljenja vrednih otrobov naredi kaj smešnega?</w:t>
      </w:r>
    </w:p>
    <w:p>
      <w:r>
        <w:rPr>
          <w:b/>
          <w:u w:val="single"/>
        </w:rPr>
        <w:t>744388</w:t>
      </w:r>
    </w:p>
    <w:p>
      <w:r>
        <w:t>@andrazk Takoj, ko sem se začela hoditi v šolo in ugotovila, da ni normalno, da se starša ne marata in ne komunicirata, razen s kreganjem.</w:t>
      </w:r>
    </w:p>
    <w:p>
      <w:r>
        <w:rPr>
          <w:b/>
          <w:u w:val="single"/>
        </w:rPr>
        <w:t>744389</w:t>
      </w:r>
    </w:p>
    <w:p>
      <w:r>
        <w:t>Botra sosedi..jebeš takega moža ki vse zna popraviti..enostavno nikoli nimaš nič novega..</w:t>
      </w:r>
    </w:p>
    <w:p>
      <w:r>
        <w:rPr>
          <w:b/>
          <w:u w:val="single"/>
        </w:rPr>
        <w:t>744390</w:t>
      </w:r>
    </w:p>
    <w:p>
      <w:r>
        <w:t>Prof. Dr. Lučka Kajfež Bogataj: 95% virov zavržemo še preden izdelki pridejo v trgovino. #nemečmohranestran https://t.co/Twz9ct9APQ</w:t>
      </w:r>
    </w:p>
    <w:p>
      <w:r>
        <w:rPr>
          <w:b/>
          <w:u w:val="single"/>
        </w:rPr>
        <w:t>744391</w:t>
      </w:r>
    </w:p>
    <w:p>
      <w:r>
        <w:t>@stevilka2 To vse pove o izobraženosti vodij javnega sektorja - plče pa zagarantirane ???</w:t>
      </w:r>
    </w:p>
    <w:p>
      <w:r>
        <w:rPr>
          <w:b/>
          <w:u w:val="single"/>
        </w:rPr>
        <w:t>744392</w:t>
      </w:r>
    </w:p>
    <w:p>
      <w:r>
        <w:t>Nocoj ob 21:55 na Nova24tv: Oddaja Iz oči v oči z gosti – Oto Pestner, Tone Kuntner in Roman Končar https://t.co/cnoqK7YP0q via @Nova24TV</w:t>
      </w:r>
    </w:p>
    <w:p>
      <w:r>
        <w:rPr>
          <w:b/>
          <w:u w:val="single"/>
        </w:rPr>
        <w:t>744393</w:t>
      </w:r>
    </w:p>
    <w:p>
      <w:r>
        <w:t>@miro5ek @petra_jansa Drži! V80‛ v Trst po kavbojke,prašek.V Celovec pa po kavo,Milko❗️lp</w:t>
      </w:r>
    </w:p>
    <w:p>
      <w:r>
        <w:rPr>
          <w:b/>
          <w:u w:val="single"/>
        </w:rPr>
        <w:t>744394</w:t>
      </w:r>
    </w:p>
    <w:p>
      <w:r>
        <w:t>V čem je fora, da ne morš kupit le enega kuhinjskega stola in morš skoraj povsod vsaj dva vzet?</w:t>
      </w:r>
    </w:p>
    <w:p>
      <w:r>
        <w:rPr>
          <w:b/>
          <w:u w:val="single"/>
        </w:rPr>
        <w:t>744395</w:t>
      </w:r>
    </w:p>
    <w:p>
      <w:r>
        <w:t>V Rovtah bo popoldan spominska maša za pobitimi domobranci in ostalimi žrtvami totalitarnih režimov https://t.co/ya19OuziMV</w:t>
      </w:r>
    </w:p>
    <w:p>
      <w:r>
        <w:rPr>
          <w:b/>
          <w:u w:val="single"/>
        </w:rPr>
        <w:t>744396</w:t>
      </w:r>
    </w:p>
    <w:p>
      <w:r>
        <w:t>@Bennetova_liza V bistvu nas kliče za kretene, ker smo kao nasedli na “socialen poskus” al neki. Cebado u rit, butl.</w:t>
      </w:r>
    </w:p>
    <w:p>
      <w:r>
        <w:rPr>
          <w:b/>
          <w:u w:val="single"/>
        </w:rPr>
        <w:t>744397</w:t>
      </w:r>
    </w:p>
    <w:p>
      <w:r>
        <w:t>KARMA: Malo je manjkalo, da bi podrl punco na prehodu za pešce, nato je sledilo maščevanje ... - NAROBESVET https://t.co/xo5E2JP0rD</w:t>
      </w:r>
    </w:p>
    <w:p>
      <w:r>
        <w:rPr>
          <w:b/>
          <w:u w:val="single"/>
        </w:rPr>
        <w:t>744398</w:t>
      </w:r>
    </w:p>
    <w:p>
      <w:r>
        <w:t>@strankaSDS @RomanaTomc Poln kufer imamo partizanov,kjer govorijo odsluženi z težkimi kolajnami na prsih</w:t>
      </w:r>
    </w:p>
    <w:p>
      <w:r>
        <w:rPr>
          <w:b/>
          <w:u w:val="single"/>
        </w:rPr>
        <w:t>744399</w:t>
      </w:r>
    </w:p>
    <w:p>
      <w:r>
        <w:t>@sspacapan Takih občanov je veliko.Eni ne razumejo nič, eni pa nočejo razumeti, zato pa nam vladajo komunisti.</w:t>
      </w:r>
    </w:p>
    <w:p>
      <w:r>
        <w:rPr>
          <w:b/>
          <w:u w:val="single"/>
        </w:rPr>
        <w:t>744400</w:t>
      </w:r>
    </w:p>
    <w:p>
      <w:r>
        <w:t>Otroški neopren 9-10 let: Prodam lepo ohranjen otroški neopren No Fear. Velikost 9-10 let. https://t.co/nTTSdhLrE1 https://t.co/0fe6dbMA2S</w:t>
      </w:r>
    </w:p>
    <w:p>
      <w:r>
        <w:rPr>
          <w:b/>
          <w:u w:val="single"/>
        </w:rPr>
        <w:t>744401</w:t>
      </w:r>
    </w:p>
    <w:p>
      <w:r>
        <w:t>Podjetja začenjajo postavljati menopavzo na trgovske police. https://t.co/D5FPVIC6h9</w:t>
      </w:r>
    </w:p>
    <w:p>
      <w:r>
        <w:rPr>
          <w:b/>
          <w:u w:val="single"/>
        </w:rPr>
        <w:t>744402</w:t>
      </w:r>
    </w:p>
    <w:p>
      <w:r>
        <w:t>@SvitBrinovsek @BineTraven @janponiz @bilgladen O, se opravicujem. Koliko se jih je pa zatipkalo pred vamu?</w:t>
      </w:r>
    </w:p>
    <w:p>
      <w:r>
        <w:rPr>
          <w:b/>
          <w:u w:val="single"/>
        </w:rPr>
        <w:t>744403</w:t>
      </w:r>
    </w:p>
    <w:p>
      <w:r>
        <w:t>@vanfranco Zihr pa ima redkokatero mestece vetonske klopce ob obviznici?!?! A? Tu pa znagamo!!!!</w:t>
      </w:r>
    </w:p>
    <w:p>
      <w:r>
        <w:rPr>
          <w:b/>
          <w:u w:val="single"/>
        </w:rPr>
        <w:t>744404</w:t>
      </w:r>
    </w:p>
    <w:p>
      <w:r>
        <w:t>@RibicTine @sarecmarjan odgovornost ima on in vsi ti okoli njega parkirano v goflji</w:t>
      </w:r>
    </w:p>
    <w:p>
      <w:r>
        <w:rPr>
          <w:b/>
          <w:u w:val="single"/>
        </w:rPr>
        <w:t>744405</w:t>
      </w:r>
    </w:p>
    <w:p>
      <w:r>
        <w:t>@zasledovalec70 Ej ga modela naj ti tekne, pa jutri brez jamrarije #ajevredi... https://t.co/T2Il18vqnM</w:t>
      </w:r>
    </w:p>
    <w:p>
      <w:r>
        <w:rPr>
          <w:b/>
          <w:u w:val="single"/>
        </w:rPr>
        <w:t>744406</w:t>
      </w:r>
    </w:p>
    <w:p>
      <w:r>
        <w:t>@brisacka Zdaj si dobila enega sledilca več... Če sta te ta dva blokirala, si si moje sledenje prislužila.</w:t>
      </w:r>
    </w:p>
    <w:p>
      <w:r>
        <w:rPr>
          <w:b/>
          <w:u w:val="single"/>
        </w:rPr>
        <w:t>744407</w:t>
      </w:r>
    </w:p>
    <w:p>
      <w:r>
        <w:t>....pa kdaj še jih bo pamet dotaknila???? Sodniki, ali vas res ni nič sram?? https://t.co/RZ4n9bWdVl</w:t>
      </w:r>
    </w:p>
    <w:p>
      <w:r>
        <w:rPr>
          <w:b/>
          <w:u w:val="single"/>
        </w:rPr>
        <w:t>744408</w:t>
      </w:r>
    </w:p>
    <w:p>
      <w:r>
        <w:t>Mali dve sta naredili snežaka in ga želita spraviti v zmrzovalnik. Sem pustila fotra, da se spopade s to rečjo. :) @kamenko</w:t>
      </w:r>
    </w:p>
    <w:p>
      <w:r>
        <w:rPr>
          <w:b/>
          <w:u w:val="single"/>
        </w:rPr>
        <w:t>744409</w:t>
      </w:r>
    </w:p>
    <w:p>
      <w:r>
        <w:t>@JozeGolec @NovakBozidar Grad Turjak so porušili z italijanskimi topovi. Tja so se zatekli MVAC.</w:t>
      </w:r>
    </w:p>
    <w:p>
      <w:r>
        <w:rPr>
          <w:b/>
          <w:u w:val="single"/>
        </w:rPr>
        <w:t>744410</w:t>
      </w:r>
    </w:p>
    <w:p>
      <w:r>
        <w:t>Nekaj freudovskega je na tem, da "Pohabljena svinja - kurba" piše na mestu, kjer bi moralo biti ime pošiljatelja.</w:t>
        <w:br/>
        <w:t>https://t.co/lAwvpc5ViQ</w:t>
      </w:r>
    </w:p>
    <w:p>
      <w:r>
        <w:rPr>
          <w:b/>
          <w:u w:val="single"/>
        </w:rPr>
        <w:t>744411</w:t>
      </w:r>
    </w:p>
    <w:p>
      <w:r>
        <w:t>@AnjaIntihar Dopuščam možnost, da sva, v tem primeru, oba pribljižno isto neumna.</w:t>
        <w:br/>
        <w:br/>
        <w:t>Prlet, en pir mam viška.</w:t>
      </w:r>
    </w:p>
    <w:p>
      <w:r>
        <w:rPr>
          <w:b/>
          <w:u w:val="single"/>
        </w:rPr>
        <w:t>744412</w:t>
      </w:r>
    </w:p>
    <w:p>
      <w:r>
        <w:t>V Radgonskih goricah so s penino iz teme, ki jo prodajajo po sto evrov za steklenico, obnoreli svetovne medije  https://t.co/MKlUBI6yIw</w:t>
      </w:r>
    </w:p>
    <w:p>
      <w:r>
        <w:rPr>
          <w:b/>
          <w:u w:val="single"/>
        </w:rPr>
        <w:t>744413</w:t>
      </w:r>
    </w:p>
    <w:p>
      <w:r>
        <w:t>eni radi večkrat slišimo #NHL17Kopitar#NHL17Kopitar#NHL17Kopitar#NHL17Kopitar#NHL17Kopitar#NHL17Kopitar :) https://t.co/0MCN7S3wni</w:t>
      </w:r>
    </w:p>
    <w:p>
      <w:r>
        <w:rPr>
          <w:b/>
          <w:u w:val="single"/>
        </w:rPr>
        <w:t>744414</w:t>
      </w:r>
    </w:p>
    <w:p>
      <w:r>
        <w:t>@UrosEsih Islamizacija Slovenije? V kranjskih šolah imajo prilagojene jedilnike zaradi priseljencev s Kosova, ki jih je pripeljal Janša!</w:t>
      </w:r>
    </w:p>
    <w:p>
      <w:r>
        <w:rPr>
          <w:b/>
          <w:u w:val="single"/>
        </w:rPr>
        <w:t>744415</w:t>
      </w:r>
    </w:p>
    <w:p>
      <w:r>
        <w:t>Poiščem pot! Te najdem tam.</w:t>
        <w:br/>
        <w:t>Ne, nočem delati nadloge!</w:t>
        <w:br/>
        <w:t>Le z vročo željo, da me sprejmeš,</w:t>
        <w:br/>
        <w:t>vdano ležem ti pred noge.</w:t>
      </w:r>
    </w:p>
    <w:p>
      <w:r>
        <w:rPr>
          <w:b/>
          <w:u w:val="single"/>
        </w:rPr>
        <w:t>744416</w:t>
      </w:r>
    </w:p>
    <w:p>
      <w:r>
        <w:t>@hrastelj Preventivno sina nekam zaklen, če ti bojo slučajn trinkgeld ponujal. 😂</w:t>
      </w:r>
    </w:p>
    <w:p>
      <w:r>
        <w:rPr>
          <w:b/>
          <w:u w:val="single"/>
        </w:rPr>
        <w:t>744417</w:t>
      </w:r>
    </w:p>
    <w:p>
      <w:r>
        <w:t>@nad_bogom @GregorVirant1 @peterjancic Sinajski polotok ni bil egiptovski pred 1967? Golanska planota ni bila sirska? Shiiiiiet son.</w:t>
      </w:r>
    </w:p>
    <w:p>
      <w:r>
        <w:rPr>
          <w:b/>
          <w:u w:val="single"/>
        </w:rPr>
        <w:t>744418</w:t>
      </w:r>
    </w:p>
    <w:p>
      <w:r>
        <w:t xml:space="preserve">Muslimi ovce, kristjani  otroke, vsi pa izprijeni do skrajnosti. </w:t>
        <w:br/>
        <w:t>https://t.co/ZacHywiKSe</w:t>
      </w:r>
    </w:p>
    <w:p>
      <w:r>
        <w:rPr>
          <w:b/>
          <w:u w:val="single"/>
        </w:rPr>
        <w:t>744419</w:t>
      </w:r>
    </w:p>
    <w:p>
      <w:r>
        <w:t>Obiskali smo Sloveniji najbližjo gostilno s tremi mišelinkami - Le Calandre. #šolaokusov #lecalandre #michelinstars https://t.co/lnCavZ8lLA</w:t>
      </w:r>
    </w:p>
    <w:p>
      <w:r>
        <w:rPr>
          <w:b/>
          <w:u w:val="single"/>
        </w:rPr>
        <w:t>744420</w:t>
      </w:r>
    </w:p>
    <w:p>
      <w:r>
        <w:t>Superior mobilne hiške v kamp Kastanija samo 248€ za 5 nočitev https://t.co/cdWFEz5gII https://t.co/MwtSCdr1yC</w:t>
      </w:r>
    </w:p>
    <w:p>
      <w:r>
        <w:rPr>
          <w:b/>
          <w:u w:val="single"/>
        </w:rPr>
        <w:t>744421</w:t>
      </w:r>
    </w:p>
    <w:p>
      <w:r>
        <w:t>hehe..Candace je pokazala kakšna golazen so levaki.. https://t.co/2Z7ZbnOO20</w:t>
      </w:r>
    </w:p>
    <w:p>
      <w:r>
        <w:rPr>
          <w:b/>
          <w:u w:val="single"/>
        </w:rPr>
        <w:t>744422</w:t>
      </w:r>
    </w:p>
    <w:p>
      <w:r>
        <w:t>Se zaletel, bentil, odpeljal, nato s sopotnikom še nad policiste https://t.co/xsXRjymdf7</w:t>
      </w:r>
    </w:p>
    <w:p>
      <w:r>
        <w:rPr>
          <w:b/>
          <w:u w:val="single"/>
        </w:rPr>
        <w:t>744423</w:t>
      </w:r>
    </w:p>
    <w:p>
      <w:r>
        <w:t>Zdaj si bodo lewaki izmislili nov oksimoron, kot po navadi. Rekli bodo, da je Levica koalicijsko-opozicijska stranka.</w:t>
        <w:br/>
        <w:t>BRUHA SE MI</w:t>
      </w:r>
    </w:p>
    <w:p>
      <w:r>
        <w:rPr>
          <w:b/>
          <w:u w:val="single"/>
        </w:rPr>
        <w:t>744424</w:t>
      </w:r>
    </w:p>
    <w:p>
      <w:r>
        <w:t>Ko hočejo povedat študentje, da so bogi bogi in da RES niso vedli, da bi jim kdo 70k keša ukradu. Wau. https://t.co/2DapRpRTOt</w:t>
      </w:r>
    </w:p>
    <w:p>
      <w:r>
        <w:rPr>
          <w:b/>
          <w:u w:val="single"/>
        </w:rPr>
        <w:t>744425</w:t>
      </w:r>
    </w:p>
    <w:p>
      <w:r>
        <w:t>@Margu501 @oscarstarejsi @Jaka__Dolinar saj se še mednarodne pravnice mečejo v naročje komunistom #šavrčovka😇</w:t>
      </w:r>
    </w:p>
    <w:p>
      <w:r>
        <w:rPr>
          <w:b/>
          <w:u w:val="single"/>
        </w:rPr>
        <w:t>744426</w:t>
      </w:r>
    </w:p>
    <w:p>
      <w:r>
        <w:t>Ta Thompson je res popularen.</w:t>
        <w:br/>
        <w:t>Po komentarjih sodeč ga poslušajo vsi slovenski komunajzi.</w:t>
      </w:r>
    </w:p>
    <w:p>
      <w:r>
        <w:rPr>
          <w:b/>
          <w:u w:val="single"/>
        </w:rPr>
        <w:t>744427</w:t>
      </w:r>
    </w:p>
    <w:p>
      <w:r>
        <w:t>@JozeBizjak @esad_babacic @KogojSlavko Strankarski pamflet je lažje in ceneje napisat. In to ne leti na @Dnevnik_si , da ne bo pomote.</w:t>
      </w:r>
    </w:p>
    <w:p>
      <w:r>
        <w:rPr>
          <w:b/>
          <w:u w:val="single"/>
        </w:rPr>
        <w:t>744428</w:t>
      </w:r>
    </w:p>
    <w:p>
      <w:r>
        <w:t>@Japreva @Helena_6666 Ma ja itak... tudi če jo prefuka (pretepe) ni nič narobe, saj si je to verjetno zalužila 🙄</w:t>
      </w:r>
    </w:p>
    <w:p>
      <w:r>
        <w:rPr>
          <w:b/>
          <w:u w:val="single"/>
        </w:rPr>
        <w:t>744429</w:t>
      </w:r>
    </w:p>
    <w:p>
      <w:r>
        <w:t>Bojkot gigantov interneta je nemogoč. Fevdalizem na spletu lahko rešimo samo z regulatornim okvirom. https://t.co/CaKOeWPQ3w</w:t>
      </w:r>
    </w:p>
    <w:p>
      <w:r>
        <w:rPr>
          <w:b/>
          <w:u w:val="single"/>
        </w:rPr>
        <w:t>744430</w:t>
      </w:r>
    </w:p>
    <w:p>
      <w:r>
        <w:t>@NovakBozidar @DomovinskaLiga V dveh strankah bo še nekaj dni trajalo, da se raven adrenalina spusti na običajno vrednost</w:t>
      </w:r>
    </w:p>
    <w:p>
      <w:r>
        <w:rPr>
          <w:b/>
          <w:u w:val="single"/>
        </w:rPr>
        <w:t>744431</w:t>
      </w:r>
    </w:p>
    <w:p>
      <w:r>
        <w:t>A veš tist, k si tok determined, da ne ješ junka in se v velikem loku sred Mercatorja izogibaš unim, k v rok nosjo svežo pizzo? No tist.</w:t>
      </w:r>
    </w:p>
    <w:p>
      <w:r>
        <w:rPr>
          <w:b/>
          <w:u w:val="single"/>
        </w:rPr>
        <w:t>744432</w:t>
      </w:r>
    </w:p>
    <w:p>
      <w:r>
        <w:t>@PSlajnar Ja, isto sranje, drugo pakovanje oz. "novi obrazi" nje.</w:t>
        <w:br/>
        <w:br/>
        <w:t>MURGL JUGOKOMUNIZEM je FAŠIZEM. https://t.co/mHmqpPV47y</w:t>
      </w:r>
    </w:p>
    <w:p>
      <w:r>
        <w:rPr>
          <w:b/>
          <w:u w:val="single"/>
        </w:rPr>
        <w:t>744433</w:t>
      </w:r>
    </w:p>
    <w:p>
      <w:r>
        <w:t>zato moramo postopke denacionalizacije pohitriti, sicer bom predlagal le enega kandidata oz kandidatko za ustavnega sodnika.</w:t>
      </w:r>
    </w:p>
    <w:p>
      <w:r>
        <w:rPr>
          <w:b/>
          <w:u w:val="single"/>
        </w:rPr>
        <w:t>744434</w:t>
      </w:r>
    </w:p>
    <w:p>
      <w:r>
        <w:t>Italijani naj ograjo naredijo po svoji meji, pri nas pa "Z DOMOVINSKO LIGO NA MEJO od SOČOVELJ DO MADŽARSKE". https://t.co/7LvWm7Djqh</w:t>
      </w:r>
    </w:p>
    <w:p>
      <w:r>
        <w:rPr>
          <w:b/>
          <w:u w:val="single"/>
        </w:rPr>
        <w:t>744435</w:t>
      </w:r>
    </w:p>
    <w:p>
      <w:r>
        <w:t>@cesenj Deklerativno je tovariš, ki pa si je nagrabil toliko, da živi kot Gospod!</w:t>
      </w:r>
    </w:p>
    <w:p>
      <w:r>
        <w:rPr>
          <w:b/>
          <w:u w:val="single"/>
        </w:rPr>
        <w:t>744436</w:t>
      </w:r>
    </w:p>
    <w:p>
      <w:r>
        <w:t>Mafijozi ves čas že sami sebi sodili in slovenski narod,  posledično vsemu političnemu zavajanju prestaja ponižno mafijsko kazen!</w:t>
      </w:r>
    </w:p>
    <w:p>
      <w:r>
        <w:rPr>
          <w:b/>
          <w:u w:val="single"/>
        </w:rPr>
        <w:t>744437</w:t>
      </w:r>
    </w:p>
    <w:p>
      <w:r>
        <w:t>Jazbec ga je zatresel, Luknjač onanira ... nič novega, torej :) #plts #derbi</w:t>
      </w:r>
    </w:p>
    <w:p>
      <w:r>
        <w:rPr>
          <w:b/>
          <w:u w:val="single"/>
        </w:rPr>
        <w:t>744438</w:t>
      </w:r>
    </w:p>
    <w:p>
      <w:r>
        <w:t>Migrantski val: Vojska v Črnomelj pripeljala 13 kontejnerjev</w:t>
        <w:br/>
        <w:t>https://t.co/R2wdYnICHF</w:t>
      </w:r>
    </w:p>
    <w:p>
      <w:r>
        <w:rPr>
          <w:b/>
          <w:u w:val="single"/>
        </w:rPr>
        <w:t>744439</w:t>
      </w:r>
    </w:p>
    <w:p>
      <w:r>
        <w:t>@kizidor Ti kr. Zmagala je v pojasnjevanju. Verjetno izbrana z namenom neuke maksimalno potreti.  😡</w:t>
      </w:r>
    </w:p>
    <w:p>
      <w:r>
        <w:rPr>
          <w:b/>
          <w:u w:val="single"/>
        </w:rPr>
        <w:t>744440</w:t>
      </w:r>
    </w:p>
    <w:p>
      <w:r>
        <w:t>@KatarinaDbr Cela norišnica. Mal sem pa tud jaz kriva, ker sem na bolniški, pol jih pa še mal drezam :P</w:t>
      </w:r>
    </w:p>
    <w:p>
      <w:r>
        <w:rPr>
          <w:b/>
          <w:u w:val="single"/>
        </w:rPr>
        <w:t>744441</w:t>
      </w:r>
    </w:p>
    <w:p>
      <w:r>
        <w:t>@meteoSI Zelo fajn, zemljevid z radarsko sliko padavin pa je absolutno pretemen.</w:t>
      </w:r>
    </w:p>
    <w:p>
      <w:r>
        <w:rPr>
          <w:b/>
          <w:u w:val="single"/>
        </w:rPr>
        <w:t>744442</w:t>
      </w:r>
    </w:p>
    <w:p>
      <w:r>
        <w:t>500 metrov od hotela je stadion in ravno danes je fuzbal. Mimo so pravkar padli vodni top in pol ducata maric.</w:t>
      </w:r>
    </w:p>
    <w:p>
      <w:r>
        <w:rPr>
          <w:b/>
          <w:u w:val="single"/>
        </w:rPr>
        <w:t>744443</w:t>
      </w:r>
    </w:p>
    <w:p>
      <w:r>
        <w:t>Komaj čakam tisti dan, ko bom vstala, pogledala skozi okno in nagnala samo sebe nataj spat 😊</w:t>
      </w:r>
    </w:p>
    <w:p>
      <w:r>
        <w:rPr>
          <w:b/>
          <w:u w:val="single"/>
        </w:rPr>
        <w:t>744444</w:t>
      </w:r>
    </w:p>
    <w:p>
      <w:r>
        <w:t>@surfon @WorldIs2Noisy Bi pa rekel, da še dobro, da je tam izbruhnilo. Tam ima država strašno moč.</w:t>
      </w:r>
    </w:p>
    <w:p>
      <w:r>
        <w:rPr>
          <w:b/>
          <w:u w:val="single"/>
        </w:rPr>
        <w:t>744445</w:t>
      </w:r>
    </w:p>
    <w:p>
      <w:r>
        <w:t>Bravo, Kwiatkowski, pretežko je med čakanjem na menjavo spravit ovitek gela pod majico, a? Bolje fuknit pred kamerami v travo.</w:t>
      </w:r>
    </w:p>
    <w:p>
      <w:r>
        <w:rPr>
          <w:b/>
          <w:u w:val="single"/>
        </w:rPr>
        <w:t>744446</w:t>
      </w:r>
    </w:p>
    <w:p>
      <w:r>
        <w:t>@Diverzija @magrateja @shyam2001 Pa moraš upoštevat, da nam šale, zajebancija in veselje res ne grejo od igre.</w:t>
      </w:r>
    </w:p>
    <w:p>
      <w:r>
        <w:rPr>
          <w:b/>
          <w:u w:val="single"/>
        </w:rPr>
        <w:t>744447</w:t>
      </w:r>
    </w:p>
    <w:p>
      <w:r>
        <w:t>@Agathung @_noben Verjetno ste do poznanja ozadja prišli tako, da je to sodnik Škrabelj povedal avtomehaniku od Brigadira Hrkovića.</w:t>
      </w:r>
    </w:p>
    <w:p>
      <w:r>
        <w:rPr>
          <w:b/>
          <w:u w:val="single"/>
        </w:rPr>
        <w:t>744448</w:t>
      </w:r>
    </w:p>
    <w:p>
      <w:r>
        <w:t>@ErikaPlaninsec SDS IMA APARAT, medije, odvetnike, pisarno - ne spet zagovarjati in iskati Udbe</w:t>
      </w:r>
    </w:p>
    <w:p>
      <w:r>
        <w:rPr>
          <w:b/>
          <w:u w:val="single"/>
        </w:rPr>
        <w:t>744449</w:t>
      </w:r>
    </w:p>
    <w:p>
      <w:r>
        <w:t>Cekini letijo v nebo, ko je bog delil pamet vas zraven ni blo. #recyclerecycleman</w:t>
      </w:r>
    </w:p>
    <w:p>
      <w:r>
        <w:rPr>
          <w:b/>
          <w:u w:val="single"/>
        </w:rPr>
        <w:t>744450</w:t>
      </w:r>
    </w:p>
    <w:p>
      <w:r>
        <w:t>A zdej ste pa na električne avtomobile navalili? Le glejte, da ne boste tople vode izumili. 😄</w:t>
      </w:r>
    </w:p>
    <w:p>
      <w:r>
        <w:rPr>
          <w:b/>
          <w:u w:val="single"/>
        </w:rPr>
        <w:t>744451</w:t>
      </w:r>
    </w:p>
    <w:p>
      <w:r>
        <w:t>@BojanPozar Prej bomo verjetno še dočakali, da bodo Hrvati kak čuden pornič objavili. Pa kriv bo Požar, če ne pa Janša.</w:t>
      </w:r>
    </w:p>
    <w:p>
      <w:r>
        <w:rPr>
          <w:b/>
          <w:u w:val="single"/>
        </w:rPr>
        <w:t>744452</w:t>
      </w:r>
    </w:p>
    <w:p>
      <w:r>
        <w:t>A ima še kdo posla s taki bedaki. Pošlje mi email in potem pokliče, če sem ga dobil. In to že več kot 5 let.. Jaz ga bom nagnal</w:t>
      </w:r>
    </w:p>
    <w:p>
      <w:r>
        <w:rPr>
          <w:b/>
          <w:u w:val="single"/>
        </w:rPr>
        <w:t>744453</w:t>
      </w:r>
    </w:p>
    <w:p>
      <w:r>
        <w:t>Preglovi nagradi v roke Marjetke Podobnik in Mateja Praprotnika s Kemijskega inštituta https://t.co/SrFrvMCHhW #znanost @kemijski</w:t>
      </w:r>
    </w:p>
    <w:p>
      <w:r>
        <w:rPr>
          <w:b/>
          <w:u w:val="single"/>
        </w:rPr>
        <w:t>744454</w:t>
      </w:r>
    </w:p>
    <w:p>
      <w:r>
        <w:t>@Moj_ca Mislim, da je čas za branje deklaracij, kaj noter devajo, da so kar naenkrat psi in mačke brutalno debeli.</w:t>
      </w:r>
    </w:p>
    <w:p>
      <w:r>
        <w:rPr>
          <w:b/>
          <w:u w:val="single"/>
        </w:rPr>
        <w:t>744455</w:t>
      </w:r>
    </w:p>
    <w:p>
      <w:r>
        <w:t>@Nova24TV In spet bodo volili Merklovo, Nemcem ni vec  mozno pomagati, ker ne vidijo resnice!</w:t>
      </w:r>
    </w:p>
    <w:p>
      <w:r>
        <w:rPr>
          <w:b/>
          <w:u w:val="single"/>
        </w:rPr>
        <w:t>744456</w:t>
      </w:r>
    </w:p>
    <w:p>
      <w:r>
        <w:t>@MatevzNovak Pri tolk butastem folku je mogoče bolš, da ne grejo volt. Ovce bi nam znale izvolt hitlerja alpa polpota.</w:t>
      </w:r>
    </w:p>
    <w:p>
      <w:r>
        <w:rPr>
          <w:b/>
          <w:u w:val="single"/>
        </w:rPr>
        <w:t>744457</w:t>
      </w:r>
    </w:p>
    <w:p>
      <w:r>
        <w:t>Mladi, namesto da berete Scrutona, pojdite v čim večjem številu na trge in zahtevajte spremembe! https://t.co/qCMnENqina</w:t>
      </w:r>
    </w:p>
    <w:p>
      <w:r>
        <w:rPr>
          <w:b/>
          <w:u w:val="single"/>
        </w:rPr>
        <w:t>744458</w:t>
      </w:r>
    </w:p>
    <w:p>
      <w:r>
        <w:t>@Gospod_profesor Jajca so v bistvu kurja mesnstruacija. Pa dober tek reči onemu bodi bojlerju</w:t>
      </w:r>
    </w:p>
    <w:p>
      <w:r>
        <w:rPr>
          <w:b/>
          <w:u w:val="single"/>
        </w:rPr>
        <w:t>744459</w:t>
      </w:r>
    </w:p>
    <w:p>
      <w:r>
        <w:t>PIJEM MORNARCKA  IN BOLJ KOT GA PIJEM BOLJ MI JE VŠEČ FAJONOVA TAKO DA POLICISTI NE RABITE HODIT NA POGOVOR GLEDE FAJONOVE</w:t>
      </w:r>
    </w:p>
    <w:p>
      <w:r>
        <w:rPr>
          <w:b/>
          <w:u w:val="single"/>
        </w:rPr>
        <w:t>744460</w:t>
      </w:r>
    </w:p>
    <w:p>
      <w:r>
        <w:t xml:space="preserve">Banda sodniška  @EHF #ehfeuro2018 </w:t>
        <w:br/>
        <w:t>Dvojna sodniška merila za naše rokometaše na evropskem prvenstvu https://t.co/kdbTt0fVMc via @had</w:t>
      </w:r>
    </w:p>
    <w:p>
      <w:r>
        <w:rPr>
          <w:b/>
          <w:u w:val="single"/>
        </w:rPr>
        <w:t>744461</w:t>
      </w:r>
    </w:p>
    <w:p>
      <w:r>
        <w:t>@vinkovasle1 @oscarstarejsi To je bilo verjetno v oštariji po sedmih vodkah.</w:t>
      </w:r>
    </w:p>
    <w:p>
      <w:r>
        <w:rPr>
          <w:b/>
          <w:u w:val="single"/>
        </w:rPr>
        <w:t>744462</w:t>
      </w:r>
    </w:p>
    <w:p>
      <w:r>
        <w:t>Štrukelj se je zahvalil staršem, saj so na dan stavke po vsej Sloveniji v šole in vrtce pripeljali manj kot 4000 otrok.</w:t>
      </w:r>
    </w:p>
    <w:p>
      <w:r>
        <w:rPr>
          <w:b/>
          <w:u w:val="single"/>
        </w:rPr>
        <w:t>744463</w:t>
      </w:r>
    </w:p>
    <w:p>
      <w:r>
        <w:t>Naval jugonostalgije: Titov kip spet sredi Podgorice, nekoč Titograda, https://t.co/E2ZbNKY9PO</w:t>
      </w:r>
    </w:p>
    <w:p>
      <w:r>
        <w:rPr>
          <w:b/>
          <w:u w:val="single"/>
        </w:rPr>
        <w:t>744464</w:t>
      </w:r>
    </w:p>
    <w:p>
      <w:r>
        <w:t>@poticca @SiolNEWS Da na grobu mi</w:t>
        <w:br/>
        <w:t>zrasel nagelj bo in rožmarin,</w:t>
        <w:br/>
        <w:t>naj se ve kdo pokopan leži...</w:t>
        <w:br/>
        <w:t>https://t.co/tQfy1FT1Oe</w:t>
      </w:r>
    </w:p>
    <w:p>
      <w:r>
        <w:rPr>
          <w:b/>
          <w:u w:val="single"/>
        </w:rPr>
        <w:t>744465</w:t>
      </w:r>
    </w:p>
    <w:p>
      <w:r>
        <w:t>@PKocbek Govora je o ekonomskem programu predvsem, razumem da si glede avtoritarnosti in debilnosti nista blizu.</w:t>
      </w:r>
    </w:p>
    <w:p>
      <w:r>
        <w:rPr>
          <w:b/>
          <w:u w:val="single"/>
        </w:rPr>
        <w:t>744466</w:t>
      </w:r>
    </w:p>
    <w:p>
      <w:r>
        <w:t>V Krškem nov nadhod čez železniško progo. #infrastruktura #potniki #gremzvlakom #varnost #promet https://t.co/AKB3iPeyGV</w:t>
      </w:r>
    </w:p>
    <w:p>
      <w:r>
        <w:rPr>
          <w:b/>
          <w:u w:val="single"/>
        </w:rPr>
        <w:t>744467</w:t>
      </w:r>
    </w:p>
    <w:p>
      <w:r>
        <w:t>@Petrasa1 @petrasovdat prodali so jo za male pare, denar pa med kokosom in palmami...</w:t>
      </w:r>
    </w:p>
    <w:p>
      <w:r>
        <w:rPr>
          <w:b/>
          <w:u w:val="single"/>
        </w:rPr>
        <w:t>744468</w:t>
      </w:r>
    </w:p>
    <w:p>
      <w:r>
        <w:t>NATO vztrajno izvaja vaje v ruski soseski. Da ne bomo presenečeni, ko se bo to kurčenje enkrat zalomilo.</w:t>
      </w:r>
    </w:p>
    <w:p>
      <w:r>
        <w:rPr>
          <w:b/>
          <w:u w:val="single"/>
        </w:rPr>
        <w:t>744469</w:t>
      </w:r>
    </w:p>
    <w:p>
      <w:r>
        <w:t>Oblak: Katanca bi zamenjal v sekundi https://t.co/1bpawAtRuz via @SiolNEWS Najlažje je kritizirati a kaj narediti je težje.</w:t>
      </w:r>
    </w:p>
    <w:p>
      <w:r>
        <w:rPr>
          <w:b/>
          <w:u w:val="single"/>
        </w:rPr>
        <w:t>744470</w:t>
      </w:r>
    </w:p>
    <w:p>
      <w:r>
        <w:t>Namesto bozicne voscilnice @vladaRS so nam pripravili turske limonade in sam doma. Turn off.</w:t>
      </w:r>
    </w:p>
    <w:p>
      <w:r>
        <w:rPr>
          <w:b/>
          <w:u w:val="single"/>
        </w:rPr>
        <w:t>744471</w:t>
      </w:r>
    </w:p>
    <w:p>
      <w:r>
        <w:t>@ceragem_slo @Pertinacal @BojanPozar A niso upravo Slabe banke nagnali zaradi visokih plač? #odmevi</w:t>
      </w:r>
    </w:p>
    <w:p>
      <w:r>
        <w:rPr>
          <w:b/>
          <w:u w:val="single"/>
        </w:rPr>
        <w:t>744472</w:t>
      </w:r>
    </w:p>
    <w:p>
      <w:r>
        <w:t>Pravica do pranja. Bombardiranje s pretiravanji in lažmi. https://t.co/8aHUJ0ebjk</w:t>
      </w:r>
    </w:p>
    <w:p>
      <w:r>
        <w:rPr>
          <w:b/>
          <w:u w:val="single"/>
        </w:rPr>
        <w:t>744473</w:t>
      </w:r>
    </w:p>
    <w:p>
      <w:r>
        <w:t>@BCestnik Naredili ste reklamo za najbolj sprevrženo in oportunistično levo stranko. Škoda.</w:t>
      </w:r>
    </w:p>
    <w:p>
      <w:r>
        <w:rPr>
          <w:b/>
          <w:u w:val="single"/>
        </w:rPr>
        <w:t>744474</w:t>
      </w:r>
    </w:p>
    <w:p>
      <w:r>
        <w:t>@Leon48303573 @trotz_dessen @NovakBozidar Že, pa poznate boljšo EU, prepričan sem, da bo svet vedno konfuzen.</w:t>
      </w:r>
    </w:p>
    <w:p>
      <w:r>
        <w:rPr>
          <w:b/>
          <w:u w:val="single"/>
        </w:rPr>
        <w:t>744475</w:t>
      </w:r>
    </w:p>
    <w:p>
      <w:r>
        <w:t>@IvanLeban @ZaresGregor Nobena univerza v NM se ne more kosati z ustvarjalnim intelektualnim miljejem novomeške gimnazije!</w:t>
      </w:r>
    </w:p>
    <w:p>
      <w:r>
        <w:rPr>
          <w:b/>
          <w:u w:val="single"/>
        </w:rPr>
        <w:t>744476</w:t>
      </w:r>
    </w:p>
    <w:p>
      <w:r>
        <w:t>@barjanski @Kombinatke Če te kdo poči po eni, mu sistemsko nastaviš še drugo stran. Mi drugačnih "sistemskih rešitev" ne znamo sproducirati.</w:t>
      </w:r>
    </w:p>
    <w:p>
      <w:r>
        <w:rPr>
          <w:b/>
          <w:u w:val="single"/>
        </w:rPr>
        <w:t>744477</w:t>
      </w:r>
    </w:p>
    <w:p>
      <w:r>
        <w:t>@KatarinaJenko ma nikoli ne veš katera je prava, tiste najbolj butaste dostikrat izpadejo najbolje ;)</w:t>
      </w:r>
    </w:p>
    <w:p>
      <w:r>
        <w:rPr>
          <w:b/>
          <w:u w:val="single"/>
        </w:rPr>
        <w:t>744478</w:t>
      </w:r>
    </w:p>
    <w:p>
      <w:r>
        <w:t>@DavidNovak17 Kot v starih časih komunizma, ko so komunisti med kmeti z agitpropom uvajali kolektivizacijo.</w:t>
      </w:r>
    </w:p>
    <w:p>
      <w:r>
        <w:rPr>
          <w:b/>
          <w:u w:val="single"/>
        </w:rPr>
        <w:t>744479</w:t>
      </w:r>
    </w:p>
    <w:p>
      <w:r>
        <w:t>@matjazgregoric Wrestling je za šport, kar je Nova24TV za novinarstvo. Može tak?</w:t>
      </w:r>
    </w:p>
    <w:p>
      <w:r>
        <w:rPr>
          <w:b/>
          <w:u w:val="single"/>
        </w:rPr>
        <w:t>744480</w:t>
      </w:r>
    </w:p>
    <w:p>
      <w:r>
        <w:t>@NejkoWejko To s podaljski je res grozno in tudi na kak nacin, da vsi zraven gledamo</w:t>
      </w:r>
    </w:p>
    <w:p>
      <w:r>
        <w:rPr>
          <w:b/>
          <w:u w:val="single"/>
        </w:rPr>
        <w:t>744481</w:t>
      </w:r>
    </w:p>
    <w:p>
      <w:r>
        <w:t>Peskova ostro o primeru Merc: razmišlja celo o protestu https://t.co/bWZRAdOaNI</w:t>
      </w:r>
    </w:p>
    <w:p>
      <w:r>
        <w:rPr>
          <w:b/>
          <w:u w:val="single"/>
        </w:rPr>
        <w:t>744482</w:t>
      </w:r>
    </w:p>
    <w:p>
      <w:r>
        <w:t>@petrasovdat @surfon @NusaZajc @ZigaTurk Al pa stranko. Stranka blokiranih. Catchy. 😂</w:t>
      </w:r>
    </w:p>
    <w:p>
      <w:r>
        <w:rPr>
          <w:b/>
          <w:u w:val="single"/>
        </w:rPr>
        <w:t>744483</w:t>
      </w:r>
    </w:p>
    <w:p>
      <w:r>
        <w:t>Vedno nekaj novega in svežega izpod rok Luka Mirjan Simšič #obzeleznici #loce kmalu...... #lukamastercake https://t.co/8xdnO2h7rF</w:t>
      </w:r>
    </w:p>
    <w:p>
      <w:r>
        <w:rPr>
          <w:b/>
          <w:u w:val="single"/>
        </w:rPr>
        <w:t>744484</w:t>
      </w:r>
    </w:p>
    <w:p>
      <w:r>
        <w:t>@JozeJos @strankaDeSUS @vladaRS Očitno niste razumeli poante našega tvita #khm #politika</w:t>
      </w:r>
    </w:p>
    <w:p>
      <w:r>
        <w:rPr>
          <w:b/>
          <w:u w:val="single"/>
        </w:rPr>
        <w:t>744485</w:t>
      </w:r>
    </w:p>
    <w:p>
      <w:r>
        <w:t>@SpletnaMladina Če bi napisal pa še hvalospev bivšemu šefu CK, bi pa še doktorat in lepo plačano službico na fakulteti imel !</w:t>
      </w:r>
    </w:p>
    <w:p>
      <w:r>
        <w:rPr>
          <w:b/>
          <w:u w:val="single"/>
        </w:rPr>
        <w:t>744486</w:t>
      </w:r>
    </w:p>
    <w:p>
      <w:r>
        <w:t>@BigBangSlo vasi prodajalci so tolk polni elana da jih moras prosit da ti prodajo nov jabocni prenosnik</w:t>
      </w:r>
    </w:p>
    <w:p>
      <w:r>
        <w:rPr>
          <w:b/>
          <w:u w:val="single"/>
        </w:rPr>
        <w:t>744487</w:t>
      </w:r>
    </w:p>
    <w:p>
      <w:r>
        <w:t>Vedeli smo, da bo z borbeno, agresivno igro @petrol_olimpija prišlo  do veliko napak, ampak kopica jih je brezveznih in neinteligentnih!</w:t>
      </w:r>
    </w:p>
    <w:p>
      <w:r>
        <w:rPr>
          <w:b/>
          <w:u w:val="single"/>
        </w:rPr>
        <w:t>744488</w:t>
      </w:r>
    </w:p>
    <w:p>
      <w:r>
        <w:t>Pošiljati onkološkega pacienta po prejemu terapije je nehumano,brezčutno, brutalno. https://t.co/4vRELMai2o</w:t>
      </w:r>
    </w:p>
    <w:p>
      <w:r>
        <w:rPr>
          <w:b/>
          <w:u w:val="single"/>
        </w:rPr>
        <w:t>744489</w:t>
      </w:r>
    </w:p>
    <w:p>
      <w:r>
        <w:t>Starsev maturantov razen enga atija ni v sluzbi danes #nakljucje #update @petrasovdat</w:t>
      </w:r>
    </w:p>
    <w:p>
      <w:r>
        <w:rPr>
          <w:b/>
          <w:u w:val="single"/>
        </w:rPr>
        <w:t>744490</w:t>
      </w:r>
    </w:p>
    <w:p>
      <w:r>
        <w:t>@andrejcus Ti pa nimas pojma o politiki.</w:t>
        <w:br/>
        <w:t>Vzrok in posledica, vse to je bila le priprava za rusenje Janse</w:t>
      </w:r>
    </w:p>
    <w:p>
      <w:r>
        <w:rPr>
          <w:b/>
          <w:u w:val="single"/>
        </w:rPr>
        <w:t>744491</w:t>
      </w:r>
    </w:p>
    <w:p>
      <w:r>
        <w:t>@JernejStromajer @medka_7 @GregaCiglar pejte usi skupaj na goli otok pa imejte tam socializem. ironicni kajne</w:t>
      </w:r>
    </w:p>
    <w:p>
      <w:r>
        <w:rPr>
          <w:b/>
          <w:u w:val="single"/>
        </w:rPr>
        <w:t>744492</w:t>
      </w:r>
    </w:p>
    <w:p>
      <w:r>
        <w:t>Ni vsak slab, ki te v drek porine, ni vsak dober ki te z dreka potegne in ne civkat ko si v dreku... 👌👌😘 https://t.co/qiuVqNjyAT</w:t>
      </w:r>
    </w:p>
    <w:p>
      <w:r>
        <w:rPr>
          <w:b/>
          <w:u w:val="single"/>
        </w:rPr>
        <w:t>744493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744494</w:t>
      </w:r>
    </w:p>
    <w:p>
      <w:r>
        <w:t>Številke so neizprosne: V Evropi kristjani umirajo hitreje kot se rojevajo, ravno nasprotno pa neverni in muslimani https://t.co/JJJhumDbjG</w:t>
      </w:r>
    </w:p>
    <w:p>
      <w:r>
        <w:rPr>
          <w:b/>
          <w:u w:val="single"/>
        </w:rPr>
        <w:t>744495</w:t>
      </w:r>
    </w:p>
    <w:p>
      <w:r>
        <w:t>@butalskipolicaj Daj mi pokazi en tak poziv slovenskih politikov? Enega. Prosim. Aja, nimas ga, ker samo hujskas in zavajas. Do kdaj se?!</w:t>
      </w:r>
    </w:p>
    <w:p>
      <w:r>
        <w:rPr>
          <w:b/>
          <w:u w:val="single"/>
        </w:rPr>
        <w:t>744496</w:t>
      </w:r>
    </w:p>
    <w:p>
      <w:r>
        <w:t>@vmatijevec @had Kosovelova roba je vroča, kot bi jo včeraj pisal - takrat, pred dvajsetimi leti, danes.</w:t>
      </w:r>
    </w:p>
    <w:p>
      <w:r>
        <w:rPr>
          <w:b/>
          <w:u w:val="single"/>
        </w:rPr>
        <w:t>744497</w:t>
      </w:r>
    </w:p>
    <w:p>
      <w:r>
        <w:t>@butalskipolicaj @AntonZmavc @SimGraj @IgorPribac @BanicGregor @BCestnik Tako je! Ker vsi vemo da so komunisti prisegli Hitlerju :)</w:t>
      </w:r>
    </w:p>
    <w:p>
      <w:r>
        <w:rPr>
          <w:b/>
          <w:u w:val="single"/>
        </w:rPr>
        <w:t>744498</w:t>
      </w:r>
    </w:p>
    <w:p>
      <w:r>
        <w:t>@JernejStromajer @strankaSD Sami paraziti komunajzarski....prokleta smrdljiva nedelovna trupla....</w:t>
      </w:r>
    </w:p>
    <w:p>
      <w:r>
        <w:rPr>
          <w:b/>
          <w:u w:val="single"/>
        </w:rPr>
        <w:t>744499</w:t>
      </w:r>
    </w:p>
    <w:p>
      <w:r>
        <w:t>Od frenda zajc. Drgač pa še vedno na Vranskem, bajto gradimo. https://t.co/6Yf52VKQ9E</w:t>
      </w:r>
    </w:p>
    <w:p>
      <w:r>
        <w:rPr>
          <w:b/>
          <w:u w:val="single"/>
        </w:rPr>
        <w:t>744500</w:t>
      </w:r>
    </w:p>
    <w:p>
      <w:r>
        <w:t>@SmiljanPurger Norec 😣😣😣😣. Taki  kot ste vi podpirajo se danes rdeče in verjamejo v njihove pravljice</w:t>
      </w:r>
    </w:p>
    <w:p>
      <w:r>
        <w:rPr>
          <w:b/>
          <w:u w:val="single"/>
        </w:rPr>
        <w:t>744501</w:t>
      </w:r>
    </w:p>
    <w:p>
      <w:r>
        <w:t>VIDEO: Besede migranta zgrozile Evropo: "Preneumni so, da bi se lahko branili!" https://t.co/xrwG1GLvmv</w:t>
      </w:r>
    </w:p>
    <w:p>
      <w:r>
        <w:rPr>
          <w:b/>
          <w:u w:val="single"/>
        </w:rPr>
        <w:t>744502</w:t>
      </w:r>
    </w:p>
    <w:p>
      <w:r>
        <w:t>@IgorZavrsnik @Nova24TV A bodo brozarski tifusarji iz trenutne vlade tudi nastopal?</w:t>
      </w:r>
    </w:p>
    <w:p>
      <w:r>
        <w:rPr>
          <w:b/>
          <w:u w:val="single"/>
        </w:rPr>
        <w:t>744503</w:t>
      </w:r>
    </w:p>
    <w:p>
      <w:r>
        <w:t>Če Proustu spomin prikliče magdalenica, pomočena v lipov čaj, ga Atxagi karamelizirana rdeča paprika na večerji... https://t.co/qyedVB4aCO</w:t>
      </w:r>
    </w:p>
    <w:p>
      <w:r>
        <w:rPr>
          <w:b/>
          <w:u w:val="single"/>
        </w:rPr>
        <w:t>744504</w:t>
      </w:r>
    </w:p>
    <w:p>
      <w:r>
        <w:t>@ItaqRina @budameat Folk ne zna prodajat 😄 saj je bil samo na koncu, če me spomin ne vara</w:t>
      </w:r>
    </w:p>
    <w:p>
      <w:r>
        <w:rPr>
          <w:b/>
          <w:u w:val="single"/>
        </w:rPr>
        <w:t>744505</w:t>
      </w:r>
    </w:p>
    <w:p>
      <w:r>
        <w:t>@sarecmarjan ne pozna stricev iz ozadja. Upam, da pozna vsaj svoje plačnike. Palček bo zelo vesel!</w:t>
      </w:r>
    </w:p>
    <w:p>
      <w:r>
        <w:rPr>
          <w:b/>
          <w:u w:val="single"/>
        </w:rPr>
        <w:t>744506</w:t>
      </w:r>
    </w:p>
    <w:p>
      <w:r>
        <w:t>Danes se v športtnem parku Ruše pričnejo Aktivne počitnice za otroke Slackline delavnice in Rokodelstvo z lesom za otroke - Ruše</w:t>
      </w:r>
    </w:p>
    <w:p>
      <w:r>
        <w:rPr>
          <w:b/>
          <w:u w:val="single"/>
        </w:rPr>
        <w:t>744507</w:t>
      </w:r>
    </w:p>
    <w:p>
      <w:r>
        <w:t>@mcvelbar Z rokometnimi potezami razčesnit glavo vodji ekipo in to ostane nekaznovano?! Neobstoječi favli! Sori.</w:t>
      </w:r>
    </w:p>
    <w:p>
      <w:r>
        <w:rPr>
          <w:b/>
          <w:u w:val="single"/>
        </w:rPr>
        <w:t>744508</w:t>
      </w:r>
    </w:p>
    <w:p>
      <w:r>
        <w:t>@staneC Tolažilna nagrada za davkoplačevalce je, da ta insta blok stane mnogo manj kot blok 6.</w:t>
      </w:r>
    </w:p>
    <w:p>
      <w:r>
        <w:rPr>
          <w:b/>
          <w:u w:val="single"/>
        </w:rPr>
        <w:t>744509</w:t>
      </w:r>
    </w:p>
    <w:p>
      <w:r>
        <w:t>Bežno se spomnim lepih časov, ko sem lahko še dihala skozi nos in me v grlu ni peklo.</w:t>
      </w:r>
    </w:p>
    <w:p>
      <w:r>
        <w:rPr>
          <w:b/>
          <w:u w:val="single"/>
        </w:rPr>
        <w:t>744510</w:t>
      </w:r>
    </w:p>
    <w:p>
      <w:r>
        <w:t>@MarjetkaLeke1 @MiroCerar @UNICEFsi Bolano, res. Anjo izpostavljati ob Cmerotu, to pa je višek inteligence!</w:t>
      </w:r>
    </w:p>
    <w:p>
      <w:r>
        <w:rPr>
          <w:b/>
          <w:u w:val="single"/>
        </w:rPr>
        <w:t>744511</w:t>
      </w:r>
    </w:p>
    <w:p>
      <w:r>
        <w:t>Bencin in dizel spet dražja - https://t.co/H7JwaUC0rV https://t.co/wpE3MteDy8</w:t>
      </w:r>
    </w:p>
    <w:p>
      <w:r>
        <w:rPr>
          <w:b/>
          <w:u w:val="single"/>
        </w:rPr>
        <w:t>744512</w:t>
      </w:r>
    </w:p>
    <w:p>
      <w:r>
        <w:t>Kaj, ce bi vsa podjetja mela vnaprej pripraljen mejl "Nismo pripravljeni sponzorirati in donirati nagrad za vas festival". Vsaj odgovor je.</w:t>
      </w:r>
    </w:p>
    <w:p>
      <w:r>
        <w:rPr>
          <w:b/>
          <w:u w:val="single"/>
        </w:rPr>
        <w:t>744513</w:t>
      </w:r>
    </w:p>
    <w:p>
      <w:r>
        <w:t>Tišinski kanal..kaj zaj oni iščejo.. al se skrivajo...mogoče majo pa radar za podmornice 😂 https://t.co/iAlUJXLS2n</w:t>
      </w:r>
    </w:p>
    <w:p>
      <w:r>
        <w:rPr>
          <w:b/>
          <w:u w:val="single"/>
        </w:rPr>
        <w:t>744514</w:t>
      </w:r>
    </w:p>
    <w:p>
      <w:r>
        <w:t>@bobsparrow70 Moj pokojni Korlček se je po 2 letih vrnil,upaj da ga ni sosedova mularija odnesla,</w:t>
      </w:r>
    </w:p>
    <w:p>
      <w:r>
        <w:rPr>
          <w:b/>
          <w:u w:val="single"/>
        </w:rPr>
        <w:t>744515</w:t>
      </w:r>
    </w:p>
    <w:p>
      <w:r>
        <w:t>Lopovska posla zavarovalnic, ki se kartelno dogovarjajo kako obrati narod, https://t.co/1LxTCaeY9F</w:t>
      </w:r>
    </w:p>
    <w:p>
      <w:r>
        <w:rPr>
          <w:b/>
          <w:u w:val="single"/>
        </w:rPr>
        <w:t>744516</w:t>
      </w:r>
    </w:p>
    <w:p>
      <w:r>
        <w:t>Fotografije nove ljubljanske urgence, ki razkrivajo še eno Potemkinovo vas "pokvarjene Milojke": https://t.co/rGeEcsAu7K</w:t>
      </w:r>
    </w:p>
    <w:p>
      <w:r>
        <w:rPr>
          <w:b/>
          <w:u w:val="single"/>
        </w:rPr>
        <w:t>744517</w:t>
      </w:r>
    </w:p>
    <w:p>
      <w:r>
        <w:t>@vinkovasle1 Še veliko je virantov med nami. Dolga in težka bo pot, da izsušimo to močvirje, in se osvobodimo komunistčne mafije.</w:t>
      </w:r>
    </w:p>
    <w:p>
      <w:r>
        <w:rPr>
          <w:b/>
          <w:u w:val="single"/>
        </w:rPr>
        <w:t>744518</w:t>
      </w:r>
    </w:p>
    <w:p>
      <w:r>
        <w:t>@MarjeticaM Najverjetneje mogočne Perzije po prvem testiranju bombe ne bi bilo več.</w:t>
      </w:r>
    </w:p>
    <w:p>
      <w:r>
        <w:rPr>
          <w:b/>
          <w:u w:val="single"/>
        </w:rPr>
        <w:t>744519</w:t>
      </w:r>
    </w:p>
    <w:p>
      <w:r>
        <w:t>#help Kje se da v centru Ljubljane ali bližnji okolici centra kupit material kot so vijaki, ročno orodje in podobna pizdarija? Hvala fuł!</w:t>
      </w:r>
    </w:p>
    <w:p>
      <w:r>
        <w:rPr>
          <w:b/>
          <w:u w:val="single"/>
        </w:rPr>
        <w:t>744520</w:t>
      </w:r>
    </w:p>
    <w:p>
      <w:r>
        <w:t>hocm it telovadit na igrala, ampak pred vrati slisim tujega macka. bojim se it ven, ker bom macka ziher hotu pocartat in bom pecen</w:t>
      </w:r>
    </w:p>
    <w:p>
      <w:r>
        <w:rPr>
          <w:b/>
          <w:u w:val="single"/>
        </w:rPr>
        <w:t>744521</w:t>
      </w:r>
    </w:p>
    <w:p>
      <w:r>
        <w:t>Sklepi so njeni,prav tako buške,zvini...a denar bi si pa drugi talali? Pokvarjeno. https://t.co/n6q5NhD0UB</w:t>
      </w:r>
    </w:p>
    <w:p>
      <w:r>
        <w:rPr>
          <w:b/>
          <w:u w:val="single"/>
        </w:rPr>
        <w:t>744522</w:t>
      </w:r>
    </w:p>
    <w:p>
      <w:r>
        <w:t>@Baldrick_57 @ZigaTurk Gamad leva vsi so levica smc sd desus ab lms vse je to isti k</w:t>
      </w:r>
    </w:p>
    <w:p>
      <w:r>
        <w:rPr>
          <w:b/>
          <w:u w:val="single"/>
        </w:rPr>
        <w:t>744523</w:t>
      </w:r>
    </w:p>
    <w:p>
      <w:r>
        <w:t>@motobrane Itak domoljubov, ne pa levičarskih smrduhov, ki se širijo kot garje.</w:t>
      </w:r>
    </w:p>
    <w:p>
      <w:r>
        <w:rPr>
          <w:b/>
          <w:u w:val="single"/>
        </w:rPr>
        <w:t>744524</w:t>
      </w:r>
    </w:p>
    <w:p>
      <w:r>
        <w:t>@BernardBrscic Ne mu dajati idej! Je dovolj velik bedak, da se mu bo zdela še dobra ideja!</w:t>
      </w:r>
    </w:p>
    <w:p>
      <w:r>
        <w:rPr>
          <w:b/>
          <w:u w:val="single"/>
        </w:rPr>
        <w:t>744525</w:t>
      </w:r>
    </w:p>
    <w:p>
      <w:r>
        <w:t>Zdej pa čakam, če bo moj zadnji tvit rasisitičen pol bom pa povedu kater white rapper je to uporablju..</w:t>
      </w:r>
    </w:p>
    <w:p>
      <w:r>
        <w:rPr>
          <w:b/>
          <w:u w:val="single"/>
        </w:rPr>
        <w:t>744526</w:t>
      </w:r>
    </w:p>
    <w:p>
      <w:r>
        <w:t>Italijani ne bi bili Italijani, če ne bi brezpogojni univerzalni temeljni dohodek opremili z kupom pogojev in omejitev.</w:t>
      </w:r>
    </w:p>
    <w:p>
      <w:r>
        <w:rPr>
          <w:b/>
          <w:u w:val="single"/>
        </w:rPr>
        <w:t>744527</w:t>
      </w:r>
    </w:p>
    <w:p>
      <w:r>
        <w:t>@Kombinatke Katastrofa, kaj vse so pripravljeni požreti pravi kristjani, da bi dosegli prepoved abortusa.</w:t>
      </w:r>
    </w:p>
    <w:p>
      <w:r>
        <w:rPr>
          <w:b/>
          <w:u w:val="single"/>
        </w:rPr>
        <w:t>744528</w:t>
      </w:r>
    </w:p>
    <w:p>
      <w:r>
        <w:t>@cesenj Za dva meseca naj jo dajo v isto celico, kot mogrante, ki jih je tihotapila. Bo ozdravljena za vedno.</w:t>
      </w:r>
    </w:p>
    <w:p>
      <w:r>
        <w:rPr>
          <w:b/>
          <w:u w:val="single"/>
        </w:rPr>
        <w:t>744529</w:t>
      </w:r>
    </w:p>
    <w:p>
      <w:r>
        <w:t>@rgrilec Konc sezone. Naj posljejo Trenta k nam za paket cungalunga pa roka.</w:t>
      </w:r>
    </w:p>
    <w:p>
      <w:r>
        <w:rPr>
          <w:b/>
          <w:u w:val="single"/>
        </w:rPr>
        <w:t>744530</w:t>
      </w:r>
    </w:p>
    <w:p>
      <w:r>
        <w:t>Slovenija nima @vladaRS.</w:t>
        <w:br/>
        <w:t>V vladne prostore so naselili levičarske izbrance, lojalne post komunističnemu režimu. https://t.co/zjjTSZDJ1r</w:t>
      </w:r>
    </w:p>
    <w:p>
      <w:r>
        <w:rPr>
          <w:b/>
          <w:u w:val="single"/>
        </w:rPr>
        <w:t>744531</w:t>
      </w:r>
    </w:p>
    <w:p>
      <w:r>
        <w:t>@DamjanTo malo sarkazma ne škodi, kajne? žal nisem razpoložena za tovrstne neumnosti. lep pozdrav!</w:t>
      </w:r>
    </w:p>
    <w:p>
      <w:r>
        <w:rPr>
          <w:b/>
          <w:u w:val="single"/>
        </w:rPr>
        <w:t>744532</w:t>
      </w:r>
    </w:p>
    <w:p>
      <w:r>
        <w:t>@finance_si Na Bledu in v Bohinju čisto nič. Lola, ki sta odganjala domače goste sta še vedno varno na položaju!</w:t>
      </w:r>
    </w:p>
    <w:p>
      <w:r>
        <w:rPr>
          <w:b/>
          <w:u w:val="single"/>
        </w:rPr>
        <w:t>744533</w:t>
      </w:r>
    </w:p>
    <w:p>
      <w:r>
        <w:t>@AfneGunca16 Saj ne rabš močnega sonca zato, rabiš UV sevanje, to je pa dost močno že sedaj.</w:t>
      </w:r>
    </w:p>
    <w:p>
      <w:r>
        <w:rPr>
          <w:b/>
          <w:u w:val="single"/>
        </w:rPr>
        <w:t>744534</w:t>
      </w:r>
    </w:p>
    <w:p>
      <w:r>
        <w:t>@SiolNEWS @dragnslyr_ds Eno bi mu morala prpelat okol rilca in snemat reakcijo!</w:t>
      </w:r>
    </w:p>
    <w:p>
      <w:r>
        <w:rPr>
          <w:b/>
          <w:u w:val="single"/>
        </w:rPr>
        <w:t>744535</w:t>
      </w:r>
    </w:p>
    <w:p>
      <w:r>
        <w:t>@tanci82 za v avto je Val 202 top - kar dost glasbe, ki ni  nujno najmodernejši šoder, pa ažurne prometne informacije in novice</w:t>
      </w:r>
    </w:p>
    <w:p>
      <w:r>
        <w:rPr>
          <w:b/>
          <w:u w:val="single"/>
        </w:rPr>
        <w:t>744536</w:t>
      </w:r>
    </w:p>
    <w:p>
      <w:r>
        <w:t>Gasilci iz leta 2014 v Izbormm</w:t>
        <w:br/>
        <w:t>https://t.co/2u3cC6Yau7 https://t.co/JLAuRaqreT</w:t>
      </w:r>
    </w:p>
    <w:p>
      <w:r>
        <w:rPr>
          <w:b/>
          <w:u w:val="single"/>
        </w:rPr>
        <w:t>744537</w:t>
      </w:r>
    </w:p>
    <w:p>
      <w:r>
        <w:t>@NMauhler Tudi TEŠ 6 je bil prepuščen stroki.</w:t>
        <w:br/>
        <w:t>Širitev obvoznice ni rešutev.</w:t>
        <w:br/>
        <w:t>Tako kažejo izkušnje iz tujine.</w:t>
      </w:r>
    </w:p>
    <w:p>
      <w:r>
        <w:rPr>
          <w:b/>
          <w:u w:val="single"/>
        </w:rPr>
        <w:t>744538</w:t>
      </w:r>
    </w:p>
    <w:p>
      <w:r>
        <w:t>[ NA VOLJO ] še ZADNJA asimetrična bombažna obleka v ČRNI BARVI velikost M/L in pa ZADNJI obleki v KIVI zeleni... https://t.co/ZykhaPwWVl</w:t>
      </w:r>
    </w:p>
    <w:p>
      <w:r>
        <w:rPr>
          <w:b/>
          <w:u w:val="single"/>
        </w:rPr>
        <w:t>744539</w:t>
      </w:r>
    </w:p>
    <w:p>
      <w:r>
        <w:t>Otroška slikanica, ki vam bo razkrila velike dogodivščine malih nočnih bitij http://t.co/EgQc85x5rM http://t.co/QxEh09ejQO</w:t>
      </w:r>
    </w:p>
    <w:p>
      <w:r>
        <w:rPr>
          <w:b/>
          <w:u w:val="single"/>
        </w:rPr>
        <w:t>744540</w:t>
      </w:r>
    </w:p>
    <w:p>
      <w:r>
        <w:t>@JureBohoric BOMBA, Kaj TAKEGA ŠE niste prebrali!! Gliho in podobne ase ste VI ustvarili! #Lady24 @Ekipa24</w:t>
      </w:r>
    </w:p>
    <w:p>
      <w:r>
        <w:rPr>
          <w:b/>
          <w:u w:val="single"/>
        </w:rPr>
        <w:t>744541</w:t>
      </w:r>
    </w:p>
    <w:p>
      <w:r>
        <w:t>Brst na koncu veje.</w:t>
        <w:br/>
        <w:t>Nov list,</w:t>
        <w:br/>
        <w:t>nov vrh iz njega klije.</w:t>
        <w:br/>
        <w:t>Prešerna moč, ki</w:t>
        <w:br/>
        <w:t>vedno,</w:t>
        <w:br/>
        <w:t>vedno znova,</w:t>
        <w:br/>
        <w:t>v zeleno suknjo</w:t>
        <w:br/>
        <w:t>pusti svet ovije.</w:t>
      </w:r>
    </w:p>
    <w:p>
      <w:r>
        <w:rPr>
          <w:b/>
          <w:u w:val="single"/>
        </w:rPr>
        <w:t>744542</w:t>
      </w:r>
    </w:p>
    <w:p>
      <w:r>
        <w:t>Se poknem pred tv in pogledam kaj je s Francem....</w:t>
        <w:br/>
        <w:t>pol še kak dober film...in s skledo bučnic zraven..</w:t>
        <w:br/>
        <w:t>Prav... https://t.co/ROgzjSycuX</w:t>
      </w:r>
    </w:p>
    <w:p>
      <w:r>
        <w:rPr>
          <w:b/>
          <w:u w:val="single"/>
        </w:rPr>
        <w:t>744543</w:t>
      </w:r>
    </w:p>
    <w:p>
      <w:r>
        <w:t>@MisaVugrinec @JozeBiscak Dobro Palčici sta zečetnici, jim to oprostim. Tisto  z Galom pa goljufiva ogabnost. Za kozlat.</w:t>
      </w:r>
    </w:p>
    <w:p>
      <w:r>
        <w:rPr>
          <w:b/>
          <w:u w:val="single"/>
        </w:rPr>
        <w:t>744544</w:t>
      </w:r>
    </w:p>
    <w:p>
      <w:r>
        <w:t>@JanezPogorelec @SpletnaMladina Janez, NSI je zmerni del ekstremne desnice, ti pa si ekstremni del zmernega dela ekstremne desnice.</w:t>
      </w:r>
    </w:p>
    <w:p>
      <w:r>
        <w:rPr>
          <w:b/>
          <w:u w:val="single"/>
        </w:rPr>
        <w:t>744545</w:t>
      </w:r>
    </w:p>
    <w:p>
      <w:r>
        <w:t>@JernejStromajer @strankaSD Progresivci, ste ustvarjali valove sedaj bi pa ustavili cunami. Bedno</w:t>
      </w:r>
    </w:p>
    <w:p>
      <w:r>
        <w:rPr>
          <w:b/>
          <w:u w:val="single"/>
        </w:rPr>
        <w:t>744546</w:t>
      </w:r>
    </w:p>
    <w:p>
      <w:r>
        <w:t>ko si poslanci spet večajo korito na nekaj pozabljajo https://t.co/TsMu4WdNve</w:t>
      </w:r>
    </w:p>
    <w:p>
      <w:r>
        <w:rPr>
          <w:b/>
          <w:u w:val="single"/>
        </w:rPr>
        <w:t>744547</w:t>
      </w:r>
    </w:p>
    <w:p>
      <w:r>
        <w:t>@JozeMozina Napovedniki brez cenzure po @TVDnevnik. "Komunizem je bil neizmerna želja po svobodi" V resnici pa okupacija #spomini #partije</w:t>
      </w:r>
    </w:p>
    <w:p>
      <w:r>
        <w:rPr>
          <w:b/>
          <w:u w:val="single"/>
        </w:rPr>
        <w:t>744548</w:t>
      </w:r>
    </w:p>
    <w:p>
      <w:r>
        <w:t>@maja07 @MatejTonin @JernejPikalo @sarecmarjan Ta baraba še nikoli ni imel "ksihta"! #idiot in podpornik komunistične ideologije!!!</w:t>
      </w:r>
    </w:p>
    <w:p>
      <w:r>
        <w:rPr>
          <w:b/>
          <w:u w:val="single"/>
        </w:rPr>
        <w:t>744549</w:t>
      </w:r>
    </w:p>
    <w:p>
      <w:r>
        <w:t>@SamoGlavan Da bi bil izlet s čolni bolj adrenalinski, bi lahko naredili vanje kakšno luknjo. 😎😉😂</w:t>
      </w:r>
    </w:p>
    <w:p>
      <w:r>
        <w:rPr>
          <w:b/>
          <w:u w:val="single"/>
        </w:rPr>
        <w:t>744550</w:t>
      </w:r>
    </w:p>
    <w:p>
      <w:r>
        <w:t>@Centrifuzija ti si še mlada in pri močeh. mal treninga hrbta in rok ne škodi. lopatam lokalnim penzionistom.</w:t>
      </w:r>
    </w:p>
    <w:p>
      <w:r>
        <w:rPr>
          <w:b/>
          <w:u w:val="single"/>
        </w:rPr>
        <w:t>744551</w:t>
      </w:r>
    </w:p>
    <w:p>
      <w:r>
        <w:t>Kung-Fu z zvočno meditacijo</w:t>
        <w:br/>
        <w:br/>
        <w:t>"....Drugi del delavnice pa je namenjen sproščanju blokad (čustvenih, mentalnih,... https://t.co/IOWlW8we1m</w:t>
      </w:r>
    </w:p>
    <w:p>
      <w:r>
        <w:rPr>
          <w:b/>
          <w:u w:val="single"/>
        </w:rPr>
        <w:t>744552</w:t>
      </w:r>
    </w:p>
    <w:p>
      <w:r>
        <w:t>@KaktusKaktus Hja, le osvesti se.. prec se ti lahko zgodi, da naslednjič ko greš mimo teh čopsov dobiš špric deodoranta, pa ne pod pajsko..</w:t>
      </w:r>
    </w:p>
    <w:p>
      <w:r>
        <w:rPr>
          <w:b/>
          <w:u w:val="single"/>
        </w:rPr>
        <w:t>744553</w:t>
      </w:r>
    </w:p>
    <w:p>
      <w:r>
        <w:t>Ziheraške čestitke @AdriaAirways za komuniciranje z javnostjo. Zdaj ste gotovo odgnali še zadnje potnike v Zagreb. @24ur_com</w:t>
      </w:r>
    </w:p>
    <w:p>
      <w:r>
        <w:rPr>
          <w:b/>
          <w:u w:val="single"/>
        </w:rPr>
        <w:t>744554</w:t>
      </w:r>
    </w:p>
    <w:p>
      <w:r>
        <w:t>@stanka_d Kakšni grešniki? Ker smo vsi grešniki je vse kul. Nobeni grešniki nismo. Mater jim pokvarjeno.</w:t>
      </w:r>
    </w:p>
    <w:p>
      <w:r>
        <w:rPr>
          <w:b/>
          <w:u w:val="single"/>
        </w:rPr>
        <w:t>744555</w:t>
      </w:r>
    </w:p>
    <w:p>
      <w:r>
        <w:t>@BojanPozar @Slovenskavojska @BorutPahor @sarecmarjan @ErjavecKarl @vladaRS To ženšče je psiho❗️</w:t>
      </w:r>
    </w:p>
    <w:p>
      <w:r>
        <w:rPr>
          <w:b/>
          <w:u w:val="single"/>
        </w:rPr>
        <w:t>744556</w:t>
      </w:r>
    </w:p>
    <w:p>
      <w:r>
        <w:t>MGRT pripravlja Strategijo trajnostne rasti slovenskega turizma za obdobje 2017-2021. Vabljeni k sodelovanju! https://t.co/Dw6TUd5Ex2</w:t>
      </w:r>
    </w:p>
    <w:p>
      <w:r>
        <w:rPr>
          <w:b/>
          <w:u w:val="single"/>
        </w:rPr>
        <w:t>744557</w:t>
      </w:r>
    </w:p>
    <w:p>
      <w:r>
        <w:t>@MeowNever Pa se kakšno lepo ji povej ob spremljavi metal glasbe. #zaboljšorast</w:t>
      </w:r>
    </w:p>
    <w:p>
      <w:r>
        <w:rPr>
          <w:b/>
          <w:u w:val="single"/>
        </w:rPr>
        <w:t>744558</w:t>
      </w:r>
    </w:p>
    <w:p>
      <w:r>
        <w:t>@PreglArjan Snežinkice so res posebne. Tako lepe, pa tako hitro se stopijo. https://t.co/0nbRxADOlw</w:t>
      </w:r>
    </w:p>
    <w:p>
      <w:r>
        <w:rPr>
          <w:b/>
          <w:u w:val="single"/>
        </w:rPr>
        <w:t>744559</w:t>
      </w:r>
    </w:p>
    <w:p>
      <w:r>
        <w:t>Dvomim,da je leva koalicija tako butasta (čeprav je tudi možno), a vse bolj se zdi,da namenoma pelje Slovenijo v spor z zahodom .UPOR!!</w:t>
      </w:r>
    </w:p>
    <w:p>
      <w:r>
        <w:rPr>
          <w:b/>
          <w:u w:val="single"/>
        </w:rPr>
        <w:t>744560</w:t>
      </w:r>
    </w:p>
    <w:p>
      <w:r>
        <w:t>Topšit WC set.  Navkljub dejstvu, da manjka ščetka, me je v nakup prepričal lično prezentiran skret papir. https://t.co/s3gENJ7TFS</w:t>
      </w:r>
    </w:p>
    <w:p>
      <w:r>
        <w:rPr>
          <w:b/>
          <w:u w:val="single"/>
        </w:rPr>
        <w:t>744561</w:t>
      </w:r>
    </w:p>
    <w:p>
      <w:r>
        <w:t>Teroristi - banda rdeca ... Bi prelivali kri, naj kar svojo, ce jo imajo kaj ... https://t.co/UUTsrUPYCT</w:t>
      </w:r>
    </w:p>
    <w:p>
      <w:r>
        <w:rPr>
          <w:b/>
          <w:u w:val="single"/>
        </w:rPr>
        <w:t>744562</w:t>
      </w:r>
    </w:p>
    <w:p>
      <w:r>
        <w:t>@YanchMb @LazarjevPolzek @AlanOrlic @drfilomena @PametnaRit Upam da se tem dokazal, da smo vsi kreteni.</w:t>
      </w:r>
    </w:p>
    <w:p>
      <w:r>
        <w:rPr>
          <w:b/>
          <w:u w:val="single"/>
        </w:rPr>
        <w:t>744563</w:t>
      </w:r>
    </w:p>
    <w:p>
      <w:r>
        <w:t>@Sklamba @blazekg Dejci vidi se da nisi glih svetovni popotnik:-) sam jamras:-( poglej @blazekg za vzgled :-) on bo lepo cez noc pocakal :-)</w:t>
      </w:r>
    </w:p>
    <w:p>
      <w:r>
        <w:rPr>
          <w:b/>
          <w:u w:val="single"/>
        </w:rPr>
        <w:t>744564</w:t>
      </w:r>
    </w:p>
    <w:p>
      <w:r>
        <w:t>@pongiSLO @JazbarMatjaz So, samo je to v njihovi agendi nerelevantno. Pa taprav ime ma, da lahko to dodatno molzejo.</w:t>
      </w:r>
    </w:p>
    <w:p>
      <w:r>
        <w:rPr>
          <w:b/>
          <w:u w:val="single"/>
        </w:rPr>
        <w:t>744565</w:t>
      </w:r>
    </w:p>
    <w:p>
      <w:r>
        <w:t>Pizda, js pa gledam zakaj sm vidu Canondale cycling bus dans v centru. Dirka po SLO se je začela... hah</w:t>
      </w:r>
    </w:p>
    <w:p>
      <w:r>
        <w:rPr>
          <w:b/>
          <w:u w:val="single"/>
        </w:rPr>
        <w:t>744566</w:t>
      </w:r>
    </w:p>
    <w:p>
      <w:r>
        <w:t>@ZigaTurk Kaj pa če zavore v MB ne primejo, potem se ta vlak po 40 min. lahko ustavi na Dunaju !?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