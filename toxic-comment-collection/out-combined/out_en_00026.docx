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259938</w:t>
      </w:r>
    </w:p>
    <w:p>
      <w:r>
        <w:t>Candescent Dragon Breeder! I just bred a Candescent Dragon in DragonVale! Visit my park to check it out! https://t.co/kn5G4exO0w</w:t>
      </w:r>
    </w:p>
    <w:p>
      <w:r>
        <w:rPr>
          <w:b/>
          <w:u w:val="single"/>
        </w:rPr>
        <w:t>259939</w:t>
      </w:r>
    </w:p>
    <w:p>
      <w:r>
        <w:t>Happy Saturday Ochre Earthians!</w:t>
        <w:br/>
        <w:t>Hope you are enjoying your weekend and just a reminder that daylight savings ends... https://t.co/XLMg2f910U</w:t>
      </w:r>
    </w:p>
    <w:p>
      <w:r>
        <w:rPr>
          <w:b/>
          <w:u w:val="single"/>
        </w:rPr>
        <w:t>259940</w:t>
      </w:r>
    </w:p>
    <w:p>
      <w:r>
        <w:t>Textile Minister @smritiirani inaugurates #DigiDhanMela at #Haridwar, #Uttarakhand today. https://t.co/bG8Mvtnku2</w:t>
      </w:r>
    </w:p>
    <w:p>
      <w:r>
        <w:rPr>
          <w:b/>
          <w:u w:val="single"/>
        </w:rPr>
        <w:t>259941</w:t>
      </w:r>
    </w:p>
    <w:p>
      <w:r>
        <w:t>Doused vehicle fire cleared in #ParkwayWest on I-376 Inbound after PA-121 #traffic https://t.co/SL0Oqn0Vyr</w:t>
      </w:r>
    </w:p>
    <w:p>
      <w:r>
        <w:rPr>
          <w:b/>
          <w:u w:val="single"/>
        </w:rPr>
        <w:t>259942</w:t>
      </w:r>
    </w:p>
    <w:p>
      <w:r>
        <w:t>Rainy Sunday afternoon working on laptop while watching a baseball game. Perfect sport while working because I don’t have to pay attention</w:t>
      </w:r>
    </w:p>
    <w:p>
      <w:r>
        <w:rPr>
          <w:b/>
          <w:u w:val="single"/>
        </w:rPr>
        <w:t>259943</w:t>
      </w:r>
    </w:p>
    <w:p>
      <w:r>
        <w:t>"Go the Extra Mile It is Never Crowded " #mavensofnyc # https://t.co/R0emFHjW1W womenentrepreneurs #success #startups</w:t>
      </w:r>
    </w:p>
    <w:p>
      <w:r>
        <w:rPr>
          <w:b/>
          <w:u w:val="single"/>
        </w:rPr>
        <w:t>259944</w:t>
      </w:r>
    </w:p>
    <w:p>
      <w:r>
        <w:t xml:space="preserve">"From the Tweekers to the Divas" </w:t>
        <w:br/>
        <w:t>@nuffsaid215 Thursdays is better than your best weekend!!!😂 https://t.co/Vthn63oq52</w:t>
      </w:r>
    </w:p>
    <w:p>
      <w:r>
        <w:rPr>
          <w:b/>
          <w:u w:val="single"/>
        </w:rPr>
        <w:t>259945</w:t>
      </w:r>
    </w:p>
    <w:p>
      <w:r>
        <w:t>#climateaction Climate March for Justice Apparel - Represent 4-29-17 https://t.co/2qit6yQG6s</w:t>
        <w:br/>
        <w:br/>
        <w:t>#climatejustice #earth #motherearth #climate https://t.co/ohM2LBoQda</w:t>
      </w:r>
    </w:p>
    <w:p>
      <w:r>
        <w:rPr>
          <w:b/>
          <w:u w:val="single"/>
        </w:rPr>
        <w:t>259946</w:t>
      </w:r>
    </w:p>
    <w:p>
      <w:r>
        <w:t>The poppies really like this one corner of my unkempt (au natural) "yard" for some reason. They are the definition of low maintenance! https://t.co/MbXbQmewV9</w:t>
      </w:r>
    </w:p>
    <w:p>
      <w:r>
        <w:rPr>
          <w:b/>
          <w:u w:val="single"/>
        </w:rPr>
        <w:t>259947</w:t>
      </w:r>
    </w:p>
    <w:p>
      <w:r>
        <w:t>Sad news today, R.I.P Dancing Ken. Wonderfully eccentric, selflessly philanthropic and fantastically colourful. Cheltenham will miss you! https://t.co/yUS127rLOq</w:t>
      </w:r>
    </w:p>
    <w:p>
      <w:r>
        <w:rPr>
          <w:b/>
          <w:u w:val="single"/>
        </w:rPr>
        <w:t>259948</w:t>
      </w:r>
    </w:p>
    <w:p>
      <w:r>
        <w:t>[Castleton Corners] Togetic (M) (IV: 77%) until 07:33:36PM at 22 Potter Ave https://t.co/wEQpyuZhsg https://t.co/6TWY8WpJ6L</w:t>
      </w:r>
    </w:p>
    <w:p>
      <w:r>
        <w:rPr>
          <w:b/>
          <w:u w:val="single"/>
        </w:rPr>
        <w:t>259949</w:t>
      </w:r>
    </w:p>
    <w:p>
      <w:r>
        <w:t>A shot from Carrington takes a deflection off Dymond, but only hits the side netting of the Bromley goal with the keeper stranded...</w:t>
      </w:r>
    </w:p>
    <w:p>
      <w:r>
        <w:rPr>
          <w:b/>
          <w:u w:val="single"/>
        </w:rPr>
        <w:t>259950</w:t>
      </w:r>
    </w:p>
    <w:p>
      <w:r>
        <w:t>@DrBillWinston PRAYING FOR WISDOM N GUIDANCE IN THE MARKET PLACE.YESSSS N AMENNNN N!!! THX N BLESSINGS!</w:t>
      </w:r>
    </w:p>
    <w:p>
      <w:r>
        <w:rPr>
          <w:b/>
          <w:u w:val="single"/>
        </w:rPr>
        <w:t>259951</w:t>
      </w:r>
    </w:p>
    <w:p>
      <w:r>
        <w:t>#AI Cognitive and artificial intelligence spending expected to surge through 2020, says IDC - ZDNet https://t.co/GqhGUn0JvP</w:t>
      </w:r>
    </w:p>
    <w:p>
      <w:r>
        <w:rPr>
          <w:b/>
          <w:u w:val="single"/>
        </w:rPr>
        <w:t>259952</w:t>
      </w:r>
    </w:p>
    <w:p>
      <w:r>
        <w:t>New post! Why I've decided to have a more relaxed mindset:  https://t.co/x9vBkJOwrs @FemaleBloggerRT #blogginggals #TeacupClub #beechat https://t.co/HOtYBFkZvl</w:t>
      </w:r>
    </w:p>
    <w:p>
      <w:r>
        <w:rPr>
          <w:b/>
          <w:u w:val="single"/>
        </w:rPr>
        <w:t>259953</w:t>
      </w:r>
    </w:p>
    <w:p>
      <w:r>
        <w:t>@ewnreporter @HermanMashaba is setting a great example, he is humble and involved. I wish he was my mayor, I dont even know who my mayor is!</w:t>
      </w:r>
    </w:p>
    <w:p>
      <w:r>
        <w:rPr>
          <w:b/>
          <w:u w:val="single"/>
        </w:rPr>
        <w:t>259954</w:t>
      </w:r>
    </w:p>
    <w:p>
      <w:r>
        <w:t>How many success stories do you need to hear before you make your own? Start yours https://t.co/6D5g3sOgsW https://t.co/ThMEofVtRG</w:t>
      </w:r>
    </w:p>
    <w:p>
      <w:r>
        <w:rPr>
          <w:b/>
          <w:u w:val="single"/>
        </w:rPr>
        <w:t>259955</w:t>
      </w:r>
    </w:p>
    <w:p>
      <w:r>
        <w:t>I'm buying red wine at Pick n Pay 20% OFF ANY 2 WINES SALE on 1 April! And you? https://t.co/JEQ378VUM3</w:t>
      </w:r>
    </w:p>
    <w:p>
      <w:r>
        <w:rPr>
          <w:b/>
          <w:u w:val="single"/>
        </w:rPr>
        <w:t>259956</w:t>
      </w:r>
    </w:p>
    <w:p>
      <w:r>
        <w:t>80.0% Snubbull found til 21:52:32 (29m 19s) Catch Pokemon @ KTOWN Night Market on June 16 &amp;amp; 17 @ ktownnightmrkt https://t.co/NsaoxYKuLQ</w:t>
      </w:r>
    </w:p>
    <w:p>
      <w:r>
        <w:rPr>
          <w:b/>
          <w:u w:val="single"/>
        </w:rPr>
        <w:t>259957</w:t>
      </w:r>
    </w:p>
    <w:p>
      <w:r>
        <w:t>Mum just came in and asked why I was playing a siren in my room.. I just said, nah sorry it was @Sazclose's insta story. Classic 😂</w:t>
      </w:r>
    </w:p>
    <w:p>
      <w:r>
        <w:rPr>
          <w:b/>
          <w:u w:val="single"/>
        </w:rPr>
        <w:t>259958</w:t>
      </w:r>
    </w:p>
    <w:p>
      <w:r>
        <w:t>Check out our write up of @MylesDunhill one of the ft artist for Meet me Midway on April 22 at @midwaycrafthous 🌴 https://t.co/Ev1fc0dbBC 🌴 https://t.co/mdNyOeGwn5</w:t>
      </w:r>
    </w:p>
    <w:p>
      <w:r>
        <w:rPr>
          <w:b/>
          <w:u w:val="single"/>
        </w:rPr>
        <w:t>259959</w:t>
      </w:r>
    </w:p>
    <w:p>
      <w:r>
        <w:t>Don't miss these sky-high photo opps in Dubai https://t.co/F5f7Qm5MXN #FairmontMoments https://t.co/v7fPbdzpY1</w:t>
      </w:r>
    </w:p>
    <w:p>
      <w:r>
        <w:rPr>
          <w:b/>
          <w:u w:val="single"/>
        </w:rPr>
        <w:t>259960</w:t>
      </w:r>
    </w:p>
    <w:p>
      <w:r>
        <w:t>@ColeDaynhell @Ella__Cool23 My girlfriend @Ella__Cool23 has 300+ so much she don't know how many she has so it may seem like alot but not compared to her</w:t>
      </w:r>
    </w:p>
    <w:p>
      <w:r>
        <w:rPr>
          <w:b/>
          <w:u w:val="single"/>
        </w:rPr>
        <w:t>259961</w:t>
      </w:r>
    </w:p>
    <w:p>
      <w:r>
        <w:t>iPhone 6 - BB8 // Case Wood Phone Case Case iPhone Case … https://t.co/wHToHL3xQI #JesseCrystalDesigns #LaserCutWood https://t.co/eC5x1wiItC</w:t>
      </w:r>
    </w:p>
    <w:p>
      <w:r>
        <w:rPr>
          <w:b/>
          <w:u w:val="single"/>
        </w:rPr>
        <w:t>259962</w:t>
      </w:r>
    </w:p>
    <w:p>
      <w:r>
        <w:t>There's nothing more life-changing than becoming a parent. How flexible have you been in your career planning to accommodate this change? https://t.co/OMNzyYCZtx</w:t>
      </w:r>
    </w:p>
    <w:p>
      <w:r>
        <w:rPr>
          <w:b/>
          <w:u w:val="single"/>
        </w:rPr>
        <w:t>259963</w:t>
      </w:r>
    </w:p>
    <w:p>
      <w:r>
        <w:t>US Department of Energy Science Graduate Student Research Program Now Accepting Applications https://t.co/UOVOQZwMIr</w:t>
      </w:r>
    </w:p>
    <w:p>
      <w:r>
        <w:rPr>
          <w:b/>
          <w:u w:val="single"/>
        </w:rPr>
        <w:t>259964</w:t>
      </w:r>
    </w:p>
    <w:p>
      <w:r>
        <w:t>Yep! I said this earlier as well! Now, if we land Micah Parsons... watch out. https://t.co/77M9yilGBX</w:t>
      </w:r>
    </w:p>
    <w:p>
      <w:r>
        <w:rPr>
          <w:b/>
          <w:u w:val="single"/>
        </w:rPr>
        <w:t>259965</w:t>
      </w:r>
    </w:p>
    <w:p>
      <w:r>
        <w:t>i've just walked up one flight of stairs at college but the way i'm breathing you'd think i'd hiked kilamanjaro or sumit</w:t>
      </w:r>
    </w:p>
    <w:p>
      <w:r>
        <w:rPr>
          <w:b/>
          <w:u w:val="single"/>
        </w:rPr>
        <w:t>259966</w:t>
      </w:r>
    </w:p>
    <w:p>
      <w:r>
        <w:t>NBA Game Recap: San Antonio Spurs (102) vs. Dallas Mavericks (89) - 4/7/2017 - READ HERE: https://t.co/gS363nmZQq</w:t>
      </w:r>
    </w:p>
    <w:p>
      <w:r>
        <w:rPr>
          <w:b/>
          <w:u w:val="single"/>
        </w:rPr>
        <w:t>259967</w:t>
      </w:r>
    </w:p>
    <w:p>
      <w:r>
        <w:t>@ChristopherRude @CelliniNick @chrisdimino the guy in the White House had an entire election campaign selling fear. But I digress...</w:t>
      </w:r>
    </w:p>
    <w:p>
      <w:r>
        <w:rPr>
          <w:b/>
          <w:u w:val="single"/>
        </w:rPr>
        <w:t>259968</w:t>
      </w:r>
    </w:p>
    <w:p>
      <w:r>
        <w:t>@tylittle14 @rileydavis121 @KT_Kem @bea_davis14 @leah_renee23 @kerrybranson_ You're right, your maturity level is definitely stuck at 14!!</w:t>
      </w:r>
    </w:p>
    <w:p>
      <w:r>
        <w:rPr>
          <w:b/>
          <w:u w:val="single"/>
        </w:rPr>
        <w:t>259969</w:t>
      </w:r>
    </w:p>
    <w:p>
      <w:r>
        <w:t xml:space="preserve">4get sometimes what a hottie MC is, n his natural habitat </w:t>
        <w:br/>
        <w:br/>
        <w:t xml:space="preserve">#TalkingDead </w:t>
        <w:br/>
        <w:t xml:space="preserve">#TheWalkingDead </w:t>
        <w:br/>
        <w:t xml:space="preserve">#Southland </w:t>
        <w:br/>
        <w:br/>
        <w:t>awe...</w:t>
        <w:br/>
        <w:t>the look btwn SGM &amp;amp; MC</w:t>
        <w:br/>
        <w:t>😢😢😢</w:t>
      </w:r>
    </w:p>
    <w:p>
      <w:r>
        <w:rPr>
          <w:b/>
          <w:u w:val="single"/>
        </w:rPr>
        <w:t>259970</w:t>
      </w:r>
    </w:p>
    <w:p>
      <w:r>
        <w:t>Coconut Oil Anti Aging, Professional Skin Care Products, Natural Anti Aging, Skin Care Routine 30s: https://t.co/3redsW9u55 via</w:t>
      </w:r>
    </w:p>
    <w:p>
      <w:r>
        <w:rPr>
          <w:b/>
          <w:u w:val="single"/>
        </w:rPr>
        <w:t>259971</w:t>
      </w:r>
    </w:p>
    <w:p>
      <w:r>
        <w:t>Checkout this old poster for the Portobello Bathing Pool!</w:t>
        <w:br/>
        <w:t xml:space="preserve">Join us for some reminiscing this Thursday! </w:t>
        <w:br/>
        <w:t>#tbt... https://t.co/lgptcYBU7z</w:t>
      </w:r>
    </w:p>
    <w:p>
      <w:r>
        <w:rPr>
          <w:b/>
          <w:u w:val="single"/>
        </w:rPr>
        <w:t>259972</w:t>
      </w:r>
    </w:p>
    <w:p>
      <w:r>
        <w:t>@Tianahz_ent Fabrics offers the sale of all kinds of male fabrics (quality Swiss coil Atiku, Australian wool, samp… https://t.co/Go02Zcgqlt https://t.co/q6SJ2JcsvJ</w:t>
      </w:r>
    </w:p>
    <w:p>
      <w:r>
        <w:rPr>
          <w:b/>
          <w:u w:val="single"/>
        </w:rPr>
        <w:t>259973</w:t>
      </w:r>
    </w:p>
    <w:p>
      <w:r>
        <w:t>Want to cultivate deep self-love and regain the courage to open your heart to love again? Break through here: https://t.co/flZpYpy0Au</w:t>
      </w:r>
    </w:p>
    <w:p>
      <w:r>
        <w:rPr>
          <w:b/>
          <w:u w:val="single"/>
        </w:rPr>
        <w:t>259974</w:t>
      </w:r>
    </w:p>
    <w:p>
      <w:r>
        <w:t>Rite Aid – Check Out The New Load2Card Feature at Rite Aid – Save Up to $87 With Coupons!  : Rite Aid – Check Out … https://t.co/Z7KVpBNjX7</w:t>
      </w:r>
    </w:p>
    <w:p>
      <w:r>
        <w:rPr>
          <w:b/>
          <w:u w:val="single"/>
        </w:rPr>
        <w:t>259975</w:t>
      </w:r>
    </w:p>
    <w:p>
      <w:r>
        <w:t>Retweeted Little Isco (@free_isco):</w:t>
        <w:br/>
        <w:br/>
        <w:t>#MyDailyDoseOfVim</w:t>
        <w:br/>
        <w:t>Look for something positive in each day, even if some days... https://t.co/iIKFLXPWKo</w:t>
      </w:r>
    </w:p>
    <w:p>
      <w:r>
        <w:rPr>
          <w:b/>
          <w:u w:val="single"/>
        </w:rPr>
        <w:t>259976</w:t>
      </w:r>
    </w:p>
    <w:p>
      <w:r>
        <w:t>@HellCity is taking applications now for Hell City Hotties Phoenix,AZ! 🔥💃🏼🤘🏼 Apply today at… https://t.co/qQJazWDkty</w:t>
      </w:r>
    </w:p>
    <w:p>
      <w:r>
        <w:rPr>
          <w:b/>
          <w:u w:val="single"/>
        </w:rPr>
        <w:t>259977</w:t>
      </w:r>
    </w:p>
    <w:p>
      <w:r>
        <w:t>US attack on Syria caused "civilian casualties" in village near Shayrat airbase... https://t.co/ATcHVLWjWJ by #RuchiChallu via @c0nvey</w:t>
      </w:r>
    </w:p>
    <w:p>
      <w:r>
        <w:rPr>
          <w:b/>
          <w:u w:val="single"/>
        </w:rPr>
        <w:t>259978</w:t>
      </w:r>
    </w:p>
    <w:p>
      <w:r>
        <w:t>Share the love: @mantseleslie @NanaYaw81998909, thanks for being top new followers this week :) ➡️ Want this 🆓❓ https://t.co/ANMVbVeH6Z</w:t>
      </w:r>
    </w:p>
    <w:p>
      <w:r>
        <w:rPr>
          <w:b/>
          <w:u w:val="single"/>
        </w:rPr>
        <w:t>259979</w:t>
      </w:r>
    </w:p>
    <w:p>
      <w:r>
        <w:t>The Great NZ Muster 2017 #tekuiti #wherelegendsaremade #legendarytekuiti #shearingNZ https://t.co/wsnyKNA3Ur</w:t>
      </w:r>
    </w:p>
    <w:p>
      <w:r>
        <w:rPr>
          <w:b/>
          <w:u w:val="single"/>
        </w:rPr>
        <w:t>259980</w:t>
      </w:r>
    </w:p>
    <w:p>
      <w:r>
        <w:t>Don't tolerate negative people.Separate them from ur life and be happy. You don't need any extra stress in ur life.</w:t>
        <w:br/>
        <w:br/>
        <w:t>IkawAng KISSESunshineKo</w:t>
      </w:r>
    </w:p>
    <w:p>
      <w:r>
        <w:rPr>
          <w:b/>
          <w:u w:val="single"/>
        </w:rPr>
        <w:t>259981</w:t>
      </w:r>
    </w:p>
    <w:p>
      <w:r>
        <w:t>We are called to seek our unique God-given gifts. // @PosImperfect https://t.co/qpeGGuUwc2 via @blessedisshe__</w:t>
      </w:r>
    </w:p>
    <w:p>
      <w:r>
        <w:rPr>
          <w:b/>
          <w:u w:val="single"/>
        </w:rPr>
        <w:t>259982</w:t>
      </w:r>
    </w:p>
    <w:p>
      <w:r>
        <w:t>Thank you, dad. I've been wondering where you were all these years &amp;amp; why you left us. Mom always said you'd come home. https://t.co/BHCrLdy9Ug</w:t>
      </w:r>
    </w:p>
    <w:p>
      <w:r>
        <w:rPr>
          <w:b/>
          <w:u w:val="single"/>
        </w:rPr>
        <w:t>259983</w:t>
      </w:r>
    </w:p>
    <w:p>
      <w:r>
        <w:t>@un_belizable @mmpadellan Keep in mind the North Dakota Access Pipeline is being built with "Russian" steel. Bet the same source would be used for a wall.</w:t>
      </w:r>
    </w:p>
    <w:p>
      <w:r>
        <w:rPr>
          <w:b/>
          <w:u w:val="single"/>
        </w:rPr>
        <w:t>259984</w:t>
      </w:r>
    </w:p>
    <w:p>
      <w:r>
        <w:t>🙌 YASSS It's time for a great show JΞDI Mama🖤🎙:Unda the sea🐳 #give</w:t>
        <w:br/>
        <w:t>https://t.co/84v6hRPM2h https://t.co/YwSB1Qsh3D</w:t>
      </w:r>
    </w:p>
    <w:p>
      <w:r>
        <w:rPr>
          <w:b/>
          <w:u w:val="single"/>
        </w:rPr>
        <w:t>259985</w:t>
      </w:r>
    </w:p>
    <w:p>
      <w:r>
        <w:t>Voting has now opened for the @callcentrehelp #Technology Awards. Please vote @NICEltd for #WFM and #RPA https://t.co/47qCH64af0 https://t.co/G30RcF5atD</w:t>
      </w:r>
    </w:p>
    <w:p>
      <w:r>
        <w:rPr>
          <w:b/>
          <w:u w:val="single"/>
        </w:rPr>
        <w:t>259986</w:t>
      </w:r>
    </w:p>
    <w:p>
      <w:r>
        <w:t>#Road... https://t.co/v08kTkZDu2 A90 Portlethen - A956 Charlestown - Closure The A90 is closed in both directions between Portlethen and C…</w:t>
      </w:r>
    </w:p>
    <w:p>
      <w:r>
        <w:rPr>
          <w:b/>
          <w:u w:val="single"/>
        </w:rPr>
        <w:t>259987</w:t>
      </w:r>
    </w:p>
    <w:p>
      <w:r>
        <w:t>@SvenskaHotels n @YatraOfficial if this is true then its a disgrace and i would also say inhuman to treat a wheelchaired person like this 🙏 https://t.co/ZllHcJ9f75</w:t>
      </w:r>
    </w:p>
    <w:p>
      <w:r>
        <w:rPr>
          <w:b/>
          <w:u w:val="single"/>
        </w:rPr>
        <w:t>259988</w:t>
      </w:r>
    </w:p>
    <w:p>
      <w:r>
        <w:t>@ClarkCountySch where is the money spent. @nvassemblydems @NVGOPAssembly @NVGOPSenate @NVSenateDems https://t.co/P5TNywFHVB</w:t>
      </w:r>
    </w:p>
    <w:p>
      <w:r>
        <w:rPr>
          <w:b/>
          <w:u w:val="single"/>
        </w:rPr>
        <w:t>259989</w:t>
      </w:r>
    </w:p>
    <w:p>
      <w:r>
        <w:t>Really sad news Dancing Ken has passed away. He was such a #Cheltenham star and forever known for his charity work. https://t.co/gpyZ4KaEPH</w:t>
      </w:r>
    </w:p>
    <w:p>
      <w:r>
        <w:rPr>
          <w:b/>
          <w:u w:val="single"/>
        </w:rPr>
        <w:t>259990</w:t>
      </w:r>
    </w:p>
    <w:p>
      <w:r>
        <w:t>I feel like a stick you try to snap w/your leg, but it fails. then you try w/your feet, but it halfway splits, so you twist it apart.</w:t>
      </w:r>
    </w:p>
    <w:p>
      <w:r>
        <w:rPr>
          <w:b/>
          <w:u w:val="single"/>
        </w:rPr>
        <w:t>259991</w:t>
      </w:r>
    </w:p>
    <w:p>
      <w:r>
        <w:t>Two inside out vaginas</w:t>
        <w:br/>
        <w:t>Isn't that a dick</w:t>
        <w:br/>
        <w:t>It's not like I have a uterus and ovaries hanging off my tip</w:t>
      </w:r>
    </w:p>
    <w:p>
      <w:r>
        <w:rPr>
          <w:b/>
          <w:u w:val="single"/>
        </w:rPr>
        <w:t>259992</w:t>
      </w:r>
    </w:p>
    <w:p>
      <w:r>
        <w:t>@GluddiusMaximus RT &amp;amp; Like My New Video For Me.....iAppreciate The Love ❤️🙏🏼 https://t.co/N4qyiIefWF</w:t>
      </w:r>
    </w:p>
    <w:p>
      <w:r>
        <w:rPr>
          <w:b/>
          <w:u w:val="single"/>
        </w:rPr>
        <w:t>259993</w:t>
      </w:r>
    </w:p>
    <w:p>
      <w:r>
        <w:t>For real though, if you arent going to coachella, this will be one of the best shows to catch in Los Angeles.... https://t.co/wKxOtbDFl5</w:t>
      </w:r>
    </w:p>
    <w:p>
      <w:r>
        <w:rPr>
          <w:b/>
          <w:u w:val="single"/>
        </w:rPr>
        <w:t>259994</w:t>
      </w:r>
    </w:p>
    <w:p>
      <w:r>
        <w:t>"There is no better friend than a sister, and there is no better sister than you" #sistertime… https://t.co/d5pkau5zUO</w:t>
      </w:r>
    </w:p>
    <w:p>
      <w:r>
        <w:rPr>
          <w:b/>
          <w:u w:val="single"/>
        </w:rPr>
        <w:t>259995</w:t>
      </w:r>
    </w:p>
    <w:p>
      <w:r>
        <w:t>Victoria Vivians' journey from Forest to Final Four | The Clarion-Ledger | https://t.co/I6f1L806rg #msstate</w:t>
      </w:r>
    </w:p>
    <w:p>
      <w:r>
        <w:rPr>
          <w:b/>
          <w:u w:val="single"/>
        </w:rPr>
        <w:t>259996</w:t>
      </w:r>
    </w:p>
    <w:p>
      <w:r>
        <w:t>the fact that harry has never once showed off any of the things his money can buy says so much about him he's purely GOOD</w:t>
      </w:r>
    </w:p>
    <w:p>
      <w:r>
        <w:rPr>
          <w:b/>
          <w:u w:val="single"/>
        </w:rPr>
        <w:t>259997</w:t>
      </w:r>
    </w:p>
    <w:p>
      <w:r>
        <w:t>Fancy a beer after work? Get down to @DustyMillerInn and give these babies a try https://t.co/B0AqU94bCk It is nearly Friday ;-) https://t.co/LIScxzb9Uc</w:t>
      </w:r>
    </w:p>
    <w:p>
      <w:r>
        <w:rPr>
          <w:b/>
          <w:u w:val="single"/>
        </w:rPr>
        <w:t>259998</w:t>
      </w:r>
    </w:p>
    <w:p>
      <w:r>
        <w:t>@pascalmeier74 Not a lot of treating patients. Doctor at NW  gives the bums rush. Supposed to b one of best hospitals.</w:t>
      </w:r>
    </w:p>
    <w:p>
      <w:r>
        <w:rPr>
          <w:b/>
          <w:u w:val="single"/>
        </w:rPr>
        <w:t>259999</w:t>
      </w:r>
    </w:p>
    <w:p>
      <w:r>
        <w:t>Yet only the BOG  has the constitutional responsibility to govern admissions to SUS institutions, as confirmed in statute. So much 4 #SB104 https://t.co/Jg2xwRSkMc</w:t>
      </w:r>
    </w:p>
    <w:p>
      <w:r>
        <w:rPr>
          <w:b/>
          <w:u w:val="single"/>
        </w:rPr>
        <w:t>260000</w:t>
      </w:r>
    </w:p>
    <w:p>
      <w:r>
        <w:t>You may lose your sense of purpose, only to uncover a more mea... More for Sagittarius https://t.co/LgGSGGGptX</w:t>
      </w:r>
    </w:p>
    <w:p>
      <w:r>
        <w:rPr>
          <w:b/>
          <w:u w:val="single"/>
        </w:rPr>
        <w:t>260001</w:t>
      </w:r>
    </w:p>
    <w:p>
      <w:r>
        <w:t>Cleared: Tractor Trailer Accident - ORANGE #I95 North 0.33 miles beyond Exit 41 (MARSH HILL RD) at 4/3/2017 4:48:04 PM</w:t>
      </w:r>
    </w:p>
    <w:p>
      <w:r>
        <w:rPr>
          <w:b/>
          <w:u w:val="single"/>
        </w:rPr>
        <w:t>260002</w:t>
      </w:r>
    </w:p>
    <w:p>
      <w:r>
        <w:t>Surprisingly, Real have played with a good amount of intensity considering UCL is around the corner. Atlético have matched their intensity.</w:t>
      </w:r>
    </w:p>
    <w:p>
      <w:r>
        <w:rPr>
          <w:b/>
          <w:u w:val="single"/>
        </w:rPr>
        <w:t>260003</w:t>
      </w:r>
    </w:p>
    <w:p>
      <w:r>
        <w:t>FREE ACTION PLANNER | 10 Questions to Ask to Improve Your Local Small Business | https://t.co/rM5XVkKrSl #smallbiz https://t.co/z2QTV6eXcE</w:t>
      </w:r>
    </w:p>
    <w:p>
      <w:r>
        <w:rPr>
          <w:b/>
          <w:u w:val="single"/>
        </w:rPr>
        <w:t>260004</w:t>
      </w:r>
    </w:p>
    <w:p>
      <w:r>
        <w:t>@sjbrailey What are you talking about?  How you going to run in behind when there are 11 men behind already?</w:t>
      </w:r>
    </w:p>
    <w:p>
      <w:r>
        <w:rPr>
          <w:b/>
          <w:u w:val="single"/>
        </w:rPr>
        <w:t>260005</w:t>
      </w:r>
    </w:p>
    <w:p>
      <w:r>
        <w:t>"Ur politics arent the same as my politics, u belong in jail!" Said 3/4 of americans in the last 2 decades. Dumb and dangerous direction.</w:t>
      </w:r>
    </w:p>
    <w:p>
      <w:r>
        <w:rPr>
          <w:b/>
          <w:u w:val="single"/>
        </w:rPr>
        <w:t>260006</w:t>
      </w:r>
    </w:p>
    <w:p>
      <w:r>
        <w:t>@TheNationNews,#NNAMDI KANU’S PROPOSED SECRET TRIAL: JUSTICE NYAKO SHOULD NOT ALLOW UNCONSTITUTIONAL SECRET TRIAL https://t.co/ncmNB4jiss</w:t>
      </w:r>
    </w:p>
    <w:p>
      <w:r>
        <w:rPr>
          <w:b/>
          <w:u w:val="single"/>
        </w:rPr>
        <w:t>260007</w:t>
      </w:r>
    </w:p>
    <w:p>
      <w:r>
        <w:t>The most comprehensive discus fish ebook available today https://t.co/0HqT6nMyQI #DiscusFish #AquariumFish</w:t>
      </w:r>
    </w:p>
    <w:p>
      <w:r>
        <w:rPr>
          <w:b/>
          <w:u w:val="single"/>
        </w:rPr>
        <w:t>260008</w:t>
      </w:r>
    </w:p>
    <w:p>
      <w:r>
        <w:t>I just entered to win a HUGE Spring Nursery prize package from @WavHello! Click this link to enter:  https://t.co/GqJjUMyEuc</w:t>
      </w:r>
    </w:p>
    <w:p>
      <w:r>
        <w:rPr>
          <w:b/>
          <w:u w:val="single"/>
        </w:rPr>
        <w:t>260009</w:t>
      </w:r>
    </w:p>
    <w:p>
      <w:r>
        <w:t>SONIC THE HEDGEHOG #161 - NM/M Condition - SCOURGE - June 2006 Issue https://t.co/37VOUrG3W0 https://t.co/4G6SCcb4qV</w:t>
      </w:r>
    </w:p>
    <w:p>
      <w:r>
        <w:rPr>
          <w:b/>
          <w:u w:val="single"/>
        </w:rPr>
        <w:t>260010</w:t>
      </w:r>
    </w:p>
    <w:p>
      <w:r>
        <w:t>Norway is building the world's first ship tunnel by smashing through a solid rock peninsula https://t.co/AdZlItZlNU  https://t.co/aJCCo8XWPh</w:t>
      </w:r>
    </w:p>
    <w:p>
      <w:r>
        <w:rPr>
          <w:b/>
          <w:u w:val="single"/>
        </w:rPr>
        <w:t>260011</w:t>
      </w:r>
    </w:p>
    <w:p>
      <w:r>
        <w:t>Download: Radyo Inquirer Mobile App here https://t.co/KdG2tU2Zka</w:t>
        <w:br/>
        <w:t>Follow: @dzIQ990</w:t>
        <w:br/>
        <w:t>Like: https://t.co/tLPKf3O4ln</w:t>
        <w:br/>
        <w:t>https://t.co/fuFUHJ7Vx9</w:t>
      </w:r>
    </w:p>
    <w:p>
      <w:r>
        <w:rPr>
          <w:b/>
          <w:u w:val="single"/>
        </w:rPr>
        <w:t>260012</w:t>
      </w:r>
    </w:p>
    <w:p>
      <w:r>
        <w:t>So many live sets so little time sad i couldnt be there for all of them  😭😭😭😭😭😭😭😭😭 its impossible tho</w:t>
      </w:r>
    </w:p>
    <w:p>
      <w:r>
        <w:rPr>
          <w:b/>
          <w:u w:val="single"/>
        </w:rPr>
        <w:t>260013</w:t>
      </w:r>
    </w:p>
    <w:p>
      <w:r>
        <w:t>THIURAM/THIURAM MIX (it's in some sunscreens, soaps, and makeup sponges, too): Allergen or Not An Allergen?... https://t.co/jbboMjSHzN</w:t>
      </w:r>
    </w:p>
    <w:p>
      <w:r>
        <w:rPr>
          <w:b/>
          <w:u w:val="single"/>
        </w:rPr>
        <w:t>260014</w:t>
      </w:r>
    </w:p>
    <w:p>
      <w:r>
        <w:t>#RemoveUnfairPOCSOlaw as promised Government must pay heed to the fake cases being filed against innocents.</w:t>
        <w:br/>
        <w:t>Stop POCSO Misuse!</w:t>
      </w:r>
    </w:p>
    <w:p>
      <w:r>
        <w:rPr>
          <w:b/>
          <w:u w:val="single"/>
        </w:rPr>
        <w:t>260015</w:t>
      </w:r>
    </w:p>
    <w:p>
      <w:r>
        <w:t>R-B Happy April Fool's Day.All Made in a Legitimate Factory.Come With New Box And Certificates! rbcpo,com https://t.co/tXJUpWes2t</w:t>
      </w:r>
    </w:p>
    <w:p>
      <w:r>
        <w:rPr>
          <w:b/>
          <w:u w:val="single"/>
        </w:rPr>
        <w:t>260016</w:t>
      </w:r>
    </w:p>
    <w:p>
      <w:r>
        <w:t>@kalixgurlx510 I must be a cow then lol 🤷🏻‍♀️ But then fat girls think they're skinny so everyone is in denial 😂</w:t>
      </w:r>
    </w:p>
    <w:p>
      <w:r>
        <w:rPr>
          <w:b/>
          <w:u w:val="single"/>
        </w:rPr>
        <w:t>260017</w:t>
      </w:r>
    </w:p>
    <w:p>
      <w:r>
        <w:t>@HPluckrose @TamaraBrouwer1 @Zacnaloen We do it for love... the love of your reaction. And some, who shall remain nameless, because alcohol makes them evil.</w:t>
      </w:r>
    </w:p>
    <w:p>
      <w:r>
        <w:rPr>
          <w:b/>
          <w:u w:val="single"/>
        </w:rPr>
        <w:t>260018</w:t>
      </w:r>
    </w:p>
    <w:p>
      <w:r>
        <w:t>Do You Want To Be Rich? Overcome These Bad Habits!: Click Here! https://t.co/wY6v0vKv07 https://t.co/T3lfoN4Aoz</w:t>
      </w:r>
    </w:p>
    <w:p>
      <w:r>
        <w:rPr>
          <w:b/>
          <w:u w:val="single"/>
        </w:rPr>
        <w:t>260019</w:t>
      </w:r>
    </w:p>
    <w:p>
      <w:r>
        <w:t>#FilmFare: Flower power!</w:t>
        <w:br/>
        <w:br/>
        <w:t>taapsee looks cute as a button in this floral crop top.</w:t>
        <w:br/>
        <w:br/>
        <w:t>https://t.co/7s7Rj0DI8C</w:t>
      </w:r>
    </w:p>
    <w:p>
      <w:r>
        <w:rPr>
          <w:b/>
          <w:u w:val="single"/>
        </w:rPr>
        <w:t>260020</w:t>
      </w:r>
    </w:p>
    <w:p>
      <w:r>
        <w:t>@ThomedySci If you love science so much, why don't you just hurry up and become a Science Marriage Coordinator instead?</w:t>
      </w:r>
    </w:p>
    <w:p>
      <w:r>
        <w:rPr>
          <w:b/>
          <w:u w:val="single"/>
        </w:rPr>
        <w:t>260021</w:t>
      </w:r>
    </w:p>
    <w:p>
      <w:r>
        <w:t>Place we always get to while in #NewYork. @shakeshack hiring in Milwaukee for @ThirdWardMKE location #bigdeal https://t.co/i1r8gFPApU</w:t>
      </w:r>
    </w:p>
    <w:p>
      <w:r>
        <w:rPr>
          <w:b/>
          <w:u w:val="single"/>
        </w:rPr>
        <w:t>260022</w:t>
      </w:r>
    </w:p>
    <w:p>
      <w:r>
        <w:t>Age 17 is legal to pick up a child as long as you had a writen letter from the parents. Mrs. Wilson is the rule book on not letting a child-</w:t>
      </w:r>
    </w:p>
    <w:p>
      <w:r>
        <w:rPr>
          <w:b/>
          <w:u w:val="single"/>
        </w:rPr>
        <w:t>260023</w:t>
      </w:r>
    </w:p>
    <w:p>
      <w:r>
        <w:t>Good afternoon @bigjimmurray , I heard you like ketchup on a steak'n'cheese. Me too. Have you ever tried A-1 sauce? It's really worth it.</w:t>
      </w:r>
    </w:p>
    <w:p>
      <w:r>
        <w:rPr>
          <w:b/>
          <w:u w:val="single"/>
        </w:rPr>
        <w:t>260024</w:t>
      </w:r>
    </w:p>
    <w:p>
      <w:r>
        <w:t>Prescott Valley police: Officers wound man who fired at them https://t.co/T7rU5ykGcZ https://t.co/nbINV1RgFK</w:t>
      </w:r>
    </w:p>
    <w:p>
      <w:r>
        <w:rPr>
          <w:b/>
          <w:u w:val="single"/>
        </w:rPr>
        <w:t>260025</w:t>
      </w:r>
    </w:p>
    <w:p>
      <w:r>
        <w:t>The phone will ring and there will be Noooobody there. Still waiting on that response 😂😂😂😂 https://t.co/MPcUwNRpLr</w:t>
      </w:r>
    </w:p>
    <w:p>
      <w:r>
        <w:rPr>
          <w:b/>
          <w:u w:val="single"/>
        </w:rPr>
        <w:t>260026</w:t>
      </w:r>
    </w:p>
    <w:p>
      <w:r>
        <w:t>Found a Transponder Snail!</w:t>
        <w:br/>
        <w:t>What's inside? Mystery barrel's shocking secret!!</w:t>
        <w:br/>
        <w:t>https://t.co/nHlFlFtJve #TreCru https://t.co/9cYV4XGsMN</w:t>
      </w:r>
    </w:p>
    <w:p>
      <w:r>
        <w:rPr>
          <w:b/>
          <w:u w:val="single"/>
        </w:rPr>
        <w:t>260027</w:t>
      </w:r>
    </w:p>
    <w:p>
      <w:r>
        <w:t>@Wards187 @talkSPORTDrive @DGoughie If he shows up for the big games like Park did then I'd be proved wrong</w:t>
      </w:r>
    </w:p>
    <w:p>
      <w:r>
        <w:rPr>
          <w:b/>
          <w:u w:val="single"/>
        </w:rPr>
        <w:t>260028</w:t>
      </w:r>
    </w:p>
    <w:p>
      <w:r>
        <w:t>Good morning Central Nebraska! Ok, I looked it up and it's apparently 'National Turkey Neck Soup Day.' So, celebrate! https://t.co/dEo5Q2rkm0</w:t>
      </w:r>
    </w:p>
    <w:p>
      <w:r>
        <w:rPr>
          <w:b/>
          <w:u w:val="single"/>
        </w:rPr>
        <w:t>260029</w:t>
      </w:r>
    </w:p>
    <w:p>
      <w:r>
        <w:t>@Isabellbest @/fuzzylittlebaby @/ATM_BBH0506 @/Kiki_506 @/keshor0506 @/myBrightLight56 @/19920506com @/yukisamamav_v นี่ค่า💞</w:t>
      </w:r>
    </w:p>
    <w:p>
      <w:r>
        <w:rPr>
          <w:b/>
          <w:u w:val="single"/>
        </w:rPr>
        <w:t>260030</w:t>
      </w:r>
    </w:p>
    <w:p>
      <w:r>
        <w:t>Garrick just slept in my bed for 2 hours while I scratched his head/back, and getting back in bed all alone kinda sucks☹️</w:t>
      </w:r>
    </w:p>
    <w:p>
      <w:r>
        <w:rPr>
          <w:b/>
          <w:u w:val="single"/>
        </w:rPr>
        <w:t>260031</w:t>
      </w:r>
    </w:p>
    <w:p>
      <w:r>
        <w:t>You don't have to spend your life with me! You don't have to waste your energy! We can just be rockin! 🎶</w:t>
      </w:r>
    </w:p>
    <w:p>
      <w:r>
        <w:rPr>
          <w:b/>
          <w:u w:val="single"/>
        </w:rPr>
        <w:t>260032</w:t>
      </w:r>
    </w:p>
    <w:p>
      <w:r>
        <w:t>Participating in a group, whether with friends or family, is a... More for Pisces https://t.co/vAXYVevuWF</w:t>
      </w:r>
    </w:p>
    <w:p>
      <w:r>
        <w:rPr>
          <w:b/>
          <w:u w:val="single"/>
        </w:rPr>
        <w:t>260033</w:t>
      </w:r>
    </w:p>
    <w:p>
      <w:r>
        <w:t>@EmiGarside Agreed. My first post PhD job was 14.5K FT, second 17K FT. This goes back to the crash in 2008 if not before IMO.</w:t>
      </w:r>
    </w:p>
    <w:p>
      <w:r>
        <w:rPr>
          <w:b/>
          <w:u w:val="single"/>
        </w:rPr>
        <w:t>260034</w:t>
      </w:r>
    </w:p>
    <w:p>
      <w:r>
        <w:t>Download the FREE Mobii App to get offers, scratchers, and a chance to win BIG! https://t.co/AkT63jCt8h</w:t>
      </w:r>
    </w:p>
    <w:p>
      <w:r>
        <w:rPr>
          <w:b/>
          <w:u w:val="single"/>
        </w:rPr>
        <w:t>260035</w:t>
      </w:r>
    </w:p>
    <w:p>
      <w:r>
        <w:t>Cena proposes, Gronk steals the show at WrestleMania (Apr 3, 2017) - https://t.co/w5JZtftYHT ☄ #vrai777 ⛱ $v ⏳℅ #web https://t.co/RSm1OMObSu</w:t>
      </w:r>
    </w:p>
    <w:p>
      <w:r>
        <w:rPr>
          <w:b/>
          <w:u w:val="single"/>
        </w:rPr>
        <w:t>260036</w:t>
      </w:r>
    </w:p>
    <w:p>
      <w:r>
        <w:t>@jungheecheols We're sorry to hear that! Please contact customer service at the number on https://t.co/kS3CT4uTkj and we will arrange a replacement!</w:t>
      </w:r>
    </w:p>
    <w:p>
      <w:r>
        <w:rPr>
          <w:b/>
          <w:u w:val="single"/>
        </w:rPr>
        <w:t>260037</w:t>
      </w:r>
    </w:p>
    <w:p>
      <w:r>
        <w:t>@BarryDixon1973 I have finally started my X-Files Blu Ray Box Set. Watched 2 episodes last night, superb transfer to Blu  Ray . https://t.co/2fTedj3Tcb</w:t>
      </w:r>
    </w:p>
    <w:p>
      <w:r>
        <w:rPr>
          <w:b/>
          <w:u w:val="single"/>
        </w:rPr>
        <w:t>260038</w:t>
      </w:r>
    </w:p>
    <w:p>
      <w:r>
        <w:t>@BBCRadio4 @BBCWorld @BBC millions already on planet live under ground -if can get energy down there like geothermal an option for evolution</w:t>
      </w:r>
    </w:p>
    <w:p>
      <w:r>
        <w:rPr>
          <w:b/>
          <w:u w:val="single"/>
        </w:rPr>
        <w:t>260039</w:t>
      </w:r>
    </w:p>
    <w:p>
      <w:r>
        <w:t>@radio_format There's never been a day I haven't felt like you are family. I remember the 2012 windbreakers, you're fantastic.</w:t>
      </w:r>
    </w:p>
    <w:p>
      <w:r>
        <w:rPr>
          <w:b/>
          <w:u w:val="single"/>
        </w:rPr>
        <w:t>260040</w:t>
      </w:r>
    </w:p>
    <w:p>
      <w:r>
        <w:t>What do sellers seek on #OnlineMarketplaces? Mamata reveals which etailers meet these #ecommerce needs #OnlineRetailhttps://goo.gl/R16yxh https://t.co/dcZzWDvXnQ</w:t>
      </w:r>
    </w:p>
    <w:p>
      <w:r>
        <w:rPr>
          <w:b/>
          <w:u w:val="single"/>
        </w:rPr>
        <w:t>260041</w:t>
      </w:r>
    </w:p>
    <w:p>
      <w:r>
        <w:t>The Other Guys Launches Linda Brown Interactive Story on iOS Digital entertainment company The Other Guys announce https://t.co/DecpFMupT2</w:t>
      </w:r>
    </w:p>
    <w:p>
      <w:r>
        <w:rPr>
          <w:b/>
          <w:u w:val="single"/>
        </w:rPr>
        <w:t>260042</w:t>
      </w:r>
    </w:p>
    <w:p>
      <w:r>
        <w:t>When your @monzo card arrives and you and your friends start *playing* together. Lol https://t.co/o2cYCDy4rf</w:t>
      </w:r>
    </w:p>
    <w:p>
      <w:r>
        <w:rPr>
          <w:b/>
          <w:u w:val="single"/>
        </w:rPr>
        <w:t>260043</w:t>
      </w:r>
    </w:p>
    <w:p>
      <w:r>
        <w:t>Getting the stream up and running today, wont be on until later this evening. https://t.co/D7GJlSAbxc</w:t>
      </w:r>
    </w:p>
    <w:p>
      <w:r>
        <w:rPr>
          <w:b/>
          <w:u w:val="single"/>
        </w:rPr>
        <w:t>260044</w:t>
      </w:r>
    </w:p>
    <w:p>
      <w:r>
        <w:t>I added a video to a @YouTube playlist https://t.co/DzUDxnEhof Migos - Deadz feat. 2 Chainz [Official Video]</w:t>
      </w:r>
    </w:p>
    <w:p>
      <w:r>
        <w:rPr>
          <w:b/>
          <w:u w:val="single"/>
        </w:rPr>
        <w:t>260045</w:t>
      </w:r>
    </w:p>
    <w:p>
      <w:r>
        <w:t xml:space="preserve">In case anyone is mad about the decision. Evgeny actually has more to play for in GR. </w:t>
        <w:br/>
        <w:br/>
        <w:t>Better hockey at his point too, probably. https://t.co/8AEVJSmIwo</w:t>
      </w:r>
    </w:p>
    <w:p>
      <w:r>
        <w:rPr>
          <w:b/>
          <w:u w:val="single"/>
        </w:rPr>
        <w:t>260046</w:t>
      </w:r>
    </w:p>
    <w:p>
      <w:r>
        <w:t>Also SUNDAY 10pmUK/5pmET</w:t>
        <w:br/>
        <w:t xml:space="preserve">🌎🇼️🇴️🇷️🇱️🇩️🌍🇲️🇺️🇸️🇮️🇨️🌏 </w:t>
        <w:br/>
        <w:t>on https://t.co/ScCcXQW5D0</w:t>
        <w:br/>
        <w:t>playing @DamienRice @GrooveArmada @AcousMusicEarth @indopak https://t.co/qxr1137jaC</w:t>
      </w:r>
    </w:p>
    <w:p>
      <w:r>
        <w:rPr>
          <w:b/>
          <w:u w:val="single"/>
        </w:rPr>
        <w:t>260047</w:t>
      </w:r>
    </w:p>
    <w:p>
      <w:r>
        <w:t>It's powerful &amp;amp; enviable how both @SidneyDTorresIV &amp;amp; @realseanconlon handle issues. Clear 2 see why the thrive! @thedeedcnbc @TheDeedChicago</w:t>
      </w:r>
    </w:p>
    <w:p>
      <w:r>
        <w:rPr>
          <w:b/>
          <w:u w:val="single"/>
        </w:rPr>
        <w:t>260048</w:t>
      </w:r>
    </w:p>
    <w:p>
      <w:r>
        <w:t>Question: Are y'all gonna say/comment "Get out" every time you see a black person dating someone of a different race?</w:t>
      </w:r>
    </w:p>
    <w:p>
      <w:r>
        <w:rPr>
          <w:b/>
          <w:u w:val="single"/>
        </w:rPr>
        <w:t>260049</w:t>
      </w:r>
    </w:p>
    <w:p>
      <w:r>
        <w:t>Herbal teas are not actually teas, they don't contain any leaves from the plant "camellia sinesis". Instead they are infusions.#T2Moments</w:t>
      </w:r>
    </w:p>
    <w:p>
      <w:r>
        <w:rPr>
          <w:b/>
          <w:u w:val="single"/>
        </w:rPr>
        <w:t>260050</w:t>
      </w:r>
    </w:p>
    <w:p>
      <w:r>
        <w:t>Layer 8 long sleeve blue size XL athletic shirt quick dry with back ventilation https://t.co/iKDmmXZdSv $24.00 #sale</w:t>
      </w:r>
    </w:p>
    <w:p>
      <w:r>
        <w:rPr>
          <w:b/>
          <w:u w:val="single"/>
        </w:rPr>
        <w:t>260051</w:t>
      </w:r>
    </w:p>
    <w:p>
      <w:r>
        <w:t>Congrats to #TCU.. 2017 NIT Champs! What a year Jamie Dixon's squad... Could be even better next year! Everyone should be back!</w:t>
      </w:r>
    </w:p>
    <w:p>
      <w:r>
        <w:rPr>
          <w:b/>
          <w:u w:val="single"/>
        </w:rPr>
        <w:t>260052</w:t>
      </w:r>
    </w:p>
    <w:p>
      <w:r>
        <w:t>I could watch The Fifth Element a million times and not get tired of it. Don't know why. — watching The Fifth Element</w:t>
      </w:r>
    </w:p>
    <w:p>
      <w:r>
        <w:rPr>
          <w:b/>
          <w:u w:val="single"/>
        </w:rPr>
        <w:t>260053</w:t>
      </w:r>
    </w:p>
    <w:p>
      <w:r>
        <w:t>@LukePeristy I am the ultimate Lalime sympathizer. Yeeeeeah he blew that game 7 but we all know their shouldn't have been one. Damn you, Ricard Persson!</w:t>
      </w:r>
    </w:p>
    <w:p>
      <w:r>
        <w:rPr>
          <w:b/>
          <w:u w:val="single"/>
        </w:rPr>
        <w:t>260054</w:t>
      </w:r>
    </w:p>
    <w:p>
      <w:r>
        <w:t>Targeting Your Ideal Customers Using #SocialMedia  https://t.co/9xKNfxxhWV on @social_hire https://t.co/IA52RXVEzb</w:t>
      </w:r>
    </w:p>
    <w:p>
      <w:r>
        <w:rPr>
          <w:b/>
          <w:u w:val="single"/>
        </w:rPr>
        <w:t>260055</w:t>
      </w:r>
    </w:p>
    <w:p>
      <w:r>
        <w:t>@seera_sharae We shot missiles at air bases and took precautions for civilians. We attacked a dictator who used chemical warfare on his own people</w:t>
      </w:r>
    </w:p>
    <w:p>
      <w:r>
        <w:rPr>
          <w:b/>
          <w:u w:val="single"/>
        </w:rPr>
        <w:t>260056</w:t>
      </w:r>
    </w:p>
    <w:p>
      <w:r>
        <w:t>One cannot spend one's entire life running into bathrooms when danger calls!</w:t>
        <w:br/>
        <w:br/>
        <w:t>KISSES ShinesAtTradeLaunch</w:t>
      </w:r>
    </w:p>
    <w:p>
      <w:r>
        <w:rPr>
          <w:b/>
          <w:u w:val="single"/>
        </w:rPr>
        <w:t>260057</w:t>
      </w:r>
    </w:p>
    <w:p>
      <w:r>
        <w:t>#NowPlaying STAR CAVALLI - "Party Girls" #DeepIndie #HipHop!</w:t>
        <w:br/>
        <w:br/>
        <w:t xml:space="preserve">@StarCavalli in the #basement </w:t>
        <w:br/>
        <w:t>https://t.co/nqoazLmYNH</w:t>
      </w:r>
    </w:p>
    <w:p>
      <w:r>
        <w:rPr>
          <w:b/>
          <w:u w:val="single"/>
        </w:rPr>
        <w:t>260058</w:t>
      </w:r>
    </w:p>
    <w:p>
      <w:r>
        <w:t>@AdoreDelano that happened to me in an uber once except i didn't recognize the route he was taking and was almost convinced i was being kidnapped</w:t>
      </w:r>
    </w:p>
    <w:p>
      <w:r>
        <w:rPr>
          <w:b/>
          <w:u w:val="single"/>
        </w:rPr>
        <w:t>260059</w:t>
      </w:r>
    </w:p>
    <w:p>
      <w:r>
        <w:t>@realDonaldTrump You're plan sucked and people were smart to realize it. You're the worst thing that has happened to America.</w:t>
      </w:r>
    </w:p>
    <w:p>
      <w:r>
        <w:rPr>
          <w:b/>
          <w:u w:val="single"/>
        </w:rPr>
        <w:t>260060</w:t>
      </w:r>
    </w:p>
    <w:p>
      <w:r>
        <w:t>Janis Joplin was at No.1 on the US album charts today in 1971 with the posthumously released "Pearl." The album... https://t.co/QCihGV3vJ3</w:t>
      </w:r>
    </w:p>
    <w:p>
      <w:r>
        <w:rPr>
          <w:b/>
          <w:u w:val="single"/>
        </w:rPr>
        <w:t>260061</w:t>
      </w:r>
    </w:p>
    <w:p>
      <w:r>
        <w:t>Future Releases! The Adidas Originals NMD_CS2 "Ronin" Pack https://t.co/lJBjs38K3D via https://t.co/TK9VYafDUY https://t.co/9n9Su5xydp</w:t>
      </w:r>
    </w:p>
    <w:p>
      <w:r>
        <w:rPr>
          <w:b/>
          <w:u w:val="single"/>
        </w:rPr>
        <w:t>260062</w:t>
      </w:r>
    </w:p>
    <w:p>
      <w:r>
        <w:t>You intuitively know what must be done to increase your effici... More for Libra https://t.co/p9KLv6Se6F</w:t>
      </w:r>
    </w:p>
    <w:p>
      <w:r>
        <w:rPr>
          <w:b/>
          <w:u w:val="single"/>
        </w:rPr>
        <w:t>260063</w:t>
      </w:r>
    </w:p>
    <w:p>
      <w:r>
        <w:t>please don't reply! this is a thread for @absolutehaechan 's bday, even if it's already passed, to show her how much i love her💘</w:t>
      </w:r>
    </w:p>
    <w:p>
      <w:r>
        <w:rPr>
          <w:b/>
          <w:u w:val="single"/>
        </w:rPr>
        <w:t>260064</w:t>
      </w:r>
    </w:p>
    <w:p>
      <w:r>
        <w:t>last hour, iko pge14 #Konnectparty @mwendemacharia1 we find it on pg14 @DJYOUNGKENYA #feelthechangeKE</w:t>
      </w:r>
    </w:p>
    <w:p>
      <w:r>
        <w:rPr>
          <w:b/>
          <w:u w:val="single"/>
        </w:rPr>
        <w:t>260065</w:t>
      </w:r>
    </w:p>
    <w:p>
      <w:r>
        <w:t>@crinkletalk Yeah. Very happy with this. Those Bearded Iris IPA's have been amazing! Love that he always sends fresh Divide &amp;amp; Conch'r from Idyll Hounds</w:t>
      </w:r>
    </w:p>
    <w:p>
      <w:r>
        <w:rPr>
          <w:b/>
          <w:u w:val="single"/>
        </w:rPr>
        <w:t>260066</w:t>
      </w:r>
    </w:p>
    <w:p>
      <w:r>
        <w:t>"You know, I may be the one walking away, but you're the one that's leaving...again." -Daryl to Merle</w:t>
        <w:br/>
        <w:br/>
        <w:t>Episode: Home</w:t>
      </w:r>
    </w:p>
    <w:p>
      <w:r>
        <w:rPr>
          <w:b/>
          <w:u w:val="single"/>
        </w:rPr>
        <w:t>260067</w:t>
      </w:r>
    </w:p>
    <w:p>
      <w:r>
        <w:t>Dems have enough votes to filibuster Gorsuch, increasing odds of 'nuclear option' | Fox News D God's wrath w be on u https://t.co/rJNWGYm8wG</w:t>
      </w:r>
    </w:p>
    <w:p>
      <w:r>
        <w:rPr>
          <w:b/>
          <w:u w:val="single"/>
        </w:rPr>
        <w:t>260068</w:t>
      </w:r>
    </w:p>
    <w:p>
      <w:r>
        <w:t>Rhian Sugden confesses she's ready to QUIT topless Page 3 shoots: 'Time to put the bra on' https://t.co/4G7sA6VNpZ https://t.co/WATDu92sPE</w:t>
      </w:r>
    </w:p>
    <w:p>
      <w:r>
        <w:rPr>
          <w:b/>
          <w:u w:val="single"/>
        </w:rPr>
        <w:t>260069</w:t>
      </w:r>
    </w:p>
    <w:p>
      <w:r>
        <w:t>I can see real similarities between our #cat &amp;amp; Dory. I need to go inside/wow that blade of grass looks interesting/I need to go inside</w:t>
      </w:r>
    </w:p>
    <w:p>
      <w:r>
        <w:rPr>
          <w:b/>
          <w:u w:val="single"/>
        </w:rPr>
        <w:t>260070</w:t>
      </w:r>
    </w:p>
    <w:p>
      <w:r>
        <w:t>@ChrisA0213 ima gonna block you. Because I block dumb people and I'm in no mood to let you hang around  in my current condition</w:t>
      </w:r>
    </w:p>
    <w:p>
      <w:r>
        <w:rPr>
          <w:b/>
          <w:u w:val="single"/>
        </w:rPr>
        <w:t>260071</w:t>
      </w:r>
    </w:p>
    <w:p>
      <w:r>
        <w:t>What did #Mbeki do so bad that the #ANCNEC recalled him? If #Zuma has set the bar for what's required to be impeached? #CabinetReshufffle</w:t>
      </w:r>
    </w:p>
    <w:p>
      <w:r>
        <w:rPr>
          <w:b/>
          <w:u w:val="single"/>
        </w:rPr>
        <w:t>260072</w:t>
      </w:r>
    </w:p>
    <w:p>
      <w:r>
        <w:t>Certificate Laddering is a smart strategy to use if you have extra money you want to invest at a low-risk. Details: https://t.co/fhvRgWiXsL https://t.co/UmsL0TgpuK</w:t>
      </w:r>
    </w:p>
    <w:p>
      <w:r>
        <w:rPr>
          <w:b/>
          <w:u w:val="single"/>
        </w:rPr>
        <w:t>260073</w:t>
      </w:r>
    </w:p>
    <w:p>
      <w:r>
        <w:t>Baby Jogger Summit X3 Twin Double All Terrain Jogging Stroller Green / Gray https://t.co/noOGmvXc3d https://t.co/7ZNTm0W9v4</w:t>
      </w:r>
    </w:p>
    <w:p>
      <w:r>
        <w:rPr>
          <w:b/>
          <w:u w:val="single"/>
        </w:rPr>
        <w:t>260074</w:t>
      </w:r>
    </w:p>
    <w:p>
      <w:r>
        <w:t>Kyanite Gemstone Fine Silver Earrings, Ocean Surf, Sea Wave, Sterli… https://t.co/N7698ne00Z #jewelryonetsy #jetteam https://t.co/T54j6TAiwg</w:t>
      </w:r>
    </w:p>
    <w:p>
      <w:r>
        <w:rPr>
          <w:b/>
          <w:u w:val="single"/>
        </w:rPr>
        <w:t>260075</w:t>
      </w:r>
    </w:p>
    <w:p>
      <w:r>
        <w:t>@RobinAnnHallor4 @Miraj_Reigns ... out but the WM placard you can see yourself with your own eyes if you see a recording of his WM match against Taker</w:t>
      </w:r>
    </w:p>
    <w:p>
      <w:r>
        <w:rPr>
          <w:b/>
          <w:u w:val="single"/>
        </w:rPr>
        <w:t>260076</w:t>
      </w:r>
    </w:p>
    <w:p>
      <w:r>
        <w:t>But I thought #Chidambaram also falls under the high mighty &amp;amp; untouchable class @DrGarekar https://t.co/Uv3KudeE9S</w:t>
      </w:r>
    </w:p>
    <w:p>
      <w:r>
        <w:rPr>
          <w:b/>
          <w:u w:val="single"/>
        </w:rPr>
        <w:t>260077</w:t>
      </w:r>
    </w:p>
    <w:p>
      <w:r>
        <w:t>Hey @TheEllenShow please watch 5 month old Antonella playing piano. I think you are going to love her. 💝💝💝💝💝 https://t.co/Cx82RXld5l</w:t>
      </w:r>
    </w:p>
    <w:p>
      <w:r>
        <w:rPr>
          <w:b/>
          <w:u w:val="single"/>
        </w:rPr>
        <w:t>260078</w:t>
      </w:r>
    </w:p>
    <w:p>
      <w:r>
        <w:t>.@fujifilm  sets its highest record with 17 products won the Red Dot Design Award.  https://t.co/WGpFVcZeU2</w:t>
      </w:r>
    </w:p>
    <w:p>
      <w:r>
        <w:rPr>
          <w:b/>
          <w:u w:val="single"/>
        </w:rPr>
        <w:t>260079</w:t>
      </w:r>
    </w:p>
    <w:p>
      <w:r>
        <w:t>It could seem like there are invisible boundaries in place tha... More for Aquarius https://t.co/s8Q3Tv4nTD</w:t>
      </w:r>
    </w:p>
    <w:p>
      <w:r>
        <w:rPr>
          <w:b/>
          <w:u w:val="single"/>
        </w:rPr>
        <w:t>260080</w:t>
      </w:r>
    </w:p>
    <w:p>
      <w:r>
        <w:t>Forget the waffle of ‘global’ Britain – and learn to hug Germany close | Martin Kettle https://t.co/JAId1syZqQ</w:t>
      </w:r>
    </w:p>
    <w:p>
      <w:r>
        <w:rPr>
          <w:b/>
          <w:u w:val="single"/>
        </w:rPr>
        <w:t>260081</w:t>
      </w:r>
    </w:p>
    <w:p>
      <w:r>
        <w:t>Sterling Silver Light Blue Turquoise Southwestern Chandelier Dangle Earrings https://t.co/95XPiP5uQH https://t.co/9pmxPlPnZV</w:t>
      </w:r>
    </w:p>
    <w:p>
      <w:r>
        <w:rPr>
          <w:b/>
          <w:u w:val="single"/>
        </w:rPr>
        <w:t>260082</w:t>
      </w:r>
    </w:p>
    <w:p>
      <w:r>
        <w:t>BREAKING: #Putin slams accusations over Syria chemical ‘incident’ as groundless https://t.co/gxkbWKoa9L by #Eloka51 via @c0nvey</w:t>
      </w:r>
    </w:p>
    <w:p>
      <w:r>
        <w:rPr>
          <w:b/>
          <w:u w:val="single"/>
        </w:rPr>
        <w:t>260083</w:t>
      </w:r>
    </w:p>
    <w:p>
      <w:r>
        <w:t>Busy day for #beers. Heading to @tomosalilford's brewery tap house for their #saturdaystreetfood. Edrych ymlaen/looking forward. #cwrw</w:t>
      </w:r>
    </w:p>
    <w:p>
      <w:r>
        <w:rPr>
          <w:b/>
          <w:u w:val="single"/>
        </w:rPr>
        <w:t>260084</w:t>
      </w:r>
    </w:p>
    <w:p>
      <w:r>
        <w:t>@strongmisgiving @FredRAlexander no problem pal! just happy to be spreading more prompts tbh, need all the inspiration I can get! ☺️</w:t>
      </w:r>
    </w:p>
    <w:p>
      <w:r>
        <w:rPr>
          <w:b/>
          <w:u w:val="single"/>
        </w:rPr>
        <w:t>260085</w:t>
      </w:r>
    </w:p>
    <w:p>
      <w:r>
        <w:t>1833 CAPPED BUST SILVER DIME *A NICE CIRCULATED CAPPED BUST DIME* FREE SHIPPING! https://t.co/r3xzrBpZ5G https://t.co/kJNm6qnTQb</w:t>
      </w:r>
    </w:p>
    <w:p>
      <w:r>
        <w:rPr>
          <w:b/>
          <w:u w:val="single"/>
        </w:rPr>
        <w:t>260086</w:t>
      </w:r>
    </w:p>
    <w:p>
      <w:r>
        <w:t>Hey #authors! Do you want to jazz up your eBook cover? Visit me on #fiverr:</w:t>
        <w:br/>
        <w:t xml:space="preserve"> on https://t.co/pkrzQf9tDg https://t.co/va1NjW4MPo https://t.co/tpT4YSnXj6</w:t>
      </w:r>
    </w:p>
    <w:p>
      <w:r>
        <w:rPr>
          <w:b/>
          <w:u w:val="single"/>
        </w:rPr>
        <w:t>260087</w:t>
      </w:r>
    </w:p>
    <w:p>
      <w:r>
        <w:t>26' and Hume takes the lead, their striker Prasad scoring with a long ball from the keeper. C'mon Sharks ps4nplvic #PMvHC</w:t>
      </w:r>
    </w:p>
    <w:p>
      <w:r>
        <w:rPr>
          <w:b/>
          <w:u w:val="single"/>
        </w:rPr>
        <w:t>260088</w:t>
      </w:r>
    </w:p>
    <w:p>
      <w:r>
        <w:t>@AjTrader7 @IncredibleTrade say what u like that clown has been caught in 3 raises recently , its beyond comical</w:t>
      </w:r>
    </w:p>
    <w:p>
      <w:r>
        <w:rPr>
          <w:b/>
          <w:u w:val="single"/>
        </w:rPr>
        <w:t>260089</w:t>
      </w:r>
    </w:p>
    <w:p>
      <w:r>
        <w:t>Looking for romance? "Forever in the Keys"- $2.99 Kindle. https://t.co/PIR8TJlOdo #romance #novel #book #floridakeys https://t.co/XG11sYSIcF</w:t>
      </w:r>
    </w:p>
    <w:p>
      <w:r>
        <w:rPr>
          <w:b/>
          <w:u w:val="single"/>
        </w:rPr>
        <w:t>260090</w:t>
      </w:r>
    </w:p>
    <w:p>
      <w:r>
        <w:t>#News A healthier flatter tummy in just SIX weeks https://t.co/Ywm9Kos7PU #DerangedRadio https://t.co/zmJvrl90cm</w:t>
      </w:r>
    </w:p>
    <w:p>
      <w:r>
        <w:rPr>
          <w:b/>
          <w:u w:val="single"/>
        </w:rPr>
        <w:t>260091</w:t>
      </w:r>
    </w:p>
    <w:p>
      <w:r>
        <w:t>PITTSBURG LANDING BATTLE ART 1862 CIVIL WAR HARPER'S WEEKLY 100th ANNIVERSARY https://t.co/nIzPn20vBr https://t.co/WLOm37Uxp0</w:t>
      </w:r>
    </w:p>
    <w:p>
      <w:r>
        <w:rPr>
          <w:b/>
          <w:u w:val="single"/>
        </w:rPr>
        <w:t>260092</w:t>
      </w:r>
    </w:p>
    <w:p>
      <w:r>
        <w:t>hi connor franta is an incredible human who deserves so much love and happiness and i just really hope he knows that</w:t>
      </w:r>
    </w:p>
    <w:p>
      <w:r>
        <w:rPr>
          <w:b/>
          <w:u w:val="single"/>
        </w:rPr>
        <w:t>260093</w:t>
      </w:r>
    </w:p>
    <w:p>
      <w:r>
        <w:t>Et tu, Bruta? McConnell stabs democracy n back. Brutus wanted 2b Emperor, but was hunted by Roman Legions. The coward committed suiclde. https://t.co/Q0H6iaYx0j</w:t>
      </w:r>
    </w:p>
    <w:p>
      <w:r>
        <w:rPr>
          <w:b/>
          <w:u w:val="single"/>
        </w:rPr>
        <w:t>260094</w:t>
      </w:r>
    </w:p>
    <w:p>
      <w:r>
        <w:t>Thought I'd finished this piece ages ago. But no, had to get it out of the frame yet again! #studio #paper #sculpture #nailvarnish #fineart https://t.co/fubj5VZZkJ</w:t>
      </w:r>
    </w:p>
    <w:p>
      <w:r>
        <w:rPr>
          <w:b/>
          <w:u w:val="single"/>
        </w:rPr>
        <w:t>260095</w:t>
      </w:r>
    </w:p>
    <w:p>
      <w:r>
        <w:t xml:space="preserve">@Louis_Tomlinson </w:t>
        <w:br/>
        <w:t>Tomorrow it's my birthday, the best gift I could ask for is your follow 🎁</w:t>
        <w:br/>
        <w:t xml:space="preserve">Follow me ? Love you. ︎︎♥︎ </w:t>
        <w:br/>
        <w:br/>
        <w:t>— 61</w:t>
      </w:r>
    </w:p>
    <w:p>
      <w:r>
        <w:rPr>
          <w:b/>
          <w:u w:val="single"/>
        </w:rPr>
        <w:t>260096</w:t>
      </w:r>
    </w:p>
    <w:p>
      <w:r>
        <w:t>Know how to get ready for impending #GDPR rules? Get started with ZoneFox, uncover how our technology supports https://t.co/xcUQjPDdxG #UEBA https://t.co/abUL0naxCV</w:t>
      </w:r>
    </w:p>
    <w:p>
      <w:r>
        <w:rPr>
          <w:b/>
          <w:u w:val="single"/>
        </w:rPr>
        <w:t>260097</w:t>
      </w:r>
    </w:p>
    <w:p>
      <w:r>
        <w:t>@gene_lord3k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260098</w:t>
      </w:r>
    </w:p>
    <w:p>
      <w:r>
        <w:t>@SouthwestAir @SouthwestAir seems to be far more strict than any other airline regarding having a birth certificate for a 7mo. old lap baby...</w:t>
      </w:r>
    </w:p>
    <w:p>
      <w:r>
        <w:rPr>
          <w:b/>
          <w:u w:val="single"/>
        </w:rPr>
        <w:t>260099</w:t>
      </w:r>
    </w:p>
    <w:p>
      <w:r>
        <w:t>If I can't trust the cops 2 keep me safe from my abusive ex I most certainly don't trust them when it comes 2 my cannabis use medical or not https://t.co/Vp2ouE1zC9</w:t>
      </w:r>
    </w:p>
    <w:p>
      <w:r>
        <w:rPr>
          <w:b/>
          <w:u w:val="single"/>
        </w:rPr>
        <w:t>260100</w:t>
      </w:r>
    </w:p>
    <w:p>
      <w:r>
        <w:t>Stretch Elastic Slipcover Dustproof Dining Room Sofa Pillow Couch Covers Print https://t.co/rVZUoykALf https://t.co/LUCKONcSsp</w:t>
      </w:r>
    </w:p>
    <w:p>
      <w:r>
        <w:rPr>
          <w:b/>
          <w:u w:val="single"/>
        </w:rPr>
        <w:t>260101</w:t>
      </w:r>
    </w:p>
    <w:p>
      <w:r>
        <w:t>Yeah we're golden, babygirl we're golden</w:t>
        <w:br/>
        <w:t>Yeah about to see a shine cause we're golden</w:t>
        <w:br/>
        <w:t>They can never break us down cause we're golden</w:t>
      </w:r>
    </w:p>
    <w:p>
      <w:r>
        <w:rPr>
          <w:b/>
          <w:u w:val="single"/>
        </w:rPr>
        <w:t>260102</w:t>
      </w:r>
    </w:p>
    <w:p>
      <w:r>
        <w:t>I liked a @YouTube video from @tommycsftp https://t.co/xCtp0Ram06 Tommy C's SFTP 6 million hit special</w:t>
      </w:r>
    </w:p>
    <w:p>
      <w:r>
        <w:rPr>
          <w:b/>
          <w:u w:val="single"/>
        </w:rPr>
        <w:t>260103</w:t>
      </w:r>
    </w:p>
    <w:p>
      <w:r>
        <w:t>Woodbine’s Wilson Learning To Balance Elite Riding Career With New Twin…  (via @SportfusionApps #HorseRacing News) https://t.co/5XA5xedlEP</w:t>
      </w:r>
    </w:p>
    <w:p>
      <w:r>
        <w:rPr>
          <w:b/>
          <w:u w:val="single"/>
        </w:rPr>
        <w:t>260104</w:t>
      </w:r>
    </w:p>
    <w:p>
      <w:r>
        <w:t>Server: "We only serve Pepsi Products..."</w:t>
        <w:br/>
        <w:t>Me: *thinks about that #PepsiKendall ad*</w:t>
        <w:br/>
        <w:t>Me: "I'll just have a water" https://t.co/UWt0j2dgHt</w:t>
      </w:r>
    </w:p>
    <w:p>
      <w:r>
        <w:rPr>
          <w:b/>
          <w:u w:val="single"/>
        </w:rPr>
        <w:t>260105</w:t>
      </w:r>
    </w:p>
    <w:p>
      <w:r>
        <w:t>TWAS-Lenovo Science Prize for Scientists from Developing Countries in Italy, 2017 https://t.co/4geHEne72k https://t.co/kKLK2f0q1Y</w:t>
      </w:r>
    </w:p>
    <w:p>
      <w:r>
        <w:rPr>
          <w:b/>
          <w:u w:val="single"/>
        </w:rPr>
        <w:t>260106</w:t>
      </w:r>
    </w:p>
    <w:p>
      <w:r>
        <w:t>You are as steady as a rock today and people close to you feel... More for Aquarius https://t.co/Gf1M2UMkOG</w:t>
      </w:r>
    </w:p>
    <w:p>
      <w:r>
        <w:rPr>
          <w:b/>
          <w:u w:val="single"/>
        </w:rPr>
        <w:t>260107</w:t>
      </w:r>
    </w:p>
    <w:p>
      <w:r>
        <w:t>OMG! We are So Super Excited for this one!!! Hope to see you here this Saturday from Noon - 6p! Bring the whole family! #FitzFun #FitzTunica https://t.co/PoKuAjjt8u</w:t>
      </w:r>
    </w:p>
    <w:p>
      <w:r>
        <w:rPr>
          <w:b/>
          <w:u w:val="single"/>
        </w:rPr>
        <w:t>260108</w:t>
      </w:r>
    </w:p>
    <w:p>
      <w:r>
        <w:t>@dajoh5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260109</w:t>
      </w:r>
    </w:p>
    <w:p>
      <w:r>
        <w:t>Your optimism sets the tone for a spectacular day, and you may... More for Sagittarius https://t.co/ErhYO4Yim0</w:t>
      </w:r>
    </w:p>
    <w:p>
      <w:r>
        <w:rPr>
          <w:b/>
          <w:u w:val="single"/>
        </w:rPr>
        <w:t>260110</w:t>
      </w:r>
    </w:p>
    <w:p>
      <w:r>
        <w:t>You don't like surprises when you're already on a path with a ... More for Capricorn https://t.co/kqWPEtea91</w:t>
      </w:r>
    </w:p>
    <w:p>
      <w:r>
        <w:rPr>
          <w:b/>
          <w:u w:val="single"/>
        </w:rPr>
        <w:t>260111</w:t>
      </w:r>
    </w:p>
    <w:p>
      <w:r>
        <w:t>@lcotton92264 @DJZJCZ @auraa10 @tefy_grey @NAvakian @Trilogy50 @BragaTaninha @LaDawnaKaye12 @Chrismccrob @heidirc22 Spring is on vacation</w:t>
      </w:r>
    </w:p>
    <w:p>
      <w:r>
        <w:rPr>
          <w:b/>
          <w:u w:val="single"/>
        </w:rPr>
        <w:t>260112</w:t>
      </w:r>
    </w:p>
    <w:p>
      <w:r>
        <w:t>INTERVIEW: Julia Michaels on Why 'Issues' Is About Herself &amp;amp; Her Favorite Celebrity Reaction https://t.co/FyIT6BvTnG</w:t>
      </w:r>
    </w:p>
    <w:p>
      <w:r>
        <w:rPr>
          <w:b/>
          <w:u w:val="single"/>
        </w:rPr>
        <w:t>260113</w:t>
      </w:r>
    </w:p>
    <w:p>
      <w:r>
        <w:t>Enter to WIN a trip for 2 to NYC via @wheretraveler and @SugarFactory: https://t.co/RaxXckX9z5 https://t.co/Xyy6EI0QWJ</w:t>
      </w:r>
    </w:p>
    <w:p>
      <w:r>
        <w:rPr>
          <w:b/>
          <w:u w:val="single"/>
        </w:rPr>
        <w:t>260114</w:t>
      </w:r>
    </w:p>
    <w:p>
      <w:r>
        <w:t>@GiarcNE40 @EmmaHendry84 There is a issue with the PA system, but announcements should be going out again now.</w:t>
      </w:r>
    </w:p>
    <w:p>
      <w:r>
        <w:rPr>
          <w:b/>
          <w:u w:val="single"/>
        </w:rPr>
        <w:t>260115</w:t>
      </w:r>
    </w:p>
    <w:p>
      <w:r>
        <w:t>Will #fintech &amp;amp; #insurtech enable #bigdata analytics to allow real time... https://t.co/e3B7rOLH9W by #OttLegalRebels via @c0nvey https://t.co/WV9XH73veC</w:t>
      </w:r>
    </w:p>
    <w:p>
      <w:r>
        <w:rPr>
          <w:b/>
          <w:u w:val="single"/>
        </w:rPr>
        <w:t>260116</w:t>
      </w:r>
    </w:p>
    <w:p>
      <w:r>
        <w:t>Day 21/56 23/60 💦💦💦💦My buns and legs are going to be sore tomorrow! 🍑🍑 I ❤❤❤ HIIT training!!… https://t.co/xAEBadJPQF</w:t>
      </w:r>
    </w:p>
    <w:p>
      <w:r>
        <w:rPr>
          <w:b/>
          <w:u w:val="single"/>
        </w:rPr>
        <w:t>260117</w:t>
      </w:r>
    </w:p>
    <w:p>
      <w:r>
        <w:t>"Wells Fargo Whistle-Blower Wins $5.4 Million and His Job Back" by STACY COWLEY via NYT https://t.co/SYcsAeNljT https://t.co/op8GhAaaxh</w:t>
      </w:r>
    </w:p>
    <w:p>
      <w:r>
        <w:rPr>
          <w:b/>
          <w:u w:val="single"/>
        </w:rPr>
        <w:t>260118</w:t>
      </w:r>
    </w:p>
    <w:p>
      <w:r>
        <w:t xml:space="preserve">Did I hear correctly? "I've only sent a$$ pics to you Gray" ? @EthanDolan @GraysonDolan </w:t>
        <w:br/>
        <w:t>😂😂</w:t>
        <w:br/>
        <w:t>https://t.co/2p7fP97s0M</w:t>
        <w:br/>
        <w:t>#DolanTwinsNewVideo x262</w:t>
      </w:r>
    </w:p>
    <w:p>
      <w:r>
        <w:rPr>
          <w:b/>
          <w:u w:val="single"/>
        </w:rPr>
        <w:t>260119</w:t>
      </w:r>
    </w:p>
    <w:p>
      <w:r>
        <w:t>It may be a seller's market, but home sellers say the greatest challenge for them this year is the lack of homes... https://t.co/WBvN3b2mas</w:t>
      </w:r>
    </w:p>
    <w:p>
      <w:r>
        <w:rPr>
          <w:b/>
          <w:u w:val="single"/>
        </w:rPr>
        <w:t>260120</w:t>
      </w:r>
    </w:p>
    <w:p>
      <w:r>
        <w:t>Orioles are home against the Yankees today! Who's going to the game??Make sure to stop by for a BOH &amp;amp; a Burger! #letsgoos #seeyouatRHG https://t.co/CNExzzL4EE</w:t>
      </w:r>
    </w:p>
    <w:p>
      <w:r>
        <w:rPr>
          <w:b/>
          <w:u w:val="single"/>
        </w:rPr>
        <w:t>260121</w:t>
      </w:r>
    </w:p>
    <w:p>
      <w:r>
        <w:t>Turquoise Hair Make Up Protector Hair Do Saver Brides Chiffon With Zipper NOS  | eBay https://t.co/QYspzMtoVS via @eBay</w:t>
      </w:r>
    </w:p>
    <w:p>
      <w:r>
        <w:rPr>
          <w:b/>
          <w:u w:val="single"/>
        </w:rPr>
        <w:t>260122</w:t>
      </w:r>
    </w:p>
    <w:p>
      <w:r>
        <w:t>On flight from Dubai. Q on quizi what is @piersmorgan famous for. It didnt have option of #bellend so forfeited game @beesesteeses</w:t>
      </w:r>
    </w:p>
    <w:p>
      <w:r>
        <w:rPr>
          <w:b/>
          <w:u w:val="single"/>
        </w:rPr>
        <w:t>260123</w:t>
      </w:r>
    </w:p>
    <w:p>
      <w:r>
        <w:t>@RileySmith You ever hear word from @TheCW on the fate of @CWFrequency ? Just curious. Loved the show!</w:t>
      </w:r>
    </w:p>
    <w:p>
      <w:r>
        <w:rPr>
          <w:b/>
          <w:u w:val="single"/>
        </w:rPr>
        <w:t>260124</w:t>
      </w:r>
    </w:p>
    <w:p>
      <w:r>
        <w:t>@darthmongoose Yeah, and then when they KNOW they've exhausted you, it's time for Jaraxxus and endless infernals.</w:t>
      </w:r>
    </w:p>
    <w:p>
      <w:r>
        <w:rPr>
          <w:b/>
          <w:u w:val="single"/>
        </w:rPr>
        <w:t>260125</w:t>
      </w:r>
    </w:p>
    <w:p>
      <w:r>
        <w:t>We are hiring! Educational Content Editor: deliver the next ground breaking tablet-based product https://t.co/1fbkJq2HiY</w:t>
      </w:r>
    </w:p>
    <w:p>
      <w:r>
        <w:rPr>
          <w:b/>
          <w:u w:val="single"/>
        </w:rPr>
        <w:t>260126</w:t>
      </w:r>
    </w:p>
    <w:p>
      <w:r>
        <w:t>Or big drama staged by USA n Russia to cover up election rigging by Rus in favor of Donald trump. Hummm. ??????? https://t.co/zHDn0SqX4Z</w:t>
      </w:r>
    </w:p>
    <w:p>
      <w:r>
        <w:rPr>
          <w:b/>
          <w:u w:val="single"/>
        </w:rPr>
        <w:t>260127</w:t>
      </w:r>
    </w:p>
    <w:p>
      <w:r>
        <w:t>The Pre-Foreclosure Property Investor's Kit: How to Make Money Buying Distressed R https://t.co/p8TnMCRtou #books</w:t>
      </w:r>
    </w:p>
    <w:p>
      <w:r>
        <w:rPr>
          <w:b/>
          <w:u w:val="single"/>
        </w:rPr>
        <w:t>260128</w:t>
      </w:r>
    </w:p>
    <w:p>
      <w:r>
        <w:t>Don't tell someone you "love" that your waiting for them to be great, instead encourage and help them to be.</w:t>
      </w:r>
    </w:p>
    <w:p>
      <w:r>
        <w:rPr>
          <w:b/>
          <w:u w:val="single"/>
        </w:rPr>
        <w:t>260129</w:t>
      </w:r>
    </w:p>
    <w:p>
      <w:r>
        <w:t>Enjoying a new favorite: Awesome sound-cloud artists vol 12 Lush for life by psychedelic world corps https://t.co/32XG1KEs7U on #SoundCloud</w:t>
      </w:r>
    </w:p>
    <w:p>
      <w:r>
        <w:rPr>
          <w:b/>
          <w:u w:val="single"/>
        </w:rPr>
        <w:t>260130</w:t>
      </w:r>
    </w:p>
    <w:p>
      <w:r>
        <w:t>Ep6. I'm starting to see what Clay could've done wrong ... but maybe it's nothing. Maybe he isn't at fault at all.. let's see #13ReasonsWhy</w:t>
      </w:r>
    </w:p>
    <w:p>
      <w:r>
        <w:rPr>
          <w:b/>
          <w:u w:val="single"/>
        </w:rPr>
        <w:t>260131</w:t>
      </w:r>
    </w:p>
    <w:p>
      <w:r>
        <w:t>@GreenEggsnSam_ Want to work from home? Want to make $500+ a week posting ads on social media? Only $39.95 to start! https://t.co/30e3oNae2L</w:t>
      </w:r>
    </w:p>
    <w:p>
      <w:r>
        <w:rPr>
          <w:b/>
          <w:u w:val="single"/>
        </w:rPr>
        <w:t>260132</w:t>
      </w:r>
    </w:p>
    <w:p>
      <w:r>
        <w:t>[CNET] Brush up on April Fools' Day early with Burger King toothpaste - CNET https://t.co/XgD5v24z5A</w:t>
      </w:r>
    </w:p>
    <w:p>
      <w:r>
        <w:rPr>
          <w:b/>
          <w:u w:val="single"/>
        </w:rPr>
        <w:t>260133</w:t>
      </w:r>
    </w:p>
    <w:p>
      <w:r>
        <w:t>In Alaska, for most students, high school GPA predicts initial college success better than standardized tests: https://t.co/np5TnzOFB1</w:t>
      </w:r>
    </w:p>
    <w:p>
      <w:r>
        <w:rPr>
          <w:b/>
          <w:u w:val="single"/>
        </w:rPr>
        <w:t>260134</w:t>
      </w:r>
    </w:p>
    <w:p>
      <w:r>
        <w:t>Blumhouse Launches Independent TV Studio, Sets 'The Purge' Adaptation via @cuVel_  https://t.co/epdGn2xCfP</w:t>
        <w:br/>
        <w:t>#horror #blumhouse #thepurge</w:t>
      </w:r>
    </w:p>
    <w:p>
      <w:r>
        <w:rPr>
          <w:b/>
          <w:u w:val="single"/>
        </w:rPr>
        <w:t>260135</w:t>
      </w:r>
    </w:p>
    <w:p>
      <w:r>
        <w:t>@Newsweek What the HELL is @realDonadTrump busy doing? Tweeting. His Sexual Misconduct Defamation Lawsuit can proceed. #ImPeachTrump</w:t>
      </w:r>
    </w:p>
    <w:p>
      <w:r>
        <w:rPr>
          <w:b/>
          <w:u w:val="single"/>
        </w:rPr>
        <w:t>260136</w:t>
      </w:r>
    </w:p>
    <w:p>
      <w:r>
        <w:t>@cindytrimm @IdahosaLaurie I claim and receive that Rhema WORD in JESUS NAME. AMEN. Thank GOD. ❤️❤️❤️</w:t>
      </w:r>
    </w:p>
    <w:p>
      <w:r>
        <w:rPr>
          <w:b/>
          <w:u w:val="single"/>
        </w:rPr>
        <w:t>260137</w:t>
      </w:r>
    </w:p>
    <w:p>
      <w:r>
        <w:t>Strong Woman Do Bong Soon Behind The Scene.</w:t>
        <w:br/>
        <w:t>#박형식 #parkhyungsik #hyungsik #StrongWomanDoBongSoon https://t.co/0um0lElpP5</w:t>
      </w:r>
    </w:p>
    <w:p>
      <w:r>
        <w:rPr>
          <w:b/>
          <w:u w:val="single"/>
        </w:rPr>
        <w:t>260138</w:t>
      </w:r>
    </w:p>
    <w:p>
      <w:r>
        <w:t>“These aren’t students looking for seed money to become rich, they’re looking to solve problems.” #LivehereLivewell  https://t.co/w02ItOJzjP</w:t>
      </w:r>
    </w:p>
    <w:p>
      <w:r>
        <w:rPr>
          <w:b/>
          <w:u w:val="single"/>
        </w:rPr>
        <w:t>260139</w:t>
      </w:r>
    </w:p>
    <w:p>
      <w:r>
        <w:t>Not a surprise #BarryManilow, but we're happy 4 u! "Barry Manilow comes out as gay and reveals partner of 39 years”</w:t>
        <w:br/>
        <w:t>https://t.co/jDGGbt8NVv</w:t>
      </w:r>
    </w:p>
    <w:p>
      <w:r>
        <w:rPr>
          <w:b/>
          <w:u w:val="single"/>
        </w:rPr>
        <w:t>260140</w:t>
      </w:r>
    </w:p>
    <w:p>
      <w:r>
        <w:t>"The ingredients of health and long life, are great temperance, open air, easy labor, and little care." Sir Philip Sidney</w:t>
      </w:r>
    </w:p>
    <w:p>
      <w:r>
        <w:rPr>
          <w:b/>
          <w:u w:val="single"/>
        </w:rPr>
        <w:t>260141</w:t>
      </w:r>
    </w:p>
    <w:p>
      <w:r>
        <w:t>@dscpanda Here's info on the Lieutenant Governor of Alberta 150th Poetry Contest for grades 4,5 &amp;amp; 6 Pls RT  https://t.co/8uT4GW2lZv</w:t>
      </w:r>
    </w:p>
    <w:p>
      <w:r>
        <w:rPr>
          <w:b/>
          <w:u w:val="single"/>
        </w:rPr>
        <w:t>260142</w:t>
      </w:r>
    </w:p>
    <w:p>
      <w:r>
        <w:t>Celebrate Earth Month in action! Volunteer opportunities at https://t.co/Ls7tYcdI7a. https://t.co/M42udkRmJj</w:t>
      </w:r>
    </w:p>
    <w:p>
      <w:r>
        <w:rPr>
          <w:b/>
          <w:u w:val="single"/>
        </w:rPr>
        <w:t>260143</w:t>
      </w:r>
    </w:p>
    <w:p>
      <w:r>
        <w:t>I don't care how old I am Hawaiin roller coaster ride on the Lilo and stitch sound track is my fuggin jam</w:t>
      </w:r>
    </w:p>
    <w:p>
      <w:r>
        <w:rPr>
          <w:b/>
          <w:u w:val="single"/>
        </w:rPr>
        <w:t>260144</w:t>
      </w:r>
    </w:p>
    <w:p>
      <w:r>
        <w:t>Blessed is she</w:t>
        <w:br/>
        <w:t>who has Believed</w:t>
        <w:br/>
        <w:t>that #TheLord would</w:t>
        <w:br/>
        <w:t>fulfill His #Promise to her!</w:t>
        <w:br/>
        <w:t>Luke 1:45</w:t>
        <w:br/>
        <w:br/>
        <w:t>#blessed b/c you believe</w:t>
        <w:br/>
        <w:t>He will do what He said</w:t>
      </w:r>
    </w:p>
    <w:p>
      <w:r>
        <w:rPr>
          <w:b/>
          <w:u w:val="single"/>
        </w:rPr>
        <w:t>260145</w:t>
      </w:r>
    </w:p>
    <w:p>
      <w:r>
        <w:t>#MuayThai #Combat Short</w:t>
        <w:br/>
        <w:t xml:space="preserve">$850 mxn / $50 usd </w:t>
        <w:br/>
        <w:t xml:space="preserve">#ReadyForWar #AllAttitude </w:t>
        <w:br/>
        <w:t>Disponible… https://t.co/0fOXaIEQWV</w:t>
      </w:r>
    </w:p>
    <w:p>
      <w:r>
        <w:rPr>
          <w:b/>
          <w:u w:val="single"/>
        </w:rPr>
        <w:t>260146</w:t>
      </w:r>
    </w:p>
    <w:p>
      <w:r>
        <w:t>@fireKilledMLG @Goonjar @OpTic_FormaL @BsportJoshh @Whea7s @i2Gunless Fuck all u!! Im the real OG. Been using red dot since DAY 1!! Yall r late SHEESH RIP 💀💀😂😂😂🙊🙈</w:t>
      </w:r>
    </w:p>
    <w:p>
      <w:r>
        <w:rPr>
          <w:b/>
          <w:u w:val="single"/>
        </w:rPr>
        <w:t>260147</w:t>
      </w:r>
    </w:p>
    <w:p>
      <w:r>
        <w:t>Found a Transponder Snail!</w:t>
        <w:br/>
        <w:t>Luffy struggles to overcome his brother's death.</w:t>
        <w:br/>
        <w:t>https://t.co/hRVZE8dByp https://t.co/SSxQZLpUI7</w:t>
      </w:r>
    </w:p>
    <w:p>
      <w:r>
        <w:rPr>
          <w:b/>
          <w:u w:val="single"/>
        </w:rPr>
        <w:t>260148</w:t>
      </w:r>
    </w:p>
    <w:p>
      <w:r>
        <w:t>Congrats to Joanne from Klopfenstein Home Rooms for winning Money Monkey Muggings today with Jersey Mike's subs... https://t.co/bIZ3wUtaLR</w:t>
      </w:r>
    </w:p>
    <w:p>
      <w:r>
        <w:rPr>
          <w:b/>
          <w:u w:val="single"/>
        </w:rPr>
        <w:t>260149</w:t>
      </w:r>
    </w:p>
    <w:p>
      <w:r>
        <w:t>Missing @ladycodelinda ❤✨👑 n @Lisa_Opie &amp;amp; @LadyCode_ tweets the past cpl days😭😭❤ Hope ur exams went well!😍😙</w:t>
      </w:r>
    </w:p>
    <w:p>
      <w:r>
        <w:rPr>
          <w:b/>
          <w:u w:val="single"/>
        </w:rPr>
        <w:t>260150</w:t>
      </w:r>
    </w:p>
    <w:p>
      <w:r>
        <w:t>You might be disgruntled with your current social standing bec... More for Taurus https://t.co/L0KC3aPM7V</w:t>
      </w:r>
    </w:p>
    <w:p>
      <w:r>
        <w:rPr>
          <w:b/>
          <w:u w:val="single"/>
        </w:rPr>
        <w:t>260151</w:t>
      </w:r>
    </w:p>
    <w:p>
      <w:r>
        <w:t>hum, wonder why it is I do not use fb, something about harvesting data and privacy??? https://t.co/skVZQFSJfq</w:t>
      </w:r>
    </w:p>
    <w:p>
      <w:r>
        <w:rPr>
          <w:b/>
          <w:u w:val="single"/>
        </w:rPr>
        <w:t>260152</w:t>
      </w:r>
    </w:p>
    <w:p>
      <w:r>
        <w:t>Bugtraq: SEC Consult SA-20170403-0 :: Misbehavior of PHP fsockopen function https://t.co/SSyBfJSrkK #bugtraq</w:t>
      </w:r>
    </w:p>
    <w:p>
      <w:r>
        <w:rPr>
          <w:b/>
          <w:u w:val="single"/>
        </w:rPr>
        <w:t>260153</w:t>
      </w:r>
    </w:p>
    <w:p>
      <w:r>
        <w:t>#HighCourt orders special recount of South Australian ballot papers #auspol #auslaw https://t.co/hOdUHBUivJ via @ABCNews</w:t>
      </w:r>
    </w:p>
    <w:p>
      <w:r>
        <w:rPr>
          <w:b/>
          <w:u w:val="single"/>
        </w:rPr>
        <w:t>260154</w:t>
      </w:r>
    </w:p>
    <w:p>
      <w:r>
        <w:t>#I_DON'T_WANNA_COMPLAIN_ by Leo prezz[@leoprezzmusic]</w:t>
        <w:br/>
        <w:t>[player: guest @ song page]</w:t>
        <w:br/>
        <w:t>LINK: https://t.co/ocLJ2WSzha &amp;lt;&amp;lt;</w:t>
      </w:r>
    </w:p>
    <w:p>
      <w:r>
        <w:rPr>
          <w:b/>
          <w:u w:val="single"/>
        </w:rPr>
        <w:t>260155</w:t>
      </w:r>
    </w:p>
    <w:p>
      <w:r>
        <w:t>@stephenasmith if you think lebron and the cavs are worried your crazy you cant win the championship without comin through the land</w:t>
      </w:r>
    </w:p>
    <w:p>
      <w:r>
        <w:rPr>
          <w:b/>
          <w:u w:val="single"/>
        </w:rPr>
        <w:t>260156</w:t>
      </w:r>
    </w:p>
    <w:p>
      <w:r>
        <w:t>Fast Acting Appetite Suppressant, Extreme Carb Blocker &amp;amp; Fat Burner Supplement for Fast Weight Loss https://t.co/wkA48h6Drl</w:t>
      </w:r>
    </w:p>
    <w:p>
      <w:r>
        <w:rPr>
          <w:b/>
          <w:u w:val="single"/>
        </w:rPr>
        <w:t>260157</w:t>
      </w:r>
    </w:p>
    <w:p>
      <w:r>
        <w:t>@SbusisoTshange1 winners were announced last week &amp;amp; official handover event took place on Friday: https://t.co/2MwAlJzFkw</w:t>
      </w:r>
    </w:p>
    <w:p>
      <w:r>
        <w:rPr>
          <w:b/>
          <w:u w:val="single"/>
        </w:rPr>
        <w:t>260158</w:t>
      </w:r>
    </w:p>
    <w:p>
      <w:r>
        <w:t>I can't sleep, my dreams are keeping me 'woke 💯 the blood of my ancestors was shed so i can live… https://t.co/xY3yxIG21d</w:t>
      </w:r>
    </w:p>
    <w:p>
      <w:r>
        <w:rPr>
          <w:b/>
          <w:u w:val="single"/>
        </w:rPr>
        <w:t>260159</w:t>
      </w:r>
    </w:p>
    <w:p>
      <w:r>
        <w:t>Swimsuit clad skiers parade down Sochi's slopes in world record attempt https://t.co/qCNRH1Jxi2 via YouTube</w:t>
      </w:r>
    </w:p>
    <w:p>
      <w:r>
        <w:rPr>
          <w:b/>
          <w:u w:val="single"/>
        </w:rPr>
        <w:t>260160</w:t>
      </w:r>
    </w:p>
    <w:p>
      <w:r>
        <w:t>Road rage in Australia? It's basically a bunch of indecipherable squawking: It's often said… https://t.co/HAtbNCiwoT</w:t>
      </w:r>
    </w:p>
    <w:p>
      <w:r>
        <w:rPr>
          <w:b/>
          <w:u w:val="single"/>
        </w:rPr>
        <w:t>260161</w:t>
      </w:r>
    </w:p>
    <w:p>
      <w:r>
        <w:t>@SenCapito @TheJournalWV He usually prefers to side his cases on the side of management over workers. Hence agreeing to let a trucker be fired because he didn't die.</w:t>
      </w:r>
    </w:p>
    <w:p>
      <w:r>
        <w:rPr>
          <w:b/>
          <w:u w:val="single"/>
        </w:rPr>
        <w:t>260162</w:t>
      </w:r>
    </w:p>
    <w:p>
      <w:r>
        <w:t>5 Things to know for Thursday, or, the '5 P's' of Portland business today: Rare is the morning when things — Five… https://t.co/V3njXm7Ixf</w:t>
      </w:r>
    </w:p>
    <w:p>
      <w:r>
        <w:rPr>
          <w:b/>
          <w:u w:val="single"/>
        </w:rPr>
        <w:t>260163</w:t>
      </w:r>
    </w:p>
    <w:p>
      <w:r>
        <w:t>I’m ready to engage with my 4 new followers in the past day. I know them via https://t.co/J3CkQ7bXPi</w:t>
      </w:r>
    </w:p>
    <w:p>
      <w:r>
        <w:rPr>
          <w:b/>
          <w:u w:val="single"/>
        </w:rPr>
        <w:t>260164</w:t>
      </w:r>
    </w:p>
    <w:p>
      <w:r>
        <w:t>I liked a @YouTube video from @filmisnow https://t.co/QyrLO5B26f Fantastic Beasts and Where to Find Them 'The Runespoor' Deleted Scene</w:t>
      </w:r>
    </w:p>
    <w:p>
      <w:r>
        <w:rPr>
          <w:b/>
          <w:u w:val="single"/>
        </w:rPr>
        <w:t>260165</w:t>
      </w:r>
    </w:p>
    <w:p>
      <w:r>
        <w:t>Your greatest risk is in thinking too small. Think big. Life is too short to think small.</w:t>
        <w:br/>
        <w:br/>
        <w:t>KISSES GlitzAndGlam</w:t>
      </w:r>
    </w:p>
    <w:p>
      <w:r>
        <w:rPr>
          <w:b/>
          <w:u w:val="single"/>
        </w:rPr>
        <w:t>260166</w:t>
      </w:r>
    </w:p>
    <w:p>
      <w:r>
        <w:t>#ThrowbackThursday The time I dropped by @JumpOttawa and visited the amazing @JennaTMo. https://t.co/LkGOrDJ5NV</w:t>
      </w:r>
    </w:p>
    <w:p>
      <w:r>
        <w:rPr>
          <w:b/>
          <w:u w:val="single"/>
        </w:rPr>
        <w:t>260167</w:t>
      </w:r>
    </w:p>
    <w:p>
      <w:r>
        <w:t>Stress is everywhere, but these military service members and veterans can show us ho... https://t.co/UUdwRunuD0 https://t.co/CpRfko9ZwO</w:t>
      </w:r>
    </w:p>
    <w:p>
      <w:r>
        <w:rPr>
          <w:b/>
          <w:u w:val="single"/>
        </w:rPr>
        <w:t>260168</w:t>
      </w:r>
    </w:p>
    <w:p>
      <w:r>
        <w:t>#YourOdds Brentford v Leeds , Leeds to win , over 2.5 goals over 9 corners and over 2 cards in the match @WilliamHill</w:t>
      </w:r>
    </w:p>
    <w:p>
      <w:r>
        <w:rPr>
          <w:b/>
          <w:u w:val="single"/>
        </w:rPr>
        <w:t>260169</w:t>
      </w:r>
    </w:p>
    <w:p>
      <w:r>
        <w:t>Amazing small businesses doing awesome things. Check out the #GrimeFighters from FBI Sales at Manly today until 6pm https://t.co/mAuaUrklgJ</w:t>
      </w:r>
    </w:p>
    <w:p>
      <w:r>
        <w:rPr>
          <w:b/>
          <w:u w:val="single"/>
        </w:rPr>
        <w:t>260170</w:t>
      </w:r>
    </w:p>
    <w:p>
      <w:r>
        <w:t>It takes so little effort to put on a good show today that peo... More for Leo https://t.co/xu2x8NLV3b</w:t>
      </w:r>
    </w:p>
    <w:p>
      <w:r>
        <w:rPr>
          <w:b/>
          <w:u w:val="single"/>
        </w:rPr>
        <w:t>260171</w:t>
      </w:r>
    </w:p>
    <w:p>
      <w:r>
        <w:t>Definitely extremely rare for Michigan to not make a top twelve no matter how good of a prospect. Usually just make it because... Michigan. https://t.co/bXSQrKkvUI</w:t>
      </w:r>
    </w:p>
    <w:p>
      <w:r>
        <w:rPr>
          <w:b/>
          <w:u w:val="single"/>
        </w:rPr>
        <w:t>260172</w:t>
      </w:r>
    </w:p>
    <w:p>
      <w:r>
        <w:t>House tax committee plans public hearings on tax overhaul - WASHINGTON (Reuters) - The tax oversight committee ... https://t.co/QnlLwC6Uf9</w:t>
      </w:r>
    </w:p>
    <w:p>
      <w:r>
        <w:rPr>
          <w:b/>
          <w:u w:val="single"/>
        </w:rPr>
        <w:t>260173</w:t>
      </w:r>
    </w:p>
    <w:p>
      <w:r>
        <w:t xml:space="preserve">@appaloosafest We can't wait for this year's #appaloossa #bluegrass #musicfestival </w:t>
        <w:br/>
        <w:br/>
        <w:t>https://t.co/wkBLYqXj2T</w:t>
      </w:r>
    </w:p>
    <w:p>
      <w:r>
        <w:rPr>
          <w:b/>
          <w:u w:val="single"/>
        </w:rPr>
        <w:t>260174</w:t>
      </w:r>
    </w:p>
    <w:p>
      <w:r>
        <w:t>Love how they always just being themselves without minding about idol image.. Haha i bet they get scolded a lot by their manager</w:t>
      </w:r>
    </w:p>
    <w:p>
      <w:r>
        <w:rPr>
          <w:b/>
          <w:u w:val="single"/>
        </w:rPr>
        <w:t>260175</w:t>
      </w:r>
    </w:p>
    <w:p>
      <w:r>
        <w:t>1 in 33 American men have been the victims of an attempted or completed rape in their lifetime, according to the CDC.</w:t>
      </w:r>
    </w:p>
    <w:p>
      <w:r>
        <w:rPr>
          <w:b/>
          <w:u w:val="single"/>
        </w:rPr>
        <w:t>260176</w:t>
      </w:r>
    </w:p>
    <w:p>
      <w:r>
        <w:t>Apart from Chibok girls, Boko Haram abducted 501 school kids - Report - https://t.co/xxgtOR42hz https://t.co/F1SzucxnTy https://t.co/PGxxOp3fsz</w:t>
      </w:r>
    </w:p>
    <w:p>
      <w:r>
        <w:rPr>
          <w:b/>
          <w:u w:val="single"/>
        </w:rPr>
        <w:t>260177</w:t>
      </w:r>
    </w:p>
    <w:p>
      <w:r>
        <w:t xml:space="preserve">Capping off the week with these beautiful words: </w:t>
        <w:br/>
        <w:t>_____________________</w:t>
        <w:br/>
        <w:t>To buy Dazzle Dry colors, please go to:... https://t.co/kw4IRQ2P0I</w:t>
      </w:r>
    </w:p>
    <w:p>
      <w:r>
        <w:rPr>
          <w:b/>
          <w:u w:val="single"/>
        </w:rPr>
        <w:t>260178</w:t>
      </w:r>
    </w:p>
    <w:p>
      <w:r>
        <w:t>@MoTheComedian @uk3official BRAND NEW SINGLE IS OUT NOW 👉 'Together' @officialultra @oggiemusic @jaytrainz https://t.co/fy4OOLvEnx 🙌🎤 #RT</w:t>
      </w:r>
    </w:p>
    <w:p>
      <w:r>
        <w:rPr>
          <w:b/>
          <w:u w:val="single"/>
        </w:rPr>
        <w:t>260179</w:t>
      </w:r>
    </w:p>
    <w:p>
      <w:r>
        <w:t>@ChaoMendesPage @radiodisney Onze</w:t>
        <w:br/>
        <w:t>I vote for #ShawnMendes “Treat You Better” #TheBestest @radiodisney</w:t>
      </w:r>
    </w:p>
    <w:p>
      <w:r>
        <w:rPr>
          <w:b/>
          <w:u w:val="single"/>
        </w:rPr>
        <w:t>260180</w:t>
      </w:r>
    </w:p>
    <w:p>
      <w:r>
        <w:t>SpaceX Attempting Launch of 1st Orbit Class Recycled Rocket March 30 – Watch Live @ Universe #Toda.. #منارة_التقنية https://t.co/oWWv3wAkWf</w:t>
      </w:r>
    </w:p>
    <w:p>
      <w:r>
        <w:rPr>
          <w:b/>
          <w:u w:val="single"/>
        </w:rPr>
        <w:t>260181</w:t>
      </w:r>
    </w:p>
    <w:p>
      <w:r>
        <w:t>Also just so you know I can't see who voted for what in my polls. And if there's a way to check idk how.</w:t>
      </w:r>
    </w:p>
    <w:p>
      <w:r>
        <w:rPr>
          <w:b/>
          <w:u w:val="single"/>
        </w:rPr>
        <w:t>260182</w:t>
      </w:r>
    </w:p>
    <w:p>
      <w:r>
        <w:t>overcast clouds -&amp;gt; broken clouds</w:t>
        <w:br/>
        <w:t>temperature down 52°F -&amp;gt; 47°F</w:t>
        <w:br/>
        <w:t>humidity up 66% -&amp;gt; 76%</w:t>
        <w:br/>
        <w:t>wind 3mph -&amp;gt; 2mph</w:t>
      </w:r>
    </w:p>
    <w:p>
      <w:r>
        <w:rPr>
          <w:b/>
          <w:u w:val="single"/>
        </w:rPr>
        <w:t>260183</w:t>
      </w:r>
    </w:p>
    <w:p>
      <w:r>
        <w:t>Knowledge Attitude and Practice towards #MedicationErrors and #ADRreporting among Medicine Students (Iran) https://t.co/InEmmdY3TT</w:t>
      </w:r>
    </w:p>
    <w:p>
      <w:r>
        <w:rPr>
          <w:b/>
          <w:u w:val="single"/>
        </w:rPr>
        <w:t>260184</w:t>
      </w:r>
    </w:p>
    <w:p>
      <w:r>
        <w:t>The yin-yang patterns earliest use is in Rome. Not China!</w:t>
        <w:br/>
        <w:br/>
        <w:t>IkawAng KISSESunshineKo https://t.co/Him6ndYVfw</w:t>
      </w:r>
    </w:p>
    <w:p>
      <w:r>
        <w:rPr>
          <w:b/>
          <w:u w:val="single"/>
        </w:rPr>
        <w:t>260185</w:t>
      </w:r>
    </w:p>
    <w:p>
      <w:r>
        <w:t xml:space="preserve">A game of frames. </w:t>
        <w:br/>
        <w:t>Can you count the number of windows in this frame? https://t.co/hCVIqAdqTL https://t.co/OlBFT1ooyH</w:t>
      </w:r>
    </w:p>
    <w:p>
      <w:r>
        <w:rPr>
          <w:b/>
          <w:u w:val="single"/>
        </w:rPr>
        <w:t>260186</w:t>
      </w:r>
    </w:p>
    <w:p>
      <w:r>
        <w:t>i suppose the ideal situation is that no one is discriminated against in any situation no matter what scientific basis you have</w:t>
      </w:r>
    </w:p>
    <w:p>
      <w:r>
        <w:rPr>
          <w:b/>
          <w:u w:val="single"/>
        </w:rPr>
        <w:t>260187</w:t>
      </w:r>
    </w:p>
    <w:p>
      <w:r>
        <w:t>@pris232 Wish I was too! Tell bob I said congrats because I know Avery will be cheering while he's on the ice, lol</w:t>
      </w:r>
    </w:p>
    <w:p>
      <w:r>
        <w:rPr>
          <w:b/>
          <w:u w:val="single"/>
        </w:rPr>
        <w:t>260188</w:t>
      </w:r>
    </w:p>
    <w:p>
      <w:r>
        <w:t>@MichaelBlack777 @PrisonPlanet Ppl said same when we attacked Serbia over Srebrenica genocide, or Iraq over gassing Kurds. Your record's skipping, dude.</w:t>
      </w:r>
    </w:p>
    <w:p>
      <w:r>
        <w:rPr>
          <w:b/>
          <w:u w:val="single"/>
        </w:rPr>
        <w:t>260189</w:t>
      </w:r>
    </w:p>
    <w:p>
      <w:r>
        <w:t>Marquei como visto You Me Her - 2x7 - Weird Janis and the White Trash Baby Vessel https://t.co/dIT34KZWE9 #bancodeseries</w:t>
      </w:r>
    </w:p>
    <w:p>
      <w:r>
        <w:rPr>
          <w:b/>
          <w:u w:val="single"/>
        </w:rPr>
        <w:t>260190</w:t>
      </w:r>
    </w:p>
    <w:p>
      <w:r>
        <w:t xml:space="preserve">@womenatliberty: Good luck to these amazing student athletes and their coaches! </w:t>
        <w:br/>
        <w:t>REPOST | Tonight. 🏀🐾🐓Who ya got? #WFinalFour 📷: @espnw https://t.co/cGl26o5LM7</w:t>
      </w:r>
    </w:p>
    <w:p>
      <w:r>
        <w:rPr>
          <w:b/>
          <w:u w:val="single"/>
        </w:rPr>
        <w:t>260191</w:t>
      </w:r>
    </w:p>
    <w:p>
      <w:r>
        <w:t>life update: my friends and i were having a moan off yesterday and 3 teachers walked in with very confused faces</w:t>
      </w:r>
    </w:p>
    <w:p>
      <w:r>
        <w:rPr>
          <w:b/>
          <w:u w:val="single"/>
        </w:rPr>
        <w:t>260192</w:t>
      </w:r>
    </w:p>
    <w:p>
      <w:r>
        <w:t>@KoltenParker @JoaquinCastrotx You should resign....  Stating people will go to jail?  It would be civil war b4 Potus would be removed.</w:t>
      </w:r>
    </w:p>
    <w:p>
      <w:r>
        <w:rPr>
          <w:b/>
          <w:u w:val="single"/>
        </w:rPr>
        <w:t>260193</w:t>
      </w:r>
    </w:p>
    <w:p>
      <w:r>
        <w:t>And then tweeting a pic of Sean Connery with the caption that someone had suggested that you get an agent &amp;amp; all could think of was this guy.</w:t>
      </w:r>
    </w:p>
    <w:p>
      <w:r>
        <w:rPr>
          <w:b/>
          <w:u w:val="single"/>
        </w:rPr>
        <w:t>260194</w:t>
      </w:r>
    </w:p>
    <w:p>
      <w:r>
        <w:t>FACTS! I picture having kids and them having cute noses so the nose is always important https://t.co/3mQB9FhZJ3</w:t>
      </w:r>
    </w:p>
    <w:p>
      <w:r>
        <w:rPr>
          <w:b/>
          <w:u w:val="single"/>
        </w:rPr>
        <w:t>260195</w:t>
      </w:r>
    </w:p>
    <w:p>
      <w:r>
        <w:t>I earned a badge from Seattle Independent Press. Fifty Shades Darker In Theaters February 2017. https://t.co/kGMJvzvLJ2</w:t>
      </w:r>
    </w:p>
    <w:p>
      <w:r>
        <w:rPr>
          <w:b/>
          <w:u w:val="single"/>
        </w:rPr>
        <w:t>260196</w:t>
      </w:r>
    </w:p>
    <w:p>
      <w:r>
        <w:t>#PTXBohemianRhapsody #PTXVOL4 this is just perfect!!!! Me and my mom have been listening to it since I came home from school!!!❤ https://t.co/n2j7CZvmS1</w:t>
      </w:r>
    </w:p>
    <w:p>
      <w:r>
        <w:rPr>
          <w:b/>
          <w:u w:val="single"/>
        </w:rPr>
        <w:t>260197</w:t>
      </w:r>
    </w:p>
    <w:p>
      <w:r>
        <w:t>OMG!! GUYS I MET JIMIN!!! I CAN'T BELIEVE I MET JIMIN!!! HE WAS SO HANDSOME AND GENTLE WITH ME. https://t.co/9aFY9CDal8</w:t>
      </w:r>
    </w:p>
    <w:p>
      <w:r>
        <w:rPr>
          <w:b/>
          <w:u w:val="single"/>
        </w:rPr>
        <w:t>260198</w:t>
      </w:r>
    </w:p>
    <w:p>
      <w:r>
        <w:t>Salvatore Ferragamo 1898 Black Leather Strap Watch, 40mm  https://t.co/9v5JJ2Qx2L https://t.co/GqWNQetTTn</w:t>
      </w:r>
    </w:p>
    <w:p>
      <w:r>
        <w:rPr>
          <w:b/>
          <w:u w:val="single"/>
        </w:rPr>
        <w:t>260199</w:t>
      </w:r>
    </w:p>
    <w:p>
      <w:r>
        <w:t>Life is too short to hide your feelings. Don’t be afraid to say what you feel.</w:t>
        <w:br/>
        <w:t>#ALDUBxDTBYSabotahe</w:t>
        <w:br/>
        <w:t>@prettymai_0105</w:t>
      </w:r>
    </w:p>
    <w:p>
      <w:r>
        <w:rPr>
          <w:b/>
          <w:u w:val="single"/>
        </w:rPr>
        <w:t>260200</w:t>
      </w:r>
    </w:p>
    <w:p>
      <w:r>
        <w:t>I'm glad we're giving reminders to Kings fans who feel like invading Sunday what the playoffs look like. https://t.co/AK1AFUUAVf</w:t>
      </w:r>
    </w:p>
    <w:p>
      <w:r>
        <w:rPr>
          <w:b/>
          <w:u w:val="single"/>
        </w:rPr>
        <w:t>260201</w:t>
      </w:r>
    </w:p>
    <w:p>
      <w:r>
        <w:t>Final countdown to MRDA Down Under.</w:t>
        <w:br/>
        <w:t>ThunderQuads are just 2 weeks away! SMASH! SMASH!… https://t.co/uH8eZ6sFqI</w:t>
      </w:r>
    </w:p>
    <w:p>
      <w:r>
        <w:rPr>
          <w:b/>
          <w:u w:val="single"/>
        </w:rPr>
        <w:t>260202</w:t>
      </w:r>
    </w:p>
    <w:p>
      <w:r>
        <w:t>#Angels @ #Dodgers [T2-3o]: Martin Maldonado (swinging)</w:t>
        <w:br/>
        <w:br/>
        <w:t>RHP Brandon McCarthy</w:t>
        <w:br/>
        <w:t>Seq: FC○ CU○ FF CU×</w:t>
        <w:br/>
        <w:t>s3: 81.2mph Curveball</w:t>
      </w:r>
    </w:p>
    <w:p>
      <w:r>
        <w:rPr>
          <w:b/>
          <w:u w:val="single"/>
        </w:rPr>
        <w:t>260203</w:t>
      </w:r>
    </w:p>
    <w:p>
      <w:r>
        <w:t>@Avaya is the 2nd company to have received Common Criteria cert. against the NDcPP. #AvayaStrength https://t.co/zUIBBsggsR #avayanation https://t.co/n4QqYjU77N</w:t>
      </w:r>
    </w:p>
    <w:p>
      <w:r>
        <w:rPr>
          <w:b/>
          <w:u w:val="single"/>
        </w:rPr>
        <w:t>260204</w:t>
      </w:r>
    </w:p>
    <w:p>
      <w:r>
        <w:t>If you see me, talk, nod, smile or something.</w:t>
        <w:br/>
        <w:t>Don't ask me for no snapchat bullshit.</w:t>
        <w:br/>
        <w:t>It's not Pokemon go.</w:t>
        <w:br/>
        <w:t>I'm not mewtwo.</w:t>
      </w:r>
    </w:p>
    <w:p>
      <w:r>
        <w:rPr>
          <w:b/>
          <w:u w:val="single"/>
        </w:rPr>
        <w:t>260205</w:t>
      </w:r>
    </w:p>
    <w:p>
      <w:r>
        <w:t>New on eBay! PS3: FIFA 16 DELUXE EDITION-PLAYSTATION 3-GAME IN SPANISH &amp;amp; ENGLISH-REGION FREE  https://t.co/GL10FZQr4v https://t.co/jGoZ6MrLhG</w:t>
      </w:r>
    </w:p>
    <w:p>
      <w:r>
        <w:rPr>
          <w:b/>
          <w:u w:val="single"/>
        </w:rPr>
        <w:t>260206</w:t>
      </w:r>
    </w:p>
    <w:p>
      <w:r>
        <w:t>GAY XXX VIDEOS - UPDATE DAILY</w:t>
        <w:br/>
        <w:t>More here https://t.co/g6CvFE0wJb</w:t>
        <w:br/>
        <w:br/>
        <w:t>Furby and Blueboy sit on a futon touching each other. They lay ... https://t.co/tRO8caCCsF</w:t>
      </w:r>
    </w:p>
    <w:p>
      <w:r>
        <w:rPr>
          <w:b/>
          <w:u w:val="single"/>
        </w:rPr>
        <w:t>260207</w:t>
      </w:r>
    </w:p>
    <w:p>
      <w:r>
        <w:t>@Rellikmit @jmpalmieri @AmbassadorRice 4  sure that congress and other agencies (whom it was totally legal to share the info with) was notified and would have the knowledge even</w:t>
      </w:r>
    </w:p>
    <w:p>
      <w:r>
        <w:rPr>
          <w:b/>
          <w:u w:val="single"/>
        </w:rPr>
        <w:t>260208</w:t>
      </w:r>
    </w:p>
    <w:p>
      <w:r>
        <w:t>You may be licking your emotional wounds today as you replay r... More for Leo https://t.co/8DoeNQVat8</w:t>
      </w:r>
    </w:p>
    <w:p>
      <w:r>
        <w:rPr>
          <w:b/>
          <w:u w:val="single"/>
        </w:rPr>
        <w:t>260209</w:t>
      </w:r>
    </w:p>
    <w:p>
      <w:r>
        <w:t>Check out this photo of New York Steakhouse - Marriott Marquis Doha (@MMarquisDoha) on @Zomato! #LoveFood #LoveFood https://t.co/qEYEsL5Aux</w:t>
      </w:r>
    </w:p>
    <w:p>
      <w:r>
        <w:rPr>
          <w:b/>
          <w:u w:val="single"/>
        </w:rPr>
        <w:t>260210</w:t>
      </w:r>
    </w:p>
    <w:p>
      <w:r>
        <w:t>Well done the dark blues. A lot of waiting and preparation for this final dash! 🛶 @theboatraces #TheBoatRaces https://t.co/QSQLHFVMeq</w:t>
      </w:r>
    </w:p>
    <w:p>
      <w:r>
        <w:rPr>
          <w:b/>
          <w:u w:val="single"/>
        </w:rPr>
        <w:t>260211</w:t>
      </w:r>
    </w:p>
    <w:p>
      <w:r>
        <w:t>All maintenance, housekeeping and kitchen staffers: here's what you can do to reduce aches and pains at your health care facility. https://t.co/GpQNxhDKsq</w:t>
      </w:r>
    </w:p>
    <w:p>
      <w:r>
        <w:rPr>
          <w:b/>
          <w:u w:val="single"/>
        </w:rPr>
        <w:t>260212</w:t>
      </w:r>
    </w:p>
    <w:p>
      <w:r>
        <w:t>South Street Player-Keeps Changing Your Mind(Single)  #southstreetplayer #fb #movedanceradio Listen: https://t.co/EYLNZRgAAA</w:t>
      </w:r>
    </w:p>
    <w:p>
      <w:r>
        <w:rPr>
          <w:b/>
          <w:u w:val="single"/>
        </w:rPr>
        <w:t>260213</w:t>
      </w:r>
    </w:p>
    <w:p>
      <w:r>
        <w:t>Watching kids deal with parents who are addicted is so f---king hard. I'm at arms-length from the situation, but dammit...</w:t>
      </w:r>
    </w:p>
    <w:p>
      <w:r>
        <w:rPr>
          <w:b/>
          <w:u w:val="single"/>
        </w:rPr>
        <w:t>260214</w:t>
      </w:r>
    </w:p>
    <w:p>
      <w:r>
        <w:t>.@TheNGCOA We are looking for locations to host our 2 day #Break30 short game schools. Lot's of free marketing to a course! Let me show you!</w:t>
      </w:r>
    </w:p>
    <w:p>
      <w:r>
        <w:rPr>
          <w:b/>
          <w:u w:val="single"/>
        </w:rPr>
        <w:t>260215</w:t>
      </w:r>
    </w:p>
    <w:p>
      <w:r>
        <w:t>I spend an abnormal amount of time thinking about how cutting my nails is the worst of the grooming habits.</w:t>
      </w:r>
    </w:p>
    <w:p>
      <w:r>
        <w:rPr>
          <w:b/>
          <w:u w:val="single"/>
        </w:rPr>
        <w:t>260216</w:t>
      </w:r>
    </w:p>
    <w:p>
      <w:r>
        <w:t>♥∫ Luv Betsey by betsey Johnson Daisy XL Weekender Travel Bag Black White yellow https://t.co/dAwLmoZ1jU https://t.co/DsmASP08Xy</w:t>
      </w:r>
    </w:p>
    <w:p>
      <w:r>
        <w:rPr>
          <w:b/>
          <w:u w:val="single"/>
        </w:rPr>
        <w:t>260217</w:t>
      </w:r>
    </w:p>
    <w:p>
      <w:r>
        <w:t>We're at a @CIMinfo_Ireland event in the fab @bakermckenzie office this morning. #CIMIreland https://t.co/YX5Wo4cG0C</w:t>
      </w:r>
    </w:p>
    <w:p>
      <w:r>
        <w:rPr>
          <w:b/>
          <w:u w:val="single"/>
        </w:rPr>
        <w:t>260218</w:t>
      </w:r>
    </w:p>
    <w:p>
      <w:r>
        <w:t>My nigga if you know me and you heard shitty stories about me just ask me and I will clear your thoughts don't be acting up 4 no reason🤷🏻‍♂️</w:t>
      </w:r>
    </w:p>
    <w:p>
      <w:r>
        <w:rPr>
          <w:b/>
          <w:u w:val="single"/>
        </w:rPr>
        <w:t>260219</w:t>
      </w:r>
    </w:p>
    <w:p>
      <w:r>
        <w:t>Famine could strike 20m people in Nigeria, South Sudan, Somalia and Yemen this... https://t.co/INYSkSiFHM by #TheEconomist via @c0nvey https://t.co/6yOQWR1hBG</w:t>
      </w:r>
    </w:p>
    <w:p>
      <w:r>
        <w:rPr>
          <w:b/>
          <w:u w:val="single"/>
        </w:rPr>
        <w:t>260220</w:t>
      </w:r>
    </w:p>
    <w:p>
      <w:r>
        <w:t>All Ive been doing this week is listening to @AdoreDelano albums and drowning in my feelings https://t.co/qrz1aPwTmT</w:t>
      </w:r>
    </w:p>
    <w:p>
      <w:r>
        <w:rPr>
          <w:b/>
          <w:u w:val="single"/>
        </w:rPr>
        <w:t>260221</w:t>
      </w:r>
    </w:p>
    <w:p>
      <w:r>
        <w:t>#VousEcoutez #NowPlaying Donald Byrd &amp;amp; 125th Street, N.Y.C. - Sexy Dancer #yurzradio Enjoy music from #Reims</w:t>
      </w:r>
    </w:p>
    <w:p>
      <w:r>
        <w:rPr>
          <w:b/>
          <w:u w:val="single"/>
        </w:rPr>
        <w:t>260222</w:t>
      </w:r>
    </w:p>
    <w:p>
      <w:r>
        <w:t>@BillyHallowell Every new day is like a clean slate. We can write fresh ideas, praise for folks who bless the country and encouraging words of promise.</w:t>
      </w:r>
    </w:p>
    <w:p>
      <w:r>
        <w:rPr>
          <w:b/>
          <w:u w:val="single"/>
        </w:rPr>
        <w:t>260223</w:t>
      </w:r>
    </w:p>
    <w:p>
      <w:r>
        <w:t>Krishna Shroff Is Breaking the Internet With Her Hot and Sexy Pics https://t.co/f8gFwwZoiQ via @YouTube</w:t>
      </w:r>
    </w:p>
    <w:p>
      <w:r>
        <w:rPr>
          <w:b/>
          <w:u w:val="single"/>
        </w:rPr>
        <w:t>260224</w:t>
      </w:r>
    </w:p>
    <w:p>
      <w:r>
        <w:t>Daily Victory Christian Life WordOnPhoto Series! Jesus Christ Loves The Church At Home… https://t.co/oNfEuhP24B</w:t>
      </w:r>
    </w:p>
    <w:p>
      <w:r>
        <w:rPr>
          <w:b/>
          <w:u w:val="single"/>
        </w:rPr>
        <w:t>260225</w:t>
      </w:r>
    </w:p>
    <w:p>
      <w:r>
        <w:t>@kerryfoodgroup has signed up to #WorkWell17 and will walk the #LunchtimeMile on Friday, March 31st. Sign up https://t.co/3KSCft3l6C</w:t>
      </w:r>
    </w:p>
    <w:p>
      <w:r>
        <w:rPr>
          <w:b/>
          <w:u w:val="single"/>
        </w:rPr>
        <w:t>260226</w:t>
      </w:r>
    </w:p>
    <w:p>
      <w:r>
        <w:t>Do you have a yes mindset? https://t.co/JBPpj2dcxy #motivation #inspiration #improv https://t.co/8N6jWfp5VZ</w:t>
      </w:r>
    </w:p>
    <w:p>
      <w:r>
        <w:rPr>
          <w:b/>
          <w:u w:val="single"/>
        </w:rPr>
        <w:t>260227</w:t>
      </w:r>
    </w:p>
    <w:p>
      <w:r>
        <w:t>@GeckoTime8 @TailsFiraga Same. I also like Pegasus Knights, so the fact that they shoehorned this fuckboy into the class so boys can feel included really annoys me</w:t>
      </w:r>
    </w:p>
    <w:p>
      <w:r>
        <w:rPr>
          <w:b/>
          <w:u w:val="single"/>
        </w:rPr>
        <w:t>260228</w:t>
      </w:r>
    </w:p>
    <w:p>
      <w:r>
        <w:t>[Lakeview] Rhydon (F) (IV: 13%) until 06:53:07PM at 4040 Lake Washington Blvd NE https://t.co/s9NRjpxMEx https://t.co/ButSIlcVMG</w:t>
      </w:r>
    </w:p>
    <w:p>
      <w:r>
        <w:rPr>
          <w:b/>
          <w:u w:val="single"/>
        </w:rPr>
        <w:t>260229</w:t>
      </w:r>
    </w:p>
    <w:p>
      <w:r>
        <w:t>#AutomotivePlasticBearing</w:t>
        <w:br/>
        <w:t>More: https://t.co/96Tx1faBqE</w:t>
        <w:br/>
        <w:t>Have a nice day!</w:t>
        <w:br/>
        <w:t>Email: sales@jlhbearings.com</w:t>
        <w:br/>
        <w:t>Whatsapp: +86 13963746599 https://t.co/40BgJVGkKu</w:t>
      </w:r>
    </w:p>
    <w:p>
      <w:r>
        <w:rPr>
          <w:b/>
          <w:u w:val="single"/>
        </w:rPr>
        <w:t>260230</w:t>
      </w:r>
    </w:p>
    <w:p>
      <w:r>
        <w:t>Our @PerdueChicken BBQ pizza is easy to make and full of flavor, give it a try! #PerdueCrew #Promotion - https://t.co/rmcrwE8B7I https://t.co/AYkj76Qwaj</w:t>
      </w:r>
    </w:p>
    <w:p>
      <w:r>
        <w:rPr>
          <w:b/>
          <w:u w:val="single"/>
        </w:rPr>
        <w:t>260231</w:t>
      </w:r>
    </w:p>
    <w:p>
      <w:r>
        <w:t>Reflation Roars Back From The Dead: Stocks Jump On Stronger Dollar, Oil Back Over $50 https://t.co/7qdoQp0Pml</w:t>
      </w:r>
    </w:p>
    <w:p>
      <w:r>
        <w:rPr>
          <w:b/>
          <w:u w:val="single"/>
        </w:rPr>
        <w:t>260232</w:t>
      </w:r>
    </w:p>
    <w:p>
      <w:r>
        <w:t>This guy would know. Barrack "Drop the Mic" Obama's avg approval rating throughout his entire presidency was 47.2%😂</w:t>
        <w:br/>
        <w:t>#susanrice #holdthefloor https://t.co/7v76lf44Hx</w:t>
      </w:r>
    </w:p>
    <w:p>
      <w:r>
        <w:rPr>
          <w:b/>
          <w:u w:val="single"/>
        </w:rPr>
        <w:t>260233</w:t>
      </w:r>
    </w:p>
    <w:p>
      <w:r>
        <w:t>"Just say a simple, ‘Yes, I will,’ or ‘No, I won’t.’ Anything beyond this is from the evil one." #sermon  https://t.co/TTkkPCwrmc</w:t>
      </w:r>
    </w:p>
    <w:p>
      <w:r>
        <w:rPr>
          <w:b/>
          <w:u w:val="single"/>
        </w:rPr>
        <w:t>260234</w:t>
      </w:r>
    </w:p>
    <w:p>
      <w:r>
        <w:t>#aboutlastnight at Tropicana Hotel &amp;amp; Casino attending The South Jersey Organization Basketball… https://t.co/rtJnPozJW5</w:t>
      </w:r>
    </w:p>
    <w:p>
      <w:r>
        <w:rPr>
          <w:b/>
          <w:u w:val="single"/>
        </w:rPr>
        <w:t>260235</w:t>
      </w:r>
    </w:p>
    <w:p>
      <w:r>
        <w:t>Ryder Family Secrets has a cool payoff and was worth it. Can't wait to see how the future of the franchise works out with this information.</w:t>
      </w:r>
    </w:p>
    <w:p>
      <w:r>
        <w:rPr>
          <w:b/>
          <w:u w:val="single"/>
        </w:rPr>
        <w:t>260236</w:t>
      </w:r>
    </w:p>
    <w:p>
      <w:r>
        <w:t>A long but great read about the mind's connection to illness and sinister mythologies that still persist, in some form, today. https://t.co/Gnb5laAzNH</w:t>
      </w:r>
    </w:p>
    <w:p>
      <w:r>
        <w:rPr>
          <w:b/>
          <w:u w:val="single"/>
        </w:rPr>
        <w:t>260237</w:t>
      </w:r>
    </w:p>
    <w:p>
      <w:r>
        <w:t>I've been waiting for like 3 amazon orders for several weeks now because the dates keep changing for the arrival time. 🙃</w:t>
      </w:r>
    </w:p>
    <w:p>
      <w:r>
        <w:rPr>
          <w:b/>
          <w:u w:val="single"/>
        </w:rPr>
        <w:t>260238</w:t>
      </w:r>
    </w:p>
    <w:p>
      <w:r>
        <w:t>BREAKING: One Of America's BIGGEST Companies Just Got BUSTED- Sexual Assault/ Violent Crimes- BOYCOTT NOW https://t.co/WpFdfc1TWz</w:t>
      </w:r>
    </w:p>
    <w:p>
      <w:r>
        <w:rPr>
          <w:b/>
          <w:u w:val="single"/>
        </w:rPr>
        <w:t>260239</w:t>
      </w:r>
    </w:p>
    <w:p>
      <w:r>
        <w:t>Does @iRestoreLaser work for Women? Find out &amp;amp; enter #WIN $25 Paypal Gift Card #Giveaway via @Stillblondeaaty  AD  https://t.co/7MpKhWOWH1</w:t>
      </w:r>
    </w:p>
    <w:p>
      <w:r>
        <w:rPr>
          <w:b/>
          <w:u w:val="single"/>
        </w:rPr>
        <w:t>260240</w:t>
      </w:r>
    </w:p>
    <w:p>
      <w:r>
        <w:t>ALEX RODRIGUEZ 1999 FLEER METAL UNIVERSE DIAMOND SOUL 2 OF 15 MARINERS RARE SP https://t.co/pvu5jUxXKA https://t.co/tFIYAaYftp</w:t>
      </w:r>
    </w:p>
    <w:p>
      <w:r>
        <w:rPr>
          <w:b/>
          <w:u w:val="single"/>
        </w:rPr>
        <w:t>260241</w:t>
      </w:r>
    </w:p>
    <w:p>
      <w:r>
        <w:t>Promoting "family values". He would pick up rent with his girlfriend in the car. Never missed opportunity to say I could pay rent sexually./</w:t>
      </w:r>
    </w:p>
    <w:p>
      <w:r>
        <w:rPr>
          <w:b/>
          <w:u w:val="single"/>
        </w:rPr>
        <w:t>260242</w:t>
      </w:r>
    </w:p>
    <w:p>
      <w:r>
        <w:t>If @HassanAliJoho you could fight Drug Trafficking the way you are fighting the President Pwani could be a better place. #MihadaratiPwani</w:t>
      </w:r>
    </w:p>
    <w:p>
      <w:r>
        <w:rPr>
          <w:b/>
          <w:u w:val="single"/>
        </w:rPr>
        <w:t>260243</w:t>
      </w:r>
    </w:p>
    <w:p>
      <w:r>
        <w:t>@paulbrislen @neiltyson also the highest per-capita income in the country, so would guarantee a sell out!</w:t>
      </w:r>
    </w:p>
    <w:p>
      <w:r>
        <w:rPr>
          <w:b/>
          <w:u w:val="single"/>
        </w:rPr>
        <w:t>260244</w:t>
      </w:r>
    </w:p>
    <w:p>
      <w:r>
        <w:t>Recast.AI is releasing a new version of their platform integrating a Builder, Connector, Host and Launcher… https://t.co/7hQDvcYyPc https://t.co/WG9juLrspW</w:t>
      </w:r>
    </w:p>
    <w:p>
      <w:r>
        <w:rPr>
          <w:b/>
          <w:u w:val="single"/>
        </w:rPr>
        <w:t>260245</w:t>
      </w:r>
    </w:p>
    <w:p>
      <w:r>
        <w:t>Trump trying to topple Assad regime in Syria. What happened last time we toppled regimes? ISIS grew.</w:t>
      </w:r>
    </w:p>
    <w:p>
      <w:r>
        <w:rPr>
          <w:b/>
          <w:u w:val="single"/>
        </w:rPr>
        <w:t>260246</w:t>
      </w:r>
    </w:p>
    <w:p>
      <w:r>
        <w:t xml:space="preserve">I pray that the Lord, who gives peace, will always bless you with peace. May the Lord be with all of you too.  </w:t>
        <w:br/>
        <w:br/>
        <w:t>EDWARD ForPondsMen</w:t>
      </w:r>
    </w:p>
    <w:p>
      <w:r>
        <w:rPr>
          <w:b/>
          <w:u w:val="single"/>
        </w:rPr>
        <w:t>260247</w:t>
      </w:r>
    </w:p>
    <w:p>
      <w:r>
        <w:t>So this just happened! I may have totally fangirled but it was a total pleasure to meet… https://t.co/AnuyobsGRg</w:t>
      </w:r>
    </w:p>
    <w:p>
      <w:r>
        <w:rPr>
          <w:b/>
          <w:u w:val="single"/>
        </w:rPr>
        <w:t>260248</w:t>
      </w:r>
    </w:p>
    <w:p>
      <w:r>
        <w:t>@ModernMom A2:  I encourage them to talk about how they are feeling &amp;amp; how their actions make others feel #WonderCrew</w:t>
      </w:r>
    </w:p>
    <w:p>
      <w:r>
        <w:rPr>
          <w:b/>
          <w:u w:val="single"/>
        </w:rPr>
        <w:t>260249</w:t>
      </w:r>
    </w:p>
    <w:p>
      <w:r>
        <w:t>Alhaji by @zmny_4real</w:t>
        <w:br/>
        <w:t xml:space="preserve">drops soon, </w:t>
        <w:br/>
        <w:t>@TrendsLagos   SEE VIDEO MAKING BY @patrickelis</w:t>
        <w:br/>
        <w:t>https://t.co/d7ljyz874Y</w:t>
      </w:r>
    </w:p>
    <w:p>
      <w:r>
        <w:rPr>
          <w:b/>
          <w:u w:val="single"/>
        </w:rPr>
        <w:t>260250</w:t>
      </w:r>
    </w:p>
    <w:p>
      <w:r>
        <w:t>@charliekirk11 because typically rules are made to advance themselves (not moral imperatives) into power, very PRINCE like Maquiavelo wrote about</w:t>
      </w:r>
    </w:p>
    <w:p>
      <w:r>
        <w:rPr>
          <w:b/>
          <w:u w:val="single"/>
        </w:rPr>
        <w:t>260251</w:t>
      </w:r>
    </w:p>
    <w:p>
      <w:r>
        <w:t>Stoke City 1 Liverpool 2: Philippe Coutinho and Roberto Firmino keep top-four hopes alive https://t.co/jQVooQShPF #LFC</w:t>
      </w:r>
    </w:p>
    <w:p>
      <w:r>
        <w:rPr>
          <w:b/>
          <w:u w:val="single"/>
        </w:rPr>
        <w:t>260252</w:t>
      </w:r>
    </w:p>
    <w:p>
      <w:r>
        <w:t>Although watching a rancid racist cunt like @HackneyAbbott squirm under scrutiny having no defense &amp;amp; being unable to admit wrong. Is p funny</w:t>
      </w:r>
    </w:p>
    <w:p>
      <w:r>
        <w:rPr>
          <w:b/>
          <w:u w:val="single"/>
        </w:rPr>
        <w:t>260253</w:t>
      </w:r>
    </w:p>
    <w:p>
      <w:r>
        <w:t>I liked a @YouTube video https://t.co/tA1falERE6 He's a Pirate - Pirates of the Caribbean - Launchpad Orchestral Remix (Instrumental)</w:t>
      </w:r>
    </w:p>
    <w:p>
      <w:r>
        <w:rPr>
          <w:b/>
          <w:u w:val="single"/>
        </w:rPr>
        <w:t>260254</w:t>
      </w:r>
    </w:p>
    <w:p>
      <w:r>
        <w:t>@realDonaldTrump You need to fight the diarrhea that's spewing out of your mouth. #QuitSpewingShitOnThePeople #Resist #StayVigilantAmerica</w:t>
      </w:r>
    </w:p>
    <w:p>
      <w:r>
        <w:rPr>
          <w:b/>
          <w:u w:val="single"/>
        </w:rPr>
        <w:t>260255</w:t>
      </w:r>
    </w:p>
    <w:p>
      <w:r>
        <w:t>@NuttyGrower @bestallotments @OxfordWords It sure is for real. You might like to check out the campaign on this website which lists all the deleted words. https://t.co/NnmPahwb9w</w:t>
      </w:r>
    </w:p>
    <w:p>
      <w:r>
        <w:rPr>
          <w:b/>
          <w:u w:val="single"/>
        </w:rPr>
        <w:t>260256</w:t>
      </w:r>
    </w:p>
    <w:p>
      <w:r>
        <w:t>@AlexanderDw87 @hongrong888 I will be so sad if they blow it but I don't think they will. Only sad part will be no battle of Ontario or rematch vs bruins.</w:t>
      </w:r>
    </w:p>
    <w:p>
      <w:r>
        <w:rPr>
          <w:b/>
          <w:u w:val="single"/>
        </w:rPr>
        <w:t>260257</w:t>
      </w:r>
    </w:p>
    <w:p>
      <w:r>
        <w:t xml:space="preserve">The ever elusive John! </w:t>
        <w:br/>
        <w:br/>
        <w:t>John has been training with me for the last 9 months (he was also my… https://t.co/V8supkKFIq</w:t>
      </w:r>
    </w:p>
    <w:p>
      <w:r>
        <w:rPr>
          <w:b/>
          <w:u w:val="single"/>
        </w:rPr>
        <w:t>260258</w:t>
      </w:r>
    </w:p>
    <w:p>
      <w:r>
        <w:t>"My favourite gif on the internet was showing the dog sitting around the table and the caption was 'now we will discuss feline health'"</w:t>
      </w:r>
    </w:p>
    <w:p>
      <w:r>
        <w:rPr>
          <w:b/>
          <w:u w:val="single"/>
        </w:rPr>
        <w:t>260259</w:t>
      </w:r>
    </w:p>
    <w:p>
      <w:r>
        <w:t>How Marketing Can Increase Customer Lifetime Value https://t.co/onZ11g350h Via @MakingTheNumber https://t.co/eXCz3XHb26</w:t>
      </w:r>
    </w:p>
    <w:p>
      <w:r>
        <w:rPr>
          <w:b/>
          <w:u w:val="single"/>
        </w:rPr>
        <w:t>260260</w:t>
      </w:r>
    </w:p>
    <w:p>
      <w:r>
        <w:t>Unelected, unconfirmed, unqualified junior president joins top military brass for Iraq visit https://t.co/yxDXgOozDn</w:t>
      </w:r>
    </w:p>
    <w:p>
      <w:r>
        <w:rPr>
          <w:b/>
          <w:u w:val="single"/>
        </w:rPr>
        <w:t>260261</w:t>
      </w:r>
    </w:p>
    <w:p>
      <w:r>
        <w:t>@jeffswarens @dawnstotlar @SagArcher @DivergentResist Sad. Not everyone can be as smart as me.  Keep trying, though</w:t>
      </w:r>
    </w:p>
    <w:p>
      <w:r>
        <w:rPr>
          <w:b/>
          <w:u w:val="single"/>
        </w:rPr>
        <w:t>260262</w:t>
      </w:r>
    </w:p>
    <w:p>
      <w:r>
        <w:t>@greta @RepKarenBass @MSNBC I remember listening to your radio show you liked Trump now with MSNBC people can tell you don't. You have changed</w:t>
      </w:r>
    </w:p>
    <w:p>
      <w:r>
        <w:rPr>
          <w:b/>
          <w:u w:val="single"/>
        </w:rPr>
        <w:t>260263</w:t>
      </w:r>
    </w:p>
    <w:p>
      <w:r>
        <w:t>@CrazyJuan77 @CasualHandz @WindyCityGaming @LiveWirezGamer Then you're going around in circles with no end state. What is your point? The only thing Sony did right was power? Gamers only want power?</w:t>
      </w:r>
    </w:p>
    <w:p>
      <w:r>
        <w:rPr>
          <w:b/>
          <w:u w:val="single"/>
        </w:rPr>
        <w:t>260264</w:t>
      </w:r>
    </w:p>
    <w:p>
      <w:r>
        <w:t>After their careers, thousands of racing greyhounds R killed or sold 4 experiments https://t.co/WJOVtdbhv0 #StopGreyhoundTorture</w:t>
      </w:r>
    </w:p>
    <w:p>
      <w:r>
        <w:rPr>
          <w:b/>
          <w:u w:val="single"/>
        </w:rPr>
        <w:t>260265</w:t>
      </w:r>
    </w:p>
    <w:p>
      <w:r>
        <w:t>Awesome PD on #UDL at Moanalua High School today! Thanks @MoanaluaHigh and @KatieNovakUDL for a great day of learning. #MoHSPD https://t.co/mJvC9aQrkW</w:t>
      </w:r>
    </w:p>
    <w:p>
      <w:r>
        <w:rPr>
          <w:b/>
          <w:u w:val="single"/>
        </w:rPr>
        <w:t>260266</w:t>
      </w:r>
    </w:p>
    <w:p>
      <w:r>
        <w:t>Holtby looks like he's about to drop the most annoyingly catchy pop folk single of 2017 https://t.co/gW3bFdTRTx</w:t>
      </w:r>
    </w:p>
    <w:p>
      <w:r>
        <w:rPr>
          <w:b/>
          <w:u w:val="single"/>
        </w:rPr>
        <w:t>260267</w:t>
      </w:r>
    </w:p>
    <w:p>
      <w:r>
        <w:t xml:space="preserve">"I wish to extend *his* gratitude to the outgoing Ministers" Typographic slip or his master's voice? </w:t>
        <w:br/>
        <w:t>https://t.co/5oO7KNmwSH</w:t>
      </w:r>
    </w:p>
    <w:p>
      <w:r>
        <w:rPr>
          <w:b/>
          <w:u w:val="single"/>
        </w:rPr>
        <w:t>260268</w:t>
      </w:r>
    </w:p>
    <w:p>
      <w:r>
        <w:t>LIVE FROM NEW YORK — we’ve always wanted to say that — it’s #WEDay #NewYork! Keep watch on this feed for highlights and inspiration! https://t.co/mjsFeJ1uL0</w:t>
      </w:r>
    </w:p>
    <w:p>
      <w:r>
        <w:rPr>
          <w:b/>
          <w:u w:val="single"/>
        </w:rPr>
        <w:t>260269</w:t>
      </w:r>
    </w:p>
    <w:p>
      <w:r>
        <w:t>It's hard to sit still and do nothing today, making it extreme... More for Gemini https://t.co/MDN1MVud8R</w:t>
      </w:r>
    </w:p>
    <w:p>
      <w:r>
        <w:rPr>
          <w:b/>
          <w:u w:val="single"/>
        </w:rPr>
        <w:t>260270</w:t>
      </w:r>
    </w:p>
    <w:p>
      <w:r>
        <w:t>@stassi Bullshit Stassi. You're a beautiful woman, humble enough to fight for your friend, funny - which means you have to be smart - and cool. 🖕🏼</w:t>
      </w:r>
    </w:p>
    <w:p>
      <w:r>
        <w:rPr>
          <w:b/>
          <w:u w:val="single"/>
        </w:rPr>
        <w:t>260271</w:t>
      </w:r>
    </w:p>
    <w:p>
      <w:r>
        <w:t>"Doctor At Large"  Season 1, Episode 28</w:t>
        <w:br/>
        <w:br/>
        <w:t xml:space="preserve">5/17 </w:t>
        <w:br/>
        <w:br/>
        <w:t>... lines and delivers them so well and with great skill.</w:t>
        <w:br/>
        <w:br/>
        <w:t>@ITV</w:t>
        <w:br/>
        <w:t>@itv3insider</w:t>
        <w:br/>
        <w:t>@ITV3channel</w:t>
      </w:r>
    </w:p>
    <w:p>
      <w:r>
        <w:rPr>
          <w:b/>
          <w:u w:val="single"/>
        </w:rPr>
        <w:t>260272</w:t>
      </w:r>
    </w:p>
    <w:p>
      <w:r>
        <w:t>@POTUS  check this out. Obama  maybe directed the hit the First time, &amp;amp; Maybe Soros the 2nd time. https://t.co/ZyQxgvBhQ0</w:t>
      </w:r>
    </w:p>
    <w:p>
      <w:r>
        <w:rPr>
          <w:b/>
          <w:u w:val="single"/>
        </w:rPr>
        <w:t>260273</w:t>
      </w:r>
    </w:p>
    <w:p>
      <w:r>
        <w:t>how i thought i explained cartesian dualism &amp;amp; his arguments for the existence of god to people vs. how i actually explained it https://t.co/67q2NgRyi0</w:t>
      </w:r>
    </w:p>
    <w:p>
      <w:r>
        <w:rPr>
          <w:b/>
          <w:u w:val="single"/>
        </w:rPr>
        <w:t>260274</w:t>
      </w:r>
    </w:p>
    <w:p>
      <w:r>
        <w:t xml:space="preserve">The first of many #climbdowns for @theresa_may... How long till she backs down on #Brexit completely? </w:t>
        <w:br/>
        <w:t xml:space="preserve">#Bresistance </w:t>
        <w:br/>
        <w:t>https://t.co/8h5iyG4Yw3</w:t>
      </w:r>
    </w:p>
    <w:p>
      <w:r>
        <w:rPr>
          <w:b/>
          <w:u w:val="single"/>
        </w:rPr>
        <w:t>260275</w:t>
      </w:r>
    </w:p>
    <w:p>
      <w:r>
        <w:t>International Broker : Juan R Aracena - JRNYC https://t.co/bpmqptJEjC CurbedNY: 19th century East Village co-op with original details can…</w:t>
      </w:r>
    </w:p>
    <w:p>
      <w:r>
        <w:rPr>
          <w:b/>
          <w:u w:val="single"/>
        </w:rPr>
        <w:t>260276</w:t>
      </w:r>
    </w:p>
    <w:p>
      <w:r>
        <w:t>This Barber Decided To Give Free Haircuts For A Week. After that This Occurs To Him. https://t.co/uAKnzTqtub via @MostTalkedAbou1</w:t>
      </w:r>
    </w:p>
    <w:p>
      <w:r>
        <w:rPr>
          <w:b/>
          <w:u w:val="single"/>
        </w:rPr>
        <w:t>260277</w:t>
      </w:r>
    </w:p>
    <w:p>
      <w:r>
        <w:t>I have been on Twitter for 6 years, 3 months, 24 days (since 11 Dec 2010).</w:t>
        <w:br/>
        <w:t>And you? https://t.co/s5on4hWNKu</w:t>
      </w:r>
    </w:p>
    <w:p>
      <w:r>
        <w:rPr>
          <w:b/>
          <w:u w:val="single"/>
        </w:rPr>
        <w:t>260278</w:t>
      </w:r>
    </w:p>
    <w:p>
      <w:r>
        <w:t>Seeing my last tweet at @tekjadata installation at #bigbangdata exhibition @DOXPrague https://t.co/mMI92AaIKe</w:t>
      </w:r>
    </w:p>
    <w:p>
      <w:r>
        <w:rPr>
          <w:b/>
          <w:u w:val="single"/>
        </w:rPr>
        <w:t>260279</w:t>
      </w:r>
    </w:p>
    <w:p>
      <w:r>
        <w:t>The great thing about going to a school whose color=orange, is that there's orange everything 😂 since I need a new sketchbook..might as well</w:t>
      </w:r>
    </w:p>
    <w:p>
      <w:r>
        <w:rPr>
          <w:b/>
          <w:u w:val="single"/>
        </w:rPr>
        <w:t>260280</w:t>
      </w:r>
    </w:p>
    <w:p>
      <w:r>
        <w:t>@miguelolvera25 We are bordered next to another country that might be of aid to us so it would be smart to blow up some routes</w:t>
      </w:r>
    </w:p>
    <w:p>
      <w:r>
        <w:rPr>
          <w:b/>
          <w:u w:val="single"/>
        </w:rPr>
        <w:t>260281</w:t>
      </w:r>
    </w:p>
    <w:p>
      <w:r>
        <w:t>A vegetable broth and coconut milk based bowl of YUM: https://t.co/6mEc3S1orr #AntiCancer #Nutrition</w:t>
      </w:r>
    </w:p>
    <w:p>
      <w:r>
        <w:rPr>
          <w:b/>
          <w:u w:val="single"/>
        </w:rPr>
        <w:t>260282</w:t>
      </w:r>
    </w:p>
    <w:p>
      <w:r>
        <w:t>Can't remember the last time I took a bathroom selfie.</w:t>
        <w:br/>
        <w:br/>
        <w:t>#nofilter #spring #friday #friyay… https://t.co/ej0x359CRC</w:t>
      </w:r>
    </w:p>
    <w:p>
      <w:r>
        <w:rPr>
          <w:b/>
          <w:u w:val="single"/>
        </w:rPr>
        <w:t>260283</w:t>
      </w:r>
    </w:p>
    <w:p>
      <w:r>
        <w:t>My team members work DARN hard to inspire others and support them in becoming the best versions of themselves! #coachlife</w:t>
      </w:r>
    </w:p>
    <w:p>
      <w:r>
        <w:rPr>
          <w:b/>
          <w:u w:val="single"/>
        </w:rPr>
        <w:t>260284</w:t>
      </w:r>
    </w:p>
    <w:p>
      <w:r>
        <w:t>#Iran 1st VP: #US’ attack on #Syria to reinforce extremism https://t.co/Jtwc4qaC0f</w:t>
        <w:br/>
        <w:t>#irna https://t.co/mVAPta8TEx</w:t>
      </w:r>
    </w:p>
    <w:p>
      <w:r>
        <w:rPr>
          <w:b/>
          <w:u w:val="single"/>
        </w:rPr>
        <w:t>260285</w:t>
      </w:r>
    </w:p>
    <w:p>
      <w:r>
        <w:t>General John J. "Black Jack" Pershing marches his troops through Paris toward the tomb of Joseph… https://t.co/e4oiQWcY0M</w:t>
      </w:r>
    </w:p>
    <w:p>
      <w:r>
        <w:rPr>
          <w:b/>
          <w:u w:val="single"/>
        </w:rPr>
        <w:t>260286</w:t>
      </w:r>
    </w:p>
    <w:p>
      <w:r>
        <w:t>Nearly full moon. Fruit planting day today so the field beans went in happily. Apple trees… https://t.co/9nGBwMgtNg</w:t>
      </w:r>
    </w:p>
    <w:p>
      <w:r>
        <w:rPr>
          <w:b/>
          <w:u w:val="single"/>
        </w:rPr>
        <w:t>260287</w:t>
      </w:r>
    </w:p>
    <w:p>
      <w:r>
        <w:t>#earthquake (EMSC): MD 2.5 NORTHERN CALIFORNIA https://t.co/fOakkrvFcR FORECAST: https://t.co/FbXNkX6YG9</w:t>
      </w:r>
    </w:p>
    <w:p>
      <w:r>
        <w:rPr>
          <w:b/>
          <w:u w:val="single"/>
        </w:rPr>
        <w:t>260288</w:t>
      </w:r>
    </w:p>
    <w:p>
      <w:r>
        <w:t>Obviously not ideal result but a point in the end is better than no points. Beat West Ham on Wed night &amp;amp; be back to winning ways. #Arsenal</w:t>
      </w:r>
    </w:p>
    <w:p>
      <w:r>
        <w:rPr>
          <w:b/>
          <w:u w:val="single"/>
        </w:rPr>
        <w:t>260289</w:t>
      </w:r>
    </w:p>
    <w:p>
      <w:r>
        <w:t>They're perfect for each other... 😢 They'd goof around and snuggle and do science and solve every problem they could...</w:t>
      </w:r>
    </w:p>
    <w:p>
      <w:r>
        <w:rPr>
          <w:b/>
          <w:u w:val="single"/>
        </w:rPr>
        <w:t>260290</w:t>
      </w:r>
    </w:p>
    <w:p>
      <w:r>
        <w:t>@72uB0H84zJ Don't forget to use your #AmexeBags offer! Spend w/ enrolled Card to get savings. Terms https://t.co/SMx7W0yaqd</w:t>
      </w:r>
    </w:p>
    <w:p>
      <w:r>
        <w:rPr>
          <w:b/>
          <w:u w:val="single"/>
        </w:rPr>
        <w:t>260291</w:t>
      </w:r>
    </w:p>
    <w:p>
      <w:r>
        <w:t>Warm wishes to speaker of Maharashtra Legislative Council Sh Ramraje Nimbalkar. May god bless you with long and healthy life. https://t.co/0WSxNagJ2D</w:t>
      </w:r>
    </w:p>
    <w:p>
      <w:r>
        <w:rPr>
          <w:b/>
          <w:u w:val="single"/>
        </w:rPr>
        <w:t>260292</w:t>
      </w:r>
    </w:p>
    <w:p>
      <w:r>
        <w:t>Your father was a ZanuPF Chairman who used his position to send you to Europe to study,  yet here you are judging other kids. https://t.co/PXseTQp4S3</w:t>
      </w:r>
    </w:p>
    <w:p>
      <w:r>
        <w:rPr>
          <w:b/>
          <w:u w:val="single"/>
        </w:rPr>
        <w:t>260293</w:t>
      </w:r>
    </w:p>
    <w:p>
      <w:r>
        <w:t>I liked a @YouTube video from @oficial_cob https://t.co/OjjIZXdRQ2 NOVA HQ E NOVAS SKINS DO OVERWATCH - Central Overwatch Brasil</w:t>
      </w:r>
    </w:p>
    <w:p>
      <w:r>
        <w:rPr>
          <w:b/>
          <w:u w:val="single"/>
        </w:rPr>
        <w:t>260294</w:t>
      </w:r>
    </w:p>
    <w:p>
      <w:r>
        <w:t>Cowboy Slicker Western Art Southwest Original Watercolor Painting byJoe Prater https://t.co/AJiHfXvIEL https://t.co/KXkKlfL5j6</w:t>
      </w:r>
    </w:p>
    <w:p>
      <w:r>
        <w:rPr>
          <w:b/>
          <w:u w:val="single"/>
        </w:rPr>
        <w:t>260295</w:t>
      </w:r>
    </w:p>
    <w:p>
      <w:r>
        <w:t>.@ActuatedMedical Baby GentleClear System is an endotracheal tube clearing device #MedTechInnovator #DCPitchEvent https://t.co/wcQsifgXFa</w:t>
      </w:r>
    </w:p>
    <w:p>
      <w:r>
        <w:rPr>
          <w:b/>
          <w:u w:val="single"/>
        </w:rPr>
        <w:t>260296</w:t>
      </w:r>
    </w:p>
    <w:p>
      <w:r>
        <w:t>It's odd that as the weekend approaches you should start to fe... More for Leo https://t.co/hx4JCXkPw1</w:t>
      </w:r>
    </w:p>
    <w:p>
      <w:r>
        <w:rPr>
          <w:b/>
          <w:u w:val="single"/>
        </w:rPr>
        <w:t>260297</w:t>
      </w:r>
    </w:p>
    <w:p>
      <w:r>
        <w:t>Me before... boy have I grown from this! WON'T get taking advantage of NO MORE! https://t.co/IkfE3c0vH0</w:t>
      </w:r>
    </w:p>
    <w:p>
      <w:r>
        <w:rPr>
          <w:b/>
          <w:u w:val="single"/>
        </w:rPr>
        <w:t>260298</w:t>
      </w:r>
    </w:p>
    <w:p>
      <w:r>
        <w:t>@NaYaKnoMi @AngiesList Angie is a crook We know her well in her home state She makes money on our tax $ without giving a damn thing back</w:t>
      </w:r>
    </w:p>
    <w:p>
      <w:r>
        <w:rPr>
          <w:b/>
          <w:u w:val="single"/>
        </w:rPr>
        <w:t>260299</w:t>
      </w:r>
    </w:p>
    <w:p>
      <w:r>
        <w:t>@JZarif Then give a credible alternative thesis for the gas attack. Not the nons. Russia told about bombing CW stockpiles. Evenso, As.knew cons.,</w:t>
      </w:r>
    </w:p>
    <w:p>
      <w:r>
        <w:rPr>
          <w:b/>
          <w:u w:val="single"/>
        </w:rPr>
        <w:t>260300</w:t>
      </w:r>
    </w:p>
    <w:p>
      <w:r>
        <w:t>Sorry this is coming to you later but had some tech issues, anyway I hope you guys enjoy https://t.co/1M7qcLeNB8</w:t>
      </w:r>
    </w:p>
    <w:p>
      <w:r>
        <w:rPr>
          <w:b/>
          <w:u w:val="single"/>
        </w:rPr>
        <w:t>260301</w:t>
      </w:r>
    </w:p>
    <w:p>
      <w:r>
        <w:t>@caitlinflads_ I've been wondering if this really works! Had migraines since I've been 7, and I'm 24 now!!</w:t>
      </w:r>
    </w:p>
    <w:p>
      <w:r>
        <w:rPr>
          <w:b/>
          <w:u w:val="single"/>
        </w:rPr>
        <w:t>260302</w:t>
      </w:r>
    </w:p>
    <w:p>
      <w:r>
        <w:t>@SteveBurtch In which case it'd be in their best interests to trade one. If they're smart they sell high on Fowler, but I doubt they do.</w:t>
      </w:r>
    </w:p>
    <w:p>
      <w:r>
        <w:rPr>
          <w:b/>
          <w:u w:val="single"/>
        </w:rPr>
        <w:t>260303</w:t>
      </w:r>
    </w:p>
    <w:p>
      <w:r>
        <w:t xml:space="preserve">Less that 2 weeks until entries close for the #LincsTech &amp;amp; Digital Awards! </w:t>
        <w:br/>
        <w:br/>
        <w:t>More information available here: https://t.co/OKxmxB4szp https://t.co/vAJmKXSJhc</w:t>
      </w:r>
    </w:p>
    <w:p>
      <w:r>
        <w:rPr>
          <w:b/>
          <w:u w:val="single"/>
        </w:rPr>
        <w:t>260304</w:t>
      </w:r>
    </w:p>
    <w:p>
      <w:r>
        <w:t>@RealRoseTaylor @abutton_ @JoycieDee @HuffPostPol Oh here we go again. Let me fast forward.......</w:t>
        <w:br/>
        <w:t>Rose you have cognitive dissonance.</w:t>
      </w:r>
    </w:p>
    <w:p>
      <w:r>
        <w:rPr>
          <w:b/>
          <w:u w:val="single"/>
        </w:rPr>
        <w:t>260305</w:t>
      </w:r>
    </w:p>
    <w:p>
      <w:r>
        <w:t>*dress shopping w/ eva*</w:t>
        <w:br/>
        <w:t>me: I would look like a whole snack mawmaw</w:t>
        <w:br/>
        <w:t>mawmaw: yeah you would look like an old sack</w:t>
      </w:r>
    </w:p>
    <w:p>
      <w:r>
        <w:rPr>
          <w:b/>
          <w:u w:val="single"/>
        </w:rPr>
        <w:t>260306</w:t>
      </w:r>
    </w:p>
    <w:p>
      <w:r>
        <w:t>@miamivandynyu @MailOnline What about combining different disciplines, developing algebra, writing books on surgical and chemical processes, theorems of trig, etc?</w:t>
      </w:r>
    </w:p>
    <w:p>
      <w:r>
        <w:rPr>
          <w:b/>
          <w:u w:val="single"/>
        </w:rPr>
        <w:t>260307</w:t>
      </w:r>
    </w:p>
    <w:p>
      <w:r>
        <w:t>@noahjacobmama @BraddJaffy But that's not necessarily true; during the Cuban Missile Crisis Kennedy's back channel to the Soviets helped avert WWIII.</w:t>
      </w:r>
    </w:p>
    <w:p>
      <w:r>
        <w:rPr>
          <w:b/>
          <w:u w:val="single"/>
        </w:rPr>
        <w:t>260308</w:t>
      </w:r>
    </w:p>
    <w:p>
      <w:r>
        <w:t>@PTIPeshawar @PTIofficial @AtifKhanpti @ShahramKhanPTI @MushtaqGhaniPTI @Ali_gandapur  PTI double standards</w:t>
      </w:r>
    </w:p>
    <w:p>
      <w:r>
        <w:rPr>
          <w:b/>
          <w:u w:val="single"/>
        </w:rPr>
        <w:t>260309</w:t>
      </w:r>
    </w:p>
    <w:p>
      <w:r>
        <w:t>@matt__kean @olobersyko @JordanFish86 @bmthofficial CANT COME CUZ I LIVED IN FAR FAR AWAY AND YOU GUYS NEVER SEEM TO NOTICE MY COUNTRY HAHA</w:t>
      </w:r>
    </w:p>
    <w:p>
      <w:r>
        <w:rPr>
          <w:b/>
          <w:u w:val="single"/>
        </w:rPr>
        <w:t>260310</w:t>
      </w:r>
    </w:p>
    <w:p>
      <w:r>
        <w:t>@heIIosummer now this is what i'm talking about. thanks, mate. *takes some of the fries and eats them all at once*</w:t>
      </w:r>
    </w:p>
    <w:p>
      <w:r>
        <w:rPr>
          <w:b/>
          <w:u w:val="single"/>
        </w:rPr>
        <w:t>260311</w:t>
      </w:r>
    </w:p>
    <w:p>
      <w:r>
        <w:t>@rugbyPhilBB @rhodri101 @theblitzdefence Surely easier to get in the way of first receiver and wait until back row comes to help than stop Moriarty as last line?</w:t>
      </w:r>
    </w:p>
    <w:p>
      <w:r>
        <w:rPr>
          <w:b/>
          <w:u w:val="single"/>
        </w:rPr>
        <w:t>260312</w:t>
      </w:r>
    </w:p>
    <w:p>
      <w:r>
        <w:t>Dozens of dairy farmers without milk buyer as of May 1 https://t.co/sG8ka8anFm @WildeAndTausch @ESPNMadison rethink your sponsors</w:t>
      </w:r>
    </w:p>
    <w:p>
      <w:r>
        <w:rPr>
          <w:b/>
          <w:u w:val="single"/>
        </w:rPr>
        <w:t>260313</w:t>
      </w:r>
    </w:p>
    <w:p>
      <w:r>
        <w:t>@munchmight This is on government advice, to protect the national flock from an outbreak of avian influenza. 2/3</w:t>
      </w:r>
    </w:p>
    <w:p>
      <w:r>
        <w:rPr>
          <w:b/>
          <w:u w:val="single"/>
        </w:rPr>
        <w:t>260314</w:t>
      </w:r>
    </w:p>
    <w:p>
      <w:r>
        <w:t>The person who calls themselves a student is more a master than those who try to wear the title... #Entrepreneur https://t.co/70PlwMYH79</w:t>
      </w:r>
    </w:p>
    <w:p>
      <w:r>
        <w:rPr>
          <w:b/>
          <w:u w:val="single"/>
        </w:rPr>
        <w:t>260315</w:t>
      </w:r>
    </w:p>
    <w:p>
      <w:r>
        <w:t>His footwork during Begin saved my life. I couldn't stop watching him and I don't have words to describe his performance.</w:t>
      </w:r>
    </w:p>
    <w:p>
      <w:r>
        <w:rPr>
          <w:b/>
          <w:u w:val="single"/>
        </w:rPr>
        <w:t>260316</w:t>
      </w:r>
    </w:p>
    <w:p>
      <w:r>
        <w:t>Vote, vote, vote! I just won an award for rating lots of people on #badoo https://t.co/7ZQq4ZtJYv https://t.co/LV278fMvBh</w:t>
      </w:r>
    </w:p>
    <w:p>
      <w:r>
        <w:rPr>
          <w:b/>
          <w:u w:val="single"/>
        </w:rPr>
        <w:t>260317</w:t>
      </w:r>
    </w:p>
    <w:p>
      <w:r>
        <w:t>Mareep IV: 64.4% (7/9/13). Tackle/Body Slam. CP: 571 Expires: 18:30:45 (29m 7s). https://t.co/YEgkWQoaOG</w:t>
      </w:r>
    </w:p>
    <w:p>
      <w:r>
        <w:rPr>
          <w:b/>
          <w:u w:val="single"/>
        </w:rPr>
        <w:t>260318</w:t>
      </w:r>
    </w:p>
    <w:p>
      <w:r>
        <w:t>@Valeriaaahhh Could you give me a shout out/retweet, I'll appreciate it and do the same in return. https://t.co/v3c6VaWHBD</w:t>
      </w:r>
    </w:p>
    <w:p>
      <w:r>
        <w:rPr>
          <w:b/>
          <w:u w:val="single"/>
        </w:rPr>
        <w:t>260319</w:t>
      </w:r>
    </w:p>
    <w:p>
      <w:r>
        <w:t>Found a Transponder Snail!</w:t>
        <w:br/>
        <w:t>Take a look at the Fishmen behind Arlong Park!</w:t>
        <w:br/>
        <w:t>https://t.co/4B8QVNttnN #TreCru https://t.co/3KR6Nqnc1E</w:t>
      </w:r>
    </w:p>
    <w:p>
      <w:r>
        <w:rPr>
          <w:b/>
          <w:u w:val="single"/>
        </w:rPr>
        <w:t>260320</w:t>
      </w:r>
    </w:p>
    <w:p>
      <w:r>
        <w:t xml:space="preserve">Get the PIP Look </w:t>
        <w:br/>
        <w:t xml:space="preserve">We are almost sold out of the darling Olivia! Just $14.99! </w:t>
        <w:br/>
        <w:t>Shop this look and accessories... https://t.co/lS7BuMebft</w:t>
      </w:r>
    </w:p>
    <w:p>
      <w:r>
        <w:rPr>
          <w:b/>
          <w:u w:val="single"/>
        </w:rPr>
        <w:t>260321</w:t>
      </w:r>
    </w:p>
    <w:p>
      <w:r>
        <w:t>HS Baseball: Santa Cruz stuns state-ranked @LGHSAthletics 1-0 in 10 innings #scscore @MBayPreps @MaxPreps @amatheson_sc</w:t>
      </w:r>
    </w:p>
    <w:p>
      <w:r>
        <w:rPr>
          <w:b/>
          <w:u w:val="single"/>
        </w:rPr>
        <w:t>260322</w:t>
      </w:r>
    </w:p>
    <w:p>
      <w:r>
        <w:t>Leather Watchband Band Strap For Fitbit Blaze Smart Watch Brown Color Size L 07 https://t.co/RA5ZQsH6JF https://t.co/9uaMwqkrh7</w:t>
      </w:r>
    </w:p>
    <w:p>
      <w:r>
        <w:rPr>
          <w:b/>
          <w:u w:val="single"/>
        </w:rPr>
        <w:t>260323</w:t>
      </w:r>
    </w:p>
    <w:p>
      <w:r>
        <w:t>I could watch these spider #monkeys at the @NashvilleZoo all day! 😄🐵</w:t>
        <w:br/>
        <w:t>@WKRN #Nashville</w:t>
        <w:br/>
        <w:t>https://t.co/DFk2EuCviQ https://t.co/h4fHmrF4cS</w:t>
      </w:r>
    </w:p>
    <w:p>
      <w:r>
        <w:rPr>
          <w:b/>
          <w:u w:val="single"/>
        </w:rPr>
        <w:t>260324</w:t>
      </w:r>
    </w:p>
    <w:p>
      <w:r>
        <w:t>@Twitter all these changes and we STILL don't have an edit tweet option. incredible. https://t.co/VXJibEQw6l</w:t>
      </w:r>
    </w:p>
    <w:p>
      <w:r>
        <w:rPr>
          <w:b/>
          <w:u w:val="single"/>
        </w:rPr>
        <w:t>260325</w:t>
      </w:r>
    </w:p>
    <w:p>
      <w:r>
        <w:t>@WWEUsos @NaomiWWE @WWE @WWERomanReigns USOS I THOUGHT YOU ARE LONGEST SMACK DOWN TAG TEAM CHAPION</w:t>
        <w:br/>
        <w:t>AND CONGRATULATIONS ONCE AGAIN</w:t>
      </w:r>
    </w:p>
    <w:p>
      <w:r>
        <w:rPr>
          <w:b/>
          <w:u w:val="single"/>
        </w:rPr>
        <w:t>260326</w:t>
      </w:r>
    </w:p>
    <w:p>
      <w:r>
        <w:t>3M Blue 120V 110V 5050SMD Flexible Flat LED Strip Rope Light+US Power Plug https://t.co/LjRlXSv1NY https://t.co/O84nfZUzQq</w:t>
      </w:r>
    </w:p>
    <w:p>
      <w:r>
        <w:rPr>
          <w:b/>
          <w:u w:val="single"/>
        </w:rPr>
        <w:t>260327</w:t>
      </w:r>
    </w:p>
    <w:p>
      <w:r>
        <w:t>Men's Photographer Shirt With Camera White And Pink 3XL N... https://t.co/bNZAdiJ7CN https://t.co/2jDOnxrrzr https://t.co/Jdu2704z4P</w:t>
      </w:r>
    </w:p>
    <w:p>
      <w:r>
        <w:rPr>
          <w:b/>
          <w:u w:val="single"/>
        </w:rPr>
        <w:t>260328</w:t>
      </w:r>
    </w:p>
    <w:p>
      <w:r>
        <w:t>Everytime Unooshaa yells Obiness to the max I die a little from inside. Not sure I can make it to the finale at this rate #MaldivianIdol</w:t>
      </w:r>
    </w:p>
    <w:p>
      <w:r>
        <w:rPr>
          <w:b/>
          <w:u w:val="single"/>
        </w:rPr>
        <w:t>260329</w:t>
      </w:r>
    </w:p>
    <w:p>
      <w:r>
        <w:t>The past 6 years have basically been this... Got to keep getting back up and carry on. #life #reflection #pushingthrough #keepongoing ❤️ https://t.co/nQzZLRv3B4</w:t>
      </w:r>
    </w:p>
    <w:p>
      <w:r>
        <w:rPr>
          <w:b/>
          <w:u w:val="single"/>
        </w:rPr>
        <w:t>260330</w:t>
      </w:r>
    </w:p>
    <w:p>
      <w:r>
        <w:t>Trump’s Newfound Fondness for Missile Strikes Puts Wall Street on Edge https://t.co/eUREEgNzf9 https://t.co/MO3otwlYma</w:t>
      </w:r>
    </w:p>
    <w:p>
      <w:r>
        <w:rPr>
          <w:b/>
          <w:u w:val="single"/>
        </w:rPr>
        <w:t>260331</w:t>
      </w:r>
    </w:p>
    <w:p>
      <w:r>
        <w:t>@Haroub Hi, link has been reset and is confirmed to be up and running. Kindly confirm status on your end..*SA</w:t>
      </w:r>
    </w:p>
    <w:p>
      <w:r>
        <w:rPr>
          <w:b/>
          <w:u w:val="single"/>
        </w:rPr>
        <w:t>260332</w:t>
      </w:r>
    </w:p>
    <w:p>
      <w:r>
        <w:t>@gregclarkmp  Did young Howard say we're going to war with Spain? I'm off to Marbella in June! Could you possibly wait til July?</w:t>
      </w:r>
    </w:p>
    <w:p>
      <w:r>
        <w:rPr>
          <w:b/>
          <w:u w:val="single"/>
        </w:rPr>
        <w:t>260333</w:t>
      </w:r>
    </w:p>
    <w:p>
      <w:r>
        <w:t>I added a video to a @YouTube playlist https://t.co/nDQanJa2CM Photoshop tutorial how to design a pizza box in cs6 or cc 2017</w:t>
      </w:r>
    </w:p>
    <w:p>
      <w:r>
        <w:rPr>
          <w:b/>
          <w:u w:val="single"/>
        </w:rPr>
        <w:t>260334</w:t>
      </w:r>
    </w:p>
    <w:p>
      <w:r>
        <w:t>@k1234567890y 69 is a sex post where both male or both male or one male or one female is licking each other gentels</w:t>
      </w:r>
    </w:p>
    <w:p>
      <w:r>
        <w:rPr>
          <w:b/>
          <w:u w:val="single"/>
        </w:rPr>
        <w:t>260335</w:t>
      </w:r>
    </w:p>
    <w:p>
      <w:r>
        <w:t>I thought time dilation had to do with speed of an object relative to center of gravity- Why photons (speed of light) don't experience time https://t.co/lK6c6upvWV</w:t>
      </w:r>
    </w:p>
    <w:p>
      <w:r>
        <w:rPr>
          <w:b/>
          <w:u w:val="single"/>
        </w:rPr>
        <w:t>260336</w:t>
      </w:r>
    </w:p>
    <w:p>
      <w:r>
        <w:t>https://t.co/pmc9c0aL6g ANTIQUE COUNTRY FARM WILLOW MARKET BASKET #colonialhome #shoppingmall https://t.co/vwYY9b8X0A</w:t>
      </w:r>
    </w:p>
    <w:p>
      <w:r>
        <w:rPr>
          <w:b/>
          <w:u w:val="single"/>
        </w:rPr>
        <w:t>260337</w:t>
      </w:r>
    </w:p>
    <w:p>
      <w:r>
        <w:t>@anamariecox Imagine that...the guy (Trump) who said "You can never be too greedy" only thinking about himself.</w:t>
      </w:r>
    </w:p>
    <w:p>
      <w:r>
        <w:rPr>
          <w:b/>
          <w:u w:val="single"/>
        </w:rPr>
        <w:t>260338</w:t>
      </w:r>
    </w:p>
    <w:p>
      <w:r>
        <w:t>Always great when you chuck on the first clothes you see and first comment you get is 'you look adorable, like a 14 y/o cheerleader'...</w:t>
      </w:r>
    </w:p>
    <w:p>
      <w:r>
        <w:rPr>
          <w:b/>
          <w:u w:val="single"/>
        </w:rPr>
        <w:t>260339</w:t>
      </w:r>
    </w:p>
    <w:p>
      <w:r>
        <w:t>Are you ready to discover secret leader qualities to grow your career?</w:t>
        <w:br/>
        <w:t>https://t.co/oym3aExiXb https://t.co/siui8XclLh</w:t>
      </w:r>
    </w:p>
    <w:p>
      <w:r>
        <w:rPr>
          <w:b/>
          <w:u w:val="single"/>
        </w:rPr>
        <w:t>260340</w:t>
      </w:r>
    </w:p>
    <w:p>
      <w:r>
        <w:t>Halls High Anime Club has named their Top 10 Most Villainous Villians. The number one spot goes to...Lucifer from Devil is a Part-Timer!</w:t>
      </w:r>
    </w:p>
    <w:p>
      <w:r>
        <w:rPr>
          <w:b/>
          <w:u w:val="single"/>
        </w:rPr>
        <w:t>260341</w:t>
      </w:r>
    </w:p>
    <w:p>
      <w:r>
        <w:t>Stephen Colbert Mocks Donald Trump Over ‘Bring Your Daughter To Govern Day’ - The Huffington Post https://t.co/MjwWFwh2Rh</w:t>
      </w:r>
    </w:p>
    <w:p>
      <w:r>
        <w:rPr>
          <w:b/>
          <w:u w:val="single"/>
        </w:rPr>
        <w:t>260342</w:t>
      </w:r>
    </w:p>
    <w:p>
      <w:r>
        <w:t>I liked a @YouTube video from @spencerB3 https://t.co/4YUeVPP2ox Star Wars artist interview with Joe Corroney</w:t>
      </w:r>
    </w:p>
    <w:p>
      <w:r>
        <w:rPr>
          <w:b/>
          <w:u w:val="single"/>
        </w:rPr>
        <w:t>260343</w:t>
      </w:r>
    </w:p>
    <w:p>
      <w:r>
        <w:t>@NBA2K_MyTEAM really bruh.....typed code the second it posted entered 10 maybe 15 seconds. INVALID CODE? NOT limit rchd, tried multi times</w:t>
      </w:r>
    </w:p>
    <w:p>
      <w:r>
        <w:rPr>
          <w:b/>
          <w:u w:val="single"/>
        </w:rPr>
        <w:t>260344</w:t>
      </w:r>
    </w:p>
    <w:p>
      <w:r>
        <w:t>Sneak a peek at Working Stiff: Casimir by Blair Babylon and enter to win a $25 gift card! #XpressoBookTours https://t.co/nndCBwArvL</w:t>
      </w:r>
    </w:p>
    <w:p>
      <w:r>
        <w:rPr>
          <w:b/>
          <w:u w:val="single"/>
        </w:rPr>
        <w:t>260345</w:t>
      </w:r>
    </w:p>
    <w:p>
      <w:r>
        <w:t>@Meras_Aquaman create expectation for a masterpiece and I have a great chance of being surprised ... already in the case of JL my fears are real and I</w:t>
      </w:r>
    </w:p>
    <w:p>
      <w:r>
        <w:rPr>
          <w:b/>
          <w:u w:val="single"/>
        </w:rPr>
        <w:t>260346</w:t>
      </w:r>
    </w:p>
    <w:p>
      <w:r>
        <w:t>All set up at the Spearpoint Shootout. Robert will be available to answer any questions you may have!... https://t.co/uyYp9FoWI5</w:t>
      </w:r>
    </w:p>
    <w:p>
      <w:r>
        <w:rPr>
          <w:b/>
          <w:u w:val="single"/>
        </w:rPr>
        <w:t>260347</w:t>
      </w:r>
    </w:p>
    <w:p>
      <w:r>
        <w:t>Found a Transponder Snail!</w:t>
        <w:br/>
        <w:t>Giants, sea monsters and other amazing encounters!</w:t>
        <w:br/>
        <w:t>https://t.co/Mc4ZT8Ssxm #TreCru https://t.co/snJKS6IQm1</w:t>
      </w:r>
    </w:p>
    <w:p>
      <w:r>
        <w:rPr>
          <w:b/>
          <w:u w:val="single"/>
        </w:rPr>
        <w:t>260348</w:t>
      </w:r>
    </w:p>
    <w:p>
      <w:r>
        <w:t>Feeling good another 2lb #weightloss this morning @SlimmingWorld #colwynbay #focused https://t.co/RDgXn5UsYd</w:t>
      </w:r>
    </w:p>
    <w:p>
      <w:r>
        <w:rPr>
          <w:b/>
          <w:u w:val="single"/>
        </w:rPr>
        <w:t>260349</w:t>
      </w:r>
    </w:p>
    <w:p>
      <w:r>
        <w:t>@oreillyfactor Susan Rice is Obama's fall guy, she will take the blame for Obama... that's why she moved up in the ranks after the video scandal</w:t>
      </w:r>
    </w:p>
    <w:p>
      <w:r>
        <w:rPr>
          <w:b/>
          <w:u w:val="single"/>
        </w:rPr>
        <w:t>260350</w:t>
      </w:r>
    </w:p>
    <w:p>
      <w:r>
        <w:t>DJ V, LIFE FM. D N B MUSIC. (30/03/17) VINYL. 8PM-10PM. (UK) https://t.co/FQdkrDXjDJ or live video on facebook here: https://t.co/C7BHCi7FOn</w:t>
      </w:r>
    </w:p>
    <w:p>
      <w:r>
        <w:rPr>
          <w:b/>
          <w:u w:val="single"/>
        </w:rPr>
        <w:t>260351</w:t>
      </w:r>
    </w:p>
    <w:p>
      <w:r>
        <w:t>2017 TOPPS TRIBUTE STEVEN MATZ RED PARELLEL AUTO #9/10 https://t.co/06ua7f4OTw https://t.co/Ed6sRuTMzz</w:t>
      </w:r>
    </w:p>
    <w:p>
      <w:r>
        <w:rPr>
          <w:b/>
          <w:u w:val="single"/>
        </w:rPr>
        <w:t>260352</w:t>
      </w:r>
    </w:p>
    <w:p>
      <w:r>
        <w:t>In life you'll realize that there is a purpose for every person you  meet. Some will teach you, and some will bring out the best in you.</w:t>
      </w:r>
    </w:p>
    <w:p>
      <w:r>
        <w:rPr>
          <w:b/>
          <w:u w:val="single"/>
        </w:rPr>
        <w:t>260353</w:t>
      </w:r>
    </w:p>
    <w:p>
      <w:r>
        <w:t>NOT LONG NOW UNTIL EASTER !! 🐰🐰</w:t>
        <w:br/>
        <w:br/>
        <w:t>£40 for two characters for a 30 minute appearance !! ☺️☺️☺️ (easter treat!!)... https://t.co/Cv8QL1pUsQ</w:t>
      </w:r>
    </w:p>
    <w:p>
      <w:r>
        <w:rPr>
          <w:b/>
          <w:u w:val="single"/>
        </w:rPr>
        <w:t>260354</w:t>
      </w:r>
    </w:p>
    <w:p>
      <w:r>
        <w:t>5 Ways to Battle Feeling Under-Appreciated As a #Teacher https://t.co/cncQsJa5W5 https://t.co/0Y7UyeS5yQ</w:t>
      </w:r>
    </w:p>
    <w:p>
      <w:r>
        <w:rPr>
          <w:b/>
          <w:u w:val="single"/>
        </w:rPr>
        <w:t>260355</w:t>
      </w:r>
    </w:p>
    <w:p>
      <w:r>
        <w:t>⚡️⚡️⚡️⚡️⚡️⚡️⚡️⚡️⚡️⚡️⚡️⚡️⚡️⚡️⚡️</w:t>
        <w:br/>
        <w:br/>
        <w:t>APPOINTMENTS AVAILABLE TOMORROW (FRIDAY)</w:t>
        <w:br/>
        <w:br/>
        <w:t>💋CUT AND BLOWDRY - 10:30am,3:30pm,... https://t.co/hs491dLEnq</w:t>
      </w:r>
    </w:p>
    <w:p>
      <w:r>
        <w:rPr>
          <w:b/>
          <w:u w:val="single"/>
        </w:rPr>
        <w:t>260356</w:t>
      </w:r>
    </w:p>
    <w:p>
      <w:r>
        <w:t>@premiere_gal quick question: any way to preemptively change blend mode from the bin, before loading into source?</w:t>
      </w:r>
    </w:p>
    <w:p>
      <w:r>
        <w:rPr>
          <w:b/>
          <w:u w:val="single"/>
        </w:rPr>
        <w:t>260357</w:t>
      </w:r>
    </w:p>
    <w:p>
      <w:r>
        <w:t>Vice Principal Mohammed denies sex allegation with student https://t.co/xjSn61Sb41 https://t.co/6W7uJI9QZo</w:t>
      </w:r>
    </w:p>
    <w:p>
      <w:r>
        <w:rPr>
          <w:b/>
          <w:u w:val="single"/>
        </w:rPr>
        <w:t>260358</w:t>
      </w:r>
    </w:p>
    <w:p>
      <w:r>
        <w:t>@AnnTayor boom let's go berserk and say hi to out newest member!!! #TeamEmmmmsie #SupportSmallStreamers https://t.co/ff6DOCvWAx</w:t>
      </w:r>
    </w:p>
    <w:p>
      <w:r>
        <w:rPr>
          <w:b/>
          <w:u w:val="single"/>
        </w:rPr>
        <w:t>260359</w:t>
      </w:r>
    </w:p>
    <w:p>
      <w:r>
        <w:t>@Idun2raptus . Bigger than F1, probably not. Better, no doubt. My fav is Moto3. More passing, closer finishes than any other.</w:t>
      </w:r>
    </w:p>
    <w:p>
      <w:r>
        <w:rPr>
          <w:b/>
          <w:u w:val="single"/>
        </w:rPr>
        <w:t>260360</w:t>
      </w:r>
    </w:p>
    <w:p>
      <w:r>
        <w:t>Busted! Catholic High School Teacher Accused Of Having Sex With Student https://t.co/GGmn59khq4 #hollywood</w:t>
      </w:r>
    </w:p>
    <w:p>
      <w:r>
        <w:rPr>
          <w:b/>
          <w:u w:val="single"/>
        </w:rPr>
        <w:t>260361</w:t>
      </w:r>
    </w:p>
    <w:p>
      <w:r>
        <w:t xml:space="preserve">[INFO] #Seventeen will go to US to broaden &amp;amp; learn music experience in the middle of this month for about 2 weeks </w:t>
        <w:br/>
        <w:br/>
        <w:t>(Cr. Ohmywonwoo)</w:t>
        <w:br/>
        <w:t>#세븐틴 #사 https://t.co/JFVmq7Tt3H</w:t>
      </w:r>
    </w:p>
    <w:p>
      <w:r>
        <w:rPr>
          <w:b/>
          <w:u w:val="single"/>
        </w:rPr>
        <w:t>260362</w:t>
      </w:r>
    </w:p>
    <w:p>
      <w:r>
        <w:t>Retweeted #OneNationUnderGOD (@peplamb):</w:t>
        <w:br/>
        <w:br/>
        <w:t>Acts.26.18</w:t>
        <w:br/>
        <w:t>to open their eyes, in order to turn them from darkness to... https://t.co/9A1zryscLk</w:t>
      </w:r>
    </w:p>
    <w:p>
      <w:r>
        <w:rPr>
          <w:b/>
          <w:u w:val="single"/>
        </w:rPr>
        <w:t>260363</w:t>
      </w:r>
    </w:p>
    <w:p>
      <w:r>
        <w:t>#Games #_Persona_5_explained_Is_this_100_hour_game_for_you ‘Persona 5’ explained: Is this 100-hour game for you https://t.co/4beBi70KiW https://t.co/sD7pxc2C3E</w:t>
      </w:r>
    </w:p>
    <w:p>
      <w:r>
        <w:rPr>
          <w:b/>
          <w:u w:val="single"/>
        </w:rPr>
        <w:t>260364</w:t>
      </w:r>
    </w:p>
    <w:p>
      <w:r>
        <w:t>Where in London to learn some new skills. They might even be useful. Sort of https://t.co/1GLPkcB3YX https://t.co/MmPx9yJ8mP</w:t>
      </w:r>
    </w:p>
    <w:p>
      <w:r>
        <w:rPr>
          <w:b/>
          <w:u w:val="single"/>
        </w:rPr>
        <w:t>260365</w:t>
      </w:r>
    </w:p>
    <w:p>
      <w:r>
        <w:t>China ROC38Year People's Bank 5000Yuan banknote Specimen https://t.co/wnLMJRD5xl https://t.co/cMB3JDM8CM</w:t>
      </w:r>
    </w:p>
    <w:p>
      <w:r>
        <w:rPr>
          <w:b/>
          <w:u w:val="single"/>
        </w:rPr>
        <w:t>260366</w:t>
      </w:r>
    </w:p>
    <w:p>
      <w:r>
        <w:t>Okay well the signs were there when she agreed to go to your place lol so that logic is obvious https://t.co/Fug9xOlGVv</w:t>
      </w:r>
    </w:p>
    <w:p>
      <w:r>
        <w:rPr>
          <w:b/>
          <w:u w:val="single"/>
        </w:rPr>
        <w:t>260367</w:t>
      </w:r>
    </w:p>
    <w:p>
      <w:r>
        <w:t>@nassnigeria @elrufai We also want to see clearly how chief executives of states are paid; what do they spend monthly as security votes?</w:t>
      </w:r>
    </w:p>
    <w:p>
      <w:r>
        <w:rPr>
          <w:b/>
          <w:u w:val="single"/>
        </w:rPr>
        <w:t>260368</w:t>
      </w:r>
    </w:p>
    <w:p>
      <w:r>
        <w:t>Looking to move to Nashville? US News &amp;amp; World report just ranked it #13 in Best Places to Live! https://t.co/rc0KWYMkKu</w:t>
      </w:r>
    </w:p>
    <w:p>
      <w:r>
        <w:rPr>
          <w:b/>
          <w:u w:val="single"/>
        </w:rPr>
        <w:t>260369</w:t>
      </w:r>
    </w:p>
    <w:p>
      <w:r>
        <w:t>Big TY and warm hugs to @lisalamont007 for creating a safe space 4 me to talk about #depression and #hospitalization https://t.co/7YW1i2VSge</w:t>
      </w:r>
    </w:p>
    <w:p>
      <w:r>
        <w:rPr>
          <w:b/>
          <w:u w:val="single"/>
        </w:rPr>
        <w:t>260370</w:t>
      </w:r>
    </w:p>
    <w:p>
      <w:r>
        <w:t>@LarssonsLocks @simonpottery73 @paddypower Nah I'm Scottish and I have to agree it's boring. League bought every year. Dunno what Celtic fans get out of it to be honest.</w:t>
      </w:r>
    </w:p>
    <w:p>
      <w:r>
        <w:rPr>
          <w:b/>
          <w:u w:val="single"/>
        </w:rPr>
        <w:t>260371</w:t>
      </w:r>
    </w:p>
    <w:p>
      <w:r>
        <w:t>Germany, Soviet Zone 1948, MiNr A 195 (from set MiNr 182-197); used (4) - lot of 10 #stamps</w:t>
        <w:br/>
        <w:t>https://t.co/XLKlbJRUjg</w:t>
      </w:r>
    </w:p>
    <w:p>
      <w:r>
        <w:rPr>
          <w:b/>
          <w:u w:val="single"/>
        </w:rPr>
        <w:t>260372</w:t>
      </w:r>
    </w:p>
    <w:p>
      <w:r>
        <w:t>It's like everything could be going so well in my life and have no reason to be sad and yet I still can't get out of this funk</w:t>
      </w:r>
    </w:p>
    <w:p>
      <w:r>
        <w:rPr>
          <w:b/>
          <w:u w:val="single"/>
        </w:rPr>
        <w:t>260373</w:t>
      </w:r>
    </w:p>
    <w:p>
      <w:r>
        <w:t>Tag someone who hates mowing the lawn 😮😮</w:t>
        <w:br/>
        <w:br/>
        <w:t>Get this item here =&amp;gt; https://t.co/cl0Q3wwZEW https://t.co/THpAUlM2i3</w:t>
      </w:r>
    </w:p>
    <w:p>
      <w:r>
        <w:rPr>
          <w:b/>
          <w:u w:val="single"/>
        </w:rPr>
        <w:t>260374</w:t>
      </w:r>
    </w:p>
    <w:p>
      <w:r>
        <w:t>Duke Ellington And His Famous Orchestra - Creole Rhapsody https://t.co/2A09A95clA #nowplaying #listenlive</w:t>
      </w:r>
    </w:p>
    <w:p>
      <w:r>
        <w:rPr>
          <w:b/>
          <w:u w:val="single"/>
        </w:rPr>
        <w:t>260375</w:t>
      </w:r>
    </w:p>
    <w:p>
      <w:r>
        <w:t>Top story: ESA EarthObservation on Twitter: "Open call for #Sentinel2 special i… https://t.co/QmMxixcdul, see more https://t.co/LVbqHCBrpe</w:t>
      </w:r>
    </w:p>
    <w:p>
      <w:r>
        <w:rPr>
          <w:b/>
          <w:u w:val="single"/>
        </w:rPr>
        <w:t>260376</w:t>
      </w:r>
    </w:p>
    <w:p>
      <w:r>
        <w:t>The advantage of a bad memory is that one enjoys several times the same good things for the first time https://t.co/7M4ayRhBOc</w:t>
      </w:r>
    </w:p>
    <w:p>
      <w:r>
        <w:rPr>
          <w:b/>
          <w:u w:val="single"/>
        </w:rPr>
        <w:t>260377</w:t>
      </w:r>
    </w:p>
    <w:p>
      <w:r>
        <w:t>Jamie has an alarm set for 8am every morning and every morning he just turns it off and goes back to sleep</w:t>
      </w:r>
    </w:p>
    <w:p>
      <w:r>
        <w:rPr>
          <w:b/>
          <w:u w:val="single"/>
        </w:rPr>
        <w:t>260378</w:t>
      </w:r>
    </w:p>
    <w:p>
      <w:r>
        <w:t>You think that´s a question? - Mourinho´s spiky response after Manchester United draw with West Brom https://t.co/HA1tTqYJAm</w:t>
      </w:r>
    </w:p>
    <w:p>
      <w:r>
        <w:rPr>
          <w:b/>
          <w:u w:val="single"/>
        </w:rPr>
        <w:t>260379</w:t>
      </w:r>
    </w:p>
    <w:p>
      <w:r>
        <w:t>Past and Present Dream Girl of  Pi Kappa Alpha .</w:t>
        <w:br/>
        <w:t>•</w:t>
        <w:br/>
        <w:t>#PiKappaAlpha #Fraternity… https://t.co/9zoF1fiHrm</w:t>
      </w:r>
    </w:p>
    <w:p>
      <w:r>
        <w:rPr>
          <w:b/>
          <w:u w:val="single"/>
        </w:rPr>
        <w:t>260380</w:t>
      </w:r>
    </w:p>
    <w:p>
      <w:r>
        <w:t>Have you signed up to make art as a family on Saturday with Megan Schiller of the Art Pantry?https://t.co/RJ6S5altDu</w:t>
      </w:r>
    </w:p>
    <w:p>
      <w:r>
        <w:rPr>
          <w:b/>
          <w:u w:val="single"/>
        </w:rPr>
        <w:t>260381</w:t>
      </w:r>
    </w:p>
    <w:p>
      <w:r>
        <w:t>@amelieandme__ Definitely for Amelie to play with and have fun with! She could have hours of fun in the swimming pool/bath and theyre pretty robust! 🙈</w:t>
      </w:r>
    </w:p>
    <w:p>
      <w:r>
        <w:rPr>
          <w:b/>
          <w:u w:val="single"/>
        </w:rPr>
        <w:t>260382</w:t>
      </w:r>
    </w:p>
    <w:p>
      <w:r>
        <w:t>I look for 15 people who want to work part time from home.Make money online (Business Opportunities -Money Making) https://t.co/50cPRmUvvn</w:t>
      </w:r>
    </w:p>
    <w:p>
      <w:r>
        <w:rPr>
          <w:b/>
          <w:u w:val="single"/>
        </w:rPr>
        <w:t>260383</w:t>
      </w:r>
    </w:p>
    <w:p>
      <w:r>
        <w:t>Tfw someone at the bus stop harasses and follows you because they think you have cigarettes when you don’t</w:t>
      </w:r>
    </w:p>
    <w:p>
      <w:r>
        <w:rPr>
          <w:b/>
          <w:u w:val="single"/>
        </w:rPr>
        <w:t>260384</w:t>
      </w:r>
    </w:p>
    <w:p>
      <w:r>
        <w:t>Win a #Kindle Fire and ANY #Science Fiction or #Fantasy Book You Want in this #Giveaway https://t.co/r7L5aRaqoe via @InkMuse</w:t>
      </w:r>
    </w:p>
    <w:p>
      <w:r>
        <w:rPr>
          <w:b/>
          <w:u w:val="single"/>
        </w:rPr>
        <w:t>260385</w:t>
      </w:r>
    </w:p>
    <w:p>
      <w:r>
        <w:t>Had a nightmare last night where I found out I was pregnant and now I'm super horrified and anxious at my psyche.</w:t>
      </w:r>
    </w:p>
    <w:p>
      <w:r>
        <w:rPr>
          <w:b/>
          <w:u w:val="single"/>
        </w:rPr>
        <w:t>260386</w:t>
      </w:r>
    </w:p>
    <w:p>
      <w:r>
        <w:t>Self-Portrait Dedicated to Irene Rich https://t.co/1tdgfUNZEf #fineart #socialrealism https://t.co/6TGcecR5X0</w:t>
      </w:r>
    </w:p>
    <w:p>
      <w:r>
        <w:rPr>
          <w:b/>
          <w:u w:val="single"/>
        </w:rPr>
        <w:t>260387</w:t>
      </w:r>
    </w:p>
    <w:p>
      <w:r>
        <w:t>Download ARPA-E Impacts, Vol 2 now for some of our most recent success stories https://t.co/Z3nPDGBLrV</w:t>
      </w:r>
    </w:p>
    <w:p>
      <w:r>
        <w:rPr>
          <w:b/>
          <w:u w:val="single"/>
        </w:rPr>
        <w:t>260388</w:t>
      </w:r>
    </w:p>
    <w:p>
      <w:r>
        <w:t>Hey Spectrum! I don't want to lose my favorite FOX shows and sports! Tell Charter to #keepmynets https://t.co/2z1R3zjyNM</w:t>
      </w:r>
    </w:p>
    <w:p>
      <w:r>
        <w:rPr>
          <w:b/>
          <w:u w:val="single"/>
        </w:rPr>
        <w:t>260389</w:t>
      </w:r>
    </w:p>
    <w:p>
      <w:r>
        <w:t>Smokescreen &amp;amp; rain of bullshit to distract from trumprussiagate. We're not buying it .  tRump is full of 💩 https://t.co/nBzGHTG1sw</w:t>
      </w:r>
    </w:p>
    <w:p>
      <w:r>
        <w:rPr>
          <w:b/>
          <w:u w:val="single"/>
        </w:rPr>
        <w:t>260390</w:t>
      </w:r>
    </w:p>
    <w:p>
      <w:r>
        <w:t>Government damn care about people life and snatched all fundamental facilities including water and food. #حکومت_کہاں_ہے"</w:t>
      </w:r>
    </w:p>
    <w:p>
      <w:r>
        <w:rPr>
          <w:b/>
          <w:u w:val="single"/>
        </w:rPr>
        <w:t>260391</w:t>
      </w:r>
    </w:p>
    <w:p>
      <w:r>
        <w:t>I won 10 achievements in Cubot - The Complexity of Simplicity for 1074 #TrueAchievement pts https://t.co/AKLNsXUkH7</w:t>
      </w:r>
    </w:p>
    <w:p>
      <w:r>
        <w:rPr>
          <w:b/>
          <w:u w:val="single"/>
        </w:rPr>
        <w:t>260392</w:t>
      </w:r>
    </w:p>
    <w:p>
      <w:r>
        <w:t>@cArissaMarie14 shut your mouth....what are the rules? Finish GRAD school then marriage, then babies</w:t>
      </w:r>
    </w:p>
    <w:p>
      <w:r>
        <w:rPr>
          <w:b/>
          <w:u w:val="single"/>
        </w:rPr>
        <w:t>260393</w:t>
      </w:r>
    </w:p>
    <w:p>
      <w:r>
        <w:t>7Colors Change Nightlight XMas Acrylic Crystal Christmas Tree/Snowman Nightlight https://t.co/AD8CXPSNL8 https://t.co/cxVwZTCKpO</w:t>
      </w:r>
    </w:p>
    <w:p>
      <w:r>
        <w:rPr>
          <w:b/>
          <w:u w:val="single"/>
        </w:rPr>
        <w:t>260394</w:t>
      </w:r>
    </w:p>
    <w:p>
      <w:r>
        <w:t xml:space="preserve">@solomonster </w:t>
        <w:br/>
        <w:t>DO U  FEEL LIKE BRING IT TO THE TABLE ON THE NETOWORK IS WWE WAY OF INSULTING FANS? WATCH THIS VIDEO:https://t.co/BcJrjSKJel</w:t>
      </w:r>
    </w:p>
    <w:p>
      <w:r>
        <w:rPr>
          <w:b/>
          <w:u w:val="single"/>
        </w:rPr>
        <w:t>260395</w:t>
      </w:r>
    </w:p>
    <w:p>
      <w:r>
        <w:t>@KekistanAntifa1 @GayPatriot @MikeFreddoso @PirateBallerina @SmailliwNitsud @blatta_in_al Are you using PVC pipes and urine-soaked sleeping bags for kindling? That's the hobo secret to a good fire!</w:t>
      </w:r>
    </w:p>
    <w:p>
      <w:r>
        <w:rPr>
          <w:b/>
          <w:u w:val="single"/>
        </w:rPr>
        <w:t>260396</w:t>
      </w:r>
    </w:p>
    <w:p>
      <w:r>
        <w:t>@Harry_Styles very, very, very, very proud of you🍀 you deserve everything, and for this masterpiece, you deserve a grammy 👑</w:t>
      </w:r>
    </w:p>
    <w:p>
      <w:r>
        <w:rPr>
          <w:b/>
          <w:u w:val="single"/>
        </w:rPr>
        <w:t>260397</w:t>
      </w:r>
    </w:p>
    <w:p>
      <w:r>
        <w:t>#Pizza can be messy, we know. We can’t always be glitz &amp;amp; glam and we get that. But we are always delicious! Come... https://t.co/BXaVGr1QmM</w:t>
      </w:r>
    </w:p>
    <w:p>
      <w:r>
        <w:rPr>
          <w:b/>
          <w:u w:val="single"/>
        </w:rPr>
        <w:t>260398</w:t>
      </w:r>
    </w:p>
    <w:p>
      <w:r>
        <w:t>Don't let your haters get you off course.. Find a quiet place and listen to #Gods still small voice.</w:t>
      </w:r>
    </w:p>
    <w:p>
      <w:r>
        <w:rPr>
          <w:b/>
          <w:u w:val="single"/>
        </w:rPr>
        <w:t>260399</w:t>
      </w:r>
    </w:p>
    <w:p>
      <w:r>
        <w:t>https://t.co/uIYBVaCzuF</w:t>
        <w:br/>
        <w:t>@TCKYoutube LOVE U &amp;lt;3 why dont u open mine :(   OPPPPPPPPPEEEEEEEEEEEEENNNNNNNN refill my balance on live &amp;lt;3</w:t>
      </w:r>
    </w:p>
    <w:p>
      <w:r>
        <w:rPr>
          <w:b/>
          <w:u w:val="single"/>
        </w:rPr>
        <w:t>260400</w:t>
      </w:r>
    </w:p>
    <w:p>
      <w:r>
        <w:t>ah, well,, I have texted the dude I accidentally broke up with so its safe to say I am Weekday Drunk</w:t>
      </w:r>
    </w:p>
    <w:p>
      <w:r>
        <w:rPr>
          <w:b/>
          <w:u w:val="single"/>
        </w:rPr>
        <w:t>260401</w:t>
      </w:r>
    </w:p>
    <w:p>
      <w:r>
        <w:t>Ooh, hope the hope brings sunny promise sometime this weekend for you! ☀️ Those clouds are beautifully coloured ✨ https://t.co/wFCRindXzC</w:t>
      </w:r>
    </w:p>
    <w:p>
      <w:r>
        <w:rPr>
          <w:b/>
          <w:u w:val="single"/>
        </w:rPr>
        <w:t>260402</w:t>
      </w:r>
    </w:p>
    <w:p>
      <w:r>
        <w:t>@SamtheAnomaly I will be flying out to Las Vegas Friday night. Store will be closed from Saturday to Monday</w:t>
      </w:r>
    </w:p>
    <w:p>
      <w:r>
        <w:rPr>
          <w:b/>
          <w:u w:val="single"/>
        </w:rPr>
        <w:t>260403</w:t>
      </w:r>
    </w:p>
    <w:p>
      <w:r>
        <w:t xml:space="preserve">OMG! You have to see this. #BIGOLIVE &amp;gt;  Măm nha 😘.  </w:t>
        <w:br/>
        <w:t>https://t.co/o0V68F3RQf https://t.co/PitKnTgE4S</w:t>
      </w:r>
    </w:p>
    <w:p>
      <w:r>
        <w:rPr>
          <w:b/>
          <w:u w:val="single"/>
        </w:rPr>
        <w:t>260404</w:t>
      </w:r>
    </w:p>
    <w:p>
      <w:r>
        <w:t>Genuine possibility: #aadhar linked- bank ac -linked TAx filing. U'll get an SMM (Aadhar link) 2 say 50K from all accounts for swachhBharat https://t.co/0EU2DYxDJk</w:t>
      </w:r>
    </w:p>
    <w:p>
      <w:r>
        <w:rPr>
          <w:b/>
          <w:u w:val="single"/>
        </w:rPr>
        <w:t>260405</w:t>
      </w:r>
    </w:p>
    <w:p>
      <w:r>
        <w:t>Your #1 Weekly Program  #EntertainmentEdge comes your way today at 12-3PM ON @solid1037fmGh https://t.co/Pb68Eiax8G</w:t>
      </w:r>
    </w:p>
    <w:p>
      <w:r>
        <w:rPr>
          <w:b/>
          <w:u w:val="single"/>
        </w:rPr>
        <w:t>260406</w:t>
      </w:r>
    </w:p>
    <w:p>
      <w:r>
        <w:t>#SAFC players and backroom staff wearing black armbands this evening. Assume that is in honour of John O'Shea's father #SAFC</w:t>
      </w:r>
    </w:p>
    <w:p>
      <w:r>
        <w:rPr>
          <w:b/>
          <w:u w:val="single"/>
        </w:rPr>
        <w:t>260407</w:t>
      </w:r>
    </w:p>
    <w:p>
      <w:r>
        <w:t>@p2pc2e @DMerinoF1 Car 66 DG1 Racing should have Hunt and Lauda driving this weekend just for me, sad Tony https://t.co/CohZdE2ayC</w:t>
      </w:r>
    </w:p>
    <w:p>
      <w:r>
        <w:rPr>
          <w:b/>
          <w:u w:val="single"/>
        </w:rPr>
        <w:t>260408</w:t>
      </w:r>
    </w:p>
    <w:p>
      <w:r>
        <w:t>@CoolDudeStanley @StevieEvilCat @ScullyNoreen @BarbaraBpiwetz @ThorSelfies @hugo4de @Lazlovely @LBisaillon @chalkymacalpi Welcome, Stanley! You are a #weeti!</w:t>
      </w:r>
    </w:p>
    <w:p>
      <w:r>
        <w:rPr>
          <w:b/>
          <w:u w:val="single"/>
        </w:rPr>
        <w:t>260409</w:t>
      </w:r>
    </w:p>
    <w:p>
      <w:r>
        <w:t xml:space="preserve">@JonnyGeller @EllaRoseDove @cbcreative Absolutely. Most of our "Class of 2013" still meet regularly to discuss our writing over a glass or two of wine. </w:t>
        <w:br/>
        <w:br/>
        <w:t>#cbcreative</w:t>
      </w:r>
    </w:p>
    <w:p>
      <w:r>
        <w:rPr>
          <w:b/>
          <w:u w:val="single"/>
        </w:rPr>
        <w:t>260410</w:t>
      </w:r>
    </w:p>
    <w:p>
      <w:r>
        <w:t>It might feel as if others are pushing you around today, but y... More for Libra https://t.co/lKl4YUi4HD</w:t>
      </w:r>
    </w:p>
    <w:p>
      <w:r>
        <w:rPr>
          <w:b/>
          <w:u w:val="single"/>
        </w:rPr>
        <w:t>260411</w:t>
      </w:r>
    </w:p>
    <w:p>
      <w:r>
        <w:t>Hey! I'm Dolly Mae, a female rat. #rat #small&amp;amp;furry #Norfolk https://t.co/8XAWrSm3bH https://t.co/4Ru1KolYB5</w:t>
      </w:r>
    </w:p>
    <w:p>
      <w:r>
        <w:rPr>
          <w:b/>
          <w:u w:val="single"/>
        </w:rPr>
        <w:t>260412</w:t>
      </w:r>
    </w:p>
    <w:p>
      <w:r>
        <w:t>I added a video to a @YouTube playlist https://t.co/agDaVjYslY "All I Want" - R&amp;amp;B/HipHop Instrumental/Type beat New2017 (Prod.N-SOUL</w:t>
      </w:r>
    </w:p>
    <w:p>
      <w:r>
        <w:rPr>
          <w:b/>
          <w:u w:val="single"/>
        </w:rPr>
        <w:t>260413</w:t>
      </w:r>
    </w:p>
    <w:p>
      <w:r>
        <w:t>Underwriter - Commercial Transportation  - Calabasas, California - Crusader Insurance Company https://t.co/Js27ueSyx3</w:t>
      </w:r>
    </w:p>
    <w:p>
      <w:r>
        <w:rPr>
          <w:b/>
          <w:u w:val="single"/>
        </w:rPr>
        <w:t>260414</w:t>
      </w:r>
    </w:p>
    <w:p>
      <w:r>
        <w:t>Summer Nights by John Travolta - Olivia Newton-John</w:t>
        <w:br/>
        <w:t>https://t.co/733KSOo5vz</w:t>
        <w:br/>
        <w:t>https://t.co/fkNT2JS0Cp</w:t>
        <w:br/>
        <w:t>https://t.co/qY2VaG3niN</w:t>
      </w:r>
    </w:p>
    <w:p>
      <w:r>
        <w:rPr>
          <w:b/>
          <w:u w:val="single"/>
        </w:rPr>
        <w:t>260415</w:t>
      </w:r>
    </w:p>
    <w:p>
      <w:r>
        <w:t>Found a Transponder Snail!</w:t>
        <w:br/>
        <w:t>Giants, sea monsters and other amazing encounters!</w:t>
        <w:br/>
        <w:t>https://t.co/RxSgbs8u5Z #TreCru https://t.co/ZMBHuEnuq3</w:t>
      </w:r>
    </w:p>
    <w:p>
      <w:r>
        <w:rPr>
          <w:b/>
          <w:u w:val="single"/>
        </w:rPr>
        <w:t>260416</w:t>
      </w:r>
    </w:p>
    <w:p>
      <w:r>
        <w:t>The daring Artificial Intelligence  used the beverage opener as plasma windows and felt testy about the completion.</w:t>
      </w:r>
    </w:p>
    <w:p>
      <w:r>
        <w:rPr>
          <w:b/>
          <w:u w:val="single"/>
        </w:rPr>
        <w:t>260417</w:t>
      </w:r>
    </w:p>
    <w:p>
      <w:r>
        <w:t>DJs and record labels pay tribute to Roland founder Ikutaro Kakehashi  @Mixmag https://t.co/uBIzUyEjmm</w:t>
      </w:r>
    </w:p>
    <w:p>
      <w:r>
        <w:rPr>
          <w:b/>
          <w:u w:val="single"/>
        </w:rPr>
        <w:t>260418</w:t>
      </w:r>
    </w:p>
    <w:p>
      <w:r>
        <w:t>Why @Adele is the hardest concert we've ever had to cover💥See her is the MOST AMAZING things I've EVER experienced!💥 https://t.co/oy3ZkEpLcG</w:t>
      </w:r>
    </w:p>
    <w:p>
      <w:r>
        <w:rPr>
          <w:b/>
          <w:u w:val="single"/>
        </w:rPr>
        <w:t>260419</w:t>
      </w:r>
    </w:p>
    <w:p>
      <w:r>
        <w:t>I've seen many things. You know that billboard off that one exit on the highway. I haven't seen it either, but I've seen many other things.</w:t>
      </w:r>
    </w:p>
    <w:p>
      <w:r>
        <w:rPr>
          <w:b/>
          <w:u w:val="single"/>
        </w:rPr>
        <w:t>260420</w:t>
      </w:r>
    </w:p>
    <w:p>
      <w:r>
        <w:t>Wrapping our new @WVTM13 truck at the Auto Show! Stop by the @BJCC to say hello ☺️ https://t.co/WeMB218Oaf</w:t>
      </w:r>
    </w:p>
    <w:p>
      <w:r>
        <w:rPr>
          <w:b/>
          <w:u w:val="single"/>
        </w:rPr>
        <w:t>260421</w:t>
      </w:r>
    </w:p>
    <w:p>
      <w:r>
        <w:t>@CPRewritten Add the game in the pet shop where the puffle is in the ball and you have to get to the end</w:t>
        <w:br/>
        <w:br/>
        <w:t>that was my fav &amp;lt;3</w:t>
      </w:r>
    </w:p>
    <w:p>
      <w:r>
        <w:rPr>
          <w:b/>
          <w:u w:val="single"/>
        </w:rPr>
        <w:t>260422</w:t>
      </w:r>
    </w:p>
    <w:p>
      <w:r>
        <w:t>@sardesairajdeep After having worked to divide the country on communal lines, under the garb of secularism, now working on regionalism</w:t>
      </w:r>
    </w:p>
    <w:p>
      <w:r>
        <w:rPr>
          <w:b/>
          <w:u w:val="single"/>
        </w:rPr>
        <w:t>260423</w:t>
      </w:r>
    </w:p>
    <w:p>
      <w:r>
        <w:t>@DecaturBoi_Lon on top of this, certain carriers offer video calling over their LTE bands built into Android https://t.co/QfAahdrpHp</w:t>
      </w:r>
    </w:p>
    <w:p>
      <w:r>
        <w:rPr>
          <w:b/>
          <w:u w:val="single"/>
        </w:rPr>
        <w:t>260424</w:t>
      </w:r>
    </w:p>
    <w:p>
      <w:r>
        <w:t>Reporter- Who's the best striker in PL?</w:t>
        <w:br/>
        <w:t>Zlatan- Lukaku is good &amp;amp; Aguero</w:t>
        <w:br/>
        <w:t>Reporter- Not you?</w:t>
        <w:br/>
        <w:t>Zlatan- Lions don't compare themselves to humans🦁</w:t>
      </w:r>
    </w:p>
    <w:p>
      <w:r>
        <w:rPr>
          <w:b/>
          <w:u w:val="single"/>
        </w:rPr>
        <w:t>260425</w:t>
      </w:r>
    </w:p>
    <w:p>
      <w:r>
        <w:t>@MikeAndMike B-ball is a young mans game,when you start crying about rest it's time to retire &amp;amp; watch the young guys play if you too tired</w:t>
      </w:r>
    </w:p>
    <w:p>
      <w:r>
        <w:rPr>
          <w:b/>
          <w:u w:val="single"/>
        </w:rPr>
        <w:t>260426</w:t>
      </w:r>
    </w:p>
    <w:p>
      <w:r>
        <w:t>Qui Radio Londra: Seeking Kurdish support, Turkey’s Erdogan calls himself ‘guardian of peace’ https://t.co/DX41bIQYW1</w:t>
      </w:r>
    </w:p>
    <w:p>
      <w:r>
        <w:rPr>
          <w:b/>
          <w:u w:val="single"/>
        </w:rPr>
        <w:t>260427</w:t>
      </w:r>
    </w:p>
    <w:p>
      <w:r>
        <w:t>Cannot wait for all the typical April Fools Day customers. Literally gonna burn my arm in a coffee urn.</w:t>
      </w:r>
    </w:p>
    <w:p>
      <w:r>
        <w:rPr>
          <w:b/>
          <w:u w:val="single"/>
        </w:rPr>
        <w:t>260428</w:t>
      </w:r>
    </w:p>
    <w:p>
      <w:r>
        <w:t>Former model home in Alaqua Lakes 4BR 4BA 3902sqft $875K - Take a look --&amp;gt;&amp;gt; https://t.co/9ofZITOrz2 #luxuryhomes #LakeMary #HeathrowFL https://t.co/C4sxZzxWUf</w:t>
      </w:r>
    </w:p>
    <w:p>
      <w:r>
        <w:rPr>
          <w:b/>
          <w:u w:val="single"/>
        </w:rPr>
        <w:t>260429</w:t>
      </w:r>
    </w:p>
    <w:p>
      <w:r>
        <w:t xml:space="preserve">Today's song - after a bit of dwelling really began to open up a good place in me. </w:t>
        <w:br/>
        <w:t>https://t.co/jtEGkVqS1e https://t.co/jtEGkVqS1e</w:t>
      </w:r>
    </w:p>
    <w:p>
      <w:r>
        <w:rPr>
          <w:b/>
          <w:u w:val="single"/>
        </w:rPr>
        <w:t>260430</w:t>
      </w:r>
    </w:p>
    <w:p>
      <w:r>
        <w:t>Can you frickin FEEL IT!?! Merely days away from Cosmic Star Heroine game &amp;amp; soundtrack coming out, I am quite nervous! Please be gentle &amp;lt;3</w:t>
      </w:r>
    </w:p>
    <w:p>
      <w:r>
        <w:rPr>
          <w:b/>
          <w:u w:val="single"/>
        </w:rPr>
        <w:t>260431</w:t>
      </w:r>
    </w:p>
    <w:p>
      <w:r>
        <w:t>YOU made you feel better. :)</w:t>
        <w:br/>
        <w:br/>
        <w:t>But I am glad that I could help. We're all in this together. https://t.co/wbr2an2ccM</w:t>
      </w:r>
    </w:p>
    <w:p>
      <w:r>
        <w:rPr>
          <w:b/>
          <w:u w:val="single"/>
        </w:rPr>
        <w:t>260432</w:t>
      </w:r>
    </w:p>
    <w:p>
      <w:r>
        <w:t>@pmccre @tarbosaur</w:t>
        <w:br/>
        <w:t>Who's done more for the instrument?</w:t>
        <w:br/>
        <w:t>Folk/ethnic/world genres saved the accordion, not virtuosic standards.</w:t>
      </w:r>
    </w:p>
    <w:p>
      <w:r>
        <w:rPr>
          <w:b/>
          <w:u w:val="single"/>
        </w:rPr>
        <w:t>260433</w:t>
      </w:r>
    </w:p>
    <w:p>
      <w:r>
        <w:t>💪🇷🇺❤️ Stay strong #saintpetersburg ❤️🇷🇺💪</w:t>
        <w:br/>
        <w:t>#StPetersburg #StPeterburgBlast #Russia https://t.co/huvqUiFYFy</w:t>
      </w:r>
    </w:p>
    <w:p>
      <w:r>
        <w:rPr>
          <w:b/>
          <w:u w:val="single"/>
        </w:rPr>
        <w:t>260434</w:t>
      </w:r>
    </w:p>
    <w:p>
      <w:r>
        <w:t>Love how she didn't show boat or anything. Just put the shot up &amp;amp; was like money. #clutch #lovetheunderdog https://t.co/5lXFSDdd6F</w:t>
      </w:r>
    </w:p>
    <w:p>
      <w:r>
        <w:rPr>
          <w:b/>
          <w:u w:val="single"/>
        </w:rPr>
        <w:t>260435</w:t>
      </w:r>
    </w:p>
    <w:p>
      <w:r>
        <w:t>also she did a bunch of research about tøp and what the song heathens means and I'm just.... dying all over again this is the funniest thing</w:t>
      </w:r>
    </w:p>
    <w:p>
      <w:r>
        <w:rPr>
          <w:b/>
          <w:u w:val="single"/>
        </w:rPr>
        <w:t>260436</w:t>
      </w:r>
    </w:p>
    <w:p>
      <w:r>
        <w:t>She is promoting Ivanka's stuff and and ethics violator....why would anyone believe her? https://t.co/bqY7lcYSOO</w:t>
      </w:r>
    </w:p>
    <w:p>
      <w:r>
        <w:rPr>
          <w:b/>
          <w:u w:val="single"/>
        </w:rPr>
        <w:t>260437</w:t>
      </w:r>
    </w:p>
    <w:p>
      <w:r>
        <w:t>In a closed society where everybody's guilty, the only crime is getting caught. In a world of thieves, the only final sin is stupidity…</w:t>
      </w:r>
    </w:p>
    <w:p>
      <w:r>
        <w:rPr>
          <w:b/>
          <w:u w:val="single"/>
        </w:rPr>
        <w:t>260438</w:t>
      </w:r>
    </w:p>
    <w:p>
      <w:r>
        <w:t>Magcargo (46.7%)</w:t>
        <w:br/>
        <w:t>Rock Throw/Heat Wave</w:t>
        <w:br/>
        <w:t>0/9/12 (ATK/DEF/STA)</w:t>
        <w:br/>
        <w:t>Despawns at 23:07:11</w:t>
        <w:br/>
        <w:t>https://t.co/kaQ5JIVGUp</w:t>
      </w:r>
    </w:p>
    <w:p>
      <w:r>
        <w:rPr>
          <w:b/>
          <w:u w:val="single"/>
        </w:rPr>
        <w:t>260439</w:t>
      </w:r>
    </w:p>
    <w:p>
      <w:r>
        <w:t>Nvidia delivers new and improved Titan Xp—3,840 cores, 550GB/s memory bandwidth https://t.co/kjBlJEfp6c</w:t>
      </w:r>
    </w:p>
    <w:p>
      <w:r>
        <w:rPr>
          <w:b/>
          <w:u w:val="single"/>
        </w:rPr>
        <w:t>260440</w:t>
      </w:r>
    </w:p>
    <w:p>
      <w:r>
        <w:t>@lage1984  they can replace this for you. I do apologise for any inconvenience caused. Thanks  - Leanne</w:t>
      </w:r>
    </w:p>
    <w:p>
      <w:r>
        <w:rPr>
          <w:b/>
          <w:u w:val="single"/>
        </w:rPr>
        <w:t>260441</w:t>
      </w:r>
    </w:p>
    <w:p>
      <w:r>
        <w:t>@Gibson1018 I do this every year man. He's either oblivious, or adopted the "it's a feature, not a bug" mentality. I'm not sure which I'd prefer.</w:t>
      </w:r>
    </w:p>
    <w:p>
      <w:r>
        <w:rPr>
          <w:b/>
          <w:u w:val="single"/>
        </w:rPr>
        <w:t>260442</w:t>
      </w:r>
    </w:p>
    <w:p>
      <w:r>
        <w:t>You want to dig in your heels today and resist change, especia... More for Libra https://t.co/KCRBAqv0tn</w:t>
      </w:r>
    </w:p>
    <w:p>
      <w:r>
        <w:rPr>
          <w:b/>
          <w:u w:val="single"/>
        </w:rPr>
        <w:t>260443</w:t>
      </w:r>
    </w:p>
    <w:p>
      <w:r>
        <w:t>@Atheist_Penguin @slenderchunk @TevinDavis_ @ianbremmer I'll be sure to use that one next time the cops have a warrant to search my shit. 'Sorry you guys have a political bias against me.'</w:t>
      </w:r>
    </w:p>
    <w:p>
      <w:r>
        <w:rPr>
          <w:b/>
          <w:u w:val="single"/>
        </w:rPr>
        <w:t>260444</w:t>
      </w:r>
    </w:p>
    <w:p>
      <w:r>
        <w:t>@ShimanoROAD Any ETA as to when we can reasonably expect the #DuraAce9170 shifters/calipers to be available for purchase in bike shops?</w:t>
      </w:r>
    </w:p>
    <w:p>
      <w:r>
        <w:rPr>
          <w:b/>
          <w:u w:val="single"/>
        </w:rPr>
        <w:t>260445</w:t>
      </w:r>
    </w:p>
    <w:p>
      <w:r>
        <w:t>i'm trying to think of ways this could possibly not be allowed anywhere near computers what the back half of s1 is like</w:t>
      </w:r>
    </w:p>
    <w:p>
      <w:r>
        <w:rPr>
          <w:b/>
          <w:u w:val="single"/>
        </w:rPr>
        <w:t>260446</w:t>
      </w:r>
    </w:p>
    <w:p>
      <w:r>
        <w:t>#Turkey - Turkish work permit of British academic Chris Stephenson canceled after 18 years - RIGHTS https://t.co/VvYO2fH53w via @HDNER</w:t>
      </w:r>
    </w:p>
    <w:p>
      <w:r>
        <w:rPr>
          <w:b/>
          <w:u w:val="single"/>
        </w:rPr>
        <w:t>260447</w:t>
      </w:r>
    </w:p>
    <w:p>
      <w:r>
        <w:t>I will be attending your show in the Netherlands on the 4th of April @edsheeran and I am in love with "What do I know" just saying...😇 😘</w:t>
      </w:r>
    </w:p>
    <w:p>
      <w:r>
        <w:rPr>
          <w:b/>
          <w:u w:val="single"/>
        </w:rPr>
        <w:t>260448</w:t>
      </w:r>
    </w:p>
    <w:p>
      <w:r>
        <w:t>It's awkward to think that all these people in TV shows are acting. Especially when the show is good. https://t.co/7TqlnLKBIJ</w:t>
      </w:r>
    </w:p>
    <w:p>
      <w:r>
        <w:rPr>
          <w:b/>
          <w:u w:val="single"/>
        </w:rPr>
        <w:t>260449</w:t>
      </w:r>
    </w:p>
    <w:p>
      <w:r>
        <w:t>Serious question - a guy from my past slide into my dm and said hey how's things been? I said things are ok and then he blocked me ... Why?</w:t>
      </w:r>
    </w:p>
    <w:p>
      <w:r>
        <w:rPr>
          <w:b/>
          <w:u w:val="single"/>
        </w:rPr>
        <w:t>260450</w:t>
      </w:r>
    </w:p>
    <w:p>
      <w:r>
        <w:t>Honestly, seeing pictures of myself now even though I'm not at my goal yet is so amazing. I look infinitely better already</w:t>
      </w:r>
    </w:p>
    <w:p>
      <w:r>
        <w:rPr>
          <w:b/>
          <w:u w:val="single"/>
        </w:rPr>
        <w:t>260451</w:t>
      </w:r>
    </w:p>
    <w:p>
      <w:r>
        <w:t>@TimensBlossom --was flustered, and if she thought about it, things would get worse.</w:t>
        <w:br/>
        <w:t>She managed civil eye contact, and a friendly smile.</w:t>
      </w:r>
    </w:p>
    <w:p>
      <w:r>
        <w:rPr>
          <w:b/>
          <w:u w:val="single"/>
        </w:rPr>
        <w:t>260452</w:t>
      </w:r>
    </w:p>
    <w:p>
      <w:r>
        <w:t>Everyone needs to see @13ReasonsWhy because it shows you that rumors and words can end someone's life not just figuratively but forever ❤❤❤</w:t>
      </w:r>
    </w:p>
    <w:p>
      <w:r>
        <w:rPr>
          <w:b/>
          <w:u w:val="single"/>
        </w:rPr>
        <w:t>260453</w:t>
      </w:r>
    </w:p>
    <w:p>
      <w:r>
        <w:t>Excuse me, think I've mistaken you for somebody else. Somebody who gave a damn. Somebody more like myself.</w:t>
      </w:r>
    </w:p>
    <w:p>
      <w:r>
        <w:rPr>
          <w:b/>
          <w:u w:val="single"/>
        </w:rPr>
        <w:t>260454</w:t>
      </w:r>
    </w:p>
    <w:p>
      <w:r>
        <w:t>@JayCostTWS @BillKristol points for creativity, deductions for lack of irony, and disqualification for the absolute intellectual dishonesty.</w:t>
      </w:r>
    </w:p>
    <w:p>
      <w:r>
        <w:rPr>
          <w:b/>
          <w:u w:val="single"/>
        </w:rPr>
        <w:t>260455</w:t>
      </w:r>
    </w:p>
    <w:p>
      <w:r>
        <w:t xml:space="preserve">*REALITY* </w:t>
        <w:br/>
        <w:t>IS THAT WHICH</w:t>
        <w:br/>
        <w:t>*WILL NOT VANISH*</w:t>
        <w:br/>
        <w:t>*JUST BCOZ*</w:t>
        <w:br/>
        <w:t xml:space="preserve">WE </w:t>
        <w:br/>
        <w:t>*DONT BELIEVE OR ACCEPT IT..*</w:t>
        <w:br/>
        <w:br/>
        <w:t>Gud nite 😊🙏</w:t>
      </w:r>
    </w:p>
    <w:p>
      <w:r>
        <w:rPr>
          <w:b/>
          <w:u w:val="single"/>
        </w:rPr>
        <w:t>260456</w:t>
      </w:r>
    </w:p>
    <w:p>
      <w:r>
        <w:t>#OffToSchool For Rehearsals</w:t>
        <w:br/>
        <w:br/>
        <w:t>"The Life" on April 12 5:30pm You Can Watch me there, for tickets! You guys can call me at 09756454692. THANKS</w:t>
      </w:r>
    </w:p>
    <w:p>
      <w:r>
        <w:rPr>
          <w:b/>
          <w:u w:val="single"/>
        </w:rPr>
        <w:t>260457</w:t>
      </w:r>
    </w:p>
    <w:p>
      <w:r>
        <w:t>Really touched my heart with this film, thank you to everyone for taking part #autism https://t.co/KULLAGE1MR</w:t>
      </w:r>
    </w:p>
    <w:p>
      <w:r>
        <w:rPr>
          <w:b/>
          <w:u w:val="single"/>
        </w:rPr>
        <w:t>260458</w:t>
      </w:r>
    </w:p>
    <w:p>
      <w:r>
        <w:t>@CareyTorg The nice thing is I would die INSTANTLY upon seeing it in the wild of terror so that wouldn't be so bad</w:t>
      </w:r>
    </w:p>
    <w:p>
      <w:r>
        <w:rPr>
          <w:b/>
          <w:u w:val="single"/>
        </w:rPr>
        <w:t>260459</w:t>
      </w:r>
    </w:p>
    <w:p>
      <w:r>
        <w:t>.@England Another @England youth international @Sam_shash is rested on the bench this morning after returning from international duty.</w:t>
      </w:r>
    </w:p>
    <w:p>
      <w:r>
        <w:rPr>
          <w:b/>
          <w:u w:val="single"/>
        </w:rPr>
        <w:t>260460</w:t>
      </w:r>
    </w:p>
    <w:p>
      <w:r>
        <w:t>OF Course. Let that be a lesson that it's always the little people that go to Jail. Pay attention Circle around Trump. https://t.co/mJVnwQLQuk</w:t>
      </w:r>
    </w:p>
    <w:p>
      <w:r>
        <w:rPr>
          <w:b/>
          <w:u w:val="single"/>
        </w:rPr>
        <w:t>260461</w:t>
      </w:r>
    </w:p>
    <w:p>
      <w:r>
        <w:t>GLOBAL MARKETS-Stocks dips as investors lock in gains after strong quarter https://t.co/1HFrQ8ao6P #business #bloomberg</w:t>
      </w:r>
    </w:p>
    <w:p>
      <w:r>
        <w:rPr>
          <w:b/>
          <w:u w:val="single"/>
        </w:rPr>
        <w:t>260462</w:t>
      </w:r>
    </w:p>
    <w:p>
      <w:r>
        <w:t>When I say I didnt eat yesterday I mean all I ate was 3 pieces of pizza, a side of fries and a bowl of spaghetti but for me that is nothing.</w:t>
      </w:r>
    </w:p>
    <w:p>
      <w:r>
        <w:rPr>
          <w:b/>
          <w:u w:val="single"/>
        </w:rPr>
        <w:t>260463</w:t>
      </w:r>
    </w:p>
    <w:p>
      <w:r>
        <w:t>@JacksonMthembu_ if you vote against Zuma, Bathabile will relies yo smallanyan skeletons. U are all captured. We just have to wait for 2019</w:t>
      </w:r>
    </w:p>
    <w:p>
      <w:r>
        <w:rPr>
          <w:b/>
          <w:u w:val="single"/>
        </w:rPr>
        <w:t>260464</w:t>
      </w:r>
    </w:p>
    <w:p>
      <w:r>
        <w:t>Investors should understand the ways in which financial advisors are compensated for the services they provide. https://t.co/2CAdrqsA8x</w:t>
      </w:r>
    </w:p>
    <w:p>
      <w:r>
        <w:rPr>
          <w:b/>
          <w:u w:val="single"/>
        </w:rPr>
        <w:t>260465</w:t>
      </w:r>
    </w:p>
    <w:p>
      <w:r>
        <w:t>Chef. Creative. Burgundian. I'm Robbie Postma, Food Creative at JWT Amsterdam. Food gives me… https://t.co/m9G49xDdoU https://t.co/elFYYoG5rL</w:t>
      </w:r>
    </w:p>
    <w:p>
      <w:r>
        <w:rPr>
          <w:b/>
          <w:u w:val="single"/>
        </w:rPr>
        <w:t>260466</w:t>
      </w:r>
    </w:p>
    <w:p>
      <w:r>
        <w:t>@UnSubtleDesi @dhaval241086 @BDUTT Don't recall Barkha tweeting this during the time when valley was in chaos over his killing.</w:t>
      </w:r>
    </w:p>
    <w:p>
      <w:r>
        <w:rPr>
          <w:b/>
          <w:u w:val="single"/>
        </w:rPr>
        <w:t>260467</w:t>
      </w:r>
    </w:p>
    <w:p>
      <w:r>
        <w:t>"Schools need to ACTUALLY TEACH civic literacy. Our educational institutions are not putting enough emphasis on civic literacy"-Ahmad Ward</w:t>
      </w:r>
    </w:p>
    <w:p>
      <w:r>
        <w:rPr>
          <w:b/>
          <w:u w:val="single"/>
        </w:rPr>
        <w:t>260468</w:t>
      </w:r>
    </w:p>
    <w:p>
      <w:r>
        <w:t>“Red-Letter Christians”: forgetting Jesus only spoke to Jews, then commissioned Paul to teach Gentiles (Acts 9:15) in line with Jn 16:12-13?</w:t>
      </w:r>
    </w:p>
    <w:p>
      <w:r>
        <w:rPr>
          <w:b/>
          <w:u w:val="single"/>
        </w:rPr>
        <w:t>260469</w:t>
      </w:r>
    </w:p>
    <w:p>
      <w:r>
        <w:t>Some amazing #interiors work done in #pen by our student!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#UnoLonaAcademy #art… https://t.co/qrIKcabbdu</w:t>
      </w:r>
    </w:p>
    <w:p>
      <w:r>
        <w:rPr>
          <w:b/>
          <w:u w:val="single"/>
        </w:rPr>
        <w:t>260470</w:t>
      </w:r>
    </w:p>
    <w:p>
      <w:r>
        <w:t>@Ima_Ga_Saikou @PuellaMagiZubat You are worth basic compassion and I refuse not to share it with you. Dunno what's so weird about that</w:t>
      </w:r>
    </w:p>
    <w:p>
      <w:r>
        <w:rPr>
          <w:b/>
          <w:u w:val="single"/>
        </w:rPr>
        <w:t>260471</w:t>
      </w:r>
    </w:p>
    <w:p>
      <w:r>
        <w:t>#Fingal Youth #Choir can't wait for more of @musictowndublin tomorrow @stpatrickscath #Dublin. Thanks @DublinArts! https://t.co/V5SafczJL9</w:t>
      </w:r>
    </w:p>
    <w:p>
      <w:r>
        <w:rPr>
          <w:b/>
          <w:u w:val="single"/>
        </w:rPr>
        <w:t>260472</w:t>
      </w:r>
    </w:p>
    <w:p>
      <w:r>
        <w:t>Fatgrip Songs | ReverbNation. Check out this brilliant song #CoachPurseDramaQueen by @Fatgrip #WestHartford 🇺🇸#Rock  https://t.co/mmgduPsb3y</w:t>
      </w:r>
    </w:p>
    <w:p>
      <w:r>
        <w:rPr>
          <w:b/>
          <w:u w:val="single"/>
        </w:rPr>
        <w:t>260473</w:t>
      </w:r>
    </w:p>
    <w:p>
      <w:r>
        <w:t>put a human in that situation &amp;amp; youll realize how torturous it is. fuck that im not paying ppl to neglect &amp;amp; abuse animals for my convenience</w:t>
      </w:r>
    </w:p>
    <w:p>
      <w:r>
        <w:rPr>
          <w:b/>
          <w:u w:val="single"/>
        </w:rPr>
        <w:t>260474</w:t>
      </w:r>
    </w:p>
    <w:p>
      <w:r>
        <w:t>Question about something I've noticed while playing video games. - Reddit /r/neuro via BrainSights https://t.co/5ujPhIgD8x</w:t>
      </w:r>
    </w:p>
    <w:p>
      <w:r>
        <w:rPr>
          <w:b/>
          <w:u w:val="single"/>
        </w:rPr>
        <w:t>260475</w:t>
      </w:r>
    </w:p>
    <w:p>
      <w:r>
        <w:t>'Girls Rising' @FFLVrindavan showing appreciation to Rupa Baba for devoting his life for the betterment of Brijwasi Girls🙏🏼 https://t.co/KacxgdBIEp</w:t>
      </w:r>
    </w:p>
    <w:p>
      <w:r>
        <w:rPr>
          <w:b/>
          <w:u w:val="single"/>
        </w:rPr>
        <w:t>260476</w:t>
      </w:r>
    </w:p>
    <w:p>
      <w:r>
        <w:t>@TranterMelissa @MichaelCohen212 @seanhannity @POTUS Most illegals, are green card holders(not down)  jobs are consistent from trend, stocks rose because optimism optimism, only 35% now.</w:t>
      </w:r>
    </w:p>
    <w:p>
      <w:r>
        <w:rPr>
          <w:b/>
          <w:u w:val="single"/>
        </w:rPr>
        <w:t>260477</w:t>
      </w:r>
    </w:p>
    <w:p>
      <w:r>
        <w:t>54CT NATURAL COLOUS FOSSIL TURTELLA OVAL CABOCHON PENDANT SIZE GEMSTONE G2307 https://t.co/QRs3berT95 https://t.co/ybxxDDUgsy</w:t>
      </w:r>
    </w:p>
    <w:p>
      <w:r>
        <w:rPr>
          <w:b/>
          <w:u w:val="single"/>
        </w:rPr>
        <w:t>260478</w:t>
      </w:r>
    </w:p>
    <w:p>
      <w:r>
        <w:t>Love this photo of 15 @ChambersBayGolf with train in back. I also enjoy the community walk paths through the course. Cool vibe here! https://t.co/T0HzOsSKp8</w:t>
      </w:r>
    </w:p>
    <w:p>
      <w:r>
        <w:rPr>
          <w:b/>
          <w:u w:val="single"/>
        </w:rPr>
        <w:t>260479</w:t>
      </w:r>
    </w:p>
    <w:p>
      <w:r>
        <w:t>@YraClifford @Indo_ELFs Thanks to you Mary we heard about this project^^ 💕 yes it's great to gather all together for Eunhyuk😊👍</w:t>
      </w:r>
    </w:p>
    <w:p>
      <w:r>
        <w:rPr>
          <w:b/>
          <w:u w:val="single"/>
        </w:rPr>
        <w:t>260480</w:t>
      </w:r>
    </w:p>
    <w:p>
      <w:r>
        <w:t>Entry to date 102 runners. Thanks for all your support. Designs for this years T-Shirt will be on sale this week #RunForAReason #community https://t.co/txdecjVdpi</w:t>
      </w:r>
    </w:p>
    <w:p>
      <w:r>
        <w:rPr>
          <w:b/>
          <w:u w:val="single"/>
        </w:rPr>
        <w:t>260481</w:t>
      </w:r>
    </w:p>
    <w:p>
      <w:r>
        <w:t>@HarleenDeville You got a wonderful style going there, Maus. Did you watch the live stream Blair White and Laci Green?</w:t>
        <w:br/>
        <w:t>https://t.co/8euinsT6pe</w:t>
      </w:r>
    </w:p>
    <w:p>
      <w:r>
        <w:rPr>
          <w:b/>
          <w:u w:val="single"/>
        </w:rPr>
        <w:t>260482</w:t>
      </w:r>
    </w:p>
    <w:p>
      <w:r>
        <w:t>@jenwinget @gautam_rode they are so harmonious when later married. Only #jenAm</w:t>
        <w:br/>
        <w:t>#TheBestCoupleFOREVER  😍</w:t>
        <w:br/>
        <w:t>@arvind_babbal @karanjohar https://t.co/NquaVVGZO8</w:t>
      </w:r>
    </w:p>
    <w:p>
      <w:r>
        <w:rPr>
          <w:b/>
          <w:u w:val="single"/>
        </w:rPr>
        <w:t>260483</w:t>
      </w:r>
    </w:p>
    <w:p>
      <w:r>
        <w:t>Found a Transponder Snail!</w:t>
        <w:br/>
        <w:t>Oars comes back as a henchman of Moria?!</w:t>
        <w:br/>
        <w:t>https://t.co/tC5JNGdT3B #TreCru https://t.co/oiVn6ihKMA</w:t>
      </w:r>
    </w:p>
    <w:p>
      <w:r>
        <w:rPr>
          <w:b/>
          <w:u w:val="single"/>
        </w:rPr>
        <w:t>260484</w:t>
      </w:r>
    </w:p>
    <w:p>
      <w:r>
        <w:t>Great game of football today at the Vets Sussex County Cup final. Quality of both sides was very high @HorleyTownFC @Lingfield_FC</w:t>
      </w:r>
    </w:p>
    <w:p>
      <w:r>
        <w:rPr>
          <w:b/>
          <w:u w:val="single"/>
        </w:rPr>
        <w:t>260485</w:t>
      </w:r>
    </w:p>
    <w:p>
      <w:r>
        <w:t>Top story: The Human Point Of Cyber Security https://t.co/jur6WZ912C, see more https://t.co/PMHU75nSTf</w:t>
      </w:r>
    </w:p>
    <w:p>
      <w:r>
        <w:rPr>
          <w:b/>
          <w:u w:val="single"/>
        </w:rPr>
        <w:t>260486</w:t>
      </w:r>
    </w:p>
    <w:p>
      <w:r>
        <w:t>@jmbjornholm Also: for at least two decades, conventional wisdom has been that SGT. PEPPER'S is overrated. That's your side of the fence.</w:t>
      </w:r>
    </w:p>
    <w:p>
      <w:r>
        <w:rPr>
          <w:b/>
          <w:u w:val="single"/>
        </w:rPr>
        <w:t>260487</w:t>
      </w:r>
    </w:p>
    <w:p>
      <w:r>
        <w:t>#PowerOfThePack #TWolves #Signed SIGNED JJ BAREA SWINGMAN REV T-WOLVES JERSEY! MAVERICKS JOSE JUAN J.J. AUTO CO... https://t.co/8S4lGlNmq4</w:t>
      </w:r>
    </w:p>
    <w:p>
      <w:r>
        <w:rPr>
          <w:b/>
          <w:u w:val="single"/>
        </w:rPr>
        <w:t>260488</w:t>
      </w:r>
    </w:p>
    <w:p>
      <w:r>
        <w:t>We made it 🙌🏻 Friday and the suns shining. I'm off to the gym, have a good day… https://t.co/93AqXjZPdM</w:t>
      </w:r>
    </w:p>
    <w:p>
      <w:r>
        <w:rPr>
          <w:b/>
          <w:u w:val="single"/>
        </w:rPr>
        <w:t>260489</w:t>
      </w:r>
    </w:p>
    <w:p>
      <w:r>
        <w:t>Even best stock pickers can’t beat the smart beta bots: Big data, technology and investors’ demands for lower fees… https://t.co/bVZMVjRdQH</w:t>
      </w:r>
    </w:p>
    <w:p>
      <w:r>
        <w:rPr>
          <w:b/>
          <w:u w:val="single"/>
        </w:rPr>
        <w:t>260490</w:t>
      </w:r>
    </w:p>
    <w:p>
      <w:r>
        <w:t>Found a Transponder Snail!</w:t>
        <w:br/>
        <w:t>For honor! Giants clash in ancient jungle!</w:t>
        <w:br/>
        <w:t>https://t.co/PBml08Eh0O #TreCru https://t.co/OK6wUFBHXZ</w:t>
      </w:r>
    </w:p>
    <w:p>
      <w:r>
        <w:rPr>
          <w:b/>
          <w:u w:val="single"/>
        </w:rPr>
        <w:t>260491</w:t>
      </w:r>
    </w:p>
    <w:p>
      <w:r>
        <w:t>Check up on your autistic friends this month! April is hard for a lot of us bc we're constantly reminded of how people want us to be "cured"</w:t>
      </w:r>
    </w:p>
    <w:p>
      <w:r>
        <w:rPr>
          <w:b/>
          <w:u w:val="single"/>
        </w:rPr>
        <w:t>260492</w:t>
      </w:r>
    </w:p>
    <w:p>
      <w:r>
        <w:t>6</w:t>
        <w:br/>
        <w:t>#FatherOfTheNation</w:t>
        <w:br/>
        <w:t>QeT #AltafHussain</w:t>
        <w:br/>
        <w:t>5April2017</w:t>
        <w:br/>
        <w:t>This Message is a ( #Poem )</w:t>
        <w:br/>
        <w:t>@FURQANAKHAN @ShuaibRehmaan @intelect1001  @The_Altafist</w:t>
        <w:br/>
        <w:t>#MQM https://t.co/tL7wYZkc4z</w:t>
      </w:r>
    </w:p>
    <w:p>
      <w:r>
        <w:rPr>
          <w:b/>
          <w:u w:val="single"/>
        </w:rPr>
        <w:t>260493</w:t>
      </w:r>
    </w:p>
    <w:p>
      <w:r>
        <w:t>Naruto Shippuden Ultimate Ninja Storm 4 Walkthrough Gameplay Part 5 BOYS' BATTLEFIELD (Xbox One) HD: https://t.co/o1ZlyQOiQ4 via</w:t>
      </w:r>
    </w:p>
    <w:p>
      <w:r>
        <w:rPr>
          <w:b/>
          <w:u w:val="single"/>
        </w:rPr>
        <w:t>260494</w:t>
      </w:r>
    </w:p>
    <w:p>
      <w:r>
        <w:t>@adamfeuerstein @ArtDoyle2017 @Scribd Coming from the man who was Said LJPC will likely fail back when it was $8</w:t>
      </w:r>
    </w:p>
    <w:p>
      <w:r>
        <w:rPr>
          <w:b/>
          <w:u w:val="single"/>
        </w:rPr>
        <w:t>260495</w:t>
      </w:r>
    </w:p>
    <w:p>
      <w:r>
        <w:t>Looks like someone sent in some tips. And who am I? That's a secret I'll never tell. XOXO gossip girl https://t.co/6j26gxDc6B</w:t>
      </w:r>
    </w:p>
    <w:p>
      <w:r>
        <w:rPr>
          <w:b/>
          <w:u w:val="single"/>
        </w:rPr>
        <w:t>260496</w:t>
      </w:r>
    </w:p>
    <w:p>
      <w:r>
        <w:t>It's baseball season and a lot of us root for different teams. So just remember #GoCardinals and the rest of you suck😅😅</w:t>
      </w:r>
    </w:p>
    <w:p>
      <w:r>
        <w:rPr>
          <w:b/>
          <w:u w:val="single"/>
        </w:rPr>
        <w:t>260497</w:t>
      </w:r>
    </w:p>
    <w:p>
      <w:r>
        <w:t>@HPbasketball "Westbrook uses his unmatched skills to generate points for his teammates"</w:t>
        <w:br/>
        <w:br/>
        <w:t>Twitter: "How DARE you slander Russell like that??"</w:t>
      </w:r>
    </w:p>
    <w:p>
      <w:r>
        <w:rPr>
          <w:b/>
          <w:u w:val="single"/>
        </w:rPr>
        <w:t>260498</w:t>
      </w:r>
    </w:p>
    <w:p>
      <w:r>
        <w:t>Ball Control?....Camels goalie Alyssa Stumbaugh has touched the ball once on a kickback https://t.co/rKcaXg4dIu</w:t>
      </w:r>
    </w:p>
    <w:p>
      <w:r>
        <w:rPr>
          <w:b/>
          <w:u w:val="single"/>
        </w:rPr>
        <w:t>260499</w:t>
      </w:r>
    </w:p>
    <w:p>
      <w:r>
        <w:t>BEAUTY by Nutra-Lift® PREMIUM  Natural &amp;amp; Organic SKINCARE at Affordable Prices @ https://t.co/unvKVn76e0 https://t.co/ExXy2C77Fs</w:t>
      </w:r>
    </w:p>
    <w:p>
      <w:r>
        <w:rPr>
          <w:b/>
          <w:u w:val="single"/>
        </w:rPr>
        <w:t>260500</w:t>
      </w:r>
    </w:p>
    <w:p>
      <w:r>
        <w:t>Hopefully we can start the weekend with a bang to today treble!</w:t>
        <w:br/>
        <w:br/>
        <w:t>Anyone got their bets on for the weekend yet, send them in! 👍🏻</w:t>
      </w:r>
    </w:p>
    <w:p>
      <w:r>
        <w:rPr>
          <w:b/>
          <w:u w:val="single"/>
        </w:rPr>
        <w:t>260501</w:t>
      </w:r>
    </w:p>
    <w:p>
      <w:r>
        <w:t>@MaqsudaMotala @Debora_Patta I was speaking bout night of the long knives juss the other day</w:t>
        <w:br/>
        <w:t>seems to have white people terrified</w:t>
      </w:r>
    </w:p>
    <w:p>
      <w:r>
        <w:rPr>
          <w:b/>
          <w:u w:val="single"/>
        </w:rPr>
        <w:t>260502</w:t>
      </w:r>
    </w:p>
    <w:p>
      <w:r>
        <w:t>#HipHopVsReggae x #BADAngels @ #MansionElanTONIGHT For FREE Cutline Entry Text "FREE" To 219.201.4889 😈😇</w:t>
        <w:br/>
        <w:br/>
        <w:t>https://t.co/BelDQYbB1i 2t</w:t>
      </w:r>
    </w:p>
    <w:p>
      <w:r>
        <w:rPr>
          <w:b/>
          <w:u w:val="single"/>
        </w:rPr>
        <w:t>260503</w:t>
      </w:r>
    </w:p>
    <w:p>
      <w:r>
        <w:t>#UpTalking is appropriate if you’re starring in #Clueless. Don’t turn off your audience with these #SpeechPatterns… https://t.co/W6tp8mq37X</w:t>
      </w:r>
    </w:p>
    <w:p>
      <w:r>
        <w:rPr>
          <w:b/>
          <w:u w:val="single"/>
        </w:rPr>
        <w:t>260504</w:t>
      </w:r>
    </w:p>
    <w:p>
      <w:r>
        <w:t>@4golfonline We know there is always a certain level of error, so what's the acceptable tolerance? 1/2"? 1/4"? 1 mm? 1/2 mm? Common sense, that is.</w:t>
      </w:r>
    </w:p>
    <w:p>
      <w:r>
        <w:rPr>
          <w:b/>
          <w:u w:val="single"/>
        </w:rPr>
        <w:t>260505</w:t>
      </w:r>
    </w:p>
    <w:p>
      <w:r>
        <w:t>@ObstinateWriter "You b-both magic!" He began to cry, Eliza sighing softly, her look had been to try to alert Alex Philip felt bad. "Mommy and y-you."</w:t>
      </w:r>
    </w:p>
    <w:p>
      <w:r>
        <w:rPr>
          <w:b/>
          <w:u w:val="single"/>
        </w:rPr>
        <w:t>260506</w:t>
      </w:r>
    </w:p>
    <w:p>
      <w:r>
        <w:t>@Abbiie1995 Heading to Malia? Check out latest events and best places to go, live chat with others in resort https://t.co/DOpsogbnWP</w:t>
      </w:r>
    </w:p>
    <w:p>
      <w:r>
        <w:rPr>
          <w:b/>
          <w:u w:val="single"/>
        </w:rPr>
        <w:t>260507</w:t>
      </w:r>
    </w:p>
    <w:p>
      <w:r>
        <w:t>A3681 Ametrine Quartz &amp;amp; 925 Silver Overlay Ring Us 8.75 Gemstone Jewellery https://t.co/pe3VCpqOcf https://t.co/adHdBS7Uzk</w:t>
      </w:r>
    </w:p>
    <w:p>
      <w:r>
        <w:rPr>
          <w:b/>
          <w:u w:val="single"/>
        </w:rPr>
        <w:t>260508</w:t>
      </w:r>
    </w:p>
    <w:p>
      <w:r>
        <w:t>@SuperFilmyGuys is giving away a PS4 when they hit 100k on YouTube help them out!! #SFG100k https://t.co/dyNjXxN5uA</w:t>
      </w:r>
    </w:p>
    <w:p>
      <w:r>
        <w:rPr>
          <w:b/>
          <w:u w:val="single"/>
        </w:rPr>
        <w:t>260509</w:t>
      </w:r>
    </w:p>
    <w:p>
      <w:r>
        <w:t>Check out my broadcast from my PlayStation 4! #PS4live (Call of Duty®: Black Ops III)  live at https://t.co/2s1Q985tn3</w:t>
      </w:r>
    </w:p>
    <w:p>
      <w:r>
        <w:rPr>
          <w:b/>
          <w:u w:val="single"/>
        </w:rPr>
        <w:t>260510</w:t>
      </w:r>
    </w:p>
    <w:p>
      <w:r>
        <w:t>[Midtown] Muk (M) (IV: 44%) until 06:27:45AM at 120 W 28th St https://t.co/OzXcQmJqBD https://t.co/NkQg7kVhNn</w:t>
      </w:r>
    </w:p>
    <w:p>
      <w:r>
        <w:rPr>
          <w:b/>
          <w:u w:val="single"/>
        </w:rPr>
        <w:t>260511</w:t>
      </w:r>
    </w:p>
    <w:p>
      <w:r>
        <w:t>Australian government has a plan to combat sexism among 4-year-olds – TheBlaze https://t.co/Ai8FXO2gir</w:t>
      </w:r>
    </w:p>
    <w:p>
      <w:r>
        <w:rPr>
          <w:b/>
          <w:u w:val="single"/>
        </w:rPr>
        <w:t>260512</w:t>
      </w:r>
    </w:p>
    <w:p>
      <w:r>
        <w:t>Number crunching for the past day - 1 new follower and NO unfollowers. Stats via https://t.co/anR12K5kKd</w:t>
      </w:r>
    </w:p>
    <w:p>
      <w:r>
        <w:rPr>
          <w:b/>
          <w:u w:val="single"/>
        </w:rPr>
        <w:t>260513</w:t>
      </w:r>
    </w:p>
    <w:p>
      <w:r>
        <w:t>Local hemp merchant won’t seek medical marijuana license.</w:t>
        <w:br/>
        <w:t>https://t.co/enUr3X2524 https://t.co/EqE1tKy84E</w:t>
      </w:r>
    </w:p>
    <w:p>
      <w:r>
        <w:rPr>
          <w:b/>
          <w:u w:val="single"/>
        </w:rPr>
        <w:t>260514</w:t>
      </w:r>
    </w:p>
    <w:p>
      <w:r>
        <w:t>Funny Baby Onesies® Bodysuit Baby Boy Clothes Baby by FunkdUpTeez https://t.co/VsiTvEGLHz via @Etsy #babyshower #baby #babyfashion #momlife</w:t>
      </w:r>
    </w:p>
    <w:p>
      <w:r>
        <w:rPr>
          <w:b/>
          <w:u w:val="single"/>
        </w:rPr>
        <w:t>260515</w:t>
      </w:r>
    </w:p>
    <w:p>
      <w:r>
        <w:t>Do You Need a Doggie Bag? | Andie Alexander https://t.co/b0XDJDM4cX............ https://t.co/eGfTpHkInu... https://t.co/FL3JaLnDug</w:t>
      </w:r>
    </w:p>
    <w:p>
      <w:r>
        <w:rPr>
          <w:b/>
          <w:u w:val="single"/>
        </w:rPr>
        <w:t>260516</w:t>
      </w:r>
    </w:p>
    <w:p>
      <w:r>
        <w:t>I can't even think of buying a comic without considering the artist. Hell, the art for me is the main draw.</w:t>
      </w:r>
    </w:p>
    <w:p>
      <w:r>
        <w:rPr>
          <w:b/>
          <w:u w:val="single"/>
        </w:rPr>
        <w:t>260517</w:t>
      </w:r>
    </w:p>
    <w:p>
      <w:r>
        <w:t>I've been reading about our brains, but mine has got maps and universes and lands of you and I don't know if it's normal.</w:t>
      </w:r>
    </w:p>
    <w:p>
      <w:r>
        <w:rPr>
          <w:b/>
          <w:u w:val="single"/>
        </w:rPr>
        <w:t>260518</w:t>
      </w:r>
    </w:p>
    <w:p>
      <w:r>
        <w:t>WhoWhatWear: 16 stunning wedding dresses for a casual beach wedding https://t.co/HicGVYOjco https://t.co/z0p3b02Y3G</w:t>
      </w:r>
    </w:p>
    <w:p>
      <w:r>
        <w:rPr>
          <w:b/>
          <w:u w:val="single"/>
        </w:rPr>
        <w:t>260519</w:t>
      </w:r>
    </w:p>
    <w:p>
      <w:r>
        <w:t>[The Jackson Sun] Three questions with Memphis running back Tony Pollard https://t.co/5fp6VqYBBo #TigerNation #GoTigersGo</w:t>
      </w:r>
    </w:p>
    <w:p>
      <w:r>
        <w:rPr>
          <w:b/>
          <w:u w:val="single"/>
        </w:rPr>
        <w:t>260520</w:t>
      </w:r>
    </w:p>
    <w:p>
      <w:r>
        <w:t>We're sorry for the inconvenience, our website is currently unavailable. We are working to resolve the issue.</w:t>
      </w:r>
    </w:p>
    <w:p>
      <w:r>
        <w:rPr>
          <w:b/>
          <w:u w:val="single"/>
        </w:rPr>
        <w:t>260521</w:t>
      </w:r>
    </w:p>
    <w:p>
      <w:r>
        <w:t>In love with Juanna new realease from @bakerboyzent_  @Bleek_bakerboyz ft @MINI_G &amp;amp;… https://t.co/LfiKACRmPq</w:t>
      </w:r>
    </w:p>
    <w:p>
      <w:r>
        <w:rPr>
          <w:b/>
          <w:u w:val="single"/>
        </w:rPr>
        <w:t>260522</w:t>
      </w:r>
    </w:p>
    <w:p>
      <w:r>
        <w:t>Farrah Abraham’s Daughter Is One Step Closer To Winning An Oscar https://t.co/cDWbdjSZMs https://t.co/aaLBV1CHZA</w:t>
      </w:r>
    </w:p>
    <w:p>
      <w:r>
        <w:rPr>
          <w:b/>
          <w:u w:val="single"/>
        </w:rPr>
        <w:t>260523</w:t>
      </w:r>
    </w:p>
    <w:p>
      <w:r>
        <w:t>You can see beyond someone's negativity today and right into t... More for Sagittarius https://t.co/FPTRN8xALZ</w:t>
      </w:r>
    </w:p>
    <w:p>
      <w:r>
        <w:rPr>
          <w:b/>
          <w:u w:val="single"/>
        </w:rPr>
        <w:t>260524</w:t>
      </w:r>
    </w:p>
    <w:p>
      <w:r>
        <w:t>https://t.co/Rs0XTHhidR Premium Listings #realestate 2922  Sand Pine Road Miramar BeachFL32550 https://t.co/6PEJwOHtZb</w:t>
      </w:r>
    </w:p>
    <w:p>
      <w:r>
        <w:rPr>
          <w:b/>
          <w:u w:val="single"/>
        </w:rPr>
        <w:t>260525</w:t>
      </w:r>
    </w:p>
    <w:p>
      <w:r>
        <w:t>I have a free ticket for @SaintsRugby v Sarries at MK. I'll be out of the country so can't make it. DM me if interested @SaintsComm</w:t>
      </w:r>
    </w:p>
    <w:p>
      <w:r>
        <w:rPr>
          <w:b/>
          <w:u w:val="single"/>
        </w:rPr>
        <w:t>260526</w:t>
      </w:r>
    </w:p>
    <w:p>
      <w:r>
        <w:t>Out with @dannybwoykhan Talking big progression plans, while signing off Stage 2 #WatchThisOneShine #HungryToSmashIt #SuperU4C #TheFuture 🌟💃 https://t.co/J3pwQ156RV</w:t>
      </w:r>
    </w:p>
    <w:p>
      <w:r>
        <w:rPr>
          <w:b/>
          <w:u w:val="single"/>
        </w:rPr>
        <w:t>260527</w:t>
      </w:r>
    </w:p>
    <w:p>
      <w:r>
        <w:t>Interruption of water supply to Mhluzi is due to a pipe burst at corner of Xulu and Ellen Nhlapo street. Estim... https://t.co/KQS5VKLl34</w:t>
      </w:r>
    </w:p>
    <w:p>
      <w:r>
        <w:rPr>
          <w:b/>
          <w:u w:val="single"/>
        </w:rPr>
        <w:t>260528</w:t>
      </w:r>
    </w:p>
    <w:p>
      <w:r>
        <w:t>Thank you Keighley FHS for generous response to #earlyasylumlife talk last night. Hoping for same again with @CFieldFHS1 this evening.</w:t>
      </w:r>
    </w:p>
    <w:p>
      <w:r>
        <w:rPr>
          <w:b/>
          <w:u w:val="single"/>
        </w:rPr>
        <w:t>260529</w:t>
      </w:r>
    </w:p>
    <w:p>
      <w:r>
        <w:t>A sense of panic hangs right at the edge of your awareness. Yo... More for Aries https://t.co/FhzXiBUhuN</w:t>
      </w:r>
    </w:p>
    <w:p>
      <w:r>
        <w:rPr>
          <w:b/>
          <w:u w:val="single"/>
        </w:rPr>
        <w:t>260530</w:t>
      </w:r>
    </w:p>
    <w:p>
      <w:r>
        <w:t>You're probably already set with plans for the summ... — i thought about this way back in november and tbh i... https://t.co/AWdyw815p1</w:t>
      </w:r>
    </w:p>
    <w:p>
      <w:r>
        <w:rPr>
          <w:b/>
          <w:u w:val="single"/>
        </w:rPr>
        <w:t>260531</w:t>
      </w:r>
    </w:p>
    <w:p>
      <w:r>
        <w:t>Everything seems to be falling into place today. However, ther... More for Taurus https://t.co/dCq7qofcbl</w:t>
      </w:r>
    </w:p>
    <w:p>
      <w:r>
        <w:rPr>
          <w:b/>
          <w:u w:val="single"/>
        </w:rPr>
        <w:t>260532</w:t>
      </w:r>
    </w:p>
    <w:p>
      <w:r>
        <w:t>@OAU_Observer: US astronaut John Glenn is buried with military honors https://t.co/UAxGyWPosk</w:t>
        <w:br/>
        <w:br/>
        <w:t>https://t.co/5h3Ww1Wlyc</w:t>
      </w:r>
    </w:p>
    <w:p>
      <w:r>
        <w:rPr>
          <w:b/>
          <w:u w:val="single"/>
        </w:rPr>
        <w:t>260533</w:t>
      </w:r>
    </w:p>
    <w:p>
      <w:r>
        <w:t>@BuredoNoKage "Kuso!!"</w:t>
        <w:br/>
        <w:br/>
        <w:t>(Shit!)</w:t>
        <w:br/>
        <w:br/>
        <w:t>This wasn't according to plan. When the cyborg noticed the movements of Talon's right wrist and that blade, he--</w:t>
      </w:r>
    </w:p>
    <w:p>
      <w:r>
        <w:rPr>
          <w:b/>
          <w:u w:val="single"/>
        </w:rPr>
        <w:t>260534</w:t>
      </w:r>
    </w:p>
    <w:p>
      <w:r>
        <w:t>.@AP: "Trump's rollback of coal rules electrifies Wyoming workers"</w:t>
        <w:br/>
        <w:t>https://t.co/zDjTe3vX8F by #POTUS via @c0nvey</w:t>
      </w:r>
    </w:p>
    <w:p>
      <w:r>
        <w:rPr>
          <w:b/>
          <w:u w:val="single"/>
        </w:rPr>
        <w:t>260535</w:t>
      </w:r>
    </w:p>
    <w:p>
      <w:r>
        <w:t>#WordPressHosting #WordPressWebHosting WPTavern: Jetpack 4.8 Introduces Settings Redesign, Adds Global... https://t.co/nTtO33Ni7s</w:t>
      </w:r>
    </w:p>
    <w:p>
      <w:r>
        <w:rPr>
          <w:b/>
          <w:u w:val="single"/>
        </w:rPr>
        <w:t>260536</w:t>
      </w:r>
    </w:p>
    <w:p>
      <w:r>
        <w:t>@klrobson @theresaboyle Works if you go directly to the url from browser ( https://t.co/zCavJvddET ) - no paywall</w:t>
      </w:r>
    </w:p>
    <w:p>
      <w:r>
        <w:rPr>
          <w:b/>
          <w:u w:val="single"/>
        </w:rPr>
        <w:t>260537</w:t>
      </w:r>
    </w:p>
    <w:p>
      <w:r>
        <w:t>@molisem Angeke ngizwe ngabo! If I am going to march I will not do it at their call. We have a different struggle mina nabo. Awungizwa ncam.</w:t>
      </w:r>
    </w:p>
    <w:p>
      <w:r>
        <w:rPr>
          <w:b/>
          <w:u w:val="single"/>
        </w:rPr>
        <w:t>260538</w:t>
      </w:r>
    </w:p>
    <w:p>
      <w:r>
        <w:t>You want the ability to be free from other people's demands to... More for Aquarius https://t.co/LlOkQyAfns</w:t>
      </w:r>
    </w:p>
    <w:p>
      <w:r>
        <w:rPr>
          <w:b/>
          <w:u w:val="single"/>
        </w:rPr>
        <w:t>260539</w:t>
      </w:r>
    </w:p>
    <w:p>
      <w:r>
        <w:t>When I slow down and think about it, I must give credit right back to @deannaraybourn for this word today. https://t.co/wahSTRAZWo</w:t>
      </w:r>
    </w:p>
    <w:p>
      <w:r>
        <w:rPr>
          <w:b/>
          <w:u w:val="single"/>
        </w:rPr>
        <w:t>260540</w:t>
      </w:r>
    </w:p>
    <w:p>
      <w:r>
        <w:t>Reminder: Susan Rice Isn’t Under Investigation. Trump And His Team Are. | The Huffington Post https://t.co/yjQ7xD2JQJ?</w:t>
      </w:r>
    </w:p>
    <w:p>
      <w:r>
        <w:rPr>
          <w:b/>
          <w:u w:val="single"/>
        </w:rPr>
        <w:t>260541</w:t>
      </w:r>
    </w:p>
    <w:p>
      <w:r>
        <w:t>I entered a giveaway for a chance to win "Pyrex 3-Piece Glass Measuring Cup Set" by Pyrex. https://t.co/xnTH3b839I #giveaway</w:t>
      </w:r>
    </w:p>
    <w:p>
      <w:r>
        <w:rPr>
          <w:b/>
          <w:u w:val="single"/>
        </w:rPr>
        <w:t>260542</w:t>
      </w:r>
    </w:p>
    <w:p>
      <w:r>
        <w:t>Scawthorpe Scorpions Club set up for Sheffield U13 cup - have a good day everyone!!! #grassroots… https://t.co/or1GHvaEqE</w:t>
      </w:r>
    </w:p>
    <w:p>
      <w:r>
        <w:rPr>
          <w:b/>
          <w:u w:val="single"/>
        </w:rPr>
        <w:t>260543</w:t>
      </w:r>
    </w:p>
    <w:p>
      <w:r>
        <w:t>Friday night #pinotnoir at maker_of_pinot #armitage #wine #winewalkabout @ Aptos, California https://t.co/kJv7CJbIdQ</w:t>
      </w:r>
    </w:p>
    <w:p>
      <w:r>
        <w:rPr>
          <w:b/>
          <w:u w:val="single"/>
        </w:rPr>
        <w:t>260544</w:t>
      </w:r>
    </w:p>
    <w:p>
      <w:r>
        <w:t>The Art of Storytelling. The Ideas of Its Implementation https://t.co/vEHu0nvViM https://t.co/CNwoPM0L3D</w:t>
      </w:r>
    </w:p>
    <w:p>
      <w:r>
        <w:rPr>
          <w:b/>
          <w:u w:val="single"/>
        </w:rPr>
        <w:t>260545</w:t>
      </w:r>
    </w:p>
    <w:p>
      <w:r>
        <w:t>@bowing_out @LovesOwl @meowkitty2912 @johnkuckian @MannyMua733 @Amrezyyy Thanks I'm such a shitty twitterer</w:t>
      </w:r>
    </w:p>
    <w:p>
      <w:r>
        <w:rPr>
          <w:b/>
          <w:u w:val="single"/>
        </w:rPr>
        <w:t>260546</w:t>
      </w:r>
    </w:p>
    <w:p>
      <w:r>
        <w:t>im going to sleep goodnight i miss jungkook sm i hope he's doing and eating well i hope he's happy and smiling a lot https://t.co/w4QjkGUvK0</w:t>
      </w:r>
    </w:p>
    <w:p>
      <w:r>
        <w:rPr>
          <w:b/>
          <w:u w:val="single"/>
        </w:rPr>
        <w:t>260547</w:t>
      </w:r>
    </w:p>
    <w:p>
      <w:r>
        <w:t>Did the #JusticeLeague trailer hint at a #Batman &amp;amp; #Aquaman bromance? We talk about it in our new episode below!</w:t>
        <w:br/>
        <w:t>https://t.co/l0z0D6kNyt</w:t>
      </w:r>
    </w:p>
    <w:p>
      <w:r>
        <w:rPr>
          <w:b/>
          <w:u w:val="single"/>
        </w:rPr>
        <w:t>260548</w:t>
      </w:r>
    </w:p>
    <w:p>
      <w:r>
        <w:t>hoyt mathews bear pse bowtech  leather bow sling yoke  https://t.co/jViBJAM5Gw https://t.co/jZAarTxGd6</w:t>
      </w:r>
    </w:p>
    <w:p>
      <w:r>
        <w:rPr>
          <w:b/>
          <w:u w:val="single"/>
        </w:rPr>
        <w:t>260549</w:t>
      </w:r>
    </w:p>
    <w:p>
      <w:r>
        <w:t>@GaladonGaming i have a perfect game as you mentioned in your video for the new chest would you like to see it?!!</w:t>
      </w:r>
    </w:p>
    <w:p>
      <w:r>
        <w:rPr>
          <w:b/>
          <w:u w:val="single"/>
        </w:rPr>
        <w:t>260550</w:t>
      </w:r>
    </w:p>
    <w:p>
      <w:r>
        <w:t>Shadow Shaman new meta. U can solo basically any core by level 7 with medalion. Hex&amp;gt; wards&amp;gt; medalion&amp;gt;max shackles. S I C K</w:t>
      </w:r>
    </w:p>
    <w:p>
      <w:r>
        <w:rPr>
          <w:b/>
          <w:u w:val="single"/>
        </w:rPr>
        <w:t>260551</w:t>
      </w:r>
    </w:p>
    <w:p>
      <w:r>
        <w:t>Both Fri March 31st &amp;amp; Sat April 1st,  Little Red Hen welcomes The Dusty 45s to the stage! Live Music &amp;amp; Dancing with The D45s ALL NIGHT LONG! https://t.co/I5iptGgQZa</w:t>
      </w:r>
    </w:p>
    <w:p>
      <w:r>
        <w:rPr>
          <w:b/>
          <w:u w:val="single"/>
        </w:rPr>
        <w:t>260552</w:t>
      </w:r>
    </w:p>
    <w:p>
      <w:r>
        <w:t>How I can keep the selected value in the select option after loading the page based on… https://t.co/RTMlD9YcLa #stackoverflow #willsznet</w:t>
      </w:r>
    </w:p>
    <w:p>
      <w:r>
        <w:rPr>
          <w:b/>
          <w:u w:val="single"/>
        </w:rPr>
        <w:t>260553</w:t>
      </w:r>
    </w:p>
    <w:p>
      <w:r>
        <w:t>@_YogendraYadav @pbhushan1 Immediately remove @pbhushan1 from ur party or we will make sure through our legal protest ..u will not win a single seat in MCD election.</w:t>
      </w:r>
    </w:p>
    <w:p>
      <w:r>
        <w:rPr>
          <w:b/>
          <w:u w:val="single"/>
        </w:rPr>
        <w:t>260554</w:t>
      </w:r>
    </w:p>
    <w:p>
      <w:r>
        <w:t>Please sponsor my nephew, who is raising money for a very worthy cause today 🚌🚏</w:t>
        <w:br/>
        <w:br/>
        <w:t>💷➡️ https://t.co/DpLCuMQ4R2</w:t>
        <w:br/>
        <w:br/>
        <w:t>@StagecoachMids @champsappeal https://t.co/CwxAHtZec4</w:t>
      </w:r>
    </w:p>
    <w:p>
      <w:r>
        <w:rPr>
          <w:b/>
          <w:u w:val="single"/>
        </w:rPr>
        <w:t>260555</w:t>
      </w:r>
    </w:p>
    <w:p>
      <w:r>
        <w:t>It's @UHBeachVolley and @WavesBeachVB in the @VolleyMetrics Beach Rally of the Week! https://t.co/pbHmd5JCfa</w:t>
      </w:r>
    </w:p>
    <w:p>
      <w:r>
        <w:rPr>
          <w:b/>
          <w:u w:val="single"/>
        </w:rPr>
        <w:t>260556</w:t>
      </w:r>
    </w:p>
    <w:p>
      <w:r>
        <w:t>Nearly 3 hours wasted trying to get Adobe CC app to update and still no progress. Someone is going to get a verbal bollocking tomorrow</w:t>
      </w:r>
    </w:p>
    <w:p>
      <w:r>
        <w:rPr>
          <w:b/>
          <w:u w:val="single"/>
        </w:rPr>
        <w:t>260557</w:t>
      </w:r>
    </w:p>
    <w:p>
      <w:r>
        <w:t>I liked a @YouTube video from @miniminter https://t.co/LqEX3nWYIF The Walking Dead: Hardest Decision Ever...</w:t>
      </w:r>
    </w:p>
    <w:p>
      <w:r>
        <w:rPr>
          <w:b/>
          <w:u w:val="single"/>
        </w:rPr>
        <w:t>260558</w:t>
      </w:r>
    </w:p>
    <w:p>
      <w:r>
        <w:t>When He says "cast your cares on Me," He is not saying "let go &amp;amp; let God" as culture persuades but "rectify your cares through Me in you."</w:t>
      </w:r>
    </w:p>
    <w:p>
      <w:r>
        <w:rPr>
          <w:b/>
          <w:u w:val="single"/>
        </w:rPr>
        <w:t>260559</w:t>
      </w:r>
    </w:p>
    <w:p>
      <w:r>
        <w:t>@migraineverses @tylerrjoseph @joshuadun @twentyonepilots @StLouisClique @skeletonclique @thedavidthedad darcie, you made it. you did it. im so proud of you</w:t>
      </w:r>
    </w:p>
    <w:p>
      <w:r>
        <w:rPr>
          <w:b/>
          <w:u w:val="single"/>
        </w:rPr>
        <w:t>260560</w:t>
      </w:r>
    </w:p>
    <w:p>
      <w:r>
        <w:t>Go green this month! Join BFFs to win great reusable prizes. #Entry #SunbeltBakery #BakeryFreshFriends - https://t.co/fT606uJhzT https://t.co/vpUtistYLM</w:t>
      </w:r>
    </w:p>
    <w:p>
      <w:r>
        <w:rPr>
          <w:b/>
          <w:u w:val="single"/>
        </w:rPr>
        <w:t>260561</w:t>
      </w:r>
    </w:p>
    <w:p>
      <w:r>
        <w:t>ive had my tablet since 7th grade and it still works magnificently. ive only had to send it in for repairs once.</w:t>
      </w:r>
    </w:p>
    <w:p>
      <w:r>
        <w:rPr>
          <w:b/>
          <w:u w:val="single"/>
        </w:rPr>
        <w:t>260562</w:t>
      </w:r>
    </w:p>
    <w:p>
      <w:r>
        <w:t>If The Trailers Rockin' Don't Come Knockin' RV Vanity Auto Tag License Plate https://t.co/2w1Sdzs5FA https://t.co/e8SzfG5fzD</w:t>
      </w:r>
    </w:p>
    <w:p>
      <w:r>
        <w:rPr>
          <w:b/>
          <w:u w:val="single"/>
        </w:rPr>
        <w:t>260563</w:t>
      </w:r>
    </w:p>
    <w:p>
      <w:r>
        <w:t>@TTChelps Hi, I was wondering how I can do a fund reversal on my presto card. I was at union and there was no service earlier this afternoon</w:t>
      </w:r>
    </w:p>
    <w:p>
      <w:r>
        <w:rPr>
          <w:b/>
          <w:u w:val="single"/>
        </w:rPr>
        <w:t>260564</w:t>
      </w:r>
    </w:p>
    <w:p>
      <w:r>
        <w:t>Coming Soon  Jack soon realizes his new treasure is evil. Can he escape it's deadly powers? ?https://t.co/HrXboOooMB https://t.co/N5ESuQlecd</w:t>
      </w:r>
    </w:p>
    <w:p>
      <w:r>
        <w:rPr>
          <w:b/>
          <w:u w:val="single"/>
        </w:rPr>
        <w:t>260565</w:t>
      </w:r>
    </w:p>
    <w:p>
      <w:r>
        <w:t>There are few greater joys than being fully recognized by some... More for Pisces https://t.co/x81P7Jx6Oz</w:t>
      </w:r>
    </w:p>
    <w:p>
      <w:r>
        <w:rPr>
          <w:b/>
          <w:u w:val="single"/>
        </w:rPr>
        <w:t>260566</w:t>
      </w:r>
    </w:p>
    <w:p>
      <w:r>
        <w:t>@Harry_Styles I'll always appreciate you for make me happy when I'm feeling down &amp;amp; fill my life with happiness. Mind following me? ♡-130,906</w:t>
      </w:r>
    </w:p>
    <w:p>
      <w:r>
        <w:rPr>
          <w:b/>
          <w:u w:val="single"/>
        </w:rPr>
        <w:t>260567</w:t>
      </w:r>
    </w:p>
    <w:p>
      <w:r>
        <w:t>.@hf_dreamcatcher MINX debuted on September 18th, 2014, with "Why did you come to my home?", an upbeat and happy song. https://t.co/vFgypZFjY6</w:t>
      </w:r>
    </w:p>
    <w:p>
      <w:r>
        <w:rPr>
          <w:b/>
          <w:u w:val="single"/>
        </w:rPr>
        <w:t>260568</w:t>
      </w:r>
    </w:p>
    <w:p>
      <w:r>
        <w:t>Become a #cloud expert- follow @randybias ’s blog (+ 24 more inside). https://t.co/16WXnaYu1m https://t.co/9f1zrJNUHs</w:t>
      </w:r>
    </w:p>
    <w:p>
      <w:r>
        <w:rPr>
          <w:b/>
          <w:u w:val="single"/>
        </w:rPr>
        <w:t>260569</w:t>
      </w:r>
    </w:p>
    <w:p>
      <w:r>
        <w:t>Happy 5th anniversary EXO😍😍😘💖🖤🎂🎈🎈 thank you for being happy, thank you for you're hard work EXO💕 WE ARE ONE EXO SARANGHAJA😘#5YearswithEXO https://t.co/3hZgVWXvYW</w:t>
      </w:r>
    </w:p>
    <w:p>
      <w:r>
        <w:rPr>
          <w:b/>
          <w:u w:val="single"/>
        </w:rPr>
        <w:t>260570</w:t>
      </w:r>
    </w:p>
    <w:p>
      <w:r>
        <w:t>Designers have no regard for life, they fuel #BloodFashion by the senseless murder of sentient beings.</w:t>
        <w:br/>
        <w:t>#OpNo2Fur https://t.co/XP7HveG6fB</w:t>
      </w:r>
    </w:p>
    <w:p>
      <w:r>
        <w:rPr>
          <w:b/>
          <w:u w:val="single"/>
        </w:rPr>
        <w:t>260571</w:t>
      </w:r>
    </w:p>
    <w:p>
      <w:r>
        <w:t>Be yourself.  Be who you are and what you know to be right in you.  There is only one you and you play a very... https://t.co/MbPAw1Ef4d</w:t>
      </w:r>
    </w:p>
    <w:p>
      <w:r>
        <w:rPr>
          <w:b/>
          <w:u w:val="single"/>
        </w:rPr>
        <w:t>260572</w:t>
      </w:r>
    </w:p>
    <w:p>
      <w:r>
        <w:t>Lawyer: Officer fired for exchanging anti-Muslim texts https://t.co/1guSdFQYnI https://t.co/57VSnAtcG6</w:t>
      </w:r>
    </w:p>
    <w:p>
      <w:r>
        <w:rPr>
          <w:b/>
          <w:u w:val="single"/>
        </w:rPr>
        <w:t>260573</w:t>
      </w:r>
    </w:p>
    <w:p>
      <w:r>
        <w:t>@MatthewRHess @sparkyclarkson N, Matt. I'm worrried that one of the most powerful men in the US wants to impress these same values on all</w:t>
      </w:r>
    </w:p>
    <w:p>
      <w:r>
        <w:rPr>
          <w:b/>
          <w:u w:val="single"/>
        </w:rPr>
        <w:t>260574</w:t>
      </w:r>
    </w:p>
    <w:p>
      <w:r>
        <w:t>You could win $10,000 worth of stuff YOU WANT! Hurry and play today. #sweepstakes https://t.co/AoIjsZXf65 via @SYWSweeps</w:t>
      </w:r>
    </w:p>
    <w:p>
      <w:r>
        <w:rPr>
          <w:b/>
          <w:u w:val="single"/>
        </w:rPr>
        <w:t>260575</w:t>
      </w:r>
    </w:p>
    <w:p>
      <w:r>
        <w:t>@VonWally For more than a week Trump has forecast this China meeting as going to be "very tough". Does this indicate some pre-planning?</w:t>
      </w:r>
    </w:p>
    <w:p>
      <w:r>
        <w:rPr>
          <w:b/>
          <w:u w:val="single"/>
        </w:rPr>
        <w:t>260576</w:t>
      </w:r>
    </w:p>
    <w:p>
      <w:r>
        <w:t>@br0zilla So, that's it. We're engaged now. (Also I lied. I made calzones so I (we) can have them for lunch too.)</w:t>
      </w:r>
    </w:p>
    <w:p>
      <w:r>
        <w:rPr>
          <w:b/>
          <w:u w:val="single"/>
        </w:rPr>
        <w:t>260577</w:t>
      </w:r>
    </w:p>
    <w:p>
      <w:r>
        <w:t>Success will not lower its standard to us. We must raise our standard to success. - John DiJulius #quote</w:t>
      </w:r>
    </w:p>
    <w:p>
      <w:r>
        <w:rPr>
          <w:b/>
          <w:u w:val="single"/>
        </w:rPr>
        <w:t>260578</w:t>
      </w:r>
    </w:p>
    <w:p>
      <w:r>
        <w:t>Seen the #Doathon Patient Experience Report ? @RoyLilley @WhoseShoes @JaneDouthwaite https://t.co/p8lcHFDro5 @WeDocs @WeCYPnurses https://t.co/yR257Q2dli</w:t>
      </w:r>
    </w:p>
    <w:p>
      <w:r>
        <w:rPr>
          <w:b/>
          <w:u w:val="single"/>
        </w:rPr>
        <w:t>260579</w:t>
      </w:r>
    </w:p>
    <w:p>
      <w:r>
        <w:t>mbrmagazine: mbr Trail Bike of the Year 2017 - Winners revealed! [VIDEO] - https://t.co/ahRGElIqQg https://t.co/Ksyd654jbn</w:t>
      </w:r>
    </w:p>
    <w:p>
      <w:r>
        <w:rPr>
          <w:b/>
          <w:u w:val="single"/>
        </w:rPr>
        <w:t>260580</w:t>
      </w:r>
    </w:p>
    <w:p>
      <w:r>
        <w:t>My boyfriend doesn't support my weight loss goal. This man just made the best brownies I have ever tasted! #HALP #fatkidprobs</w:t>
      </w:r>
    </w:p>
    <w:p>
      <w:r>
        <w:rPr>
          <w:b/>
          <w:u w:val="single"/>
        </w:rPr>
        <w:t>260581</w:t>
      </w:r>
    </w:p>
    <w:p>
      <w:r>
        <w:t>@SassNStarlight You didn't ruin it for me at all! I am just, like, completely shocked. How did I miss this??</w:t>
      </w:r>
    </w:p>
    <w:p>
      <w:r>
        <w:rPr>
          <w:b/>
          <w:u w:val="single"/>
        </w:rPr>
        <w:t>260582</w:t>
      </w:r>
    </w:p>
    <w:p>
      <w:r>
        <w:t>@tanto_dull I still don't get what you're trying to get across. Is it not possible for someone to be wealthy and still want to help the poor?</w:t>
      </w:r>
    </w:p>
    <w:p>
      <w:r>
        <w:rPr>
          <w:b/>
          <w:u w:val="single"/>
        </w:rPr>
        <w:t>260583</w:t>
      </w:r>
    </w:p>
    <w:p>
      <w:r>
        <w:t>@weedimples_ so you looking forward 2 your night hope by the end of the night you will want 2 be in the away end tomorrow</w:t>
      </w:r>
    </w:p>
    <w:p>
      <w:r>
        <w:rPr>
          <w:b/>
          <w:u w:val="single"/>
        </w:rPr>
        <w:t>260584</w:t>
      </w:r>
    </w:p>
    <w:p>
      <w:r>
        <w:t>You can read the full #FOIA response from @WestMidsPCC (as a scanned letter pdf) on @WhatDoTheyKnow https://t.co/J8o03AFqu8 #surveillance</w:t>
      </w:r>
    </w:p>
    <w:p>
      <w:r>
        <w:rPr>
          <w:b/>
          <w:u w:val="single"/>
        </w:rPr>
        <w:t>260585</w:t>
      </w:r>
    </w:p>
    <w:p>
      <w:r>
        <w:t>This job may not be the 'best' but I enjoy being called 'Mama' by the other staff. =\\w\\= "Mama Carter!!" Its usually followed by a request</w:t>
      </w:r>
    </w:p>
    <w:p>
      <w:r>
        <w:rPr>
          <w:b/>
          <w:u w:val="single"/>
        </w:rPr>
        <w:t>260586</w:t>
      </w:r>
    </w:p>
    <w:p>
      <w:r>
        <w:t>Fuck who you've been in the past, fuck who's harmed you, fuck who you've met and now you do not know anymore, why... https://t.co/jgczrevo9Q</w:t>
      </w:r>
    </w:p>
    <w:p>
      <w:r>
        <w:rPr>
          <w:b/>
          <w:u w:val="single"/>
        </w:rPr>
        <w:t>260587</w:t>
      </w:r>
    </w:p>
    <w:p>
      <w:r>
        <w:t>✔✽ Natural Round Cut Diamond 10k Yellow Gold S Shape Band Ring For Women's https://t.co/O8l1ofO8qg https://t.co/216dRxluq9</w:t>
      </w:r>
    </w:p>
    <w:p>
      <w:r>
        <w:rPr>
          <w:b/>
          <w:u w:val="single"/>
        </w:rPr>
        <w:t>260588</w:t>
      </w:r>
    </w:p>
    <w:p>
      <w:r>
        <w:t>IMMORTAL MACHINERY -  I'm Not Sorry ft Tank (Chasing Dragons) #nowplaying on Eat This #Rock &amp;amp; #Metal Webradio https://t.co/zGjPZHxMsY</w:t>
      </w:r>
    </w:p>
    <w:p>
      <w:r>
        <w:rPr>
          <w:b/>
          <w:u w:val="single"/>
        </w:rPr>
        <w:t>260589</w:t>
      </w:r>
    </w:p>
    <w:p>
      <w:r>
        <w:t>@SteveDeaceShow Living in Ann Arbor in 1997 and 1998 was incredible.  @DetroitRedWings @detroithad SW Michigan in the palm of their hand.</w:t>
      </w:r>
    </w:p>
    <w:p>
      <w:r>
        <w:rPr>
          <w:b/>
          <w:u w:val="single"/>
        </w:rPr>
        <w:t>260590</w:t>
      </w:r>
    </w:p>
    <w:p>
      <w:r>
        <w:t>Our Corporate Recovery partner &amp;amp; R3 Midlands chairman Chris Radford comments on new East Mids insolvency figures: https://t.co/CDl8mHNXkj</w:t>
      </w:r>
    </w:p>
    <w:p>
      <w:r>
        <w:rPr>
          <w:b/>
          <w:u w:val="single"/>
        </w:rPr>
        <w:t>260591</w:t>
      </w:r>
    </w:p>
    <w:p>
      <w:r>
        <w:t>@SenJeffMerkley You have the gratitude of so many. Thank you for your courage and your ability to talk like a champ for 12+ hours. #resist</w:t>
      </w:r>
    </w:p>
    <w:p>
      <w:r>
        <w:rPr>
          <w:b/>
          <w:u w:val="single"/>
        </w:rPr>
        <w:t>260592</w:t>
      </w:r>
    </w:p>
    <w:p>
      <w:r>
        <w:t>@rosmery7060 @baby_coqui @debrajane4950 @marylou1se @RuthLopesFSG @fsog_greysessed @GoodOldMedia @jnnmontreal1 @THEQUEEN_DAKota @SimmiTwihard @Reb_Craven @JoFanSkriver Hi, I'm glad that after work, late, nice evening baby❤️😘🌻</w:t>
      </w:r>
    </w:p>
    <w:p>
      <w:r>
        <w:rPr>
          <w:b/>
          <w:u w:val="single"/>
        </w:rPr>
        <w:t>260593</w:t>
      </w:r>
    </w:p>
    <w:p>
      <w:r>
        <w:t>@VickyNewham @1stMondayCrime @Anne_Coates1 Whereas I'm just leaving London after celebrating my daughter's birthday. Have a great time!</w:t>
      </w:r>
    </w:p>
    <w:p>
      <w:r>
        <w:rPr>
          <w:b/>
          <w:u w:val="single"/>
        </w:rPr>
        <w:t>260594</w:t>
      </w:r>
    </w:p>
    <w:p>
      <w:r>
        <w:t>#lateavailability #selfcatering #accessible Woodsedge 29/4 1 wk £410 slps 5 https://t.co/DyEGNkElG1 @EuansGuide @tourismforalluk #LoveDandG https://t.co/fAeVA8IrQL</w:t>
      </w:r>
    </w:p>
    <w:p>
      <w:r>
        <w:rPr>
          <w:b/>
          <w:u w:val="single"/>
        </w:rPr>
        <w:t>260595</w:t>
      </w:r>
    </w:p>
    <w:p>
      <w:r>
        <w:t>(Met) WSPD: 14 kn / GST: 16 kn / WVHT: 4.9 ft / DPD: 10.0 s / WDIR: 80° / ATMP: 39° F / WTMP: 40° F / 11:50a EDT</w:t>
      </w:r>
    </w:p>
    <w:p>
      <w:r>
        <w:rPr>
          <w:b/>
          <w:u w:val="single"/>
        </w:rPr>
        <w:t>260596</w:t>
      </w:r>
    </w:p>
    <w:p>
      <w:r>
        <w:t>Table share outs led by @DDance_BCPS, after diving into the shifts we want to see for our students in Personalized Learning schools. https://t.co/uOK90tjshz</w:t>
      </w:r>
    </w:p>
    <w:p>
      <w:r>
        <w:rPr>
          <w:b/>
          <w:u w:val="single"/>
        </w:rPr>
        <w:t>260597</w:t>
      </w:r>
    </w:p>
    <w:p>
      <w:r>
        <w:t>What time is it? It's about time for a shaved sterling silver roast prime rib omlette with… https://t.co/9ngcng6GQa</w:t>
      </w:r>
    </w:p>
    <w:p>
      <w:r>
        <w:rPr>
          <w:b/>
          <w:u w:val="single"/>
        </w:rPr>
        <w:t>260598</w:t>
      </w:r>
    </w:p>
    <w:p>
      <w:r>
        <w:t xml:space="preserve">We can hardly wait to worship with you this weekend! </w:t>
        <w:br/>
        <w:br/>
        <w:t>Make plans to join us for FRIEND OF SINNERS with our Founding Pastor @Willie_George. https://t.co/QQmAEV3Iz9</w:t>
      </w:r>
    </w:p>
    <w:p>
      <w:r>
        <w:rPr>
          <w:b/>
          <w:u w:val="single"/>
        </w:rPr>
        <w:t>260599</w:t>
      </w:r>
    </w:p>
    <w:p>
      <w:r>
        <w:t>The cabinet reshuffle will serve you the people of our great nation, to improve on the gains we have made.</w:t>
      </w:r>
    </w:p>
    <w:p>
      <w:r>
        <w:rPr>
          <w:b/>
          <w:u w:val="single"/>
        </w:rPr>
        <w:t>260600</w:t>
      </w:r>
    </w:p>
    <w:p>
      <w:r>
        <w:t>I hope I am in and out of my doc appointment tho. I am sick of hospital structures, I just want to be in and out.</w:t>
      </w:r>
    </w:p>
    <w:p>
      <w:r>
        <w:rPr>
          <w:b/>
          <w:u w:val="single"/>
        </w:rPr>
        <w:t>260601</w:t>
      </w:r>
    </w:p>
    <w:p>
      <w:r>
        <w:t>Thiss da first time that I love someone without think carefully.. don't have to care that's right or wrong~~ just continue to love..</w:t>
      </w:r>
    </w:p>
    <w:p>
      <w:r>
        <w:rPr>
          <w:b/>
          <w:u w:val="single"/>
        </w:rPr>
        <w:t>260602</w:t>
      </w:r>
    </w:p>
    <w:p>
      <w:r>
        <w:t>Use my code: KARA7877and get $20 in Wag credits! It's the dog walking app with live GPS https://t.co/xjuaEgzGTV https://t.co/xjuaEgzGTV</w:t>
      </w:r>
    </w:p>
    <w:p>
      <w:r>
        <w:rPr>
          <w:b/>
          <w:u w:val="single"/>
        </w:rPr>
        <w:t>260603</w:t>
      </w:r>
    </w:p>
    <w:p>
      <w:r>
        <w:t>Today is the day I start weening myself off cigarettes... changing my daily routine breaking the habit 👊🏻💥</w:t>
      </w:r>
    </w:p>
    <w:p>
      <w:r>
        <w:rPr>
          <w:b/>
          <w:u w:val="single"/>
        </w:rPr>
        <w:t>260604</w:t>
      </w:r>
    </w:p>
    <w:p>
      <w:r>
        <w:t>Here's a closeup photo of my cat to make your Tuesday a little better. #catsofinstagram #cats… https://t.co/l52FG5vbGz</w:t>
      </w:r>
    </w:p>
    <w:p>
      <w:r>
        <w:rPr>
          <w:b/>
          <w:u w:val="single"/>
        </w:rPr>
        <w:t>260605</w:t>
      </w:r>
    </w:p>
    <w:p>
      <w:r>
        <w:t>Best feeling when someone DM's me actually fuckin with My music and don't ask for anything, just shows appreciation for My music 😇</w:t>
      </w:r>
    </w:p>
    <w:p>
      <w:r>
        <w:rPr>
          <w:b/>
          <w:u w:val="single"/>
        </w:rPr>
        <w:t>260606</w:t>
      </w:r>
    </w:p>
    <w:p>
      <w:r>
        <w:t>ppl rlly be on their knees for trump without knowing a damn clue wtf is happening lol gratest kuntry in ze worldz!!! very informed!!!</w:t>
      </w:r>
    </w:p>
    <w:p>
      <w:r>
        <w:rPr>
          <w:b/>
          <w:u w:val="single"/>
        </w:rPr>
        <w:t>260607</w:t>
      </w:r>
    </w:p>
    <w:p>
      <w:r>
        <w:t>no I still think the cabinet reshuffle was an April fools joke.Maybe Zuma didn't wana pull the stunt on the day cz it would make it obvious.</w:t>
      </w:r>
    </w:p>
    <w:p>
      <w:r>
        <w:rPr>
          <w:b/>
          <w:u w:val="single"/>
        </w:rPr>
        <w:t>260608</w:t>
      </w:r>
    </w:p>
    <w:p>
      <w:r>
        <w:t>@BBCWorld A lovely person - willing to put herself into the firing range of many 'less-than-pretty-inside' hecklers, to support her husband &amp;amp; US</w:t>
      </w:r>
    </w:p>
    <w:p>
      <w:r>
        <w:rPr>
          <w:b/>
          <w:u w:val="single"/>
        </w:rPr>
        <w:t>260609</w:t>
      </w:r>
    </w:p>
    <w:p>
      <w:r>
        <w:t>@sue_stannett @cincinati51 @sharoney67 @Metallica @johnrobb_1968 @edguygz @1carolinagirl @randawg6 @JanieRnfR @Figster017 Pretty good thanks it's Monday right. 😑😂😂Hope you had a good day.</w:t>
      </w:r>
    </w:p>
    <w:p>
      <w:r>
        <w:rPr>
          <w:b/>
          <w:u w:val="single"/>
        </w:rPr>
        <w:t>260610</w:t>
      </w:r>
    </w:p>
    <w:p>
      <w:r>
        <w:t>@FuxWitHux @jonwayne Nah it's an April fool's, there's a box of yeezys waiting at the airport as consolation</w:t>
      </w:r>
    </w:p>
    <w:p>
      <w:r>
        <w:rPr>
          <w:b/>
          <w:u w:val="single"/>
        </w:rPr>
        <w:t>260611</w:t>
      </w:r>
    </w:p>
    <w:p>
      <w:r>
        <w:t>I liked a @YouTube video from @x22report https://t.co/EF0APQtXoV The Economic Data Just Went From Bad To Worse, The Collapse</w:t>
      </w:r>
    </w:p>
    <w:p>
      <w:r>
        <w:rPr>
          <w:b/>
          <w:u w:val="single"/>
        </w:rPr>
        <w:t>260612</w:t>
      </w:r>
    </w:p>
    <w:p>
      <w:r>
        <w:t>Get your work published in our special issue on prevention or control of #AntimicrobialResistance https://t.co/7ItMjz2AlE</w:t>
      </w:r>
    </w:p>
    <w:p>
      <w:r>
        <w:rPr>
          <w:b/>
          <w:u w:val="single"/>
        </w:rPr>
        <w:t>260613</w:t>
      </w:r>
    </w:p>
    <w:p>
      <w:r>
        <w:t>@CelebrainLTD Please be kind and check our new website: https://t.co/RGhLyIsFH1  THANK YOU! @BrainstormPsych #Follow #Retweet https://t.co/uA1uJs58C4</w:t>
      </w:r>
    </w:p>
    <w:p>
      <w:r>
        <w:rPr>
          <w:b/>
          <w:u w:val="single"/>
        </w:rPr>
        <w:t>260614</w:t>
      </w:r>
    </w:p>
    <w:p>
      <w:r>
        <w:t>'We Must Fight Them': Trump Goes After Conservatives of Freedom Caucus Pronto solo va a pelear con el solo. 🇺🇸  https://t.co/7PDZ0gKC1f</w:t>
      </w:r>
    </w:p>
    <w:p>
      <w:r>
        <w:rPr>
          <w:b/>
          <w:u w:val="single"/>
        </w:rPr>
        <w:t>260615</w:t>
      </w:r>
    </w:p>
    <w:p>
      <w:r>
        <w:t>Here are a few photos from Empty Bowl benefit last night.  The photos are of Chief McGee, Mayor Smith, Judge Wood, and Detective Anderson. https://t.co/aEsWVxHCJ6</w:t>
      </w:r>
    </w:p>
    <w:p>
      <w:r>
        <w:rPr>
          <w:b/>
          <w:u w:val="single"/>
        </w:rPr>
        <w:t>260616</w:t>
      </w:r>
    </w:p>
    <w:p>
      <w:r>
        <w:t>@RightWingPepe @_Makada_ @realDonaldTrump Buddy, I actually live in "the world" and trust me, Obama was a god compared to the POS you've got running the show now.</w:t>
      </w:r>
    </w:p>
    <w:p>
      <w:r>
        <w:rPr>
          <w:b/>
          <w:u w:val="single"/>
        </w:rPr>
        <w:t>260617</w:t>
      </w:r>
    </w:p>
    <w:p>
      <w:r>
        <w:t>WICHITA EISENHOWER NATIONAL Mar 30 Climate: Hi: 49 Lo: 41 Precip: Trace Snow: None https://t.co/d40ojawwFX</w:t>
      </w:r>
    </w:p>
    <w:p>
      <w:r>
        <w:rPr>
          <w:b/>
          <w:u w:val="single"/>
        </w:rPr>
        <w:t>260618</w:t>
      </w:r>
    </w:p>
    <w:p>
      <w:r>
        <w:t>I've been using Crowdfire to grow my network on Twitter, and I'm lovin' it. Anyone else tried it yet? https://t.co/q8tann8llo</w:t>
      </w:r>
    </w:p>
    <w:p>
      <w:r>
        <w:rPr>
          <w:b/>
          <w:u w:val="single"/>
        </w:rPr>
        <w:t>260619</w:t>
      </w:r>
    </w:p>
    <w:p>
      <w:r>
        <w:t>I'm thrilled to announce that we've officially signed with @DeccaRecords! It's humbling to be joining such a rich musical history. https://t.co/zB6nserH9R</w:t>
      </w:r>
    </w:p>
    <w:p>
      <w:r>
        <w:rPr>
          <w:b/>
          <w:u w:val="single"/>
        </w:rPr>
        <w:t>260620</w:t>
      </w:r>
    </w:p>
    <w:p>
      <w:r>
        <w:t>#UAAPSeason79 Women's Volleyball: Adamson and UE are both looking to end their respective seasons with a victory. https://t.co/6MH7CFTdvt</w:t>
      </w:r>
    </w:p>
    <w:p>
      <w:r>
        <w:rPr>
          <w:b/>
          <w:u w:val="single"/>
        </w:rPr>
        <w:t>260621</w:t>
      </w:r>
    </w:p>
    <w:p>
      <w:r>
        <w:t>FUCK. YEAH. LET'S DO THIS SHIT. #resist #resistmore #resistagain #FUCKINGRESIST https://t.co/4VVI2T3ZZ3</w:t>
      </w:r>
    </w:p>
    <w:p>
      <w:r>
        <w:rPr>
          <w:b/>
          <w:u w:val="single"/>
        </w:rPr>
        <w:t>260622</w:t>
      </w:r>
    </w:p>
    <w:p>
      <w:r>
        <w:t>@gr8thepeter Oh no!!  There's no use crying over spilt milk, but wasted coffee is heartbreaking!</w:t>
        <w:br/>
        <w:br/>
        <w:t>May your carafe always be full &amp;amp; your week improve.</w:t>
      </w:r>
    </w:p>
    <w:p>
      <w:r>
        <w:rPr>
          <w:b/>
          <w:u w:val="single"/>
        </w:rPr>
        <w:t>260623</w:t>
      </w:r>
    </w:p>
    <w:p>
      <w:r>
        <w:t>@ThePathOnHulu @SparkMiddleton How long did you know what would happen to Richard? What was your reaction? As for mine and many others, we'll miss you very much ❤️</w:t>
      </w:r>
    </w:p>
    <w:p>
      <w:r>
        <w:rPr>
          <w:b/>
          <w:u w:val="single"/>
        </w:rPr>
        <w:t>260624</w:t>
      </w:r>
    </w:p>
    <w:p>
      <w:r>
        <w:t>A photo of #model #actress @sperasomniandi I took with my ipad and out of all the photos taken including with my c… https://t.co/hssJuMb4N3 https://t.co/ERoZ35NMtm</w:t>
      </w:r>
    </w:p>
    <w:p>
      <w:r>
        <w:rPr>
          <w:b/>
          <w:u w:val="single"/>
        </w:rPr>
        <w:t>260625</w:t>
      </w:r>
    </w:p>
    <w:p>
      <w:r>
        <w:t>WPP Digital Advisory Board ; This quarter meeting our main topic is : User generated content https://t.co/dzZ7pI5FWQ</w:t>
      </w:r>
    </w:p>
    <w:p>
      <w:r>
        <w:rPr>
          <w:b/>
          <w:u w:val="single"/>
        </w:rPr>
        <w:t>260626</w:t>
      </w:r>
    </w:p>
    <w:p>
      <w:r>
        <w:t>What're you reading this weekend? How about BloodDreams, punk rock &amp;amp; vampires? New Chapters at JukePop!</w:t>
        <w:br/>
        <w:t>https://t.co/tNetUcC5Bp https://t.co/JWVVgOyZLd</w:t>
      </w:r>
    </w:p>
    <w:p>
      <w:r>
        <w:rPr>
          <w:b/>
          <w:u w:val="single"/>
        </w:rPr>
        <w:t>260627</w:t>
      </w:r>
    </w:p>
    <w:p>
      <w:r>
        <w:t xml:space="preserve">Out here in Florida doing what I love. </w:t>
        <w:br/>
        <w:t>Bit of hip mobility before my sesh, hips moving nice! @ASICSUK @rocktapeuk https://t.co/Q4MIDSMhUk</w:t>
      </w:r>
    </w:p>
    <w:p>
      <w:r>
        <w:rPr>
          <w:b/>
          <w:u w:val="single"/>
        </w:rPr>
        <w:t>260628</w:t>
      </w:r>
    </w:p>
    <w:p>
      <w:r>
        <w:t>2/ Only 1% of cropland is organic. Let's support small &amp;amp; mid-size local farms, &amp;amp; encourage more of them to grow organic. @lentilundergrnd</w:t>
      </w:r>
    </w:p>
    <w:p>
      <w:r>
        <w:rPr>
          <w:b/>
          <w:u w:val="single"/>
        </w:rPr>
        <w:t>260629</w:t>
      </w:r>
    </w:p>
    <w:p>
      <w:r>
        <w:t>Three C's of LIFE: Choice, Chance, Change – You must make a choice to take a chance or your life will never chan…  https://t.co/aj1jLcSCUX</w:t>
      </w:r>
    </w:p>
    <w:p>
      <w:r>
        <w:rPr>
          <w:b/>
          <w:u w:val="single"/>
        </w:rPr>
        <w:t>260630</w:t>
      </w:r>
    </w:p>
    <w:p>
      <w:r>
        <w:t>@memelord201 @IGN Wow, I thought the show with a dead guy, a cult leader, and a man who tried committing murder with a forklift was real. Damn.</w:t>
      </w:r>
    </w:p>
    <w:p>
      <w:r>
        <w:rPr>
          <w:b/>
          <w:u w:val="single"/>
        </w:rPr>
        <w:t>260631</w:t>
      </w:r>
    </w:p>
    <w:p>
      <w:r>
        <w:t>@MikeAndMike The problem isn't the 6 games LeBron didn't play, it's the one game a fan goes to, of the 6, he doesn't play.</w:t>
      </w:r>
    </w:p>
    <w:p>
      <w:r>
        <w:rPr>
          <w:b/>
          <w:u w:val="single"/>
        </w:rPr>
        <w:t>260632</w:t>
      </w:r>
    </w:p>
    <w:p>
      <w:r>
        <w:t>A plan to unlock your #shoulders, and create a resilient foundation to build strength upon https://t.co/waihrYDqXp</w:t>
      </w:r>
    </w:p>
    <w:p>
      <w:r>
        <w:rPr>
          <w:b/>
          <w:u w:val="single"/>
        </w:rPr>
        <w:t>260633</w:t>
      </w:r>
    </w:p>
    <w:p>
      <w:r>
        <w:t>Indian state to forgive $5.6bn in loans to millions of farmers https://t.co/5rgCGg84Sl https://t.co/2KfuqYopil</w:t>
      </w:r>
    </w:p>
    <w:p>
      <w:r>
        <w:rPr>
          <w:b/>
          <w:u w:val="single"/>
        </w:rPr>
        <w:t>260634</w:t>
      </w:r>
    </w:p>
    <w:p>
      <w:r>
        <w:t>[Queenstown] Hitmontop (M) (IV: 33%) until 06:44:02AM at 4 Science Drive 3 https://t.co/go0PPdXF1w https://t.co/UV6BNi6DtB</w:t>
      </w:r>
    </w:p>
    <w:p>
      <w:r>
        <w:rPr>
          <w:b/>
          <w:u w:val="single"/>
        </w:rPr>
        <w:t>260635</w:t>
      </w:r>
    </w:p>
    <w:p>
      <w:r>
        <w:t>LOL! Of course. @BsThorsen @MrNickKnowles @OYTLaneySmith @Writing_Novel @DrJimmyStar @G_Dolman @IAmMikeBeasley</w:t>
      </w:r>
    </w:p>
    <w:p>
      <w:r>
        <w:rPr>
          <w:b/>
          <w:u w:val="single"/>
        </w:rPr>
        <w:t>260636</w:t>
      </w:r>
    </w:p>
    <w:p>
      <w:r>
        <w:t>My fitbit #Fitstats_en_US for 4/07/2017: 16,981 steps and 7.2 miles traveled. https://t.co/HuveMsLWbT</w:t>
      </w:r>
    </w:p>
    <w:p>
      <w:r>
        <w:rPr>
          <w:b/>
          <w:u w:val="single"/>
        </w:rPr>
        <w:t>260637</w:t>
      </w:r>
    </w:p>
    <w:p>
      <w:r>
        <w:t>Republican Health Proposal Would Undermine Coverage for Pre-existing Conditions https://t.co/eGu2u10Iuf</w:t>
      </w:r>
    </w:p>
    <w:p>
      <w:r>
        <w:rPr>
          <w:b/>
          <w:u w:val="single"/>
        </w:rPr>
        <w:t>260638</w:t>
      </w:r>
    </w:p>
    <w:p>
      <w:r>
        <w:t>Tbh if a multi cultural group of people burst into applause because I drank a Pepsi, I'd probably drink more Pepsi.</w:t>
      </w:r>
    </w:p>
    <w:p>
      <w:r>
        <w:rPr>
          <w:b/>
          <w:u w:val="single"/>
        </w:rPr>
        <w:t>260639</w:t>
      </w:r>
    </w:p>
    <w:p>
      <w:r>
        <w:t>Women Crocodile Leather Fashion Clutch Small Party Handbag Bag Coin Purse https://t.co/WvUhmxJldw https://t.co/xnIhfd7WeJ</w:t>
      </w:r>
    </w:p>
    <w:p>
      <w:r>
        <w:rPr>
          <w:b/>
          <w:u w:val="single"/>
        </w:rPr>
        <w:t>260640</w:t>
      </w:r>
    </w:p>
    <w:p>
      <w:r>
        <w:t>It's always a good day when you run into your baby girl at the grocery store! She's become #onegreatcook</w:t>
      </w:r>
    </w:p>
    <w:p>
      <w:r>
        <w:rPr>
          <w:b/>
          <w:u w:val="single"/>
        </w:rPr>
        <w:t>260641</w:t>
      </w:r>
    </w:p>
    <w:p>
      <w:r>
        <w:t>A masterpiece and soo stunning and I'm shaking right now because you are soo gorgeous and Perfect and perfection https://t.co/uU1MoIUund</w:t>
      </w:r>
    </w:p>
    <w:p>
      <w:r>
        <w:rPr>
          <w:b/>
          <w:u w:val="single"/>
        </w:rPr>
        <w:t>260642</w:t>
      </w:r>
    </w:p>
    <w:p>
      <w:r>
        <w:t>MMS teachers make their wish lists at the book fair preview after school. Food, cold drinks &amp;amp; books! #ModelingExcellence https://t.co/F8YOL5nA9D</w:t>
      </w:r>
    </w:p>
    <w:p>
      <w:r>
        <w:rPr>
          <w:b/>
          <w:u w:val="single"/>
        </w:rPr>
        <w:t>260643</w:t>
      </w:r>
    </w:p>
    <w:p>
      <w:r>
        <w:t>Pearl Jam in the hall.😳 Pretty much solidifying me being an old man. They occupied many moments of my teenage years. https://t.co/1hiaReCkLF</w:t>
      </w:r>
    </w:p>
    <w:p>
      <w:r>
        <w:rPr>
          <w:b/>
          <w:u w:val="single"/>
        </w:rPr>
        <w:t>260644</w:t>
      </w:r>
    </w:p>
    <w:p>
      <w:r>
        <w:t>@Abbey_Doola No problem Abbey, let's get that sorted for you. when would be a convenient time to call? We do advi... https://t.co/9AFbE2BaxY</w:t>
      </w:r>
    </w:p>
    <w:p>
      <w:r>
        <w:rPr>
          <w:b/>
          <w:u w:val="single"/>
        </w:rPr>
        <w:t>260645</w:t>
      </w:r>
    </w:p>
    <w:p>
      <w:r>
        <w:t>Retweeted Stanford NLP Group (@stanfordnlp):</w:t>
        <w:br/>
        <w:br/>
        <w:t>Prize winners and papers from Stanford #cs224n Natural Language... https://t.co/3cduFQEq0J</w:t>
      </w:r>
    </w:p>
    <w:p>
      <w:r>
        <w:rPr>
          <w:b/>
          <w:u w:val="single"/>
        </w:rPr>
        <w:t>260646</w:t>
      </w:r>
    </w:p>
    <w:p>
      <w:r>
        <w:t>Actual footage of me trying to get back to my room after doing hip hop cardio, yoga, and pound in a row https://t.co/T9XpdZnN18</w:t>
      </w:r>
    </w:p>
    <w:p>
      <w:r>
        <w:rPr>
          <w:b/>
          <w:u w:val="single"/>
        </w:rPr>
        <w:t>260647</w:t>
      </w:r>
    </w:p>
    <w:p>
      <w:r>
        <w:t>MSF look towards Baron, Wunder comes in, is almost punished for it but both him and the Baron stay alive #EULCS</w:t>
      </w:r>
    </w:p>
    <w:p>
      <w:r>
        <w:rPr>
          <w:b/>
          <w:u w:val="single"/>
        </w:rPr>
        <w:t>260648</w:t>
      </w:r>
    </w:p>
    <w:p>
      <w:r>
        <w:t>@DisguisedToast yo toast my twitchacc vscythe49 got permabanned in chat for criticism of that tigerplay earlier by one of ur pwny esque mod😡</w:t>
      </w:r>
    </w:p>
    <w:p>
      <w:r>
        <w:rPr>
          <w:b/>
          <w:u w:val="single"/>
        </w:rPr>
        <w:t>260649</w:t>
      </w:r>
    </w:p>
    <w:p>
      <w:r>
        <w:t>@Mixokeli Nope, I was gonna talk to you about that</w:t>
        <w:br/>
        <w:t>Here's the original source:</w:t>
        <w:br/>
        <w:t>https://t.co/P36UX4GaqI</w:t>
      </w:r>
    </w:p>
    <w:p>
      <w:r>
        <w:rPr>
          <w:b/>
          <w:u w:val="single"/>
        </w:rPr>
        <w:t>260650</w:t>
      </w:r>
    </w:p>
    <w:p>
      <w:r>
        <w:t>Enter #WineCompetitions? Our members get discounts off Wine Competitons’ Entry Fees&amp;gt; https://t.co/HUQdE917yh https://t.co/g7OhZcDEv7</w:t>
      </w:r>
    </w:p>
    <w:p>
      <w:r>
        <w:rPr>
          <w:b/>
          <w:u w:val="single"/>
        </w:rPr>
        <w:t>260651</w:t>
      </w:r>
    </w:p>
    <w:p>
      <w:r>
        <w:t>@JoyMarie007 @LordDampnuts @Burghgirl69 @pete03217 @FoxNews @FLOTUS oh yes she does! Her looks just not gonna do it, lets see here actually</w:t>
      </w:r>
    </w:p>
    <w:p>
      <w:r>
        <w:rPr>
          <w:b/>
          <w:u w:val="single"/>
        </w:rPr>
        <w:t>260652</w:t>
      </w:r>
    </w:p>
    <w:p>
      <w:r>
        <w:t>Celtics lead the Cavaliers 20-19 at the end of the 1st. CLE: K Irving 6pts, 0reb, 1ast BOS: I Thomas 12pts, 3reb, 0ast (ESPN) …</w:t>
      </w:r>
    </w:p>
    <w:p>
      <w:r>
        <w:rPr>
          <w:b/>
          <w:u w:val="single"/>
        </w:rPr>
        <w:t>260653</w:t>
      </w:r>
    </w:p>
    <w:p>
      <w:r>
        <w:t>#Science is not a dirty word. Trump Leaves Science Jobs Vacant, Troubling Critics https://t.co/YwBzbGhWiu</w:t>
      </w:r>
    </w:p>
    <w:p>
      <w:r>
        <w:rPr>
          <w:b/>
          <w:u w:val="single"/>
        </w:rPr>
        <w:t>260654</w:t>
      </w:r>
    </w:p>
    <w:p>
      <w:r>
        <w:t>@IcelandFoods I know that it's April Fools Day but single pepperoni really? 😭😭 https://t.co/4OS15m7D9k</w:t>
      </w:r>
    </w:p>
    <w:p>
      <w:r>
        <w:rPr>
          <w:b/>
          <w:u w:val="single"/>
        </w:rPr>
        <w:t>260655</w:t>
      </w:r>
    </w:p>
    <w:p>
      <w:r>
        <w:t>#Funny, but women are going too far with injections of filler and #botox. I have #botox injected into my scalp/head bc of severe #migraines https://t.co/leg3vExqCS</w:t>
      </w:r>
    </w:p>
    <w:p>
      <w:r>
        <w:rPr>
          <w:b/>
          <w:u w:val="single"/>
        </w:rPr>
        <w:t>260656</w:t>
      </w:r>
    </w:p>
    <w:p>
      <w:r>
        <w:t>@SYachtCharities Looking forward to attending the Ball and supporting @turntostarboard https://t.co/z344Y5Ai9y</w:t>
      </w:r>
    </w:p>
    <w:p>
      <w:r>
        <w:rPr>
          <w:b/>
          <w:u w:val="single"/>
        </w:rPr>
        <w:t>260657</w:t>
      </w:r>
    </w:p>
    <w:p>
      <w:r>
        <w:t>@ChristopherSean feeling great after workout after work got myself more motivated thanks to you Freddie and camila https://t.co/LUq5uUUQQ7</w:t>
      </w:r>
    </w:p>
    <w:p>
      <w:r>
        <w:rPr>
          <w:b/>
          <w:u w:val="single"/>
        </w:rPr>
        <w:t>260658</w:t>
      </w:r>
    </w:p>
    <w:p>
      <w:r>
        <w:t>🙌 YASSS It's time for a great show 😗💨💯Solo💯😗💨:#SendMeGifts #Joi</w:t>
        <w:br/>
        <w:t>https://t.co/uafSiK7B4f https://t.co/ouq1ElBDvt</w:t>
      </w:r>
    </w:p>
    <w:p>
      <w:r>
        <w:rPr>
          <w:b/>
          <w:u w:val="single"/>
        </w:rPr>
        <w:t>260659</w:t>
      </w:r>
    </w:p>
    <w:p>
      <w:r>
        <w:t>@JaymesMansfield  Hey Jaymes! After watching  tonights episode i felt  someone should tell you that your beautiful and amazing! Stay feirce❤</w:t>
      </w:r>
    </w:p>
    <w:p>
      <w:r>
        <w:rPr>
          <w:b/>
          <w:u w:val="single"/>
        </w:rPr>
        <w:t>260660</w:t>
      </w:r>
    </w:p>
    <w:p>
      <w:r>
        <w:t>.@HeyViolet dropped the #BreakMyHeart video earlier this week, here's a #TBT to @sharonbhella's hang with them: https://t.co/uwfGzpjjjo</w:t>
      </w:r>
    </w:p>
    <w:p>
      <w:r>
        <w:rPr>
          <w:b/>
          <w:u w:val="single"/>
        </w:rPr>
        <w:t>260661</w:t>
      </w:r>
    </w:p>
    <w:p>
      <w:r>
        <w:t>ICYMI #FCADCareer Specialist @tangchoy shared her #LifeAfterRyerson insights as part of @RU_leadership's #6in60 series 2day #RoadFromRyerson https://t.co/ko03GvJaMF</w:t>
      </w:r>
    </w:p>
    <w:p>
      <w:r>
        <w:rPr>
          <w:b/>
          <w:u w:val="single"/>
        </w:rPr>
        <w:t>260662</w:t>
      </w:r>
    </w:p>
    <w:p>
      <w:r>
        <w:t>We are so excited about this! Great to support a local cause @EVHospice #EVHColourRun https://t.co/ri3iiknXpD</w:t>
      </w:r>
    </w:p>
    <w:p>
      <w:r>
        <w:rPr>
          <w:b/>
          <w:u w:val="single"/>
        </w:rPr>
        <w:t>260663</w:t>
      </w:r>
    </w:p>
    <w:p>
      <w:r>
        <w:t>Wine House is a Winery #Free #HTML #Template for winery websites, online wine shops or wine restaurants &amp;gt;&amp;gt;&amp;gt; https://t.co/14h16KWgZA</w:t>
        <w:br/>
        <w:t>Great!</w:t>
      </w:r>
    </w:p>
    <w:p>
      <w:r>
        <w:rPr>
          <w:b/>
          <w:u w:val="single"/>
        </w:rPr>
        <w:t>260664</w:t>
      </w:r>
    </w:p>
    <w:p>
      <w:r>
        <w:t>250 Pcs ~ 3*6 mm Red Oval Acrylic spacer loose beads ~DIY Jewelry Making https://t.co/5EeKUI7WRa https://t.co/ljkhtt8RpB</w:t>
      </w:r>
    </w:p>
    <w:p>
      <w:r>
        <w:rPr>
          <w:b/>
          <w:u w:val="single"/>
        </w:rPr>
        <w:t>260665</w:t>
      </w:r>
    </w:p>
    <w:p>
      <w:r>
        <w:t>@ruthyoest @kramerbooks @OrwellQuotes @itisDW @WarbyParker @WSJnoted @HMHbooks Great book! And is that a Hamilton watch?</w:t>
      </w:r>
    </w:p>
    <w:p>
      <w:r>
        <w:rPr>
          <w:b/>
          <w:u w:val="single"/>
        </w:rPr>
        <w:t>260666</w:t>
      </w:r>
    </w:p>
    <w:p>
      <w:r>
        <w:t>#PickoftheDay</w:t>
        <w:br/>
        <w:t xml:space="preserve">@SuperLeague </w:t>
        <w:br/>
        <w:t xml:space="preserve">@leedsrhinos v @WiganWarriorsRL </w:t>
        <w:br/>
        <w:t>LIVE: @SkySports 2</w:t>
        <w:br/>
        <w:t>Kick-off 8.00pm</w:t>
        <w:br/>
        <w:t>https://t.co/syJuRSM3bf https://t.co/zwkn01bHON</w:t>
      </w:r>
    </w:p>
    <w:p>
      <w:r>
        <w:rPr>
          <w:b/>
          <w:u w:val="single"/>
        </w:rPr>
        <w:t>260667</w:t>
      </w:r>
    </w:p>
    <w:p>
      <w:r>
        <w:t>Glamourista Coloring Book of Fashion, Jewels and Beauty! Available on Amazon! Link in bio.… https://t.co/LeTsBd3byN</w:t>
      </w:r>
    </w:p>
    <w:p>
      <w:r>
        <w:rPr>
          <w:b/>
          <w:u w:val="single"/>
        </w:rPr>
        <w:t>260668</w:t>
      </w:r>
    </w:p>
    <w:p>
      <w:r>
        <w:t>Awesome time tonight with the awesome @_troyjohnson and @JennyDell_ at @Pazzaluna_ for upcoming @BigTenNetwork Campus Eats show https://t.co/HKm8sLRsvO</w:t>
      </w:r>
    </w:p>
    <w:p>
      <w:r>
        <w:rPr>
          <w:b/>
          <w:u w:val="single"/>
        </w:rPr>
        <w:t>260669</w:t>
      </w:r>
    </w:p>
    <w:p>
      <w:r>
        <w:t>Please pray with us for our South African partners and friends  along with the rest of the country in this... https://t.co/hiBAjQtcIn</w:t>
      </w:r>
    </w:p>
    <w:p>
      <w:r>
        <w:rPr>
          <w:b/>
          <w:u w:val="single"/>
        </w:rPr>
        <w:t>260670</w:t>
      </w:r>
    </w:p>
    <w:p>
      <w:r>
        <w:t xml:space="preserve">This video made me laugh so freaking much 😂😂😂 @GraysonDolan @EthanDolan </w:t>
        <w:br/>
        <w:br/>
        <w:t>https://t.co/dKDekaoPv9</w:t>
        <w:br/>
        <w:br/>
        <w:t>#DolanTwinsNewVideo</w:t>
        <w:br/>
        <w:t>10</w:t>
      </w:r>
    </w:p>
    <w:p>
      <w:r>
        <w:rPr>
          <w:b/>
          <w:u w:val="single"/>
        </w:rPr>
        <w:t>260671</w:t>
      </w:r>
    </w:p>
    <w:p>
      <w:r>
        <w:t>@BTCare my internet has been extremely slow over the past couple days and now the hub keeps restarting it's self, leaving us with no wifi ☹️</w:t>
      </w:r>
    </w:p>
    <w:p>
      <w:r>
        <w:rPr>
          <w:b/>
          <w:u w:val="single"/>
        </w:rPr>
        <w:t>260672</w:t>
      </w:r>
    </w:p>
    <w:p>
      <w:r>
        <w:t>If you never take the first step you will never achieve greatness.</w:t>
        <w:br/>
        <w:br/>
        <w:t>Work on yourself harder than you work on your... https://t.co/5sSYuqyJFU</w:t>
      </w:r>
    </w:p>
    <w:p>
      <w:r>
        <w:rPr>
          <w:b/>
          <w:u w:val="single"/>
        </w:rPr>
        <w:t>260673</w:t>
      </w:r>
    </w:p>
    <w:p>
      <w:r>
        <w:t>Check out Cooking Utensil Kitchen Wooden Spoon Set 13" Rubber Wood Salad Mixing Non-toxic  https://t.co/bnHMG6PQEg via @eBay</w:t>
      </w:r>
    </w:p>
    <w:p>
      <w:r>
        <w:rPr>
          <w:b/>
          <w:u w:val="single"/>
        </w:rPr>
        <w:t>260674</w:t>
      </w:r>
    </w:p>
    <w:p>
      <w:r>
        <w:t>Genuinely excited about #CultureUK, and looking forward to supporting so many of our clients with their projects. BRING IT ON! https://t.co/PTSfgRZvnk</w:t>
      </w:r>
    </w:p>
    <w:p>
      <w:r>
        <w:rPr>
          <w:b/>
          <w:u w:val="single"/>
        </w:rPr>
        <w:t>260675</w:t>
      </w:r>
    </w:p>
    <w:p>
      <w:r>
        <w:t>@redartifice He'd bring the money and the favourable reviews I guess but ugh ultron was such a waste of space</w:t>
      </w:r>
    </w:p>
    <w:p>
      <w:r>
        <w:rPr>
          <w:b/>
          <w:u w:val="single"/>
        </w:rPr>
        <w:t>260676</w:t>
      </w:r>
    </w:p>
    <w:p>
      <w:r>
        <w:t>Simple Tip  !!!</w:t>
        <w:br/>
        <w:br/>
        <w:t xml:space="preserve">✅ Retweet to gain </w:t>
        <w:br/>
        <w:t xml:space="preserve">✅ Follow to gain more </w:t>
        <w:br/>
        <w:t xml:space="preserve">✅ Follow back to avoid being unfollowed </w:t>
        <w:br/>
        <w:br/>
        <w:t>#GainWithXtianDela</w:t>
      </w:r>
    </w:p>
    <w:p>
      <w:r>
        <w:rPr>
          <w:b/>
          <w:u w:val="single"/>
        </w:rPr>
        <w:t>260677</w:t>
      </w:r>
    </w:p>
    <w:p>
      <w:r>
        <w:t>SVVR 2017: Watch Our 360 Video of a Full Body Artec 3D Scan https://t.co/UHPC0CKRdi https://t.co/kQY90hOgsQ</w:t>
      </w:r>
    </w:p>
    <w:p>
      <w:r>
        <w:rPr>
          <w:b/>
          <w:u w:val="single"/>
        </w:rPr>
        <w:t>260678</w:t>
      </w:r>
    </w:p>
    <w:p>
      <w:r>
        <w:t>When your #daughter stops by and tries our #flowercrowns #love @ Flowers By Yasmine https://t.co/I2jcjJisCl</w:t>
      </w:r>
    </w:p>
    <w:p>
      <w:r>
        <w:rPr>
          <w:b/>
          <w:u w:val="single"/>
        </w:rPr>
        <w:t>260679</w:t>
      </w:r>
    </w:p>
    <w:p>
      <w:r>
        <w:t>'Think of your creativity as a business you can built in different mixes' - @ericawm_lola #intelligentcreativity #creativebusiness</w:t>
      </w:r>
    </w:p>
    <w:p>
      <w:r>
        <w:rPr>
          <w:b/>
          <w:u w:val="single"/>
        </w:rPr>
        <w:t>260680</w:t>
      </w:r>
    </w:p>
    <w:p>
      <w:r>
        <w:t>Happy birthday to la todo terreno🤘🏼never change bb love you!😘❤️ #NuncaMeDejaSolaEnMisLoqueras #MaGirlAlwaysDown #PrimaAdoptiva https://t.co/AAeoYFVosb</w:t>
      </w:r>
    </w:p>
    <w:p>
      <w:r>
        <w:rPr>
          <w:b/>
          <w:u w:val="single"/>
        </w:rPr>
        <w:t>260681</w:t>
      </w:r>
    </w:p>
    <w:p>
      <w:r>
        <w:t>Demand limits on taxpayer money spent for Trump's #MaraLago golf trips and family vacations: https://t.co/MjvhWLtZY1 @MoveOn</w:t>
      </w:r>
    </w:p>
    <w:p>
      <w:r>
        <w:rPr>
          <w:b/>
          <w:u w:val="single"/>
        </w:rPr>
        <w:t>260682</w:t>
      </w:r>
    </w:p>
    <w:p>
      <w:r>
        <w:t>@Iam_mykidsmom @AndreaNourse Says the one person who calls people bitches, brainless, ignorant, etc. Diane is this fake news or alternative facts?</w:t>
      </w:r>
    </w:p>
    <w:p>
      <w:r>
        <w:rPr>
          <w:b/>
          <w:u w:val="single"/>
        </w:rPr>
        <w:t>260683</w:t>
      </w:r>
    </w:p>
    <w:p>
      <w:r>
        <w:t>@EliotShorrParks @ThomasFox_4 Malcolm Jenkins: Come sign here they don't care who plays corner in Philly</w:t>
      </w:r>
    </w:p>
    <w:p>
      <w:r>
        <w:rPr>
          <w:b/>
          <w:u w:val="single"/>
        </w:rPr>
        <w:t>260684</w:t>
      </w:r>
    </w:p>
    <w:p>
      <w:r>
        <w:t>Differential Brands Group Inc $DFBG Stock Rating Lowered by Zacks Investment Research https://t.co/6SuhlOTDrH</w:t>
      </w:r>
    </w:p>
    <w:p>
      <w:r>
        <w:rPr>
          <w:b/>
          <w:u w:val="single"/>
        </w:rPr>
        <w:t>260685</w:t>
      </w:r>
    </w:p>
    <w:p>
      <w:r>
        <w:t>Buying new clothes because you can't fit into your old clothes is the greatest feeling in this world</w:t>
      </w:r>
    </w:p>
    <w:p>
      <w:r>
        <w:rPr>
          <w:b/>
          <w:u w:val="single"/>
        </w:rPr>
        <w:t>260686</w:t>
      </w:r>
    </w:p>
    <w:p>
      <w:r>
        <w:t>2004 MERCEDES-BENZ CLK 320 OEM SUN ROOF SUNROOF MOON ROOF ASSEMBLY https://t.co/lRpVhtnxlg https://t.co/15bkgZpHWK</w:t>
      </w:r>
    </w:p>
    <w:p>
      <w:r>
        <w:rPr>
          <w:b/>
          <w:u w:val="single"/>
        </w:rPr>
        <w:t>260687</w:t>
      </w:r>
    </w:p>
    <w:p>
      <w:r>
        <w:t>FLY London Spring Summer 2017</w:t>
        <w:br/>
        <w:t>BERG shoes.</w:t>
        <w:br/>
        <w:t>#flylondon #newcolor #alwaysprogressive #neverconventional https://t.co/nLuI5xaE3B</w:t>
      </w:r>
    </w:p>
    <w:p>
      <w:r>
        <w:rPr>
          <w:b/>
          <w:u w:val="single"/>
        </w:rPr>
        <w:t>260688</w:t>
      </w:r>
    </w:p>
    <w:p>
      <w:r>
        <w:t>My new post, or the one where I fell for The New Garconne, is up in https://t.co/uuePca3NGA #style #fbloggers #garconne #gentlewoman</w:t>
      </w:r>
    </w:p>
    <w:p>
      <w:r>
        <w:rPr>
          <w:b/>
          <w:u w:val="single"/>
        </w:rPr>
        <w:t>260689</w:t>
      </w:r>
    </w:p>
    <w:p>
      <w:r>
        <w:t>That coat you’re wearing was already keeping somebody else warm... #DownHurts https://t.co/GfJYCVltEm</w:t>
      </w:r>
    </w:p>
    <w:p>
      <w:r>
        <w:rPr>
          <w:b/>
          <w:u w:val="single"/>
        </w:rPr>
        <w:t>260690</w:t>
      </w:r>
    </w:p>
    <w:p>
      <w:r>
        <w:t>@celinedion Happy Birthday Check out We all matter! Available for the next 5 days via @Teespring: https://t.co/s6bH9VU7Jf</w:t>
      </w:r>
    </w:p>
    <w:p>
      <w:r>
        <w:rPr>
          <w:b/>
          <w:u w:val="single"/>
        </w:rPr>
        <w:t>260691</w:t>
      </w:r>
    </w:p>
    <w:p>
      <w:r>
        <w:t>You're known for your resilience, and you're apt to put it to ... More for Capricorn https://t.co/PyhRmbZYHa</w:t>
      </w:r>
    </w:p>
    <w:p>
      <w:r>
        <w:rPr>
          <w:b/>
          <w:u w:val="single"/>
        </w:rPr>
        <w:t>260692</w:t>
      </w:r>
    </w:p>
    <w:p>
      <w:r>
        <w:t>States, green groups threaten lawsuit if Trump doesn't finalize efficiency standards: https://t.co/puF6NRcs8d</w:t>
      </w:r>
    </w:p>
    <w:p>
      <w:r>
        <w:rPr>
          <w:b/>
          <w:u w:val="single"/>
        </w:rPr>
        <w:t>260693</w:t>
      </w:r>
    </w:p>
    <w:p>
      <w:r>
        <w:t>one person followed me and one person unfollowed me // automatically checked by https://t.co/2iJPmzVBUK</w:t>
      </w:r>
    </w:p>
    <w:p>
      <w:r>
        <w:rPr>
          <w:b/>
          <w:u w:val="single"/>
        </w:rPr>
        <w:t>260694</w:t>
      </w:r>
    </w:p>
    <w:p>
      <w:r>
        <w:t>@ronmarz It's comics.  It can never be writers vs. artists or artists vs. writers.  We sink or swim together!</w:t>
      </w:r>
    </w:p>
    <w:p>
      <w:r>
        <w:rPr>
          <w:b/>
          <w:u w:val="single"/>
        </w:rPr>
        <w:t>260695</w:t>
      </w:r>
    </w:p>
    <w:p>
      <w:r>
        <w:t>Can't forget about "Jerked" the hardest word to explain to anybody outside of Nashville 🤦🏽‍♂️🤦🏽‍♂️ https://t.co/IfwaDBerSa</w:t>
      </w:r>
    </w:p>
    <w:p>
      <w:r>
        <w:rPr>
          <w:b/>
          <w:u w:val="single"/>
        </w:rPr>
        <w:t>260696</w:t>
      </w:r>
    </w:p>
    <w:p>
      <w:r>
        <w:t>Slowdown on processing tasks - March 30, 2017 13:00:00 (EST), 19:00:00 CEST We are currently experiencing... https://t.co/P15ZS4pbV7</w:t>
      </w:r>
    </w:p>
    <w:p>
      <w:r>
        <w:rPr>
          <w:b/>
          <w:u w:val="single"/>
        </w:rPr>
        <w:t>260697</w:t>
      </w:r>
    </w:p>
    <w:p>
      <w:r>
        <w:t>How many followers do you get weekly? 4 awesome new followers for me! Grow with https://t.co/NGLhp1uRbn</w:t>
      </w:r>
    </w:p>
    <w:p>
      <w:r>
        <w:rPr>
          <w:b/>
          <w:u w:val="single"/>
        </w:rPr>
        <w:t>260698</w:t>
      </w:r>
    </w:p>
    <w:p>
      <w:r>
        <w:t>News story: System launched to help tackle harms from new psychoactive substances</w:t>
        <w:br/>
        <w:t>https://t.co/rZZf8wVNzK</w:t>
      </w:r>
    </w:p>
    <w:p>
      <w:r>
        <w:rPr>
          <w:b/>
          <w:u w:val="single"/>
        </w:rPr>
        <w:t>260699</w:t>
      </w:r>
    </w:p>
    <w:p>
      <w:r>
        <w:t>My Pole Moves Pro Daily is out! Read, subscribe and share  &amp;lt;3 pole + hoop love! https://t.co/tc9QaJpYQz Stories via @katgirl437</w:t>
      </w:r>
    </w:p>
    <w:p>
      <w:r>
        <w:rPr>
          <w:b/>
          <w:u w:val="single"/>
        </w:rPr>
        <w:t>260700</w:t>
      </w:r>
    </w:p>
    <w:p>
      <w:r>
        <w:t>Instead of buying Share Tea's spicy Taiwanese chicken for 75 pesos. Just get KFC's regular Hot Shots for 50. 😉</w:t>
      </w:r>
    </w:p>
    <w:p>
      <w:r>
        <w:rPr>
          <w:b/>
          <w:u w:val="single"/>
        </w:rPr>
        <w:t>260701</w:t>
      </w:r>
    </w:p>
    <w:p>
      <w:r>
        <w:t>Survive a Cross-Country Journey in ‘Dead Man’s Trail’ https://t.co/zO0gVMTltW https://t.co/gfQ8TphMSU</w:t>
      </w:r>
    </w:p>
    <w:p>
      <w:r>
        <w:rPr>
          <w:b/>
          <w:u w:val="single"/>
        </w:rPr>
        <w:t>260702</w:t>
      </w:r>
    </w:p>
    <w:p>
      <w:r>
        <w:t>Boruto Chapter 11 Recap/Review A New Mission https://t.co/E78btdW5t9 #boruto #BorutoNarutonextgenerations #Salad</w:t>
      </w:r>
    </w:p>
    <w:p>
      <w:r>
        <w:rPr>
          <w:b/>
          <w:u w:val="single"/>
        </w:rPr>
        <w:t>260703</w:t>
      </w:r>
    </w:p>
    <w:p>
      <w:r>
        <w:t>@xLethalLadyxCan you imagine the traffic?! "Yeah uh, I'm gonna be a few days late for that meeting."</w:t>
      </w:r>
    </w:p>
    <w:p>
      <w:r>
        <w:rPr>
          <w:b/>
          <w:u w:val="single"/>
        </w:rPr>
        <w:t>260704</w:t>
      </w:r>
    </w:p>
    <w:p>
      <w:r>
        <w:t>And how that stuff becomes Identity, how it becomes adopted and what happens in cultures with different gender norms</w:t>
      </w:r>
    </w:p>
    <w:p>
      <w:r>
        <w:rPr>
          <w:b/>
          <w:u w:val="single"/>
        </w:rPr>
        <w:t>260705</w:t>
      </w:r>
    </w:p>
    <w:p>
      <w:r>
        <w:t>@D_Aardvark I just think Danny is a really badly done character. Supporting cast are great, but I just don’t like him.</w:t>
      </w:r>
    </w:p>
    <w:p>
      <w:r>
        <w:rPr>
          <w:b/>
          <w:u w:val="single"/>
        </w:rPr>
        <w:t>260706</w:t>
      </w:r>
    </w:p>
    <w:p>
      <w:r>
        <w:t>JK: "At his moment we don't have enough experienced players. So we have to replace them with less experienced players. Can't change that."</w:t>
      </w:r>
    </w:p>
    <w:p>
      <w:r>
        <w:rPr>
          <w:b/>
          <w:u w:val="single"/>
        </w:rPr>
        <w:t>260707</w:t>
      </w:r>
    </w:p>
    <w:p>
      <w:r>
        <w:t>@thelunaaa because you're on console how many times does everyone need to tell you pc OW is the spot</w:t>
      </w:r>
    </w:p>
    <w:p>
      <w:r>
        <w:rPr>
          <w:b/>
          <w:u w:val="single"/>
        </w:rPr>
        <w:t>260708</w:t>
      </w:r>
    </w:p>
    <w:p>
      <w:r>
        <w:t>@shanevanderhart @libertydocKaren @TheNatPulse The kids should have a govt mandated 72 hour waiting period before answering the questions.. you know because we want limited government</w:t>
      </w:r>
    </w:p>
    <w:p>
      <w:r>
        <w:rPr>
          <w:b/>
          <w:u w:val="single"/>
        </w:rPr>
        <w:t>260709</w:t>
      </w:r>
    </w:p>
    <w:p>
      <w:r>
        <w:t>@sloo_piii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260710</w:t>
      </w:r>
    </w:p>
    <w:p>
      <w:r>
        <w:t>JENNIFER LAWRENCE, KIM K AND SCARLETT ARE ON TOP OF THE LEAKED NUDES LIST</w:t>
        <w:br/>
        <w:br/>
        <w:t>https://t.co/Kd9pcM5f4y by #glitchquote via @c0nvey</w:t>
      </w:r>
    </w:p>
    <w:p>
      <w:r>
        <w:rPr>
          <w:b/>
          <w:u w:val="single"/>
        </w:rPr>
        <w:t>260711</w:t>
      </w:r>
    </w:p>
    <w:p>
      <w:r>
        <w:t>@BrotherLiberty @V_of_Europe Let the militaries do it overseas with ISIS and let the good ppl of the free world do it on the home fronts!  Eradicate this death cult</w:t>
      </w:r>
    </w:p>
    <w:p>
      <w:r>
        <w:rPr>
          <w:b/>
          <w:u w:val="single"/>
        </w:rPr>
        <w:t>260712</w:t>
      </w:r>
    </w:p>
    <w:p>
      <w:r>
        <w:t>#BBNaija my fada my fada anybody wey de conspire against me one way or anoda oya scatter dem lyk Tboss and debie.oya prayyyy 😝😝 #TeamBisola</w:t>
      </w:r>
    </w:p>
    <w:p>
      <w:r>
        <w:rPr>
          <w:b/>
          <w:u w:val="single"/>
        </w:rPr>
        <w:t>260713</w:t>
      </w:r>
    </w:p>
    <w:p>
      <w:r>
        <w:t>2 people followed me and one person unfollowed me // automatically checked by https://t.co/RyCI2VdCJz</w:t>
      </w:r>
    </w:p>
    <w:p>
      <w:r>
        <w:rPr>
          <w:b/>
          <w:u w:val="single"/>
        </w:rPr>
        <w:t>260714</w:t>
      </w:r>
    </w:p>
    <w:p>
      <w:r>
        <w:t>['SHANY All In One Harmony Makeup Kit - Ultimate Color Combination - New Edition'] https://t.co/mH2ndILf2d #offer #off2017-04-02 08:32</w:t>
      </w:r>
    </w:p>
    <w:p>
      <w:r>
        <w:rPr>
          <w:b/>
          <w:u w:val="single"/>
        </w:rPr>
        <w:t>260715</w:t>
      </w:r>
    </w:p>
    <w:p>
      <w:r>
        <w:t>May Allah take care of this ummah. The things that are going on right now are way too much too handle, I literally feel my heart break</w:t>
      </w:r>
    </w:p>
    <w:p>
      <w:r>
        <w:rPr>
          <w:b/>
          <w:u w:val="single"/>
        </w:rPr>
        <w:t>260716</w:t>
      </w:r>
    </w:p>
    <w:p>
      <w:r>
        <w:t>Check this out ASL Modeller application in PDMS 12 https://t.co/1qNcB6OPGm #pdmsid #avevapdms #engineering #aveva</w:t>
      </w:r>
    </w:p>
    <w:p>
      <w:r>
        <w:rPr>
          <w:b/>
          <w:u w:val="single"/>
        </w:rPr>
        <w:t>260717</w:t>
      </w:r>
    </w:p>
    <w:p>
      <w:r>
        <w:t>Found a Transponder Snail!</w:t>
        <w:br/>
        <w:t>Take a look at the Fishmen behind Arlong Park!</w:t>
        <w:br/>
        <w:t>https://t.co/Jma0jl15ni #TreCru https://t.co/ZKq75CCfTD</w:t>
      </w:r>
    </w:p>
    <w:p>
      <w:r>
        <w:rPr>
          <w:b/>
          <w:u w:val="single"/>
        </w:rPr>
        <w:t>260718</w:t>
      </w:r>
    </w:p>
    <w:p>
      <w:r>
        <w:t>@iamValC I can't wait to watch and vote for you and Normani on dwts again next Monday!! 😄 tell Normani I love her please 💜</w:t>
      </w:r>
    </w:p>
    <w:p>
      <w:r>
        <w:rPr>
          <w:b/>
          <w:u w:val="single"/>
        </w:rPr>
        <w:t>260719</w:t>
      </w:r>
    </w:p>
    <w:p>
      <w:r>
        <w:t>Womens Silver #Butterfly Earrings with Turquoise Crystals Other https://t.co/r1UZP6L27M via @AmazonUK</w:t>
      </w:r>
    </w:p>
    <w:p>
      <w:r>
        <w:rPr>
          <w:b/>
          <w:u w:val="single"/>
        </w:rPr>
        <w:t>260720</w:t>
      </w:r>
    </w:p>
    <w:p>
      <w:r>
        <w:t>RIP Compassionate Conservatives. We barely knew ye before the evil took over https://t.co/4qHwGfL9VZ</w:t>
      </w:r>
    </w:p>
    <w:p>
      <w:r>
        <w:rPr>
          <w:b/>
          <w:u w:val="single"/>
        </w:rPr>
        <w:t>260721</w:t>
      </w:r>
    </w:p>
    <w:p>
      <w:r>
        <w:t>10 new followers in the last day and it is more than just stats, I use it for growing my account! Try it https://t.co/zxmWMHB7cV</w:t>
      </w:r>
    </w:p>
    <w:p>
      <w:r>
        <w:rPr>
          <w:b/>
          <w:u w:val="single"/>
        </w:rPr>
        <w:t>260722</w:t>
      </w:r>
    </w:p>
    <w:p>
      <w:r>
        <w:t>If I showed you my flaws. Tell me honestly, would you still love me the same? If the answer is ❌ ... just leave me, plz 😂😢</w:t>
      </w:r>
    </w:p>
    <w:p>
      <w:r>
        <w:rPr>
          <w:b/>
          <w:u w:val="single"/>
        </w:rPr>
        <w:t>260723</w:t>
      </w:r>
    </w:p>
    <w:p>
      <w:r>
        <w:t>@SarwatNasir 😱 Noooooo way I could do it, I know a lot of people who would though! #FerrariWorld #abudhabi</w:t>
      </w:r>
    </w:p>
    <w:p>
      <w:r>
        <w:rPr>
          <w:b/>
          <w:u w:val="single"/>
        </w:rPr>
        <w:t>260724</w:t>
      </w:r>
    </w:p>
    <w:p>
      <w:r>
        <w:t>@KasimReed Just because they WANT it, doesn't mean they'll get it. There are extremely uptight folk who REFUSE MARTA in their area</w:t>
      </w:r>
    </w:p>
    <w:p>
      <w:r>
        <w:rPr>
          <w:b/>
          <w:u w:val="single"/>
        </w:rPr>
        <w:t>260725</w:t>
      </w:r>
    </w:p>
    <w:p>
      <w:r>
        <w:t>EXILE THE SECOND / 「YEAH!! YEAH!! YEAH!!」 https://t.co/sQlSuPkLul #EXILE TRIBE,#三代目 J Soul Brothers,#LDH</w:t>
      </w:r>
    </w:p>
    <w:p>
      <w:r>
        <w:rPr>
          <w:b/>
          <w:u w:val="single"/>
        </w:rPr>
        <w:t>260726</w:t>
      </w:r>
    </w:p>
    <w:p>
      <w:r>
        <w:t>@k_so122 @Shadicstick @MNSprime21 i never said jailbreaking would be hard its just what you could do with it is amazing 😉</w:t>
      </w:r>
    </w:p>
    <w:p>
      <w:r>
        <w:rPr>
          <w:b/>
          <w:u w:val="single"/>
        </w:rPr>
        <w:t>260727</w:t>
      </w:r>
    </w:p>
    <w:p>
      <w:r>
        <w:t>Being a prick is trying to get your daughter to move in with you to arrange marry her off to spite her mother!</w:t>
      </w:r>
    </w:p>
    <w:p>
      <w:r>
        <w:rPr>
          <w:b/>
          <w:u w:val="single"/>
        </w:rPr>
        <w:t>260728</w:t>
      </w:r>
    </w:p>
    <w:p>
      <w:r>
        <w:t>If you don't have flexibility, put your dates the search engines like anyone else and find the best prices. (6/11) #travedeals #flightdeal</w:t>
      </w:r>
    </w:p>
    <w:p>
      <w:r>
        <w:rPr>
          <w:b/>
          <w:u w:val="single"/>
        </w:rPr>
        <w:t>260729</w:t>
      </w:r>
    </w:p>
    <w:p>
      <w:r>
        <w:t>@CenturyLink site manager Calvin will not take a customer call about misquoted pricing. #centurylink #buyerbeware #baitandswitch</w:t>
      </w:r>
    </w:p>
    <w:p>
      <w:r>
        <w:rPr>
          <w:b/>
          <w:u w:val="single"/>
        </w:rPr>
        <w:t>260730</w:t>
      </w:r>
    </w:p>
    <w:p>
      <w:r>
        <w:t>@Bart_39 @Dbargen @POTUS has never touched a broom in his life. Weren't you watching during ACA mess? He can only tweet and rant, not do. Sorry #MAGA folks.</w:t>
      </w:r>
    </w:p>
    <w:p>
      <w:r>
        <w:rPr>
          <w:b/>
          <w:u w:val="single"/>
        </w:rPr>
        <w:t>260731</w:t>
      </w:r>
    </w:p>
    <w:p>
      <w:r>
        <w:t>There's just 1 HOUR to go until some of the best voices in the country hit your screen. #TheVoiceSA</w:t>
        <w:br/>
        <w:br/>
        <w:t>https://t.co/OVYikI8l8b</w:t>
      </w:r>
    </w:p>
    <w:p>
      <w:r>
        <w:rPr>
          <w:b/>
          <w:u w:val="single"/>
        </w:rPr>
        <w:t>260732</w:t>
      </w:r>
    </w:p>
    <w:p>
      <w:r>
        <w:t xml:space="preserve">Need #Personalized Bridal Party Gifts? </w:t>
        <w:br/>
        <w:t>You Will be Glad You Did!</w:t>
        <w:br/>
        <w:t xml:space="preserve">Visit #TheOldCornerStore </w:t>
        <w:br/>
        <w:t>https://t.co/1CcKGYNxkY https://t.co/zKgfkV2AtA</w:t>
      </w:r>
    </w:p>
    <w:p>
      <w:r>
        <w:rPr>
          <w:b/>
          <w:u w:val="single"/>
        </w:rPr>
        <w:t>260733</w:t>
      </w:r>
    </w:p>
    <w:p>
      <w:r>
        <w:t>My chat w/ the new CEO of @CEDNC! When you meet her, ask her about her Pres. Obama meeting. Great story there https://t.co/epVfm6nfkF</w:t>
      </w:r>
    </w:p>
    <w:p>
      <w:r>
        <w:rPr>
          <w:b/>
          <w:u w:val="single"/>
        </w:rPr>
        <w:t>260734</w:t>
      </w:r>
    </w:p>
    <w:p>
      <w:r>
        <w:t>(up to expiry)</w:t>
        <w:br/>
        <w:t>Buy LUPIN April Futures</w:t>
        <w:br/>
        <w:t>@ 1450-1455</w:t>
        <w:br/>
        <w:t>Stop Loss 1421</w:t>
        <w:br/>
        <w:t>Target 1479-1481 #stocks #tips #bse</w:t>
      </w:r>
    </w:p>
    <w:p>
      <w:r>
        <w:rPr>
          <w:b/>
          <w:u w:val="single"/>
        </w:rPr>
        <w:t>260735</w:t>
      </w:r>
    </w:p>
    <w:p>
      <w:r>
        <w:t>I'm with you @RonPaul. The #goonerment #goonsquad has mental problems. #WakeUp #Sheeple to the loss of your #Liberty!!! https://t.co/fSBwGucQRE</w:t>
      </w:r>
    </w:p>
    <w:p>
      <w:r>
        <w:rPr>
          <w:b/>
          <w:u w:val="single"/>
        </w:rPr>
        <w:t>260736</w:t>
      </w:r>
    </w:p>
    <w:p>
      <w:r>
        <w:t>Last call</w:t>
        <w:br/>
        <w:br/>
        <w:t>Discount: IACFRIEND on website for $30 discount</w:t>
        <w:br/>
        <w:t>Location: 244 West 54th Street</w:t>
        <w:br/>
        <w:t xml:space="preserve">6 weekly sessions </w:t>
        <w:br/>
        <w:t>begins Thursday, April 13th</w:t>
      </w:r>
    </w:p>
    <w:p>
      <w:r>
        <w:rPr>
          <w:b/>
          <w:u w:val="single"/>
        </w:rPr>
        <w:t>260737</w:t>
      </w:r>
    </w:p>
    <w:p>
      <w:r>
        <w:t>🙌 YASSS It's time for a great show Signature🎙Lavish:ᏁᎬᎳ ᏟᎾᏞᎾᏒs ᎠᎽᎥᏁᎶ</w:t>
        <w:br/>
        <w:t>https://t.co/uXbhEj439R https://t.co/H76FFVL9YG</w:t>
      </w:r>
    </w:p>
    <w:p>
      <w:r>
        <w:rPr>
          <w:b/>
          <w:u w:val="single"/>
        </w:rPr>
        <w:t>260738</w:t>
      </w:r>
    </w:p>
    <w:p>
      <w:r>
        <w:t>My little man sleeps with me every night, that woman needs to lighten up! #ThisMorning 😡😡 https://t.co/GwDXYrchVr</w:t>
      </w:r>
    </w:p>
    <w:p>
      <w:r>
        <w:rPr>
          <w:b/>
          <w:u w:val="single"/>
        </w:rPr>
        <w:t>260739</w:t>
      </w:r>
    </w:p>
    <w:p>
      <w:r>
        <w:t>@ghaleonmagicemp @mitra9816 @lindathomas102 @subedew @DeniDooDa @cspan @VP @SenatorReid Yes. This is the seedy underbelly of #MAGA.</w:t>
      </w:r>
    </w:p>
    <w:p>
      <w:r>
        <w:rPr>
          <w:b/>
          <w:u w:val="single"/>
        </w:rPr>
        <w:t>260740</w:t>
      </w:r>
    </w:p>
    <w:p>
      <w:r>
        <w:t>@mandychamp 2 days till finalists announced @GCasinoReading #ThamesValley @SandlerTraining @Marshall_VW https://t.co/dTaA6hpBna</w:t>
      </w:r>
    </w:p>
    <w:p>
      <w:r>
        <w:rPr>
          <w:b/>
          <w:u w:val="single"/>
        </w:rPr>
        <w:t>260741</w:t>
      </w:r>
    </w:p>
    <w:p>
      <w:r>
        <w:t>Thank you so much 2 every1 that fought tooth&amp;amp;nail to bring #mls2stl .  I can't wait to cheer and support @SaintLouisFC this Saturday.</w:t>
      </w:r>
    </w:p>
    <w:p>
      <w:r>
        <w:rPr>
          <w:b/>
          <w:u w:val="single"/>
        </w:rPr>
        <w:t>260742</w:t>
      </w:r>
    </w:p>
    <w:p>
      <w:r>
        <w:t>My Bestfriends are the people who get me through my worst and best days and are still there for me no matter what💕💯👌🏽</w:t>
      </w:r>
    </w:p>
    <w:p>
      <w:r>
        <w:rPr>
          <w:b/>
          <w:u w:val="single"/>
        </w:rPr>
        <w:t>260743</w:t>
      </w:r>
    </w:p>
    <w:p>
      <w:r>
        <w:t>Hey, that's @chrishanrahan! **immediately stop what I'm doing to listen to a promoted tweet** https://t.co/Jxr56xVG8A</w:t>
      </w:r>
    </w:p>
    <w:p>
      <w:r>
        <w:rPr>
          <w:b/>
          <w:u w:val="single"/>
        </w:rPr>
        <w:t>260744</w:t>
      </w:r>
    </w:p>
    <w:p>
      <w:r>
        <w:t>Thread. 3x Pulitzer-winning @ProPublica is what responsible investigative journalism looks like in a world of alt-facts. https://t.co/QgfPwvjGF7</w:t>
      </w:r>
    </w:p>
    <w:p>
      <w:r>
        <w:rPr>
          <w:b/>
          <w:u w:val="single"/>
        </w:rPr>
        <w:t>260745</w:t>
      </w:r>
    </w:p>
    <w:p>
      <w:r>
        <w:t>So I said I'm large and he got to meet me! And this heifer said "youre large but not fabulous" 😐 I'm sorry I'm not fabulous enough for you!😤</w:t>
      </w:r>
    </w:p>
    <w:p>
      <w:r>
        <w:rPr>
          <w:b/>
          <w:u w:val="single"/>
        </w:rPr>
        <w:t>260746</w:t>
      </w:r>
    </w:p>
    <w:p>
      <w:r>
        <w:t>I actually don't care all that much if the President's personal security or family situation cost a few hundred... https://t.co/Zb6tHrbFTe</w:t>
      </w:r>
    </w:p>
    <w:p>
      <w:r>
        <w:rPr>
          <w:b/>
          <w:u w:val="single"/>
        </w:rPr>
        <w:t>260747</w:t>
      </w:r>
    </w:p>
    <w:p>
      <w:r>
        <w:t>@Coventry_City Let's go for it City. The trophy is in our cabinet. Nothing else matters now apart from winning all remaining games. Step 1 Sheffield Utd ⚽️</w:t>
      </w:r>
    </w:p>
    <w:p>
      <w:r>
        <w:rPr>
          <w:b/>
          <w:u w:val="single"/>
        </w:rPr>
        <w:t>260748</w:t>
      </w:r>
    </w:p>
    <w:p>
      <w:r>
        <w:t>Found a Transponder Snail!</w:t>
        <w:br/>
        <w:t>Exclusive shots of Skypiea's "Kami," Eneru!</w:t>
        <w:br/>
        <w:t>https://t.co/CSeE30OQks #TreCru https://t.co/XsGnTGjgAt</w:t>
      </w:r>
    </w:p>
    <w:p>
      <w:r>
        <w:rPr>
          <w:b/>
          <w:u w:val="single"/>
        </w:rPr>
        <w:t>260749</w:t>
      </w:r>
    </w:p>
    <w:p>
      <w:r>
        <w:t>Sci-Fi Invasion: 50 Movie Set (DVD, 2011, 12-Disc Set) Free Shipping! https://t.co/n8M3SbmqLu https://t.co/MGkcfKSsyL</w:t>
      </w:r>
    </w:p>
    <w:p>
      <w:r>
        <w:rPr>
          <w:b/>
          <w:u w:val="single"/>
        </w:rPr>
        <w:t>260750</w:t>
      </w:r>
    </w:p>
    <w:p>
      <w:r>
        <w:t>@CouzzinSpanky It was a scene on a fucking desk. Challenging to stay on and still give a good show. That's why we're professionals!</w:t>
      </w:r>
    </w:p>
    <w:p>
      <w:r>
        <w:rPr>
          <w:b/>
          <w:u w:val="single"/>
        </w:rPr>
        <w:t>260751</w:t>
      </w:r>
    </w:p>
    <w:p>
      <w:r>
        <w:t>@realDonaldTrump you are an embarrassment. Your reliance on Ivanka and Jared shows how weak you are. You are out of your depth. Completely.</w:t>
      </w:r>
    </w:p>
    <w:p>
      <w:r>
        <w:rPr>
          <w:b/>
          <w:u w:val="single"/>
        </w:rPr>
        <w:t>260752</w:t>
      </w:r>
    </w:p>
    <w:p>
      <w:r>
        <w:t>Never ceases to amaze me when agents sell/list a house "as is", then accept an FHA offer and house has several FHA/HUD required repairs.</w:t>
      </w:r>
    </w:p>
    <w:p>
      <w:r>
        <w:rPr>
          <w:b/>
          <w:u w:val="single"/>
        </w:rPr>
        <w:t>260753</w:t>
      </w:r>
    </w:p>
    <w:p>
      <w:r>
        <w:t xml:space="preserve">@gabrielkok31 #Proxy4Sure 🇺🇸 🇬🇧 🇫🇷 🇩🇪 🇳🇱 OnDemand Hourly Proxies from 0.05 € / Hour 👉 https://t.co/8MCynXgAYa 👈 Don't sleep 📣🚀 </w:t>
        <w:br/>
        <w:t>#LimitedStoc</w:t>
      </w:r>
    </w:p>
    <w:p>
      <w:r>
        <w:rPr>
          <w:b/>
          <w:u w:val="single"/>
        </w:rPr>
        <w:t>260754</w:t>
      </w:r>
    </w:p>
    <w:p>
      <w:r>
        <w:t>The only reason why I haven't quit this fucking job yet is because of the gay dads that I see come in here every Sunday night</w:t>
      </w:r>
    </w:p>
    <w:p>
      <w:r>
        <w:rPr>
          <w:b/>
          <w:u w:val="single"/>
        </w:rPr>
        <w:t>260755</w:t>
      </w:r>
    </w:p>
    <w:p>
      <w:r>
        <w:t>Choose Grebe for a get away location. Book online at https://t.co/z3QdYdkhG8 https://t.co/Esvp7u5ePv</w:t>
      </w:r>
    </w:p>
    <w:p>
      <w:r>
        <w:rPr>
          <w:b/>
          <w:u w:val="single"/>
        </w:rPr>
        <w:t>260756</w:t>
      </w:r>
    </w:p>
    <w:p>
      <w:r>
        <w:t>Just tried to use my Costa card in Starbucks and didn't notice til the cashier pointed it out I'm such an embarrassment to myself</w:t>
      </w:r>
    </w:p>
    <w:p>
      <w:r>
        <w:rPr>
          <w:b/>
          <w:u w:val="single"/>
        </w:rPr>
        <w:t>260757</w:t>
      </w:r>
    </w:p>
    <w:p>
      <w:r>
        <w:t>@CynthiaSatinXXX Gurl I just want to shove my cock in your mouth and shot my cum all over your face🍆💦🍆💦🍆💦🍆👅👅</w:t>
      </w:r>
    </w:p>
    <w:p>
      <w:r>
        <w:rPr>
          <w:b/>
          <w:u w:val="single"/>
        </w:rPr>
        <w:t>260758</w:t>
      </w:r>
    </w:p>
    <w:p>
      <w:r>
        <w:t>WATERLOO WARRIORS YOUN ARENA OFFICIAL GAME PUCK minor hockey Blank Back  https://t.co/yC0Dvo9kAA https://t.co/PVt2o0NBWm</w:t>
      </w:r>
    </w:p>
    <w:p>
      <w:r>
        <w:rPr>
          <w:b/>
          <w:u w:val="single"/>
        </w:rPr>
        <w:t>260759</w:t>
      </w:r>
    </w:p>
    <w:p>
      <w:r>
        <w:t>@MikeLenowsky @eddievanhalen @Yousra_Shahy No fukkin way! My 1st show,Queen,1980. Then VH,  tour. Best 2 shows I've seen still!!! #smallworld #spooky #concertaddict</w:t>
      </w:r>
    </w:p>
    <w:p>
      <w:r>
        <w:rPr>
          <w:b/>
          <w:u w:val="single"/>
        </w:rPr>
        <w:t>260760</w:t>
      </w:r>
    </w:p>
    <w:p>
      <w:r>
        <w:t>Made my day extra special, He's really full of surprises.💐😍</w:t>
        <w:br/>
        <w:t>Thankyou babe!😙😘 https://t.co/JyWwW1KU86</w:t>
      </w:r>
    </w:p>
    <w:p>
      <w:r>
        <w:rPr>
          <w:b/>
          <w:u w:val="single"/>
        </w:rPr>
        <w:t>260761</w:t>
      </w:r>
    </w:p>
    <w:p>
      <w:r>
        <w:t>Dem senator holds floor in 15-hour speech to slam Supreme Court nominee https://t.co/VdUxFlxWHe https://t.co/TVnR7vmmQg</w:t>
      </w:r>
    </w:p>
    <w:p>
      <w:r>
        <w:rPr>
          <w:b/>
          <w:u w:val="single"/>
        </w:rPr>
        <w:t>260762</w:t>
      </w:r>
    </w:p>
    <w:p>
      <w:r>
        <w:t>The new #Pepsi commercial is literally about bridging the gap to people different than you and coming together. Fucking idiots.</w:t>
      </w:r>
    </w:p>
    <w:p>
      <w:r>
        <w:rPr>
          <w:b/>
          <w:u w:val="single"/>
        </w:rPr>
        <w:t>260763</w:t>
      </w:r>
    </w:p>
    <w:p>
      <w:r>
        <w:t>.ASUS_ROG #GX800: Republic of Games series has the most powerful gaming laptop for Rs 7,97,990.… https://t.co/mbdtm9PDX6</w:t>
      </w:r>
    </w:p>
    <w:p>
      <w:r>
        <w:rPr>
          <w:b/>
          <w:u w:val="single"/>
        </w:rPr>
        <w:t>260764</w:t>
      </w:r>
    </w:p>
    <w:p>
      <w:r>
        <w:t>IVCCD’s Duree talks state budget woes, legislation</w:t>
        <w:br/>
        <w:br/>
        <w:t>Community colleges took a $4.75 million hit at the state... https://t.co/JoJF7zRhKx</w:t>
      </w:r>
    </w:p>
    <w:p>
      <w:r>
        <w:rPr>
          <w:b/>
          <w:u w:val="single"/>
        </w:rPr>
        <w:t>260765</w:t>
      </w:r>
    </w:p>
    <w:p>
      <w:r>
        <w:t>HBO confirms 2017 Rock Hall Induction Ceremony airdate - The Music Universe - https://t.co/6qL3CIH164 https://t.co/t4uMzcKOoz</w:t>
      </w:r>
    </w:p>
    <w:p>
      <w:r>
        <w:rPr>
          <w:b/>
          <w:u w:val="single"/>
        </w:rPr>
        <w:t>260766</w:t>
      </w:r>
    </w:p>
    <w:p>
      <w:r>
        <w:t>#JewishTimes #antiSemitisminBritain #UKNationalUnionofStudents Most Jewish British students experience… https://t.co/F4V24LGsUT</w:t>
      </w:r>
    </w:p>
    <w:p>
      <w:r>
        <w:rPr>
          <w:b/>
          <w:u w:val="single"/>
        </w:rPr>
        <w:t>260767</w:t>
      </w:r>
    </w:p>
    <w:p>
      <w:r>
        <w:t>[#TransfoNum][Made in Chili] Open Function, Ecommerce Day, Urban Station… https://t.co/Hlr0uCIMaW https://t.co/6dkGK3IKpT</w:t>
      </w:r>
    </w:p>
    <w:p>
      <w:r>
        <w:rPr>
          <w:b/>
          <w:u w:val="single"/>
        </w:rPr>
        <w:t>260768</w:t>
      </w:r>
    </w:p>
    <w:p>
      <w:r>
        <w:t>Natural MOP Shell Dark Purple Hollow Rectangle Loose Bead Fit Jewelry Making DIY https://t.co/dYrq2RDLBv https://t.co/wosjOf6kqR</w:t>
      </w:r>
    </w:p>
    <w:p>
      <w:r>
        <w:rPr>
          <w:b/>
          <w:u w:val="single"/>
        </w:rPr>
        <w:t>260769</w:t>
      </w:r>
    </w:p>
    <w:p>
      <w:r>
        <w:t>@TheFalseNein @BilbertoSilva For example, more teams will play a high line when Olivier Giroud is upfront.</w:t>
      </w:r>
    </w:p>
    <w:p>
      <w:r>
        <w:rPr>
          <w:b/>
          <w:u w:val="single"/>
        </w:rPr>
        <w:t>260770</w:t>
      </w:r>
    </w:p>
    <w:p>
      <w:r>
        <w:t>❤️❤️❤️❤️ #milfhere more free video clips here ~&amp;gt;&amp;gt;&amp;gt;https://t.co/I3EBCW0cd5 ❤️❤️❤️❤️ more free video clips… https://t.co/y185YJl9DP</w:t>
      </w:r>
    </w:p>
    <w:p>
      <w:r>
        <w:rPr>
          <w:b/>
          <w:u w:val="single"/>
        </w:rPr>
        <w:t>260771</w:t>
      </w:r>
    </w:p>
    <w:p>
      <w:r>
        <w:t>@VulgarEconomics and even if they're not, interacting with them will have the same net result as directly interacting with pics, so... https://t.co/9iP3L0iRmT</w:t>
      </w:r>
    </w:p>
    <w:p>
      <w:r>
        <w:rPr>
          <w:b/>
          <w:u w:val="single"/>
        </w:rPr>
        <w:t>260772</w:t>
      </w:r>
    </w:p>
    <w:p>
      <w:r>
        <w:t>@genewashington1 @XLNB @SenatorHeitkamp Trump and GOP are the worst thing for women LGBT old poor children &amp;amp; POC</w:t>
      </w:r>
    </w:p>
    <w:p>
      <w:r>
        <w:rPr>
          <w:b/>
          <w:u w:val="single"/>
        </w:rPr>
        <w:t>260773</w:t>
      </w:r>
    </w:p>
    <w:p>
      <w:r>
        <w:t xml:space="preserve">@_AbimbolaOshodi @raychellered @purpleacronym </w:t>
        <w:br/>
        <w:br/>
        <w:t>What makes you think he's a man?</w:t>
        <w:br/>
        <w:br/>
        <w:t>The rush to get a medal on here sha.</w:t>
      </w:r>
    </w:p>
    <w:p>
      <w:r>
        <w:rPr>
          <w:b/>
          <w:u w:val="single"/>
        </w:rPr>
        <w:t>260774</w:t>
      </w:r>
    </w:p>
    <w:p>
      <w:r>
        <w:t>The latest Technology Buddha Daily! https://t.co/Bq9kDTOO3X Thanks to @4AD_Official @timpbrown @Tit4tat11 #ai #machinelearning</w:t>
      </w:r>
    </w:p>
    <w:p>
      <w:r>
        <w:rPr>
          <w:b/>
          <w:u w:val="single"/>
        </w:rPr>
        <w:t>260775</w:t>
      </w:r>
    </w:p>
    <w:p>
      <w:r>
        <w:t>@tedlieu @LindaKJones6 @PressSec @washingtonpost or applicable for a past Pres to do all DT claims esp acts done by sitting Pres.DT own it 😣</w:t>
      </w:r>
    </w:p>
    <w:p>
      <w:r>
        <w:rPr>
          <w:b/>
          <w:u w:val="single"/>
        </w:rPr>
        <w:t>260776</w:t>
      </w:r>
    </w:p>
    <w:p>
      <w:r>
        <w:t xml:space="preserve">@RM020316 Hahaha that segment was certainly worth the wait Meng. #MAICHARDsaSPS </w:t>
        <w:br/>
        <w:t>#MAGNOLIAICECREAMSASPS</w:t>
      </w:r>
    </w:p>
    <w:p>
      <w:r>
        <w:rPr>
          <w:b/>
          <w:u w:val="single"/>
        </w:rPr>
        <w:t>260777</w:t>
      </w:r>
    </w:p>
    <w:p>
      <w:r>
        <w:t>When we are bored we get on Facebook, then we get bored on Facebook so we get off then 15 min later back on. its an endless cycle..</w:t>
      </w:r>
    </w:p>
    <w:p>
      <w:r>
        <w:rPr>
          <w:b/>
          <w:u w:val="single"/>
        </w:rPr>
        <w:t>260778</w:t>
      </w:r>
    </w:p>
    <w:p>
      <w:r>
        <w:t>Treason = Obama administration which answers all of your other questions except shoe tying. Lost the use of my feet. Are you volunteering? https://t.co/Mz9Mw4vleN</w:t>
      </w:r>
    </w:p>
    <w:p>
      <w:r>
        <w:rPr>
          <w:b/>
          <w:u w:val="single"/>
        </w:rPr>
        <w:t>260779</w:t>
      </w:r>
    </w:p>
    <w:p>
      <w:r>
        <w:t>Hiii @Harry_Styles. Thank you for all that you do. You bring so much happiness into my life. Hope you're well. Mind following me?</w:t>
        <w:br/>
        <w:t>— 63 017</w:t>
      </w:r>
    </w:p>
    <w:p>
      <w:r>
        <w:rPr>
          <w:b/>
          <w:u w:val="single"/>
        </w:rPr>
        <w:t>260780</w:t>
      </w:r>
    </w:p>
    <w:p>
      <w:r>
        <w:t>@sonicforces *my ghost inhibits your body and beats your ghost up and also takes its lunch money, and evicts it from your body and forces you to take-</w:t>
      </w:r>
    </w:p>
    <w:p>
      <w:r>
        <w:rPr>
          <w:b/>
          <w:u w:val="single"/>
        </w:rPr>
        <w:t>260781</w:t>
      </w:r>
    </w:p>
    <w:p>
      <w:r>
        <w:t>I hear the Army is changing their uniforms to desert casual. Jackets Required. https://t.co/Url1Eq6hYS</w:t>
      </w:r>
    </w:p>
    <w:p>
      <w:r>
        <w:rPr>
          <w:b/>
          <w:u w:val="single"/>
        </w:rPr>
        <w:t>260782</w:t>
      </w:r>
    </w:p>
    <w:p>
      <w:r>
        <w:t>@_WeAreND_ @NYsportsfan2015 @madShana @DiStitz @Sportsgirl24242 @G792Mike @Salvester001 @Amber00924 Yeah you _definitely_ do not want to hang around me and NOLA😂😂</w:t>
      </w:r>
    </w:p>
    <w:p>
      <w:r>
        <w:rPr>
          <w:b/>
          <w:u w:val="single"/>
        </w:rPr>
        <w:t>260783</w:t>
      </w:r>
    </w:p>
    <w:p>
      <w:r>
        <w:t>Reaching a comfortable #retirement is part of a greater financial-planning mission https://t.co/V8snQM71rR via @PLANADVISER https://t.co/lOuuZmv86I</w:t>
      </w:r>
    </w:p>
    <w:p>
      <w:r>
        <w:rPr>
          <w:b/>
          <w:u w:val="single"/>
        </w:rPr>
        <w:t>260784</w:t>
      </w:r>
    </w:p>
    <w:p>
      <w:r>
        <w:t>Two cheetahs give birth to adorable litter of ten cubs at Smithsonian https://t.co/3DLl8rQAqS @MailOnline</w:t>
      </w:r>
    </w:p>
    <w:p>
      <w:r>
        <w:rPr>
          <w:b/>
          <w:u w:val="single"/>
        </w:rPr>
        <w:t>260785</w:t>
      </w:r>
    </w:p>
    <w:p>
      <w:r>
        <w:t>#TopChefCanada #AllStars launches tonight on @FoodNetworkCA at 10pm! #foodielife https://t.co/INt0wk5xpF</w:t>
      </w:r>
    </w:p>
    <w:p>
      <w:r>
        <w:rPr>
          <w:b/>
          <w:u w:val="single"/>
        </w:rPr>
        <w:t>260786</w:t>
      </w:r>
    </w:p>
    <w:p>
      <w:r>
        <w:t>Stating the obvious but I when you u've had a death in the family the frustrations of ftbl pale into insignificance in a heartbeat.</w:t>
        <w:br/>
        <w:t>😔</w:t>
      </w:r>
    </w:p>
    <w:p>
      <w:r>
        <w:rPr>
          <w:b/>
          <w:u w:val="single"/>
        </w:rPr>
        <w:t>260787</w:t>
      </w:r>
    </w:p>
    <w:p>
      <w:r>
        <w:t>I added a video to a @YouTube playlist https://t.co/ISTHDxOL47 Noodle Zero Dawn: Robot Dinosaur Hunting! (Day 5)</w:t>
      </w:r>
    </w:p>
    <w:p>
      <w:r>
        <w:rPr>
          <w:b/>
          <w:u w:val="single"/>
        </w:rPr>
        <w:t>260788</w:t>
      </w:r>
    </w:p>
    <w:p>
      <w:r>
        <w:t>Early sunrise at FxF.... Advantages of being up early!</w:t>
        <w:br/>
        <w:br/>
        <w:t>#sunrise #early #Workout #wakeup… https://t.co/FJyFXCwmPX</w:t>
      </w:r>
    </w:p>
    <w:p>
      <w:r>
        <w:rPr>
          <w:b/>
          <w:u w:val="single"/>
        </w:rPr>
        <w:t>260789</w:t>
      </w:r>
    </w:p>
    <w:p>
      <w:r>
        <w:t>India rescuers offer massive cobra a refreshing bottle of water https://t.co/GOxG2Mntz8 https://t.co/iLBAMaa7Av</w:t>
      </w:r>
    </w:p>
    <w:p>
      <w:r>
        <w:rPr>
          <w:b/>
          <w:u w:val="single"/>
        </w:rPr>
        <w:t>260790</w:t>
      </w:r>
    </w:p>
    <w:p>
      <w:r>
        <w:t>The great father for me is one of the most well made thrillers to have come out in malayalam in the recent past.... https://t.co/hYjz3I9FyS</w:t>
      </w:r>
    </w:p>
    <w:p>
      <w:r>
        <w:rPr>
          <w:b/>
          <w:u w:val="single"/>
        </w:rPr>
        <w:t>260791</w:t>
      </w:r>
    </w:p>
    <w:p>
      <w:r>
        <w:t>#Sports In a year, James Harden has evolved from malcontent to MVP favorite - Chicago Tribune https://t.co/yAVm5xDA7g https://t.co/FbswkwXy8v</w:t>
      </w:r>
    </w:p>
    <w:p>
      <w:r>
        <w:rPr>
          <w:b/>
          <w:u w:val="single"/>
        </w:rPr>
        <w:t>260792</w:t>
      </w:r>
    </w:p>
    <w:p>
      <w:r>
        <w:t>Found a Transponder Snail!</w:t>
        <w:br/>
        <w:t>Giants, sea monsters and other amazing encounters!</w:t>
        <w:br/>
        <w:t>https://t.co/Y4R2Pbs4Xo #TreCru https://t.co/FxBUojFM5O</w:t>
      </w:r>
    </w:p>
    <w:p>
      <w:r>
        <w:rPr>
          <w:b/>
          <w:u w:val="single"/>
        </w:rPr>
        <w:t>260793</w:t>
      </w:r>
    </w:p>
    <w:p>
      <w:r>
        <w:t>#☼ Pinned to Food and Drink: These veggie packed, high protein Mini Zucchini Quinoa Frittatas are perfect for Sund… https://t.co/MNRwwBQdx8 https://t.co/zGH6IiZDyV</w:t>
      </w:r>
    </w:p>
    <w:p>
      <w:r>
        <w:rPr>
          <w:b/>
          <w:u w:val="single"/>
        </w:rPr>
        <w:t>260794</w:t>
      </w:r>
    </w:p>
    <w:p>
      <w:r>
        <w:t>How Influencer Marketing Can Help Your Brand be More Successful https://t.co/U0MSFgrtQC via @orphicpixel</w:t>
      </w:r>
    </w:p>
    <w:p>
      <w:r>
        <w:rPr>
          <w:b/>
          <w:u w:val="single"/>
        </w:rPr>
        <w:t>260795</w:t>
      </w:r>
    </w:p>
    <w:p>
      <w:r>
        <w:t>NEWS: @CountryMusic announces 2017 International Awards recipients https://t.co/N2SjIOcV59 https://t.co/7mu7mKoZXb</w:t>
      </w:r>
    </w:p>
    <w:p>
      <w:r>
        <w:rPr>
          <w:b/>
          <w:u w:val="single"/>
        </w:rPr>
        <w:t>260796</w:t>
      </w:r>
    </w:p>
    <w:p>
      <w:r>
        <w:t>Excellent #Schools Page presented by Al &amp;amp; Peggy Cunningham, Brokers, RE/MAX West Realty Inc., Brokerage:... https://t.co/5RBqTqAeWC</w:t>
      </w:r>
    </w:p>
    <w:p>
      <w:r>
        <w:rPr>
          <w:b/>
          <w:u w:val="single"/>
        </w:rPr>
        <w:t>260797</w:t>
      </w:r>
    </w:p>
    <w:p>
      <w:r>
        <w:t>I thought the weather was going to be bad today .ugh! I could've went to Troy and got my cap and gown .. 😤😡</w:t>
      </w:r>
    </w:p>
    <w:p>
      <w:r>
        <w:rPr>
          <w:b/>
          <w:u w:val="single"/>
        </w:rPr>
        <w:t>260798</w:t>
      </w:r>
    </w:p>
    <w:p>
      <w:r>
        <w:t>@CorkConference @corkcitycouncil When will @corkcitycouncil adopt the International Definition of Antisemitism? https://t.co/mb2cM1tlbj … via @antisemitism #icc2017</w:t>
      </w:r>
    </w:p>
    <w:p>
      <w:r>
        <w:rPr>
          <w:b/>
          <w:u w:val="single"/>
        </w:rPr>
        <w:t>260799</w:t>
      </w:r>
    </w:p>
    <w:p>
      <w:r>
        <w:t>Next Saturday  8pm @UNSW @AusEnsemble: Fantasy &amp;amp; Variations feat. Carl Vine’s Fantasia for Piano Quintet $50 https://t.co/HOZdRJxXS4</w:t>
      </w:r>
    </w:p>
    <w:p>
      <w:r>
        <w:rPr>
          <w:b/>
          <w:u w:val="single"/>
        </w:rPr>
        <w:t>260800</w:t>
      </w:r>
    </w:p>
    <w:p>
      <w:r>
        <w:t>#samuraijack and #DragonBallSuper to be replaced by "#TheRoom" in a few minutes... You read it first... #AdultSwim</w:t>
      </w:r>
    </w:p>
    <w:p>
      <w:r>
        <w:rPr>
          <w:b/>
          <w:u w:val="single"/>
        </w:rPr>
        <w:t>260801</w:t>
      </w:r>
    </w:p>
    <w:p>
      <w:r>
        <w:t>@Gidi_Traffic Islamic State (ISIS) has said the United States was drowning and "being run by an idiot".</w:t>
      </w:r>
    </w:p>
    <w:p>
      <w:r>
        <w:rPr>
          <w:b/>
          <w:u w:val="single"/>
        </w:rPr>
        <w:t>260802</w:t>
      </w:r>
    </w:p>
    <w:p>
      <w:r>
        <w:t xml:space="preserve">Look how cute these string bags! Get yours now! Fill out the form and choose bundle B for 500Php only! :) </w:t>
        <w:br/>
        <w:t>Form : https://t.co/AL5DbXQR2h https://t.co/BzQ2cLXV4Y</w:t>
      </w:r>
    </w:p>
    <w:p>
      <w:r>
        <w:rPr>
          <w:b/>
          <w:u w:val="single"/>
        </w:rPr>
        <w:t>260803</w:t>
      </w:r>
    </w:p>
    <w:p>
      <w:r>
        <w:t>Antique 15" J.J. AUDUBON BALD EAGLE Print ENGRAVED AND COLOURED BY R. HAVELL  https://t.co/JNzGonmkci https://t.co/l0AzieXdXj</w:t>
      </w:r>
    </w:p>
    <w:p>
      <w:r>
        <w:rPr>
          <w:b/>
          <w:u w:val="single"/>
        </w:rPr>
        <w:t>260804</w:t>
      </w:r>
    </w:p>
    <w:p>
      <w:r>
        <w:t>@SourShoesin2s and how does this prove trump was directly spied on based on an order from obama? lol</w:t>
      </w:r>
    </w:p>
    <w:p>
      <w:r>
        <w:rPr>
          <w:b/>
          <w:u w:val="single"/>
        </w:rPr>
        <w:t>260805</w:t>
      </w:r>
    </w:p>
    <w:p>
      <w:r>
        <w:t>@investorseurope Is Digital Privacy A Right Or A Privilege? - Is digital privacy a right or a privilege? What w... https://t.co/xxkZTqOyv4</w:t>
      </w:r>
    </w:p>
    <w:p>
      <w:r>
        <w:rPr>
          <w:b/>
          <w:u w:val="single"/>
        </w:rPr>
        <w:t>260806</w:t>
      </w:r>
    </w:p>
    <w:p>
      <w:r>
        <w:t>Win some cool skins! Just decide - left or right? https://t.co/287yaJ9twz #csgogiveaway #csgo #leftorright</w:t>
      </w:r>
    </w:p>
    <w:p>
      <w:r>
        <w:rPr>
          <w:b/>
          <w:u w:val="single"/>
        </w:rPr>
        <w:t>260807</w:t>
      </w:r>
    </w:p>
    <w:p>
      <w:r>
        <w:t>#ULB Due to gasworks #Spa Village will not be served from Monday 1st April until further notice. Full details - https://t.co/aEuaydMJDO</w:t>
      </w:r>
    </w:p>
    <w:p>
      <w:r>
        <w:rPr>
          <w:b/>
          <w:u w:val="single"/>
        </w:rPr>
        <w:t>260808</w:t>
      </w:r>
    </w:p>
    <w:p>
      <w:r>
        <w:t>@thierry_walden My apologies. Have you already tried any steps to try fixing the issue yourself? -Kent</w:t>
      </w:r>
    </w:p>
    <w:p>
      <w:r>
        <w:rPr>
          <w:b/>
          <w:u w:val="single"/>
        </w:rPr>
        <w:t>260809</w:t>
      </w:r>
    </w:p>
    <w:p>
      <w:r>
        <w:t>Regional theatres must do more to engage with their communities through education and participatory initiatives. https://t.co/vrYhIQT27V</w:t>
      </w:r>
    </w:p>
    <w:p>
      <w:r>
        <w:rPr>
          <w:b/>
          <w:u w:val="single"/>
        </w:rPr>
        <w:t>260810</w:t>
      </w:r>
    </w:p>
    <w:p>
      <w:r>
        <w:t xml:space="preserve">This also means that they will encourage healthier hair growth. Healthy hair is happy hair! </w:t>
        <w:br/>
        <w:t>We're so glad that you liked our products 🙂 https://t.co/xAPl4auN4b</w:t>
      </w:r>
    </w:p>
    <w:p>
      <w:r>
        <w:rPr>
          <w:b/>
          <w:u w:val="single"/>
        </w:rPr>
        <w:t>260811</w:t>
      </w:r>
    </w:p>
    <w:p>
      <w:r>
        <w:t>30 of the best piano songs ever written for the ivories   https://t.co/By3dtSLZcL #pianosongs #debutsingle  Can name any more?</w:t>
      </w:r>
    </w:p>
    <w:p>
      <w:r>
        <w:rPr>
          <w:b/>
          <w:u w:val="single"/>
        </w:rPr>
        <w:t>260812</w:t>
      </w:r>
    </w:p>
    <w:p>
      <w:r>
        <w:t>Bharat Stage-III vehicle ban brings in huge discounts on two-wheelers - India Today https://t.co/7Nn3PNFLUS</w:t>
      </w:r>
    </w:p>
    <w:p>
      <w:r>
        <w:rPr>
          <w:b/>
          <w:u w:val="single"/>
        </w:rPr>
        <w:t>260813</w:t>
      </w:r>
    </w:p>
    <w:p>
      <w:r>
        <w:t>Friday nights are sorted!!!! Big screen Quiz this Friday &amp;amp; every Friday. Joker Jackpot prize… https://t.co/JHXSC7UXGC</w:t>
      </w:r>
    </w:p>
    <w:p>
      <w:r>
        <w:rPr>
          <w:b/>
          <w:u w:val="single"/>
        </w:rPr>
        <w:t>260814</w:t>
      </w:r>
    </w:p>
    <w:p>
      <w:r>
        <w:t>@polNewsNet @this1isno1 They have no idea what they're asking for talk to somebody from India talk to someone who is a Coptic Christian from Egypt and learn about</w:t>
      </w:r>
    </w:p>
    <w:p>
      <w:r>
        <w:rPr>
          <w:b/>
          <w:u w:val="single"/>
        </w:rPr>
        <w:t>260815</w:t>
      </w:r>
    </w:p>
    <w:p>
      <w:r>
        <w:t>#ToothRegeneration to Take Center Stage in Dental Industry as Research Activities Accelerate Globally https://t.co/mOj8utGgR5</w:t>
      </w:r>
    </w:p>
    <w:p>
      <w:r>
        <w:rPr>
          <w:b/>
          <w:u w:val="single"/>
        </w:rPr>
        <w:t>260816</w:t>
      </w:r>
    </w:p>
    <w:p>
      <w:r>
        <w:t>Because baseball season has officially started, most of my tweets will probably be about that and I'm not sorry</w:t>
      </w:r>
    </w:p>
    <w:p>
      <w:r>
        <w:rPr>
          <w:b/>
          <w:u w:val="single"/>
        </w:rPr>
        <w:t>260817</w:t>
      </w:r>
    </w:p>
    <w:p>
      <w:r>
        <w:t>(Met) WSPD: 14 kn / GST: 16 kn / WVHT: 5.3 ft / DPD: 7.0 s / WDIR: 150° / ATMP: 78° F / DEW: 71° F /  4:50p CDT</w:t>
      </w:r>
    </w:p>
    <w:p>
      <w:r>
        <w:rPr>
          <w:b/>
          <w:u w:val="single"/>
        </w:rPr>
        <w:t>260818</w:t>
      </w:r>
    </w:p>
    <w:p>
      <w:r>
        <w:t>@bengold10 @dove_from_above I can't do Wednesday, but lets sort something out. Rik, you going to the semi-final?</w:t>
      </w:r>
    </w:p>
    <w:p>
      <w:r>
        <w:rPr>
          <w:b/>
          <w:u w:val="single"/>
        </w:rPr>
        <w:t>260819</w:t>
      </w:r>
    </w:p>
    <w:p>
      <w:r>
        <w:t>5 Fatal Mistakes That Entrepreneurs Make When Forming a Corporate Board https://t.co/L4Pj4nDheL https://t.co/UZwmLS6GoE</w:t>
      </w:r>
    </w:p>
    <w:p>
      <w:r>
        <w:rPr>
          <w:b/>
          <w:u w:val="single"/>
        </w:rPr>
        <w:t>260820</w:t>
      </w:r>
    </w:p>
    <w:p>
      <w:r>
        <w:t>@SimWise It created a kaleidoscope of emotions and I wasn't even there- FFS. I have an 11 year old lassie- so that gave me a lot of feels.</w:t>
      </w:r>
    </w:p>
    <w:p>
      <w:r>
        <w:rPr>
          <w:b/>
          <w:u w:val="single"/>
        </w:rPr>
        <w:t>260821</w:t>
      </w:r>
    </w:p>
    <w:p>
      <w:r>
        <w:t>Twice the Chance, Twice the Ecstasy by Dakota Trace @dakota75 Blurb Blitz &amp;amp; #giveaway on the blog!! @GoddessFish https://t.co/buE2fQWqgW</w:t>
      </w:r>
    </w:p>
    <w:p>
      <w:r>
        <w:rPr>
          <w:b/>
          <w:u w:val="single"/>
        </w:rPr>
        <w:t>260822</w:t>
      </w:r>
    </w:p>
    <w:p>
      <w:r>
        <w:t>Well, I can't speak to any other entry method, but walking from Contemp to MK is about eleventy billion times nicer with new security setup.</w:t>
      </w:r>
    </w:p>
    <w:p>
      <w:r>
        <w:rPr>
          <w:b/>
          <w:u w:val="single"/>
        </w:rPr>
        <w:t>260823</w:t>
      </w:r>
    </w:p>
    <w:p>
      <w:r>
        <w:t>@gordonh59 Corbyn has stood strongly against violence of any kind from any group all his life, that's why Corbyn was awarded Noble Peace Prize.</w:t>
      </w:r>
    </w:p>
    <w:p>
      <w:r>
        <w:rPr>
          <w:b/>
          <w:u w:val="single"/>
        </w:rPr>
        <w:t>260824</w:t>
      </w:r>
    </w:p>
    <w:p>
      <w:r>
        <w:t>Magen David Adom medic describing this morning's attack outside Ofra. (Credit: MDA) https://t.co/f8llgeIF1N</w:t>
      </w:r>
    </w:p>
    <w:p>
      <w:r>
        <w:rPr>
          <w:b/>
          <w:u w:val="single"/>
        </w:rPr>
        <w:t>260825</w:t>
      </w:r>
    </w:p>
    <w:p>
      <w:r>
        <w:t>Powering Asia in the 21st Century : SASEC  VISION DOCUMENT RELEASED BY Seven Finance Ministers @Sachin_Chat</w:t>
      </w:r>
    </w:p>
    <w:p>
      <w:r>
        <w:rPr>
          <w:b/>
          <w:u w:val="single"/>
        </w:rPr>
        <w:t>260826</w:t>
      </w:r>
    </w:p>
    <w:p>
      <w:r>
        <w:t>Actually, the "_1s" work out I suppose. I can make a filter so you can hide them all by blocking "crate-drop" or "game" or something.</w:t>
      </w:r>
    </w:p>
    <w:p>
      <w:r>
        <w:rPr>
          <w:b/>
          <w:u w:val="single"/>
        </w:rPr>
        <w:t>260827</w:t>
      </w:r>
    </w:p>
    <w:p>
      <w:r>
        <w:t>@saintdougie @moore_moore22 @mrautographs @foottiebanter @arsenalnewsasit where been that alien lately</w:t>
      </w:r>
    </w:p>
    <w:p>
      <w:r>
        <w:rPr>
          <w:b/>
          <w:u w:val="single"/>
        </w:rPr>
        <w:t>260828</w:t>
      </w:r>
    </w:p>
    <w:p>
      <w:r>
        <w:t>one person followed me and one person unfollowed me // automatically checked by https://t.co/yyGMNcMpmy</w:t>
      </w:r>
    </w:p>
    <w:p>
      <w:r>
        <w:rPr>
          <w:b/>
          <w:u w:val="single"/>
        </w:rPr>
        <w:t>260829</w:t>
      </w:r>
    </w:p>
    <w:p>
      <w:r>
        <w:t>haha I like this question...let me answer this...</w:t>
        <w:br/>
        <w:t>sa sama ng loob😂😂😂</w:t>
        <w:br/>
        <w:t>#DTBYCluelessSinag https://t.co/AA0NS93ScD</w:t>
      </w:r>
    </w:p>
    <w:p>
      <w:r>
        <w:rPr>
          <w:b/>
          <w:u w:val="single"/>
        </w:rPr>
        <w:t>260830</w:t>
      </w:r>
    </w:p>
    <w:p>
      <w:r>
        <w:t>Newport trainer Rebecca Curtis now looking to have two runners - O'Faolains Boy &amp;amp; Shantou Flyer - in Saturday's Grand National...</w:t>
      </w:r>
    </w:p>
    <w:p>
      <w:r>
        <w:rPr>
          <w:b/>
          <w:u w:val="single"/>
        </w:rPr>
        <w:t>260831</w:t>
      </w:r>
    </w:p>
    <w:p>
      <w:r>
        <w:t>Marketing Tips for E-Commerce Businesses https://t.co/oeiNuepWct  #marketing #business https://t.co/0VUKEBny3E</w:t>
      </w:r>
    </w:p>
    <w:p>
      <w:r>
        <w:rPr>
          <w:b/>
          <w:u w:val="single"/>
        </w:rPr>
        <w:t>260832</w:t>
      </w:r>
    </w:p>
    <w:p>
      <w:r>
        <w:t>Found a Transponder Snail!</w:t>
        <w:br/>
        <w:t>Ace and Luffy form an unbreakable wall in battle!</w:t>
        <w:br/>
        <w:t>https://t.co/2Dg2PEZjVV https://t.co/Dd7qSh3vAl</w:t>
      </w:r>
    </w:p>
    <w:p>
      <w:r>
        <w:rPr>
          <w:b/>
          <w:u w:val="single"/>
        </w:rPr>
        <w:t>260833</w:t>
      </w:r>
    </w:p>
    <w:p>
      <w:r>
        <w:t xml:space="preserve">@Yeezy_around #Proxy4Sure 🇺🇸 🇬🇧 🇫🇷 🇩🇪 🇳🇱 OnDemand Hourly Proxies from 0.05 € / Hour 👉 https://t.co/8MCynXgAYa 👈 Don't sleep 📣🚀 </w:t>
        <w:br/>
        <w:t>#LimitedStoc</w:t>
      </w:r>
    </w:p>
    <w:p>
      <w:r>
        <w:rPr>
          <w:b/>
          <w:u w:val="single"/>
        </w:rPr>
        <w:t>260834</w:t>
      </w:r>
    </w:p>
    <w:p>
      <w:r>
        <w:t>@PeachSkwebu Well said. Patriarchy fails us everyday. We get told that is the way things must be. #RealMenAreFeminists</w:t>
      </w:r>
    </w:p>
    <w:p>
      <w:r>
        <w:rPr>
          <w:b/>
          <w:u w:val="single"/>
        </w:rPr>
        <w:t>260835</w:t>
      </w:r>
    </w:p>
    <w:p>
      <w:r>
        <w:t>@yusuf_bashir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260836</w:t>
      </w:r>
    </w:p>
    <w:p>
      <w:r>
        <w:t>ETA accepts to give up their weapons &amp;amp; no1 in the west even ICC calling persecution for their crimes but on Africa ICC persist to persecute.</w:t>
      </w:r>
    </w:p>
    <w:p>
      <w:r>
        <w:rPr>
          <w:b/>
          <w:u w:val="single"/>
        </w:rPr>
        <w:t>260837</w:t>
      </w:r>
    </w:p>
    <w:p>
      <w:r>
        <w:t>@SweetCharityS @realDonaldTrump Let's #keepthefaith ❤️</w:t>
        <w:br/>
        <w:br/>
        <w:t>The enormity of the task at hand is SO MUCH BIGGER than most can fathom.</w:t>
        <w:br/>
        <w:br/>
        <w:t>#Pray</w:t>
        <w:br/>
        <w:t>#PrayForTrump</w:t>
        <w:br/>
        <w:t>✌️❤️🇺🇸</w:t>
        <w:br/>
        <w:br/>
        <w:t>#FridayFeeling</w:t>
      </w:r>
    </w:p>
    <w:p>
      <w:r>
        <w:rPr>
          <w:b/>
          <w:u w:val="single"/>
        </w:rPr>
        <w:t>260838</w:t>
      </w:r>
    </w:p>
    <w:p>
      <w:r>
        <w:t>@TODDCastPodcast @HeatherStormLA @THEHEARSTATION @GarageSquadTV Right on, dream big! So what kind of car could you live with daily?</w:t>
      </w:r>
    </w:p>
    <w:p>
      <w:r>
        <w:rPr>
          <w:b/>
          <w:u w:val="single"/>
        </w:rPr>
        <w:t>260839</w:t>
      </w:r>
    </w:p>
    <w:p>
      <w:r>
        <w:t>@KylieJenner Please come launch @kyliecosmetics In South Africa,it'll really change our glam game we really want to support you 😙❤</w:t>
      </w:r>
    </w:p>
    <w:p>
      <w:r>
        <w:rPr>
          <w:b/>
          <w:u w:val="single"/>
        </w:rPr>
        <w:t>260840</w:t>
      </w:r>
    </w:p>
    <w:p>
      <w:r>
        <w:t>I was gonna go to hot yoga tonight, but then this thunderstorm rolled in and well *cue laziness* https://t.co/UMzYlRnzNq</w:t>
      </w:r>
    </w:p>
    <w:p>
      <w:r>
        <w:rPr>
          <w:b/>
          <w:u w:val="single"/>
        </w:rPr>
        <w:t>260841</w:t>
      </w:r>
    </w:p>
    <w:p>
      <w:r>
        <w:t>HAPPY BIRTHDAY T AKA PIMP T DADDY AKA DOOT AKA COOLEST PERSON IN THE WORLD. TY FOR BECOMING MY BFF ILY https://t.co/VhnOBpufl5</w:t>
      </w:r>
    </w:p>
    <w:p>
      <w:r>
        <w:rPr>
          <w:b/>
          <w:u w:val="single"/>
        </w:rPr>
        <w:t>260842</w:t>
      </w:r>
    </w:p>
    <w:p>
      <w:r>
        <w:t>Controversial blogger, Kemi Olunloyo granted bail from Port Harcourt jail (Photos) https://t.co/mNJcL7Q2RL</w:t>
      </w:r>
    </w:p>
    <w:p>
      <w:r>
        <w:rPr>
          <w:b/>
          <w:u w:val="single"/>
        </w:rPr>
        <w:t>260843</w:t>
      </w:r>
    </w:p>
    <w:p>
      <w:r>
        <w:t>Reasons students get detention #3...Trying to whip their class peers into shape...lmao. In this… https://t.co/BBjtfzw4Xc</w:t>
      </w:r>
    </w:p>
    <w:p>
      <w:r>
        <w:rPr>
          <w:b/>
          <w:u w:val="single"/>
        </w:rPr>
        <w:t>260844</w:t>
      </w:r>
    </w:p>
    <w:p>
      <w:r>
        <w:t>We wish all our learners and educators a restful holiday and look forward to welcoming everyone back next Quarter. See you on the 19th.</w:t>
      </w:r>
    </w:p>
    <w:p>
      <w:r>
        <w:rPr>
          <w:b/>
          <w:u w:val="single"/>
        </w:rPr>
        <w:t>260845</w:t>
      </w:r>
    </w:p>
    <w:p>
      <w:r>
        <w:t>I went to school but you can lecture me since I don't know you are one 1,000 note so I can't warn yy https://t.co/LcXasdLXMX</w:t>
      </w:r>
    </w:p>
    <w:p>
      <w:r>
        <w:rPr>
          <w:b/>
          <w:u w:val="single"/>
        </w:rPr>
        <w:t>260846</w:t>
      </w:r>
    </w:p>
    <w:p>
      <w:r>
        <w:t>Cyndi Lauper - All Through the Night https://t.co/HHQXTUzQmx https://t.co/2WGQGg8WnU #Evergreens #Webradio #NowPlaying https://t.co/Uri2HwZNsb</w:t>
      </w:r>
    </w:p>
    <w:p>
      <w:r>
        <w:rPr>
          <w:b/>
          <w:u w:val="single"/>
        </w:rPr>
        <w:t>260847</w:t>
      </w:r>
    </w:p>
    <w:p>
      <w:r>
        <w:t>@TheRealFucxBoy @YouTube NEW TRACK🎧🎤🎵 "STAIN"💸💵💰💥💥🔫🔫 OFF UPCOMING MIXTAPE💿💽📀 2SIDES/2THESTORY 2K17.💪💪💯  https://t.co/WG46q9yd5h</w:t>
      </w:r>
    </w:p>
    <w:p>
      <w:r>
        <w:rPr>
          <w:b/>
          <w:u w:val="single"/>
        </w:rPr>
        <w:t>260848</w:t>
      </w:r>
    </w:p>
    <w:p>
      <w:r>
        <w:t>@CrowSetterSuga « curled around his pendant, wrinkling his shirt in the process as he came to a stop.</w:t>
        <w:br/>
        <w:br/>
        <w:t>“Are you real?” He queried, »</w:t>
      </w:r>
    </w:p>
    <w:p>
      <w:r>
        <w:rPr>
          <w:b/>
          <w:u w:val="single"/>
        </w:rPr>
        <w:t>260849</w:t>
      </w:r>
    </w:p>
    <w:p>
      <w:r>
        <w:t>#GH Dante found something...Anna remember having sex w/Valentine...Sonny warn Nelle...Jax told the truth.</w:t>
      </w:r>
    </w:p>
    <w:p>
      <w:r>
        <w:rPr>
          <w:b/>
          <w:u w:val="single"/>
        </w:rPr>
        <w:t>260850</w:t>
      </w:r>
    </w:p>
    <w:p>
      <w:r>
        <w:t>If you missed it yesterday - WHO MURDERED MUCHMUSIC and what you can do to bring that magic back, updated &amp;amp; current. https://t.co/XmMqlAIzfj</w:t>
      </w:r>
    </w:p>
    <w:p>
      <w:r>
        <w:rPr>
          <w:b/>
          <w:u w:val="single"/>
        </w:rPr>
        <w:t>260851</w:t>
      </w:r>
    </w:p>
    <w:p>
      <w:r>
        <w:t>Vintage Burlap Just Married  Rustic Wedding Banner Decor Western Brown New  https://t.co/Lw8xFns7ca #JustMarried</w:t>
      </w:r>
    </w:p>
    <w:p>
      <w:r>
        <w:rPr>
          <w:b/>
          <w:u w:val="single"/>
        </w:rPr>
        <w:t>260852</w:t>
      </w:r>
    </w:p>
    <w:p>
      <w:r>
        <w:t>(Post) 6" Gun at Battery Pratt, Fort Stevens, Oregon, US (Est. During Civil War, Battery Installed During WWII)… https://t.co/tDVpqIBr3Z</w:t>
      </w:r>
    </w:p>
    <w:p>
      <w:r>
        <w:rPr>
          <w:b/>
          <w:u w:val="single"/>
        </w:rPr>
        <w:t>260853</w:t>
      </w:r>
    </w:p>
    <w:p>
      <w:r>
        <w:t>Tell us why you want to try Hawaiian Tropic® Silk Hydration® Weightless Face Sunscreen. | Crowdtap https://t.co/0UcxqFKIuY</w:t>
      </w:r>
    </w:p>
    <w:p>
      <w:r>
        <w:rPr>
          <w:b/>
          <w:u w:val="single"/>
        </w:rPr>
        <w:t>260854</w:t>
      </w:r>
    </w:p>
    <w:p>
      <w:r>
        <w:t>@noitsnotacookie WE DIDNT EVEN HAVE A CONVERSATION I PUT MY PHONE DOWN FOR TEN MINUTES TO DO CHORES AND WHEN I COME BACK IM BLOCKED</w:t>
      </w:r>
    </w:p>
    <w:p>
      <w:r>
        <w:rPr>
          <w:b/>
          <w:u w:val="single"/>
        </w:rPr>
        <w:t>260855</w:t>
      </w:r>
    </w:p>
    <w:p>
      <w:r>
        <w:t>Thoughtful Thanks Thursday!♥ Go Venus Williams...keep up the great swing!!!♥</w:t>
        <w:br/>
        <w:br/>
        <w:t>https://t.co/GOrg3Rq0da https://t.co/vCrQyvPfRs</w:t>
      </w:r>
    </w:p>
    <w:p>
      <w:r>
        <w:rPr>
          <w:b/>
          <w:u w:val="single"/>
        </w:rPr>
        <w:t>260856</w:t>
      </w:r>
    </w:p>
    <w:p>
      <w:r>
        <w:t>"When talk to Misa)"At night.. Moon light is so good.. I like it.. I wanna see it again with Alois..."-Koryu Trancy #ownquotes</w:t>
      </w:r>
    </w:p>
    <w:p>
      <w:r>
        <w:rPr>
          <w:b/>
          <w:u w:val="single"/>
        </w:rPr>
        <w:t>260857</w:t>
      </w:r>
    </w:p>
    <w:p>
      <w:r>
        <w:t>@OBCIndOfficial Sh. Animesh Chauhan, MD I appreciate the steps initiated by Oriental Bank to reach out its target customers through social media channels.</w:t>
      </w:r>
    </w:p>
    <w:p>
      <w:r>
        <w:rPr>
          <w:b/>
          <w:u w:val="single"/>
        </w:rPr>
        <w:t>260858</w:t>
      </w:r>
    </w:p>
    <w:p>
      <w:r>
        <w:t>Living with Low Vision SUPPORT GROUP</w:t>
        <w:br/>
        <w:t>Date: Wednesday, April     the 19th, 2017</w:t>
        <w:br/>
        <w:t>Time: 10:00 A.M - 11:00 A.M.... https://t.co/YAulSc8hOJ</w:t>
      </w:r>
    </w:p>
    <w:p>
      <w:r>
        <w:rPr>
          <w:b/>
          <w:u w:val="single"/>
        </w:rPr>
        <w:t>260859</w:t>
      </w:r>
    </w:p>
    <w:p>
      <w:r>
        <w:t>'I have been living &amp;amp; breathing autism for nearly 12 years'/10 things I've learned living my teen on the autism sp…</w:t>
        <w:br/>
        <w:t>https://t.co/TfHu5Q8IBW</w:t>
      </w:r>
    </w:p>
    <w:p>
      <w:r>
        <w:rPr>
          <w:b/>
          <w:u w:val="single"/>
        </w:rPr>
        <w:t>260860</w:t>
      </w:r>
    </w:p>
    <w:p>
      <w:r>
        <w:t>Jynx 66.7% IV (15/2/13) with Frost Breath &amp;amp; Psyshock around OD until: 12:56:03pm (28m 51s). https://t.co/5fLsJhU2WG</w:t>
      </w:r>
    </w:p>
    <w:p>
      <w:r>
        <w:rPr>
          <w:b/>
          <w:u w:val="single"/>
        </w:rPr>
        <w:t>260861</w:t>
      </w:r>
    </w:p>
    <w:p>
      <w:r>
        <w:t>@Chris_Xcells @Legend_205 I get talking someone they choked or they suck but some people take shit way to far sometimes.</w:t>
      </w:r>
    </w:p>
    <w:p>
      <w:r>
        <w:rPr>
          <w:b/>
          <w:u w:val="single"/>
        </w:rPr>
        <w:t>260862</w:t>
      </w:r>
    </w:p>
    <w:p>
      <w:r>
        <w:t>@Harry_Styles thank you for showing me what a beautiful heart can do to this world, your kindness is extraordinary, i love you. ❥ 336,273</w:t>
      </w:r>
    </w:p>
    <w:p>
      <w:r>
        <w:rPr>
          <w:b/>
          <w:u w:val="single"/>
        </w:rPr>
        <w:t>260863</w:t>
      </w:r>
    </w:p>
    <w:p>
      <w:r>
        <w:t>I was giving this video the benefit of the doubt, but it's all talk and no proof or evidence. It's just video... https://t.co/9UW7P3u9cn</w:t>
      </w:r>
    </w:p>
    <w:p>
      <w:r>
        <w:rPr>
          <w:b/>
          <w:u w:val="single"/>
        </w:rPr>
        <w:t>260864</w:t>
      </w:r>
    </w:p>
    <w:p>
      <w:r>
        <w:t>Leadoff walk by Golsan ends string of 10 retired by Mangum. He's replaced by Cole Gordon with #MSU ahead 2-1.</w:t>
      </w:r>
    </w:p>
    <w:p>
      <w:r>
        <w:rPr>
          <w:b/>
          <w:u w:val="single"/>
        </w:rPr>
        <w:t>260865</w:t>
      </w:r>
    </w:p>
    <w:p>
      <w:r>
        <w:t>i need bff's like this, so we can each other's photo shoot pics &amp;amp;' hype each other up https://t.co/NzdtfBfrA0</w:t>
      </w:r>
    </w:p>
    <w:p>
      <w:r>
        <w:rPr>
          <w:b/>
          <w:u w:val="single"/>
        </w:rPr>
        <w:t>260866</w:t>
      </w:r>
    </w:p>
    <w:p>
      <w:r>
        <w:t>@hale_razor Why? Because Obama didn't want to kill his fellow Muslims. Trump doesn't care: this is a signal to Putin and Kim Jong-un.</w:t>
      </w:r>
    </w:p>
    <w:p>
      <w:r>
        <w:rPr>
          <w:b/>
          <w:u w:val="single"/>
        </w:rPr>
        <w:t>260867</w:t>
      </w:r>
    </w:p>
    <w:p>
      <w:r>
        <w:t>The latest The Janice Greenberg Daily! https://t.co/xXvWBsVbos Thanks to @jhvonline @MaxCairnduff @DartmoorGliding #jazz</w:t>
      </w:r>
    </w:p>
    <w:p>
      <w:r>
        <w:rPr>
          <w:b/>
          <w:u w:val="single"/>
        </w:rPr>
        <w:t>260868</w:t>
      </w:r>
    </w:p>
    <w:p>
      <w:r>
        <w:t>[EMPNUTS] osu!std Rank-28(#12914) ACC+0.0%(98.3%) PlayCount+74(69921) SS+2(1015) S+10(4756) A+1(2119) #ort</w:t>
      </w:r>
    </w:p>
    <w:p>
      <w:r>
        <w:rPr>
          <w:b/>
          <w:u w:val="single"/>
        </w:rPr>
        <w:t>260869</w:t>
      </w:r>
    </w:p>
    <w:p>
      <w:r>
        <w:t>@BBCSussexSport Again, like i said Uwe Hünemeier proves his class.  Knew he would step up to the plate.  Our squad is strong across the park</w:t>
      </w:r>
    </w:p>
    <w:p>
      <w:r>
        <w:rPr>
          <w:b/>
          <w:u w:val="single"/>
        </w:rPr>
        <w:t>260870</w:t>
      </w:r>
    </w:p>
    <w:p>
      <w:r>
        <w:t>A suspect fights two officers after being tased by both: https://t.co/t1DerrsxyC</w:t>
        <w:br/>
        <w:br/>
        <w:t>One 130-pound victim with one Taser would have been dead. https://t.co/6D34nq2NfG</w:t>
      </w:r>
    </w:p>
    <w:p>
      <w:r>
        <w:rPr>
          <w:b/>
          <w:u w:val="single"/>
        </w:rPr>
        <w:t>260871</w:t>
      </w:r>
    </w:p>
    <w:p>
      <w:r>
        <w:t>@ryder4life12 @mattysaurus @LimitedRunGames @DotEmu I'm the opposite, don't want knicknacks but ost, artbooks and steelbooks are my favorite</w:t>
      </w:r>
    </w:p>
    <w:p>
      <w:r>
        <w:rPr>
          <w:b/>
          <w:u w:val="single"/>
        </w:rPr>
        <w:t>260872</w:t>
      </w:r>
    </w:p>
    <w:p>
      <w:r>
        <w:t>W83A Pretty woman cat DIY Cell Phone Iphone4 4/5/6S  Crystal Case-Deco Den Kit https://t.co/nK0KicGX5i https://t.co/DZYdYsJydN</w:t>
      </w:r>
    </w:p>
    <w:p>
      <w:r>
        <w:rPr>
          <w:b/>
          <w:u w:val="single"/>
        </w:rPr>
        <w:t>260873</w:t>
      </w:r>
    </w:p>
    <w:p>
      <w:r>
        <w:t>The photography of Trump's presidency is a huge break from Obama's - The Verge https://t.co/7kuM4iBPmm</w:t>
      </w:r>
    </w:p>
    <w:p>
      <w:r>
        <w:rPr>
          <w:b/>
          <w:u w:val="single"/>
        </w:rPr>
        <w:t>260874</w:t>
      </w:r>
    </w:p>
    <w:p>
      <w:r>
        <w:t>Iolite Sterling Silver Ring Size 10...</w:t>
        <w:br/>
        <w:t>Iolite gemstones are used for spiritual journeys, intuition, vision,... https://t.co/irAOhSDmcJ</w:t>
      </w:r>
    </w:p>
    <w:p>
      <w:r>
        <w:rPr>
          <w:b/>
          <w:u w:val="single"/>
        </w:rPr>
        <w:t>260875</w:t>
      </w:r>
    </w:p>
    <w:p>
      <w:r>
        <w:t>Had a nice time riding #solo got some great shots with my #lgv20 @ Sutter Butte Mountains https://t.co/03knUouu2n</w:t>
      </w:r>
    </w:p>
    <w:p>
      <w:r>
        <w:rPr>
          <w:b/>
          <w:u w:val="single"/>
        </w:rPr>
        <w:t>260876</w:t>
      </w:r>
    </w:p>
    <w:p>
      <w:r>
        <w:t>Join Dietitian Brian Friday, Mar. 31 from 5-7 p.m. to sample this week's Thyme meal kit! https://t.co/K6b0kSGJF1</w:t>
      </w:r>
    </w:p>
    <w:p>
      <w:r>
        <w:rPr>
          <w:b/>
          <w:u w:val="single"/>
        </w:rPr>
        <w:t>260877</w:t>
      </w:r>
    </w:p>
    <w:p>
      <w:r>
        <w:t>I knew it was him from the first note, like you dont have to change your tone, is YOUU MAN @skullhong</w:t>
      </w:r>
    </w:p>
    <w:p>
      <w:r>
        <w:rPr>
          <w:b/>
          <w:u w:val="single"/>
        </w:rPr>
        <w:t>260878</w:t>
      </w:r>
    </w:p>
    <w:p>
      <w:r>
        <w:t>@thalestral No worries :) helps they have access to your medical records so saves having to go through a long list of questions!</w:t>
      </w:r>
    </w:p>
    <w:p>
      <w:r>
        <w:rPr>
          <w:b/>
          <w:u w:val="single"/>
        </w:rPr>
        <w:t>260879</w:t>
      </w:r>
    </w:p>
    <w:p>
      <w:r>
        <w:t>"My kids are crazy anymore!".  ANYONE ELSE INFURIATED WITH THE INAPPROPRIATE USE OF THE WORD ANYMORE?!  I don't understand!!!  😫</w:t>
      </w:r>
    </w:p>
    <w:p>
      <w:r>
        <w:rPr>
          <w:b/>
          <w:u w:val="single"/>
        </w:rPr>
        <w:t>260880</w:t>
      </w:r>
    </w:p>
    <w:p>
      <w:r>
        <w:t>I liked a @YouTube video from @sonicacademy https://t.co/DxjIz2Q33z 06 How To Make Future Bass - Scratch track chords</w:t>
      </w:r>
    </w:p>
    <w:p>
      <w:r>
        <w:rPr>
          <w:b/>
          <w:u w:val="single"/>
        </w:rPr>
        <w:t>260881</w:t>
      </w:r>
    </w:p>
    <w:p>
      <w:r>
        <w:t>Are you satisfied with the skill competency of your team? Bolster the talents of your workforce - learn more. https://t.co/mGEGoNOBkZ</w:t>
      </w:r>
    </w:p>
    <w:p>
      <w:r>
        <w:rPr>
          <w:b/>
          <w:u w:val="single"/>
        </w:rPr>
        <w:t>260882</w:t>
      </w:r>
    </w:p>
    <w:p>
      <w:r>
        <w:t>ReadersGazette: BLOG GalGumshoe by M. Ruth Myers https://t.co/dy0SwT1CoC Spotlighting mysteries featuring women private eyes, writing, and…</w:t>
      </w:r>
    </w:p>
    <w:p>
      <w:r>
        <w:rPr>
          <w:b/>
          <w:u w:val="single"/>
        </w:rPr>
        <w:t>260883</w:t>
      </w:r>
    </w:p>
    <w:p>
      <w:r>
        <w:t>Also not a great time to date or engage in new romantic relationships. Hold your itch for two more weeks and then you can go ham</w:t>
      </w:r>
    </w:p>
    <w:p>
      <w:r>
        <w:rPr>
          <w:b/>
          <w:u w:val="single"/>
        </w:rPr>
        <w:t>260884</w:t>
      </w:r>
    </w:p>
    <w:p>
      <w:r>
        <w:t>#GoldPrice Thu, 30 Mar 17 - 12:05 GMT | 1250.00 USD/oz | SILVER: | PLATINUM: | PALLADIUM: | https://t.co/DtiEqS4Yam</w:t>
      </w:r>
    </w:p>
    <w:p>
      <w:r>
        <w:rPr>
          <w:b/>
          <w:u w:val="single"/>
        </w:rPr>
        <w:t>260885</w:t>
      </w:r>
    </w:p>
    <w:p>
      <w:r>
        <w:t>Want to win Ultimate Shadowhunters Prize Pack? I just entered to win and you can too. https://t.co/a3BwwsG59Z</w:t>
      </w:r>
    </w:p>
    <w:p>
      <w:r>
        <w:rPr>
          <w:b/>
          <w:u w:val="single"/>
        </w:rPr>
        <w:t>260886</w:t>
      </w:r>
    </w:p>
    <w:p>
      <w:r>
        <w:t>@JCGoddard @CraigMathieson4 @LaingEdinburgh @LaingEdinburgh we would love to welcome new a new sponsor to our charity check our website and let's talk! #inspirationthroughexploration</w:t>
      </w:r>
    </w:p>
    <w:p>
      <w:r>
        <w:rPr>
          <w:b/>
          <w:u w:val="single"/>
        </w:rPr>
        <w:t>260887</w:t>
      </w:r>
    </w:p>
    <w:p>
      <w:r>
        <w:t>@Witch_66 Its probably as warm as Sri Lanka here in Milton Keynes today Jane - actually maybe not but still thanks for your support.</w:t>
      </w:r>
    </w:p>
    <w:p>
      <w:r>
        <w:rPr>
          <w:b/>
          <w:u w:val="single"/>
        </w:rPr>
        <w:t>260888</w:t>
      </w:r>
    </w:p>
    <w:p>
      <w:r>
        <w:t>Hey @WSJ thank you for trying to ruin an amazing platform. Keyword is "trying". You're just mad you don't have the influence YouTube does.</w:t>
      </w:r>
    </w:p>
    <w:p>
      <w:r>
        <w:rPr>
          <w:b/>
          <w:u w:val="single"/>
        </w:rPr>
        <w:t>260889</w:t>
      </w:r>
    </w:p>
    <w:p>
      <w:r>
        <w:t>@TheYungSwervie @brxxtxn @jakerhea7 we're slacking on gettin down at shows, I'm js https://t.co/OvNnbyA0rI</w:t>
      </w:r>
    </w:p>
    <w:p>
      <w:r>
        <w:rPr>
          <w:b/>
          <w:u w:val="single"/>
        </w:rPr>
        <w:t>260890</w:t>
      </w:r>
    </w:p>
    <w:p>
      <w:r>
        <w:t>@SandyMGranville feature package for Al Jazeera Arabic on what life is like out there...our peg: that it's the happiest place in uk</w:t>
      </w:r>
    </w:p>
    <w:p>
      <w:r>
        <w:rPr>
          <w:b/>
          <w:u w:val="single"/>
        </w:rPr>
        <w:t>260891</w:t>
      </w:r>
    </w:p>
    <w:p>
      <w:r>
        <w:t>Damien Hirst: Treasures from the Wreck of the Unbelievable review – a titanic return https://t.co/ns0jri3U9m</w:t>
      </w:r>
    </w:p>
    <w:p>
      <w:r>
        <w:rPr>
          <w:b/>
          <w:u w:val="single"/>
        </w:rPr>
        <w:t>260892</w:t>
      </w:r>
    </w:p>
    <w:p>
      <w:r>
        <w:t>We're packing our boots &amp;amp; headed south for a new condo project. Looking forward to launching our first development in the ATX! #CRE #tech https://t.co/3gFmcfDW18</w:t>
      </w:r>
    </w:p>
    <w:p>
      <w:r>
        <w:rPr>
          <w:b/>
          <w:u w:val="single"/>
        </w:rPr>
        <w:t>260893</w:t>
      </w:r>
    </w:p>
    <w:p>
      <w:r>
        <w:t>but yah rolfe is more accurate since they married irl but they showed more chemistry n connection between poca n smith in the 1st movie so..</w:t>
      </w:r>
    </w:p>
    <w:p>
      <w:r>
        <w:rPr>
          <w:b/>
          <w:u w:val="single"/>
        </w:rPr>
        <w:t>260894</w:t>
      </w:r>
    </w:p>
    <w:p>
      <w:r>
        <w:t>Lofty interiors and a folded black steel staircase feature behind the larch-clad walls of this gabled house,... https://t.co/C4JlPc4mMc</w:t>
      </w:r>
    </w:p>
    <w:p>
      <w:r>
        <w:rPr>
          <w:b/>
          <w:u w:val="single"/>
        </w:rPr>
        <w:t>260895</w:t>
      </w:r>
    </w:p>
    <w:p>
      <w:r>
        <w:t>If you love #sex, watch this video: https://t.co/16FXfWGEjC Better than #porn https://t.co/IBMIUt32n7</w:t>
      </w:r>
    </w:p>
    <w:p>
      <w:r>
        <w:rPr>
          <w:b/>
          <w:u w:val="single"/>
        </w:rPr>
        <w:t>260896</w:t>
      </w:r>
    </w:p>
    <w:p>
      <w:r>
        <w:t>I liked a @YouTube video https://t.co/G4qVl4Wcqb The Heart Part 4 - Kendrick Lamar - IV - (Official Audio + Lyrics)</w:t>
      </w:r>
    </w:p>
    <w:p>
      <w:r>
        <w:rPr>
          <w:b/>
          <w:u w:val="single"/>
        </w:rPr>
        <w:t>260897</w:t>
      </w:r>
    </w:p>
    <w:p>
      <w:r>
        <w:t>"Manohar Parrikar thanks Congress' Digvijaya Singh for BJP's victory in Goa - Scroll.in" https://t.co/FzXa9dJd6L</w:t>
      </w:r>
    </w:p>
    <w:p>
      <w:r>
        <w:rPr>
          <w:b/>
          <w:u w:val="single"/>
        </w:rPr>
        <w:t>260898</w:t>
      </w:r>
    </w:p>
    <w:p>
      <w:r>
        <w:t>#NowPlaying on Activ Radio 90 FM : Kaleo - Way down we go (TOP24H #charts : 4th) @officialkaleo @FEAR_RTs #Music… https://t.co/Wu0BulRcw7</w:t>
      </w:r>
    </w:p>
    <w:p>
      <w:r>
        <w:rPr>
          <w:b/>
          <w:u w:val="single"/>
        </w:rPr>
        <w:t>260899</w:t>
      </w:r>
    </w:p>
    <w:p>
      <w:r>
        <w:t>So hard to believe baby kema was ever this tiny!! He's getting soo big so fast.. only three months apart :( https://t.co/JcwZcbm82Y</w:t>
      </w:r>
    </w:p>
    <w:p>
      <w:r>
        <w:rPr>
          <w:b/>
          <w:u w:val="single"/>
        </w:rPr>
        <w:t>260900</w:t>
      </w:r>
    </w:p>
    <w:p>
      <w:r>
        <w:t>☼› Vintage TRIFARI Glass Pearl "Grapes Cluster" Brooch Pin Ending Soon https://t.co/IZ8QGgy2Bz https://t.co/TZyDhF81CW</w:t>
      </w:r>
    </w:p>
    <w:p>
      <w:r>
        <w:rPr>
          <w:b/>
          <w:u w:val="single"/>
        </w:rPr>
        <w:t>260901</w:t>
      </w:r>
    </w:p>
    <w:p>
      <w:r>
        <w:t>Re: Buhari Launches Economic Recovery Plan…If This Is Pursued With The Same Commitment As… https://t.co/5uyxww50wx https://t.co/SpHSOpUr10</w:t>
      </w:r>
    </w:p>
    <w:p>
      <w:r>
        <w:rPr>
          <w:b/>
          <w:u w:val="single"/>
        </w:rPr>
        <w:t>260902</w:t>
      </w:r>
    </w:p>
    <w:p>
      <w:r>
        <w:t xml:space="preserve">GO SUPPORT MATTYS NEW INSTA POST📸✨ SHOW HIM LOVE MORE THAN ME JUST CAME OUT TODAY BTW 📚❤ </w:t>
        <w:br/>
        <w:t xml:space="preserve">@TheMattEspinosa </w:t>
        <w:br/>
        <w:t>Insta : matthewespinosa</w:t>
      </w:r>
    </w:p>
    <w:p>
      <w:r>
        <w:rPr>
          <w:b/>
          <w:u w:val="single"/>
        </w:rPr>
        <w:t>260903</w:t>
      </w:r>
    </w:p>
    <w:p>
      <w:r>
        <w:t>Fresh coffee is ready to fill these mugs. Breakfast daily 7am! #breakfast #coffee #coffeetime☕️… https://t.co/ATY0v1UWzW</w:t>
      </w:r>
    </w:p>
    <w:p>
      <w:r>
        <w:rPr>
          <w:b/>
          <w:u w:val="single"/>
        </w:rPr>
        <w:t>260904</w:t>
      </w:r>
    </w:p>
    <w:p>
      <w:r>
        <w:t>@ClearDesigns_ @PUBATTLEGROUNDS it's great when they freak out and actually end up running towards you instead of away 😂</w:t>
      </w:r>
    </w:p>
    <w:p>
      <w:r>
        <w:rPr>
          <w:b/>
          <w:u w:val="single"/>
        </w:rPr>
        <w:t>260905</w:t>
      </w:r>
    </w:p>
    <w:p>
      <w:r>
        <w:t>@WHolliss Soon mate just need to get through the next two weeks at work and then I'll get some dates to you</w:t>
      </w:r>
    </w:p>
    <w:p>
      <w:r>
        <w:rPr>
          <w:b/>
          <w:u w:val="single"/>
        </w:rPr>
        <w:t>260906</w:t>
      </w:r>
    </w:p>
    <w:p>
      <w:r>
        <w:t>As stomach-turning as it is, listen to what lib activists are saying. It is really scary, their "vision" for America. It's Un-American crazy</w:t>
      </w:r>
    </w:p>
    <w:p>
      <w:r>
        <w:rPr>
          <w:b/>
          <w:u w:val="single"/>
        </w:rPr>
        <w:t>260907</w:t>
      </w:r>
    </w:p>
    <w:p>
      <w:r>
        <w:t>@JioCare @reliancejio  I am not able to recharge prime membership online....Website is down.. help..</w:t>
        <w:br/>
        <w:t>https://t.co/7DQXewTemS</w:t>
      </w:r>
    </w:p>
    <w:p>
      <w:r>
        <w:rPr>
          <w:b/>
          <w:u w:val="single"/>
        </w:rPr>
        <w:t>260908</w:t>
      </w:r>
    </w:p>
    <w:p>
      <w:r>
        <w:t>Can any bilge rats beat my high score? Probably, but I am still proud enough to share it.  #fwa2017 https://t.co/UXHQBl9cRT</w:t>
      </w:r>
    </w:p>
    <w:p>
      <w:r>
        <w:rPr>
          <w:b/>
          <w:u w:val="single"/>
        </w:rPr>
        <w:t>260909</w:t>
      </w:r>
    </w:p>
    <w:p>
      <w:r>
        <w:t>fan distribute is start over here💖 and also you can pick up the slogan set here too https://t.co/JCwhDJF3xu</w:t>
      </w:r>
    </w:p>
    <w:p>
      <w:r>
        <w:rPr>
          <w:b/>
          <w:u w:val="single"/>
        </w:rPr>
        <w:t>260910</w:t>
      </w:r>
    </w:p>
    <w:p>
      <w:r>
        <w:t>Communication with family members and friends may seem constra... More for Libra https://t.co/sVBqCXn2hZ</w:t>
      </w:r>
    </w:p>
    <w:p>
      <w:r>
        <w:rPr>
          <w:b/>
          <w:u w:val="single"/>
        </w:rPr>
        <w:t>260911</w:t>
      </w:r>
    </w:p>
    <w:p>
      <w:r>
        <w:t>GOVERNOR SAMUEL TILDEN TAMMANY HALL CANAL RING NEW YORK 1875 13 HARPER’S WEEKLY https://t.co/tdFgbUc0f9 https://t.co/iZtJuNlLBI</w:t>
      </w:r>
    </w:p>
    <w:p>
      <w:r>
        <w:rPr>
          <w:b/>
          <w:u w:val="single"/>
        </w:rPr>
        <w:t>260912</w:t>
      </w:r>
    </w:p>
    <w:p>
      <w:r>
        <w:t>Your optimism sets the tone for a spectacular day, and you may... More for Sagittarius https://t.co/W6WUxEKCxR</w:t>
      </w:r>
    </w:p>
    <w:p>
      <w:r>
        <w:rPr>
          <w:b/>
          <w:u w:val="single"/>
        </w:rPr>
        <w:t>260913</w:t>
      </w:r>
    </w:p>
    <w:p>
      <w:r>
        <w:t>Being super hench is all cool until you most play football and run like robots. Only certain man can maintain that physique and athleticism</w:t>
      </w:r>
    </w:p>
    <w:p>
      <w:r>
        <w:rPr>
          <w:b/>
          <w:u w:val="single"/>
        </w:rPr>
        <w:t>260914</w:t>
      </w:r>
    </w:p>
    <w:p>
      <w:r>
        <w:t>The Kenna song "Sun Red Sky Blue" really reminds me of Manic Street Preachers. Good stuff! https://t.co/aofpxFnqp5  @OKKenna @Manics</w:t>
      </w:r>
    </w:p>
    <w:p>
      <w:r>
        <w:rPr>
          <w:b/>
          <w:u w:val="single"/>
        </w:rPr>
        <w:t>260915</w:t>
      </w:r>
    </w:p>
    <w:p>
      <w:r>
        <w:t>My favorite part about booking shoots is brainstorming ideas with your photographer. I be getting so inspired</w:t>
      </w:r>
    </w:p>
    <w:p>
      <w:r>
        <w:rPr>
          <w:b/>
          <w:u w:val="single"/>
        </w:rPr>
        <w:t>260916</w:t>
      </w:r>
    </w:p>
    <w:p>
      <w:r>
        <w:t>@MrPirrera Hey there! We do both :) There are more to come. For now, enjoy the amazing Import Options in Movedo!</w:t>
        <w:br/>
        <w:t>https://t.co/ND0TbLuLeK</w:t>
      </w:r>
    </w:p>
    <w:p>
      <w:r>
        <w:rPr>
          <w:b/>
          <w:u w:val="single"/>
        </w:rPr>
        <w:t>260917</w:t>
      </w:r>
    </w:p>
    <w:p>
      <w:r>
        <w:t>@amybo I still have that piece of paper you drew the data/PR/content diagram on ... like a talisman.</w:t>
      </w:r>
    </w:p>
    <w:p>
      <w:r>
        <w:rPr>
          <w:b/>
          <w:u w:val="single"/>
        </w:rPr>
        <w:t>260918</w:t>
      </w:r>
    </w:p>
    <w:p>
      <w:r>
        <w:t>Successful women  cocoa farmers = educated children with opportunities. Alright alright alright. https://t.co/RgL3fY15hZ</w:t>
      </w:r>
    </w:p>
    <w:p>
      <w:r>
        <w:rPr>
          <w:b/>
          <w:u w:val="single"/>
        </w:rPr>
        <w:t>260919</w:t>
      </w:r>
    </w:p>
    <w:p>
      <w:r>
        <w:t>🚨::Los Angeles Event Alert::🚨 TONIGHT #EthnoNightlife #SecretSundayz Hosted by Fetty Wap (@FettyWap1738) at... https://t.co/C6Y3R9XVNM</w:t>
      </w:r>
    </w:p>
    <w:p>
      <w:r>
        <w:rPr>
          <w:b/>
          <w:u w:val="single"/>
        </w:rPr>
        <w:t>260920</w:t>
      </w:r>
    </w:p>
    <w:p>
      <w:r>
        <w:t>I don't think a lot of people walk in the joy of the Lord, but it's the anointing of the Holy Spirit anyhow.</w:t>
      </w:r>
    </w:p>
    <w:p>
      <w:r>
        <w:rPr>
          <w:b/>
          <w:u w:val="single"/>
        </w:rPr>
        <w:t>260921</w:t>
      </w:r>
    </w:p>
    <w:p>
      <w:r>
        <w:t>Gorsuch on Supreme Court will twist Constitution &amp;amp; jeopardize voting rights &amp;amp; rule in favor of Big Business &amp;amp; Wealthy</w:t>
        <w:br/>
        <w:t>#makeamericagreatagain</w:t>
      </w:r>
    </w:p>
    <w:p>
      <w:r>
        <w:rPr>
          <w:b/>
          <w:u w:val="single"/>
        </w:rPr>
        <w:t>260922</w:t>
      </w:r>
    </w:p>
    <w:p>
      <w:r>
        <w:t>Found a Transponder Snail!</w:t>
        <w:br/>
        <w:t>Extra! Extra! Devil of Ohara captured by CP9!</w:t>
        <w:br/>
        <w:t>https://t.co/GT0aQHAIQ5 #TreCru https://t.co/EleRuIaLMi</w:t>
      </w:r>
    </w:p>
    <w:p>
      <w:r>
        <w:rPr>
          <w:b/>
          <w:u w:val="single"/>
        </w:rPr>
        <w:t>260923</w:t>
      </w:r>
    </w:p>
    <w:p>
      <w:r>
        <w:t>bye bye and thankful twice for your performance yoday 😢😢😢 hope to see u again https://t.co/yrPyJx7TUA</w:t>
      </w:r>
    </w:p>
    <w:p>
      <w:r>
        <w:rPr>
          <w:b/>
          <w:u w:val="single"/>
        </w:rPr>
        <w:t>260924</w:t>
      </w:r>
    </w:p>
    <w:p>
      <w:r>
        <w:t>Dell : maryellenmchill What's going on with your printer? Looping in DellCares to support. https://t.co/4kiKS1kpes https://t.co/XCVw4lywL9</w:t>
      </w:r>
    </w:p>
    <w:p>
      <w:r>
        <w:rPr>
          <w:b/>
          <w:u w:val="single"/>
        </w:rPr>
        <w:t>260925</w:t>
      </w:r>
    </w:p>
    <w:p>
      <w:r>
        <w:t>There are lots of things to do around the house and you can't ... More for Pisces https://t.co/wpXvnn8iT8</w:t>
      </w:r>
    </w:p>
    <w:p>
      <w:r>
        <w:rPr>
          <w:b/>
          <w:u w:val="single"/>
        </w:rPr>
        <w:t>260926</w:t>
      </w:r>
    </w:p>
    <w:p>
      <w:r>
        <w:t>Peeping Tom caught in the act at West Knoxville Target https://t.co/Xgc8qse31X https://t.co/tPkfHbAXow</w:t>
      </w:r>
    </w:p>
    <w:p>
      <w:r>
        <w:rPr>
          <w:b/>
          <w:u w:val="single"/>
        </w:rPr>
        <w:t>260927</w:t>
      </w:r>
    </w:p>
    <w:p>
      <w:r>
        <w:t>@benjaminhaddad @michaeldweiss Did he mention the UK parl. vote against mil. intervention that made Obama's "red-line" unworkable? https://t.co/ctd0lElLdH</w:t>
      </w:r>
    </w:p>
    <w:p>
      <w:r>
        <w:rPr>
          <w:b/>
          <w:u w:val="single"/>
        </w:rPr>
        <w:t>260928</w:t>
      </w:r>
    </w:p>
    <w:p>
      <w:r>
        <w:t>I've entered @nDreamsVR #competition for a chance to win a copy of The Assembly and Perfect on Steam! #giveaway https://t.co/Sc62NaeOVE</w:t>
      </w:r>
    </w:p>
    <w:p>
      <w:r>
        <w:rPr>
          <w:b/>
          <w:u w:val="single"/>
        </w:rPr>
        <w:t>260929</w:t>
      </w:r>
    </w:p>
    <w:p>
      <w:r>
        <w:t>Exactly that is why Helm and Steward are tools to be used upon :-)</w:t>
        <w:br/>
        <w:t>Love it @gabrtv and thanks again for your great talks and support! https://t.co/JRnuPQvpcU</w:t>
      </w:r>
    </w:p>
    <w:p>
      <w:r>
        <w:rPr>
          <w:b/>
          <w:u w:val="single"/>
        </w:rPr>
        <w:t>260930</w:t>
      </w:r>
    </w:p>
    <w:p>
      <w:r>
        <w:t>Check out my broadcast from my PlayStation 4! #PS4live (Overwatch: Origins Edition)  live at https://t.co/MjUW44eMdr</w:t>
      </w:r>
    </w:p>
    <w:p>
      <w:r>
        <w:rPr>
          <w:b/>
          <w:u w:val="single"/>
        </w:rPr>
        <w:t>260931</w:t>
      </w:r>
    </w:p>
    <w:p>
      <w:r>
        <w:t>AdventureQuest3D is the huge MMORPG you can play on a phone or PC https://t.co/1sdqZOaYny  #android #google</w:t>
      </w:r>
    </w:p>
    <w:p>
      <w:r>
        <w:rPr>
          <w:b/>
          <w:u w:val="single"/>
        </w:rPr>
        <w:t>260932</w:t>
      </w:r>
    </w:p>
    <w:p>
      <w:r>
        <w:t>Need something to read or listen to? Check out my witchy favourites of 2016: https://t.co/KSKRA7Rar6 https://t.co/UQV6qiBrgV</w:t>
      </w:r>
    </w:p>
    <w:p>
      <w:r>
        <w:rPr>
          <w:b/>
          <w:u w:val="single"/>
        </w:rPr>
        <w:t>260933</w:t>
      </w:r>
    </w:p>
    <w:p>
      <w:r>
        <w:t>"@dv8sussex" We're #recruiting for the position of Get Into Project Lead Tutor to join ... https://t.co/UqrIo4feL4 https://t.co/u0jOUMHOfa</w:t>
      </w:r>
    </w:p>
    <w:p>
      <w:r>
        <w:rPr>
          <w:b/>
          <w:u w:val="single"/>
        </w:rPr>
        <w:t>260934</w:t>
      </w:r>
    </w:p>
    <w:p>
      <w:r>
        <w:t xml:space="preserve">At CoSN Plenary. Eric Sheninger what success really looks like </w:t>
        <w:br/>
        <w:t>#CoSN17,@Cisco_K12Edu,#K12,#EdTech,#DigitalLearning https://t.co/II0aybI5XW</w:t>
      </w:r>
    </w:p>
    <w:p>
      <w:r>
        <w:rPr>
          <w:b/>
          <w:u w:val="single"/>
        </w:rPr>
        <w:t>260935</w:t>
      </w:r>
    </w:p>
    <w:p>
      <w:r>
        <w:t>@WholeFoodsATX hey neighbor 👋🏼 my new loaf of bread I just purchased #DavesKillerBread is covered in mold. Can I get this replaced? https://t.co/T9qI0KaL6k</w:t>
      </w:r>
    </w:p>
    <w:p>
      <w:r>
        <w:rPr>
          <w:b/>
          <w:u w:val="single"/>
        </w:rPr>
        <w:t>260936</w:t>
      </w:r>
    </w:p>
    <w:p>
      <w:r>
        <w:t>@maddcar78 @SalenaZito @AshleyRParker @washingtonpost and one more thing, my female clients also do the same -- even those that are single</w:t>
      </w:r>
    </w:p>
    <w:p>
      <w:r>
        <w:rPr>
          <w:b/>
          <w:u w:val="single"/>
        </w:rPr>
        <w:t>260937</w:t>
      </w:r>
    </w:p>
    <w:p>
      <w:r>
        <w:t>The latest Hot Net! https://t.co/H5yZzj9FRr Thanks to @canulescua @thelifetech_com @ISteemans #seo #marketing</w:t>
      </w:r>
    </w:p>
    <w:p>
      <w:r>
        <w:rPr>
          <w:b/>
          <w:u w:val="single"/>
        </w:rPr>
        <w:t>260938</w:t>
      </w:r>
    </w:p>
    <w:p>
      <w:r>
        <w:t>My mamma is currently having a bath while listening to the war of the worlds soundtrack... it's the most tense bath anyone could have...</w:t>
      </w:r>
    </w:p>
    <w:p>
      <w:r>
        <w:rPr>
          <w:b/>
          <w:u w:val="single"/>
        </w:rPr>
        <w:t>260939</w:t>
      </w:r>
    </w:p>
    <w:p>
      <w:r>
        <w:t>Ray Ban 80th Anniversary,All Made in a Legitimate Factory,Come With New Box And Certificates https://t.co/abI5jxcnTK https://t.co/ZQ43TCZxrg</w:t>
      </w:r>
    </w:p>
    <w:p>
      <w:r>
        <w:rPr>
          <w:b/>
          <w:u w:val="single"/>
        </w:rPr>
        <w:t>260940</w:t>
      </w:r>
    </w:p>
    <w:p>
      <w:r>
        <w:t xml:space="preserve">"Why should they go out to fight? </w:t>
        <w:br/>
        <w:t>They leave that role to the poor"</w:t>
        <w:br/>
        <w:t xml:space="preserve">Black Sabbath - War Pigs </w:t>
        <w:br/>
        <w:t>https://t.co/SIJK1k5m5Q</w:t>
      </w:r>
    </w:p>
    <w:p>
      <w:r>
        <w:rPr>
          <w:b/>
          <w:u w:val="single"/>
        </w:rPr>
        <w:t>260941</w:t>
      </w:r>
    </w:p>
    <w:p>
      <w:r>
        <w:t>@jessisamess89 The AJ4 X Kaws will not release on our site or SNKRS. Please check with your local authorized retailers for availability.</w:t>
      </w:r>
    </w:p>
    <w:p>
      <w:r>
        <w:rPr>
          <w:b/>
          <w:u w:val="single"/>
        </w:rPr>
        <w:t>260942</w:t>
      </w:r>
    </w:p>
    <w:p>
      <w:r>
        <w:t>What's better than seeing your gf/bf #naked/#nude? The answer is watching this video: https://t.co/16FXfWGEjC https://t.co/Huu3pTDee7</w:t>
      </w:r>
    </w:p>
    <w:p>
      <w:r>
        <w:rPr>
          <w:b/>
          <w:u w:val="single"/>
        </w:rPr>
        <w:t>260943</w:t>
      </w:r>
    </w:p>
    <w:p>
      <w:r>
        <w:t>Help this group get #sponsored by CustomInk on Pear– it’s free &amp;amp; easy! https://t.co/te5Uj5fR9w via @Pear_says @CustomInk</w:t>
      </w:r>
    </w:p>
    <w:p>
      <w:r>
        <w:rPr>
          <w:b/>
          <w:u w:val="single"/>
        </w:rPr>
        <w:t>260944</w:t>
      </w:r>
    </w:p>
    <w:p>
      <w:r>
        <w:t>how to flirt 101-</w:t>
        <w:br/>
        <w:br/>
        <w:t>call your crush "my bro"</w:t>
        <w:br/>
        <w:t>call things "neat"</w:t>
        <w:br/>
        <w:t>talk about throwing knives and constantly wanting to die</w:t>
      </w:r>
    </w:p>
    <w:p>
      <w:r>
        <w:rPr>
          <w:b/>
          <w:u w:val="single"/>
        </w:rPr>
        <w:t>260945</w:t>
      </w:r>
    </w:p>
    <w:p>
      <w:r>
        <w:t>Haven't watched 5SOS during their first concert here in PH but I will be able to watch them this year along with Two Door Cinema Club.</w:t>
      </w:r>
    </w:p>
    <w:p>
      <w:r>
        <w:rPr>
          <w:b/>
          <w:u w:val="single"/>
        </w:rPr>
        <w:t>260946</w:t>
      </w:r>
    </w:p>
    <w:p>
      <w:r>
        <w:t>Caslon NEW Light Blue Womens Size Large L Tank  Scoop-Neck Top $22 307 DEAL https://t.co/EUB1nRxeqO https://t.co/KIlBuOb4JW</w:t>
      </w:r>
    </w:p>
    <w:p>
      <w:r>
        <w:rPr>
          <w:b/>
          <w:u w:val="single"/>
        </w:rPr>
        <w:t>260947</w:t>
      </w:r>
    </w:p>
    <w:p>
      <w:r>
        <w:t>@HomeboyzRadio #FanzoneHBR @JohnHBR @GMONEYizME @HomeboyzRadio 1999 was the time Everton beat Liverpool</w:t>
      </w:r>
    </w:p>
    <w:p>
      <w:r>
        <w:rPr>
          <w:b/>
          <w:u w:val="single"/>
        </w:rPr>
        <w:t>260948</w:t>
      </w:r>
    </w:p>
    <w:p>
      <w:r>
        <w:t>Don't drown in your invoices. Print unlimited invoices automatically. #Shopify #ShopifyPicks #ShopifyApps #ShopifyPartners https://t.co/Rmw2eJX25j</w:t>
      </w:r>
    </w:p>
    <w:p>
      <w:r>
        <w:rPr>
          <w:b/>
          <w:u w:val="single"/>
        </w:rPr>
        <w:t>260949</w:t>
      </w:r>
    </w:p>
    <w:p>
      <w:r>
        <w:t>Microsoft Xbox 360 Kinect  Bundle 250 GB  Console Plus UDraw, 7 Games, Controllr https://t.co/NRahyzmVeO https://t.co/ChYFw1PeqA</w:t>
      </w:r>
    </w:p>
    <w:p>
      <w:r>
        <w:rPr>
          <w:b/>
          <w:u w:val="single"/>
        </w:rPr>
        <w:t>260950</w:t>
      </w:r>
    </w:p>
    <w:p>
      <w:r>
        <w:t>#NowPlaying First Choice - Armed and Extremely Dangerous (73) Listen at  http://142.4.217.133:8035/listen.pls</w:t>
      </w:r>
    </w:p>
    <w:p>
      <w:r>
        <w:rPr>
          <w:b/>
          <w:u w:val="single"/>
        </w:rPr>
        <w:t>260951</w:t>
      </w:r>
    </w:p>
    <w:p>
      <w:r>
        <w:t>Also why are we all so hell bent on judging each other's relationships when we are all in dysfunctional relationships. Life isn't perfect.</w:t>
      </w:r>
    </w:p>
    <w:p>
      <w:r>
        <w:rPr>
          <w:b/>
          <w:u w:val="single"/>
        </w:rPr>
        <w:t>260952</w:t>
      </w:r>
    </w:p>
    <w:p>
      <w:r>
        <w:t>Civilization Revolution nu backwards compatible op Xbox One (Nieuws) | (InsideGamer) https://t.co/p8TaO4cFMN</w:t>
      </w:r>
    </w:p>
    <w:p>
      <w:r>
        <w:rPr>
          <w:b/>
          <w:u w:val="single"/>
        </w:rPr>
        <w:t>260953</w:t>
      </w:r>
    </w:p>
    <w:p>
      <w:r>
        <w:t>Fashion  Women Irregular Batwing Sleeve Printing Chiffon Shirt Oversized Blouse https://t.co/PZCwbhYVPb https://t.co/Qh0df69cZE</w:t>
      </w:r>
    </w:p>
    <w:p>
      <w:r>
        <w:rPr>
          <w:b/>
          <w:u w:val="single"/>
        </w:rPr>
        <w:t>260954</w:t>
      </w:r>
    </w:p>
    <w:p>
      <w:r>
        <w:t>@spcnews CCIT Career Exploration panel panelist says security is the future with nation states at war &amp;amp; watch job automation trends</w:t>
      </w:r>
    </w:p>
    <w:p>
      <w:r>
        <w:rPr>
          <w:b/>
          <w:u w:val="single"/>
        </w:rPr>
        <w:t>260955</w:t>
      </w:r>
    </w:p>
    <w:p>
      <w:r>
        <w:t>@TRTiger52513 @AllettoRatted @JohnAliteFacts @SHL0M0ABADD0N @MichelleMCampo1 Call the NY post again🙄</w:t>
      </w:r>
    </w:p>
    <w:p>
      <w:r>
        <w:rPr>
          <w:b/>
          <w:u w:val="single"/>
        </w:rPr>
        <w:t>260956</w:t>
      </w:r>
    </w:p>
    <w:p>
      <w:r>
        <w:t>These girls made perfect bunny Bs! Spring Break is a great time for crafts. #storytime #librarylife #craft https://t.co/gzePc6OAUu</w:t>
      </w:r>
    </w:p>
    <w:p>
      <w:r>
        <w:rPr>
          <w:b/>
          <w:u w:val="single"/>
        </w:rPr>
        <w:t>260957</w:t>
      </w:r>
    </w:p>
    <w:p>
      <w:r>
        <w:t xml:space="preserve">The most common way people give up their power is by thinking they don’t have any. </w:t>
        <w:br/>
        <w:t>MAYWARD ForUnisilverTime</w:t>
      </w:r>
    </w:p>
    <w:p>
      <w:r>
        <w:rPr>
          <w:b/>
          <w:u w:val="single"/>
        </w:rPr>
        <w:t>260958</w:t>
      </w:r>
    </w:p>
    <w:p>
      <w:r>
        <w:t>Broda, it's better we take our minds off the liga.</w:t>
        <w:br/>
        <w:t>Except we win all remaining liga games and Celta win their outstanding game. https://t.co/AHlC2VWZCr</w:t>
      </w:r>
    </w:p>
    <w:p>
      <w:r>
        <w:rPr>
          <w:b/>
          <w:u w:val="single"/>
        </w:rPr>
        <w:t>260959</w:t>
      </w:r>
    </w:p>
    <w:p>
      <w:r>
        <w:t>Morning Boys! @JeffMusk @PresleyBrixton Lookin' good Pressslieee! Jeffie always does pawsome designs! #wigitup   Smooochies for you both!</w:t>
      </w:r>
    </w:p>
    <w:p>
      <w:r>
        <w:rPr>
          <w:b/>
          <w:u w:val="single"/>
        </w:rPr>
        <w:t>260960</w:t>
      </w:r>
    </w:p>
    <w:p>
      <w:r>
        <w:t>Thief gets locked in vault during attempted heist https://t.co/OegJIEGqhR #WYKO_NEWS https://t.co/7UpSWt41yh</w:t>
      </w:r>
    </w:p>
    <w:p>
      <w:r>
        <w:rPr>
          <w:b/>
          <w:u w:val="single"/>
        </w:rPr>
        <w:t>260961</w:t>
      </w:r>
    </w:p>
    <w:p>
      <w:r>
        <w:t>The latest Social Media Optimization! https://t.co/ksSryIp1eb Thanks to @LegendKerrie @bluchic @fynolugylet #socialmedia #onlinemarketing</w:t>
      </w:r>
    </w:p>
    <w:p>
      <w:r>
        <w:rPr>
          <w:b/>
          <w:u w:val="single"/>
        </w:rPr>
        <w:t>260962</w:t>
      </w:r>
    </w:p>
    <w:p>
      <w:r>
        <w:t>My mom be so worried about if mfs married or not every time I tell her someone is pregnant first thing is "does she have a husband" 🙄</w:t>
      </w:r>
    </w:p>
    <w:p>
      <w:r>
        <w:rPr>
          <w:b/>
          <w:u w:val="single"/>
        </w:rPr>
        <w:t>260963</w:t>
      </w:r>
    </w:p>
    <w:p>
      <w:r>
        <w:t>You might be puzzled today when you realize that your plans ar... More for Aries https://t.co/KeoUoYDVGg</w:t>
      </w:r>
    </w:p>
    <w:p>
      <w:r>
        <w:rPr>
          <w:b/>
          <w:u w:val="single"/>
        </w:rPr>
        <w:t>260964</w:t>
      </w:r>
    </w:p>
    <w:p>
      <w:r>
        <w:t>New post (Table Tennis with a Twist) has been published on TheTopTenViral - https://t.co/Sux6fYZ4ou https://t.co/jWFxMgBff0</w:t>
      </w:r>
    </w:p>
    <w:p>
      <w:r>
        <w:rPr>
          <w:b/>
          <w:u w:val="single"/>
        </w:rPr>
        <w:t>260965</w:t>
      </w:r>
    </w:p>
    <w:p>
      <w:r>
        <w:t>@motkjin yES and there's a part where my roommates are changkyun, kihyun, and shownu (it's like a bunk bed) i was at the top and kihyun, bottom</w:t>
      </w:r>
    </w:p>
    <w:p>
      <w:r>
        <w:rPr>
          <w:b/>
          <w:u w:val="single"/>
        </w:rPr>
        <w:t>260966</w:t>
      </w:r>
    </w:p>
    <w:p>
      <w:r>
        <w:t>When you rather eat 322g of egg whites bec you don't like chicken n need to fill ur protein macro n carbs https://t.co/Hh1wfNdNKl</w:t>
      </w:r>
    </w:p>
    <w:p>
      <w:r>
        <w:rPr>
          <w:b/>
          <w:u w:val="single"/>
        </w:rPr>
        <w:t>260967</w:t>
      </w:r>
    </w:p>
    <w:p>
      <w:r>
        <w:t>@DublinDanny @ViewfromGorgie So I'm not classy or decent cause I refuse to congratulate rivals...? Nae bother gadgy.</w:t>
      </w:r>
    </w:p>
    <w:p>
      <w:r>
        <w:rPr>
          <w:b/>
          <w:u w:val="single"/>
        </w:rPr>
        <w:t>260968</w:t>
      </w:r>
    </w:p>
    <w:p>
      <w:r>
        <w:t>FirstGroup plc 14.3% Potential Upside Indicated by Liberum Capital - https://t.co/cH6VdNP06c - #FGP - $FGP</w:t>
      </w:r>
    </w:p>
    <w:p>
      <w:r>
        <w:rPr>
          <w:b/>
          <w:u w:val="single"/>
        </w:rPr>
        <w:t>260969</w:t>
      </w:r>
    </w:p>
    <w:p>
      <w:r>
        <w:t>@shonen413 I preferred other shows of the season and it felt more baity than yoi who actually went for it in the end.</w:t>
      </w:r>
    </w:p>
    <w:p>
      <w:r>
        <w:rPr>
          <w:b/>
          <w:u w:val="single"/>
        </w:rPr>
        <w:t>260970</w:t>
      </w:r>
    </w:p>
    <w:p>
      <w:r>
        <w:t>#CoCN2017 Extending the discussion on #digitalequity to supporting all learners with agile management, today at 3:15 Superior B https://t.co/pMfXgdBIqJ</w:t>
      </w:r>
    </w:p>
    <w:p>
      <w:r>
        <w:rPr>
          <w:b/>
          <w:u w:val="single"/>
        </w:rPr>
        <w:t>260971</w:t>
      </w:r>
    </w:p>
    <w:p>
      <w:r>
        <w:t>O’reyt @Space_Station from @ml_barnes ISS-ABOVE Sheffield UK 290.2 mi away @NASA_Johnson #issabove https://t.co/yNR0ScBuGH</w:t>
      </w:r>
    </w:p>
    <w:p>
      <w:r>
        <w:rPr>
          <w:b/>
          <w:u w:val="single"/>
        </w:rPr>
        <w:t>260972</w:t>
      </w:r>
    </w:p>
    <w:p>
      <w:r>
        <w:t>14 people followed me and 6 people unfollowed me // automatically checked by https://t.co/kenOtyF4ZF</w:t>
      </w:r>
    </w:p>
    <w:p>
      <w:r>
        <w:rPr>
          <w:b/>
          <w:u w:val="single"/>
        </w:rPr>
        <w:t>260973</w:t>
      </w:r>
    </w:p>
    <w:p>
      <w:r>
        <w:t>Saturday 27 May at #HiddenDoor welcomes @IdlewildtheBand, Manuela, @HamishJamesHawk, @damascout. Tickets: https://t.co/uzn9koWMqe https://t.co/SQ3xyKvCUB</w:t>
      </w:r>
    </w:p>
    <w:p>
      <w:r>
        <w:rPr>
          <w:b/>
          <w:u w:val="single"/>
        </w:rPr>
        <w:t>260974</w:t>
      </w:r>
    </w:p>
    <w:p>
      <w:r>
        <w:t>Bruh... how many times must you flat out reject someone until they leave you alone? This is ridiculous lol</w:t>
      </w:r>
    </w:p>
    <w:p>
      <w:r>
        <w:rPr>
          <w:b/>
          <w:u w:val="single"/>
        </w:rPr>
        <w:t>260975</w:t>
      </w:r>
    </w:p>
    <w:p>
      <w:r>
        <w:t>Aquaphor Baby Wash &amp;amp; Shampoo 8.4 fl. oz. (Pack of 3) – as low as $7.21 shipped (just $2.40 ... https://t.co/TAcmhmXGBN</w:t>
      </w:r>
    </w:p>
    <w:p>
      <w:r>
        <w:rPr>
          <w:b/>
          <w:u w:val="single"/>
        </w:rPr>
        <w:t>260976</w:t>
      </w:r>
    </w:p>
    <w:p>
      <w:r>
        <w:t>Great new @EnomaticUK #Elite installation @ColonyWilmslow!  Beautiful private Members Business Club! #finewine #winedispense https://t.co/LsepsrtTg1</w:t>
      </w:r>
    </w:p>
    <w:p>
      <w:r>
        <w:rPr>
          <w:b/>
          <w:u w:val="single"/>
        </w:rPr>
        <w:t>260977</w:t>
      </w:r>
    </w:p>
    <w:p>
      <w:r>
        <w:t>I REALLY HAVE NO DETERMINATION TO WORK ON THIS PROJECT ANYMORE GOD JUST GIVE ME A B MINUS AND ILL ACTUALLY BE OKAY WITH THAT</w:t>
      </w:r>
    </w:p>
    <w:p>
      <w:r>
        <w:rPr>
          <w:b/>
          <w:u w:val="single"/>
        </w:rPr>
        <w:t>260978</w:t>
      </w:r>
    </w:p>
    <w:p>
      <w:r>
        <w:t>@JemmaGwilym @PointlessBlog How about try a new vlog (one that is still going through growing pains): https://t.co/UiAnvqySVR</w:t>
      </w:r>
    </w:p>
    <w:p>
      <w:r>
        <w:rPr>
          <w:b/>
          <w:u w:val="single"/>
        </w:rPr>
        <w:t>260979</w:t>
      </w:r>
    </w:p>
    <w:p>
      <w:r>
        <w:t>Jack Richeson Shiva Oil Paintstik, Colonial Colors, Set of 6 https://t.co/ZZ5Rl2KeaN https://t.co/sYDwUGEjjZ</w:t>
      </w:r>
    </w:p>
    <w:p>
      <w:r>
        <w:rPr>
          <w:b/>
          <w:u w:val="single"/>
        </w:rPr>
        <w:t>260980</w:t>
      </w:r>
    </w:p>
    <w:p>
      <w:r>
        <w:t>@Dekinblus @sprint Your probably under contract, but if you aren't check out TING, went on it we are averaging $25 a month per phone.</w:t>
      </w:r>
    </w:p>
    <w:p>
      <w:r>
        <w:rPr>
          <w:b/>
          <w:u w:val="single"/>
        </w:rPr>
        <w:t>260981</w:t>
      </w:r>
    </w:p>
    <w:p>
      <w:r>
        <w:t>Why would anyone announce their pregnancy via text? As these responses show, it's probably not a good idea! https://t.co/NYmOKrGxUW</w:t>
      </w:r>
    </w:p>
    <w:p>
      <w:r>
        <w:rPr>
          <w:b/>
          <w:u w:val="single"/>
        </w:rPr>
        <w:t>260982</w:t>
      </w:r>
    </w:p>
    <w:p>
      <w:r>
        <w:t>What a Rhode Island Teen Wants You to Know About Her Year in the Middle East: 'Every Culture Has Beauty' -… https://t.co/NCWi04W2fN</w:t>
      </w:r>
    </w:p>
    <w:p>
      <w:r>
        <w:rPr>
          <w:b/>
          <w:u w:val="single"/>
        </w:rPr>
        <w:t>260983</w:t>
      </w:r>
    </w:p>
    <w:p>
      <w:r>
        <w:t>@HuffPostIndia They should be asked to leave India &amp;amp; go to the country they support. How long are we going to let traitors stay?</w:t>
      </w:r>
    </w:p>
    <w:p>
      <w:r>
        <w:rPr>
          <w:b/>
          <w:u w:val="single"/>
        </w:rPr>
        <w:t>260984</w:t>
      </w:r>
    </w:p>
    <w:p>
      <w:r>
        <w:t>.@ProRodeoOnline claim deaths of animals are incredibly low. Well yeah, because their reports are phony! https://t.co/U1oqPNPBQJ …</w:t>
        <w:br/>
        <w:t>#OpRodeo</w:t>
      </w:r>
    </w:p>
    <w:p>
      <w:r>
        <w:rPr>
          <w:b/>
          <w:u w:val="single"/>
        </w:rPr>
        <w:t>260985</w:t>
      </w:r>
    </w:p>
    <w:p>
      <w:r>
        <w:t>If I were an #OOTD kinda woman I would totally drop one today. My suburban mom game is unfuckwitable.</w:t>
      </w:r>
    </w:p>
    <w:p>
      <w:r>
        <w:rPr>
          <w:b/>
          <w:u w:val="single"/>
        </w:rPr>
        <w:t>260986</w:t>
      </w:r>
    </w:p>
    <w:p>
      <w:r>
        <w:t>♠♣ China mask planter by U RoK Design #chinaplanter #concretedesign #uksale https://t.co/OaoLEcHNmy https://t.co/IUb9qONDtb</w:t>
      </w:r>
    </w:p>
    <w:p>
      <w:r>
        <w:rPr>
          <w:b/>
          <w:u w:val="single"/>
        </w:rPr>
        <w:t>260987</w:t>
      </w:r>
    </w:p>
    <w:p>
      <w:r>
        <w:t>@Fydsy @Mativenko80 Yes that's what I thought.</w:t>
        <w:br/>
        <w:t>My father has returned from Tenerife and noticed a change in attitude 2UK holiday makers.</w:t>
        <w:br/>
        <w:t>Sadly we all get tarred</w:t>
      </w:r>
    </w:p>
    <w:p>
      <w:r>
        <w:rPr>
          <w:b/>
          <w:u w:val="single"/>
        </w:rPr>
        <w:t>260988</w:t>
      </w:r>
    </w:p>
    <w:p>
      <w:r>
        <w:t>Let's all congratulate Gilbert High School Senior,Matthew, for signing with Columbia International University ! 👏🏻👏🏽👏🏿⚽️🎟 https://t.co/0ZrIDabgcR</w:t>
      </w:r>
    </w:p>
    <w:p>
      <w:r>
        <w:rPr>
          <w:b/>
          <w:u w:val="single"/>
        </w:rPr>
        <w:t>260989</w:t>
      </w:r>
    </w:p>
    <w:p>
      <w:r>
        <w:t>Little girls with Dreams become women with Vision❤</w:t>
        <w:br/>
        <w:t>#hellogorgeous #littlegirlsrock #ilovethis… https://t.co/Jdq1rUj4o4</w:t>
      </w:r>
    </w:p>
    <w:p>
      <w:r>
        <w:rPr>
          <w:b/>
          <w:u w:val="single"/>
        </w:rPr>
        <w:t>260990</w:t>
      </w:r>
    </w:p>
    <w:p>
      <w:r>
        <w:t>The 1 Word That Could Make You Fall Victim To A Really Nasty Phone Scam https://t.co/0v37FJDvJS https://t.co/vEwduQyXdB</w:t>
      </w:r>
    </w:p>
    <w:p>
      <w:r>
        <w:rPr>
          <w:b/>
          <w:u w:val="single"/>
        </w:rPr>
        <w:t>260991</w:t>
      </w:r>
    </w:p>
    <w:p>
      <w:r>
        <w:t>Add some herbal fun to your Easter celebrations with these ideas for natural egg decorating! https://t.co/92i6j80QyS</w:t>
      </w:r>
    </w:p>
    <w:p>
      <w:r>
        <w:rPr>
          <w:b/>
          <w:u w:val="single"/>
        </w:rPr>
        <w:t>260992</w:t>
      </w:r>
    </w:p>
    <w:p>
      <w:r>
        <w:t>Welcome to the SBAC Rich Pirovano of @MatrixPayment! https://t.co/5rzUH0iWfX https://t.co/lu9XNhKa8w</w:t>
      </w:r>
    </w:p>
    <w:p>
      <w:r>
        <w:rPr>
          <w:b/>
          <w:u w:val="single"/>
        </w:rPr>
        <w:t>260993</w:t>
      </w:r>
    </w:p>
    <w:p>
      <w:r>
        <w:t>Always be grateful for what you have, even though it may not be everything you want, realise how fortunate you really are. Good night peeps</w:t>
      </w:r>
    </w:p>
    <w:p>
      <w:r>
        <w:rPr>
          <w:b/>
          <w:u w:val="single"/>
        </w:rPr>
        <w:t>260994</w:t>
      </w:r>
    </w:p>
    <w:p>
      <w:r>
        <w:t>Our fabrication facility has multiple overhead crane lifting capabilities up to 30 tonnes (SWL)</w:t>
        <w:br/>
        <w:br/>
        <w:t xml:space="preserve">#sheffieldissuper </w:t>
        <w:br/>
        <w:t xml:space="preserve">#barnsleyisbrill </w:t>
        <w:br/>
        <w:t>#steel</w:t>
      </w:r>
    </w:p>
    <w:p>
      <w:r>
        <w:rPr>
          <w:b/>
          <w:u w:val="single"/>
        </w:rPr>
        <w:t>260995</w:t>
      </w:r>
    </w:p>
    <w:p>
      <w:r>
        <w:t>Join THE SOUTH STREET MISSION INC this, Friday Night for Youth Night!!! Delicious Food, Fun… https://t.co/nbvKvmiowo</w:t>
      </w:r>
    </w:p>
    <w:p>
      <w:r>
        <w:rPr>
          <w:b/>
          <w:u w:val="single"/>
        </w:rPr>
        <w:t>260996</w:t>
      </w:r>
    </w:p>
    <w:p>
      <w:r>
        <w:t>Positive Press Coverage Somewhat Unlikely to Impact Primoris Services Corp (PRIM) Stock Price https://t.co/bwfyfUGJmv</w:t>
      </w:r>
    </w:p>
    <w:p>
      <w:r>
        <w:rPr>
          <w:b/>
          <w:u w:val="single"/>
        </w:rPr>
        <w:t>260997</w:t>
      </w:r>
    </w:p>
    <w:p>
      <w:r>
        <w:t>My visits: @AnisRaji @mSaS_GaNu94 @geeihashim @haghith023  @Yo_ssupx Your visit: https://t.co/zq9IoThtoD</w:t>
      </w:r>
    </w:p>
    <w:p>
      <w:r>
        <w:rPr>
          <w:b/>
          <w:u w:val="single"/>
        </w:rPr>
        <w:t>260998</w:t>
      </w:r>
    </w:p>
    <w:p>
      <w:r>
        <w:t>@LalitaMathias anyone with half a brain knows he is an Apologist for Islam His pontificating lectures are nauseating</w:t>
      </w:r>
    </w:p>
    <w:p>
      <w:r>
        <w:rPr>
          <w:b/>
          <w:u w:val="single"/>
        </w:rPr>
        <w:t>260999</w:t>
      </w:r>
    </w:p>
    <w:p>
      <w:r>
        <w:t>@isabelamador110 😢 Please tell Prime Minister Trudeau to end the commercial seal slaughter: https://t.co/NpATaIfY5f. ❤️</w:t>
      </w:r>
    </w:p>
    <w:p>
      <w:r>
        <w:rPr>
          <w:b/>
          <w:u w:val="single"/>
        </w:rPr>
        <w:t>261000</w:t>
      </w:r>
    </w:p>
    <w:p>
      <w:r>
        <w:t>So many of us Christians have made mistakes in our lives. DeVon Franklin wrote a book about why he chose to wait... https://t.co/pfdvwizbSD</w:t>
      </w:r>
    </w:p>
    <w:p>
      <w:r>
        <w:rPr>
          <w:b/>
          <w:u w:val="single"/>
        </w:rPr>
        <w:t>261001</w:t>
      </w:r>
    </w:p>
    <w:p>
      <w:r>
        <w:t>[Forest Ridge] 29% Blissey ♀ (1/12/0, Pound/Psychic) 'til 04:40:06am (27m 42s). https://t.co/vOxwFnY5dF</w:t>
      </w:r>
    </w:p>
    <w:p>
      <w:r>
        <w:rPr>
          <w:b/>
          <w:u w:val="single"/>
        </w:rPr>
        <w:t>261002</w:t>
      </w:r>
    </w:p>
    <w:p>
      <w:r>
        <w:t>Leslie Dierks Book Creating with Polymer Clay Art Technique https://t.co/iTPD0LqjRw https://t.co/rx7TiwaK8k</w:t>
      </w:r>
    </w:p>
    <w:p>
      <w:r>
        <w:rPr>
          <w:b/>
          <w:u w:val="single"/>
        </w:rPr>
        <w:t>261003</w:t>
      </w:r>
    </w:p>
    <w:p>
      <w:r>
        <w:t>"Nothing is impossible, the word itself says 'I'm possible'!"-Audrey Hepburn #business #quotesforlife</w:t>
      </w:r>
    </w:p>
    <w:p>
      <w:r>
        <w:rPr>
          <w:b/>
          <w:u w:val="single"/>
        </w:rPr>
        <w:t>261004</w:t>
      </w:r>
    </w:p>
    <w:p>
      <w:r>
        <w:t>@sophiemcaree Weekend down in the caravan with a bikini on is acc the way things are going 😂😂 let's get chattin</w:t>
      </w:r>
    </w:p>
    <w:p>
      <w:r>
        <w:rPr>
          <w:b/>
          <w:u w:val="single"/>
        </w:rPr>
        <w:t>261005</w:t>
      </w:r>
    </w:p>
    <w:p>
      <w:r>
        <w:t>@KatherineFento2 @susan_erikson Me too. "business friendly" = code for "screw the employee" and conservative patriarchy makes women "dick accessories" to baby men. #Life</w:t>
      </w:r>
    </w:p>
    <w:p>
      <w:r>
        <w:rPr>
          <w:b/>
          <w:u w:val="single"/>
        </w:rPr>
        <w:t>261006</w:t>
      </w:r>
    </w:p>
    <w:p>
      <w:r>
        <w:t>@indivisible_sc @nowthisnews @ChuckGrassley I just recalled how the local sheriff let in guy wearing MAGA red cap. Of course this same sheriff noted we were *paid* protesters. Not!</w:t>
      </w:r>
    </w:p>
    <w:p>
      <w:r>
        <w:rPr>
          <w:b/>
          <w:u w:val="single"/>
        </w:rPr>
        <w:t>261007</w:t>
      </w:r>
    </w:p>
    <w:p>
      <w:r>
        <w:t>THIS IS MY FAVORITE VINE I POST IT EVERY TIME I FIND IT I WILL NOT APOLOGIZE https://t.co/kwfuOldHub</w:t>
      </w:r>
    </w:p>
    <w:p>
      <w:r>
        <w:rPr>
          <w:b/>
          <w:u w:val="single"/>
        </w:rPr>
        <w:t>261008</w:t>
      </w:r>
    </w:p>
    <w:p>
      <w:r>
        <w:t>@ollyofficial I am here and right next to the stage! If you get that close to me I am going for… https://t.co/CXdS7dr0mE</w:t>
      </w:r>
    </w:p>
    <w:p>
      <w:r>
        <w:rPr>
          <w:b/>
          <w:u w:val="single"/>
        </w:rPr>
        <w:t>261009</w:t>
      </w:r>
    </w:p>
    <w:p>
      <w:r>
        <w:t>FinancialTimes: Hornby shares rocket as first stage of turnround builds up steam https://t.co/slRERmwoxR</w:t>
      </w:r>
    </w:p>
    <w:p>
      <w:r>
        <w:rPr>
          <w:b/>
          <w:u w:val="single"/>
        </w:rPr>
        <w:t>261010</w:t>
      </w:r>
    </w:p>
    <w:p>
      <w:r>
        <w:t>cbssports​.com &amp;gt;&amp;gt; With Tony Romo retiring, here are the QB options for the Texans, Broncos https://t.co/urFVzbejVe</w:t>
      </w:r>
    </w:p>
    <w:p>
      <w:r>
        <w:rPr>
          <w:b/>
          <w:u w:val="single"/>
        </w:rPr>
        <w:t>261011</w:t>
      </w:r>
    </w:p>
    <w:p>
      <w:r>
        <w:t>A wild 91% Snubbull [Tackle/Crunch] has appeared! Despawns at 10:03:23am! Time left: 23m 53s. https://t.co/cvq50LUA1D</w:t>
      </w:r>
    </w:p>
    <w:p>
      <w:r>
        <w:rPr>
          <w:b/>
          <w:u w:val="single"/>
        </w:rPr>
        <w:t>261012</w:t>
      </w:r>
    </w:p>
    <w:p>
      <w:r>
        <w:t>Social media is ever evolving. One day we will be able to go on You Tube and see the 45th President being pissed on by Russian whores. Sigh</w:t>
      </w:r>
    </w:p>
    <w:p>
      <w:r>
        <w:rPr>
          <w:b/>
          <w:u w:val="single"/>
        </w:rPr>
        <w:t>261013</w:t>
      </w:r>
    </w:p>
    <w:p>
      <w:r>
        <w:t>People complaining about the refs calling too many fouls are the same people yelling "how could they miss that" when they miss a call.</w:t>
      </w:r>
    </w:p>
    <w:p>
      <w:r>
        <w:rPr>
          <w:b/>
          <w:u w:val="single"/>
        </w:rPr>
        <w:t>261014</w:t>
      </w:r>
    </w:p>
    <w:p>
      <w:r>
        <w:t>Totally agree!! This is a different kind of #WINNER and i love it😍😍 #REALLYREALLY MV Teaser</w:t>
        <w:br/>
        <w:t>https://t.co/LYFF7NsdRU</w:t>
      </w:r>
    </w:p>
    <w:p>
      <w:r>
        <w:rPr>
          <w:b/>
          <w:u w:val="single"/>
        </w:rPr>
        <w:t>261015</w:t>
      </w:r>
    </w:p>
    <w:p>
      <w:r>
        <w:t>one person followed me and 3 people unfollowed me // automatically checked by https://t.co/jWiCIKubLX</w:t>
      </w:r>
    </w:p>
    <w:p>
      <w:r>
        <w:rPr>
          <w:b/>
          <w:u w:val="single"/>
        </w:rPr>
        <w:t>261016</w:t>
      </w:r>
    </w:p>
    <w:p>
      <w:r>
        <w:t>Darkarta: A Broken Heart's Quest - Part 2 Let's Play Walkthrough: https://t.co/HihRAkgpVs via @YouTube</w:t>
      </w:r>
    </w:p>
    <w:p>
      <w:r>
        <w:rPr>
          <w:b/>
          <w:u w:val="single"/>
        </w:rPr>
        <w:t>261017</w:t>
      </w:r>
    </w:p>
    <w:p>
      <w:r>
        <w:t>“Jumping a ghost’s bones hadn’t been on her bucket list.” #NovelLines Haunting of Hotel LaBelle https://t.co/5DGLHsdgBL #APromoPal GR8 Read</w:t>
      </w:r>
    </w:p>
    <w:p>
      <w:r>
        <w:rPr>
          <w:b/>
          <w:u w:val="single"/>
        </w:rPr>
        <w:t>261018</w:t>
      </w:r>
    </w:p>
    <w:p>
      <w:r>
        <w:t>@VegasAnonymous @MattOrtega we need to let the UN deal with Syria. NK, IDK carpet bomb? Sanctions against them &amp;amp; China? China's in on it.</w:t>
      </w:r>
    </w:p>
    <w:p>
      <w:r>
        <w:rPr>
          <w:b/>
          <w:u w:val="single"/>
        </w:rPr>
        <w:t>261019</w:t>
      </w:r>
    </w:p>
    <w:p>
      <w:r>
        <w:t>@BZibba Very strong nut taste, didn't like it. Sugar didn't help either. Oat milk...where can you buy it?</w:t>
      </w:r>
    </w:p>
    <w:p>
      <w:r>
        <w:rPr>
          <w:b/>
          <w:u w:val="single"/>
        </w:rPr>
        <w:t>261020</w:t>
      </w:r>
    </w:p>
    <w:p>
      <w:r>
        <w:t>@Abbeelynn lol I would just start putting all of her dirty shit in trash bags and leave it outside her room</w:t>
      </w:r>
    </w:p>
    <w:p>
      <w:r>
        <w:rPr>
          <w:b/>
          <w:u w:val="single"/>
        </w:rPr>
        <w:t>261021</w:t>
      </w:r>
    </w:p>
    <w:p>
      <w:r>
        <w:t>Vote not based on tribe or colour. Vote not based on beauty, vote cos u know d person has d drive 2 win &amp;amp; deserves it. Vote Efe #BBNaija</w:t>
      </w:r>
    </w:p>
    <w:p>
      <w:r>
        <w:rPr>
          <w:b/>
          <w:u w:val="single"/>
        </w:rPr>
        <w:t>261022</w:t>
      </w:r>
    </w:p>
    <w:p>
      <w:r>
        <w:t>@KCJHoop So far so good ! Most importantly they should remain focused and healthy. This team when focused can beat anybody in the east</w:t>
      </w:r>
    </w:p>
    <w:p>
      <w:r>
        <w:rPr>
          <w:b/>
          <w:u w:val="single"/>
        </w:rPr>
        <w:t>261023</w:t>
      </w:r>
    </w:p>
    <w:p>
      <w:r>
        <w:t>There are three ways to get something done: do it yourself, hire someone, or forbid your kids to do it.</w:t>
      </w:r>
    </w:p>
    <w:p>
      <w:r>
        <w:rPr>
          <w:b/>
          <w:u w:val="single"/>
        </w:rPr>
        <w:t>261024</w:t>
      </w:r>
    </w:p>
    <w:p>
      <w:r>
        <w:t>.@NYUFutureLabs @ffvc @twimlai @HelloVera_ai @klustera 5/ Cambrian Intelligence, which is using AI to simplify the programming of robots in the auto industry. Podcast -&amp;gt; https://t.co/h456fxZ7HU</w:t>
      </w:r>
    </w:p>
    <w:p>
      <w:r>
        <w:rPr>
          <w:b/>
          <w:u w:val="single"/>
        </w:rPr>
        <w:t>261025</w:t>
      </w:r>
    </w:p>
    <w:p>
      <w:r>
        <w:t>#MUFC : ICYMI - Jose Mourinho provided a fitness update on Wayne Rooney after last night's game: … https://t.co/JXfOeOMARa</w:t>
      </w:r>
    </w:p>
    <w:p>
      <w:r>
        <w:rPr>
          <w:b/>
          <w:u w:val="single"/>
        </w:rPr>
        <w:t>261026</w:t>
      </w:r>
    </w:p>
    <w:p>
      <w:r>
        <w:t>redflagnews: Kremlin tells U.S. it’s ‘one step from war’ as Trump warns he will hit Syria AGAIN  https://t.co/NgtPx3JLzk</w:t>
      </w:r>
    </w:p>
    <w:p>
      <w:r>
        <w:rPr>
          <w:b/>
          <w:u w:val="single"/>
        </w:rPr>
        <w:t>261027</w:t>
      </w:r>
    </w:p>
    <w:p>
      <w:r>
        <w:t>Durable LCD Display Touch Screen Glass Assembly for Google Nexus 7 1s 2012 https://t.co/Ls6nQA6b2P https://t.co/AdvJMXqzWt</w:t>
      </w:r>
    </w:p>
    <w:p>
      <w:r>
        <w:rPr>
          <w:b/>
          <w:u w:val="single"/>
        </w:rPr>
        <w:t>261028</w:t>
      </w:r>
    </w:p>
    <w:p>
      <w:r>
        <w:t>Today in 1830  James Augustine Healy, the 1st black Roman Catholic bishop in America, was born to an Irish planter and a slave in Macon,Ga https://t.co/11iHnFnVSj</w:t>
      </w:r>
    </w:p>
    <w:p>
      <w:r>
        <w:rPr>
          <w:b/>
          <w:u w:val="single"/>
        </w:rPr>
        <w:t>261029</w:t>
      </w:r>
    </w:p>
    <w:p>
      <w:r>
        <w:t>Only a few days left to submit your @ATTDeveloper IoT Starter Kit + @PubNub projects! https://t.co/bEwnyksbJK https://t.co/bsEPVA9xxE</w:t>
      </w:r>
    </w:p>
    <w:p>
      <w:r>
        <w:rPr>
          <w:b/>
          <w:u w:val="single"/>
        </w:rPr>
        <w:t>261030</w:t>
      </w:r>
    </w:p>
    <w:p>
      <w:r>
        <w:t>I hope to follow these rules one day when I own a home!  For now, I will let my landlord worry about this stuff. #housedreams #whenigrowup https://t.co/mMMA5QSbsr</w:t>
      </w:r>
    </w:p>
    <w:p>
      <w:r>
        <w:rPr>
          <w:b/>
          <w:u w:val="single"/>
        </w:rPr>
        <w:t>261031</w:t>
      </w:r>
    </w:p>
    <w:p>
      <w:r>
        <w:t>We are shopping for music producers to partner with for our movie project, we need Dance sound tracks. Its a Dance movie project</w:t>
      </w:r>
    </w:p>
    <w:p>
      <w:r>
        <w:rPr>
          <w:b/>
          <w:u w:val="single"/>
        </w:rPr>
        <w:t>261032</w:t>
      </w:r>
    </w:p>
    <w:p>
      <w:r>
        <w:t>Heads up ! Da van will be providing koko at BPS in Tsholofelo on Saturday 12-1800. It will also be in support if... https://t.co/hejq77WynB</w:t>
      </w:r>
    </w:p>
    <w:p>
      <w:r>
        <w:rPr>
          <w:b/>
          <w:u w:val="single"/>
        </w:rPr>
        <w:t>261033</w:t>
      </w:r>
    </w:p>
    <w:p>
      <w:r>
        <w:t>Currently#1 on Beatport Hardcore/Hard Techno charts.My track on this major compiliation https://t.co/z3ZTRf4sMf … … …. #hardtechno #techno</w:t>
      </w:r>
    </w:p>
    <w:p>
      <w:r>
        <w:rPr>
          <w:b/>
          <w:u w:val="single"/>
        </w:rPr>
        <w:t>261034</w:t>
      </w:r>
    </w:p>
    <w:p>
      <w:r>
        <w:t>@daisynorfolk @amanda_spielman @HarfordSean Gosh she's had a day of it.  Also responsible for the 'play based early years curriculum makes children illiterate' thread right?</w:t>
      </w:r>
    </w:p>
    <w:p>
      <w:r>
        <w:rPr>
          <w:b/>
          <w:u w:val="single"/>
        </w:rPr>
        <w:t>261035</w:t>
      </w:r>
    </w:p>
    <w:p>
      <w:r>
        <w:t>The eye sees only what the mind is prepared to comprehend. ~ Many have sight...few have vision. #truth https://t.co/dAWLfSfkFy</w:t>
      </w:r>
    </w:p>
    <w:p>
      <w:r>
        <w:rPr>
          <w:b/>
          <w:u w:val="single"/>
        </w:rPr>
        <w:t>261036</w:t>
      </w:r>
    </w:p>
    <w:p>
      <w:r>
        <w:t>Are you confused to find best #solarpowersystem installer to power your home? https://t.co/JFJLsUzIwm https://t.co/4PeMjoROAX</w:t>
      </w:r>
    </w:p>
    <w:p>
      <w:r>
        <w:rPr>
          <w:b/>
          <w:u w:val="single"/>
        </w:rPr>
        <w:t>261037</w:t>
      </w:r>
    </w:p>
    <w:p>
      <w:r>
        <w:t>@n0thingood i like when teachers and/or students try to flex on issues that literally affects other people's lives lol</w:t>
      </w:r>
    </w:p>
    <w:p>
      <w:r>
        <w:rPr>
          <w:b/>
          <w:u w:val="single"/>
        </w:rPr>
        <w:t>261038</w:t>
      </w:r>
    </w:p>
    <w:p>
      <w:r>
        <w:t>East wind gusting over 20mph is with us all afternoon bringing the winter chill https://t.co/67Ldn3p90x</w:t>
      </w:r>
    </w:p>
    <w:p>
      <w:r>
        <w:rPr>
          <w:b/>
          <w:u w:val="single"/>
        </w:rPr>
        <w:t>261039</w:t>
      </w:r>
    </w:p>
    <w:p>
      <w:r>
        <w:t>Dude Turns His Weird Cat's Meow Into a Sick Electro Track - “Cat music” is a funny YouTube search, filled with ... https://t.co/PzcWkSU0Ab</w:t>
      </w:r>
    </w:p>
    <w:p>
      <w:r>
        <w:rPr>
          <w:b/>
          <w:u w:val="single"/>
        </w:rPr>
        <w:t>261040</w:t>
      </w:r>
    </w:p>
    <w:p>
      <w:r>
        <w:t>WHICH IS WEIRD, SINCE I’M ASSURED THAT HER BOSS, DONALD TRUMP, IS PRACTICALLY HITLER:  Nikki Haley i… https://t.co/uGp9Qnhibs</w:t>
      </w:r>
    </w:p>
    <w:p>
      <w:r>
        <w:rPr>
          <w:b/>
          <w:u w:val="single"/>
        </w:rPr>
        <w:t>261041</w:t>
      </w:r>
    </w:p>
    <w:p>
      <w:r>
        <w:t>See everyone at Athletes Supporting Athletes Softball tonight to celebrate! #OneTeam https://t.co/3BXO5TP3qD</w:t>
      </w:r>
    </w:p>
    <w:p>
      <w:r>
        <w:rPr>
          <w:b/>
          <w:u w:val="single"/>
        </w:rPr>
        <w:t>261042</w:t>
      </w:r>
    </w:p>
    <w:p>
      <w:r>
        <w:t>I liked a @YouTube video https://t.co/NJAdSsPADc LEAVE QNA QUESTIONS IN THE COMMENTS *DELETED IN 20 MINUTES*</w:t>
      </w:r>
    </w:p>
    <w:p>
      <w:r>
        <w:rPr>
          <w:b/>
          <w:u w:val="single"/>
        </w:rPr>
        <w:t>261043</w:t>
      </w:r>
    </w:p>
    <w:p>
      <w:r>
        <w:t>The latest IRFNEWS DOCS! https://t.co/9f3I2dOew1 Thanks to @theviralfeverfc @zizoberki666 @chimimimusic #film #movies</w:t>
      </w:r>
    </w:p>
    <w:p>
      <w:r>
        <w:rPr>
          <w:b/>
          <w:u w:val="single"/>
        </w:rPr>
        <w:t>261044</w:t>
      </w:r>
    </w:p>
    <w:p>
      <w:r>
        <w:t>Maybe Hoiberg is a nihilist, seeing RoLo and Bobby allow 4-for-5 shooting start for Howard. https://t.co/EJgStKGWfe</w:t>
      </w:r>
    </w:p>
    <w:p>
      <w:r>
        <w:rPr>
          <w:b/>
          <w:u w:val="single"/>
        </w:rPr>
        <w:t>261045</w:t>
      </w:r>
    </w:p>
    <w:p>
      <w:r>
        <w:t>@MyFavMurder OMG I didn't know "jimmies" was controversial until ur show. FWIW I looked it up https://t.co/28YMXtSw8x</w:t>
      </w:r>
    </w:p>
    <w:p>
      <w:r>
        <w:rPr>
          <w:b/>
          <w:u w:val="single"/>
        </w:rPr>
        <w:t>261046</w:t>
      </w:r>
    </w:p>
    <w:p>
      <w:r>
        <w:t>#tbt to warm tropical breezes and salty air. Take me back! #kona #vacation #bettydesigns… https://t.co/mYccSD7SqI</w:t>
      </w:r>
    </w:p>
    <w:p>
      <w:r>
        <w:rPr>
          <w:b/>
          <w:u w:val="single"/>
        </w:rPr>
        <w:t>261047</w:t>
      </w:r>
    </w:p>
    <w:p>
      <w:r>
        <w:t>@LilNei41 Cause I told u dat I had a dream dat u got signed this yr &amp;amp; u said if u do u gotta band for me. I aint trippin off it tho lls</w:t>
      </w:r>
    </w:p>
    <w:p>
      <w:r>
        <w:rPr>
          <w:b/>
          <w:u w:val="single"/>
        </w:rPr>
        <w:t>261048</w:t>
      </w:r>
    </w:p>
    <w:p>
      <w:r>
        <w:t>@IslandRecords @BonJovi  please send more info or what to do to register for the graduation advertisement heard on Good Morning America.</w:t>
      </w:r>
    </w:p>
    <w:p>
      <w:r>
        <w:rPr>
          <w:b/>
          <w:u w:val="single"/>
        </w:rPr>
        <w:t>261049</w:t>
      </w:r>
    </w:p>
    <w:p>
      <w:r>
        <w:t>I liked a @YouTube video from @theyoungturks https://t.co/x3jydxFxFm Trump Defends Fellow Sexual Predator Bill O'Reilly: "Shouldn't</w:t>
      </w:r>
    </w:p>
    <w:p>
      <w:r>
        <w:rPr>
          <w:b/>
          <w:u w:val="single"/>
        </w:rPr>
        <w:t>261050</w:t>
      </w:r>
    </w:p>
    <w:p>
      <w:r>
        <w:t>3-Month Xbox Live Gold Membership + $10 Xbox Digital Code Gift Card - $24.99 via Amazon  https://t.co/NUbzSCmWDE</w:t>
      </w:r>
    </w:p>
    <w:p>
      <w:r>
        <w:rPr>
          <w:b/>
          <w:u w:val="single"/>
        </w:rPr>
        <w:t>261051</w:t>
      </w:r>
    </w:p>
    <w:p>
      <w:r>
        <w:t>You could win FREE gas or POWERADE for a year &amp;amp; more in the Hy-Vee Snack Bracket Championship! #sweepstakes https://t.co/NRv85wjxQD</w:t>
      </w:r>
    </w:p>
    <w:p>
      <w:r>
        <w:rPr>
          <w:b/>
          <w:u w:val="single"/>
        </w:rPr>
        <w:t>261052</w:t>
      </w:r>
    </w:p>
    <w:p>
      <w:r>
        <w:t>i doubt this is the only money she has lol if it does that makes komaeda much richer than her https://t.co/E7msVoGqLF</w:t>
      </w:r>
    </w:p>
    <w:p>
      <w:r>
        <w:rPr>
          <w:b/>
          <w:u w:val="single"/>
        </w:rPr>
        <w:t>261053</w:t>
      </w:r>
    </w:p>
    <w:p>
      <w:r>
        <w:t>@eswifty12 Oh stop ☺️ no really I love it! well  the phone view, I haven't looked at it on my laptop yet!</w:t>
      </w:r>
    </w:p>
    <w:p>
      <w:r>
        <w:rPr>
          <w:b/>
          <w:u w:val="single"/>
        </w:rPr>
        <w:t>261054</w:t>
      </w:r>
    </w:p>
    <w:p>
      <w:r>
        <w:t>@JJShurte do you think the expiration problem is just in 3/4 or did NV embody these probs as well? NCR seems stunted, but moving forward.</w:t>
      </w:r>
    </w:p>
    <w:p>
      <w:r>
        <w:rPr>
          <w:b/>
          <w:u w:val="single"/>
        </w:rPr>
        <w:t>261055</w:t>
      </w:r>
    </w:p>
    <w:p>
      <w:r>
        <w:t>Ariana Grande, Ed Sheeran, Taylor Swift, Little Mix, Camila Cabello y Shawn Mandes https://t.co/sAbPL7ojHb</w:t>
      </w:r>
    </w:p>
    <w:p>
      <w:r>
        <w:rPr>
          <w:b/>
          <w:u w:val="single"/>
        </w:rPr>
        <w:t>261056</w:t>
      </w:r>
    </w:p>
    <w:p>
      <w:r>
        <w:t>My Houzz: Cozy and Eclectic Updates in Salt Lake City Check out this story from houzz - https://t.co/k7T1xj02D5</w:t>
      </w:r>
    </w:p>
    <w:p>
      <w:r>
        <w:rPr>
          <w:b/>
          <w:u w:val="single"/>
        </w:rPr>
        <w:t>261057</w:t>
      </w:r>
    </w:p>
    <w:p>
      <w:r>
        <w:t>I liked a @YouTube video from @epicpunches https://t.co/uu7HICwuY6 Superman: Doomsday (2007) [[ Superman VS Doomsday PART1 ]] -</w:t>
      </w:r>
    </w:p>
    <w:p>
      <w:r>
        <w:rPr>
          <w:b/>
          <w:u w:val="single"/>
        </w:rPr>
        <w:t>261058</w:t>
      </w:r>
    </w:p>
    <w:p>
      <w:r>
        <w:t>@RealJamesWoods You are a hypocrite. You know that Trump praised Obama for doing those very things right?</w:t>
      </w:r>
    </w:p>
    <w:p>
      <w:r>
        <w:rPr>
          <w:b/>
          <w:u w:val="single"/>
        </w:rPr>
        <w:t>261059</w:t>
      </w:r>
    </w:p>
    <w:p>
      <w:r>
        <w:t>The new page of Imperium is now online! Check it out at:</w:t>
        <w:br/>
        <w:t>https://t.co/mF8fTcfelu</w:t>
        <w:br/>
        <w:t>#NewComicsDay</w:t>
        <w:br/>
        <w:t>#webcomics</w:t>
        <w:br/>
        <w:t>#webcomic https://t.co/WwFhsIOyp0</w:t>
      </w:r>
    </w:p>
    <w:p>
      <w:r>
        <w:rPr>
          <w:b/>
          <w:u w:val="single"/>
        </w:rPr>
        <w:t>261060</w:t>
      </w:r>
    </w:p>
    <w:p>
      <w:r>
        <w:t>Depth Perception - Kimball Union Prep Elite 8 Champions! (Photos by Dave Arnold) @KUAWildcats @KUAHockey @NEPSAC https://t.co/P0L8ABvQKU https://t.co/Rwx3iL8ROC</w:t>
      </w:r>
    </w:p>
    <w:p>
      <w:r>
        <w:rPr>
          <w:b/>
          <w:u w:val="single"/>
        </w:rPr>
        <w:t>261061</w:t>
      </w:r>
    </w:p>
    <w:p>
      <w:r>
        <w:t>@TheMahiraKhan we love you plz ignore these haters they are no one to judge you stay blessed and happy</w:t>
      </w:r>
    </w:p>
    <w:p>
      <w:r>
        <w:rPr>
          <w:b/>
          <w:u w:val="single"/>
        </w:rPr>
        <w:t>261062</w:t>
      </w:r>
    </w:p>
    <w:p>
      <w:r>
        <w:t>SOCCER: Zinedine Zidane unsure if he'll still be at Real Madrid for next season https://t.co/LyGFa5XRM5</w:t>
      </w:r>
    </w:p>
    <w:p>
      <w:r>
        <w:rPr>
          <w:b/>
          <w:u w:val="single"/>
        </w:rPr>
        <w:t>261063</w:t>
      </w:r>
    </w:p>
    <w:p>
      <w:r>
        <w:t>FIELD EXTENSION ASSISTANT opportunity at Farm Solutions Africa- In Puts,consultancy, Agrirecruiters and Advisory... https://t.co/p0y7Tyf9Wz</w:t>
      </w:r>
    </w:p>
    <w:p>
      <w:r>
        <w:rPr>
          <w:b/>
          <w:u w:val="single"/>
        </w:rPr>
        <w:t>261064</w:t>
      </w:r>
    </w:p>
    <w:p>
      <w:r>
        <w:t>Join https://t.co/ZQUupzi7TX's Official Fan List and receive news, events, and more!  https://t.co/QFWAeepUq0</w:t>
      </w:r>
    </w:p>
    <w:p>
      <w:r>
        <w:rPr>
          <w:b/>
          <w:u w:val="single"/>
        </w:rPr>
        <w:t>261065</w:t>
      </w:r>
    </w:p>
    <w:p>
      <w:r>
        <w:t>@dna_agct @ThiaraDiamond @r7runde @FoxNews Everyone forgets that's after 7 years of Americana being killed and maimed in Afghanistan and Iraq, Americans were tired of war in 2009.</w:t>
      </w:r>
    </w:p>
    <w:p>
      <w:r>
        <w:rPr>
          <w:b/>
          <w:u w:val="single"/>
        </w:rPr>
        <w:t>261066</w:t>
      </w:r>
    </w:p>
    <w:p>
      <w:r>
        <w:t>A wild Machop appeared in Helsingoer! It will expire sometime between 11:05 and 11:37 AM.  #Helsingoer #CatchMaps.dk https://t.co/ZKwToqH6U5 https://t.co/3mYLt2vbrq</w:t>
      </w:r>
    </w:p>
    <w:p>
      <w:r>
        <w:rPr>
          <w:b/>
          <w:u w:val="single"/>
        </w:rPr>
        <w:t>261067</w:t>
      </w:r>
    </w:p>
    <w:p>
      <w:r>
        <w:t>Bird Rock: Larvitar ♂ 24.4% (2/1/8 - Bite/Ancient Power - s:normal) til 04:27:57(29m 20s). https://t.co/eVBrmdEZZk</w:t>
      </w:r>
    </w:p>
    <w:p>
      <w:r>
        <w:rPr>
          <w:b/>
          <w:u w:val="single"/>
        </w:rPr>
        <w:t>261068</w:t>
      </w:r>
    </w:p>
    <w:p>
      <w:r>
        <w:t>@RottenRxse He shook his head, "We can't. My people are on their way to collect the body."</w:t>
        <w:br/>
        <w:br/>
        <w:t>Anger then begins to bubble up in the male once again. "Is -</w:t>
      </w:r>
    </w:p>
    <w:p>
      <w:r>
        <w:rPr>
          <w:b/>
          <w:u w:val="single"/>
        </w:rPr>
        <w:t>261069</w:t>
      </w:r>
    </w:p>
    <w:p>
      <w:r>
        <w:t>Likewise, time is highly relative. One second for one being is not the same as it is for another; it might unfold differently for each.</w:t>
      </w:r>
    </w:p>
    <w:p>
      <w:r>
        <w:rPr>
          <w:b/>
          <w:u w:val="single"/>
        </w:rPr>
        <w:t>261070</w:t>
      </w:r>
    </w:p>
    <w:p>
      <w:r>
        <w:t>#Dundee &amp;gt; | https://t.co/UzY6MYUOpn Aberdeen vs Glasgow Rangers ...2017-04-08 14:00:00 Heart of Midlothian Dundee 2017-04-08 14:00:00 Inve…</w:t>
      </w:r>
    </w:p>
    <w:p>
      <w:r>
        <w:rPr>
          <w:b/>
          <w:u w:val="single"/>
        </w:rPr>
        <w:t>261071</w:t>
      </w:r>
    </w:p>
    <w:p>
      <w:r>
        <w:t>hagar and karel, haven't doodled this big shy lion girl in a while. her skin is entirely transparent and muscles are see-through https://t.co/YUSjuhy57j</w:t>
      </w:r>
    </w:p>
    <w:p>
      <w:r>
        <w:rPr>
          <w:b/>
          <w:u w:val="single"/>
        </w:rPr>
        <w:t>261072</w:t>
      </w:r>
    </w:p>
    <w:p>
      <w:r>
        <w:t>@GraemeFawell Hi, can you please send in your query, post code, contact number &amp;amp; email address via DM so we can look in to this for you. BM</w:t>
      </w:r>
    </w:p>
    <w:p>
      <w:r>
        <w:rPr>
          <w:b/>
          <w:u w:val="single"/>
        </w:rPr>
        <w:t>261073</w:t>
      </w:r>
    </w:p>
    <w:p>
      <w:r>
        <w:t>@thisgirlallie We can wish a torturous death on her in my comments. I'm told I can make that happen with my MIND, but so far, no luck. lol</w:t>
      </w:r>
    </w:p>
    <w:p>
      <w:r>
        <w:rPr>
          <w:b/>
          <w:u w:val="single"/>
        </w:rPr>
        <w:t>261074</w:t>
      </w:r>
    </w:p>
    <w:p>
      <w:r>
        <w:t>@LeeMcKenzieTV I think the big red pointing arrows is an attempt at what a court would call trying to influence the jury.</w:t>
      </w:r>
    </w:p>
    <w:p>
      <w:r>
        <w:rPr>
          <w:b/>
          <w:u w:val="single"/>
        </w:rPr>
        <w:t>261075</w:t>
      </w:r>
    </w:p>
    <w:p>
      <w:r>
        <w:t>ATTENTION!: MOB continues Flood Warning valid at Apr 5, 4:49 PM CDT for Tombigbee River near Coffeeville Dam [AL]… https://t.co/vlckkqOhJ5 https://t.co/fZgTjKizkX</w:t>
      </w:r>
    </w:p>
    <w:p>
      <w:r>
        <w:rPr>
          <w:b/>
          <w:u w:val="single"/>
        </w:rPr>
        <w:t>261076</w:t>
      </w:r>
    </w:p>
    <w:p>
      <w:r>
        <w:t>New Hewlett-Packard Logo | What You Can Learn From This Amazing Minimalistic Design @Designhilldh https://t.co/KefnDYh5h9 https://t.co/blqjkXFM9v</w:t>
      </w:r>
    </w:p>
    <w:p>
      <w:r>
        <w:rPr>
          <w:b/>
          <w:u w:val="single"/>
        </w:rPr>
        <w:t>261077</w:t>
      </w:r>
    </w:p>
    <w:p>
      <w:r>
        <w:t>@indianreagan I've had terrible service at Jet, Indigo and Spicejet too. I won't go around beating their staff--will I? He's a lawmaker for Jejus sake!</w:t>
      </w:r>
    </w:p>
    <w:p>
      <w:r>
        <w:rPr>
          <w:b/>
          <w:u w:val="single"/>
        </w:rPr>
        <w:t>261078</w:t>
      </w:r>
    </w:p>
    <w:p>
      <w:r>
        <w:t>📷 whydocowsfallart: My fellow space-loving asexuals! I wanted some cool ace stuff so I made a logo for... https://t.co/7fW9wuX37q</w:t>
      </w:r>
    </w:p>
    <w:p>
      <w:r>
        <w:rPr>
          <w:b/>
          <w:u w:val="single"/>
        </w:rPr>
        <w:t>261079</w:t>
      </w:r>
    </w:p>
    <w:p>
      <w:r>
        <w:t>Seth Rollins Returns to the Gym, Offers an Update on His Health Heading into WrestleMania, Reflects on The Shield https://t.co/d8o1RaLn8Z</w:t>
      </w:r>
    </w:p>
    <w:p>
      <w:r>
        <w:rPr>
          <w:b/>
          <w:u w:val="single"/>
        </w:rPr>
        <w:t>261080</w:t>
      </w:r>
    </w:p>
    <w:p>
      <w:r>
        <w:t>The latest El Diario de Alexander! https://t.co/K5GUzuN0ST Thanks to @FRASESDEVlDA #venezuela #mlbxespn</w:t>
      </w:r>
    </w:p>
    <w:p>
      <w:r>
        <w:rPr>
          <w:b/>
          <w:u w:val="single"/>
        </w:rPr>
        <w:t>261081</w:t>
      </w:r>
    </w:p>
    <w:p>
      <w:r>
        <w:t>@aaronwbeach @UW_MBB UW is not rebuilding they're gutting a building and no one's gonna live it for many years</w:t>
      </w:r>
    </w:p>
    <w:p>
      <w:r>
        <w:rPr>
          <w:b/>
          <w:u w:val="single"/>
        </w:rPr>
        <w:t>261082</w:t>
      </w:r>
    </w:p>
    <w:p>
      <w:r>
        <w:t>@GrillingMontana Ours too :-/ but for now the drive to the office is still pretty https://t.co/Kfc34X7w9z</w:t>
      </w:r>
    </w:p>
    <w:p>
      <w:r>
        <w:rPr>
          <w:b/>
          <w:u w:val="single"/>
        </w:rPr>
        <w:t>261083</w:t>
      </w:r>
    </w:p>
    <w:p>
      <w:r>
        <w:t>Sage BotCamp to teach artificial intelligence skills to millenials https://t.co/hlQ8V9sZ1x via @CBROnline.com</w:t>
      </w:r>
    </w:p>
    <w:p>
      <w:r>
        <w:rPr>
          <w:b/>
          <w:u w:val="single"/>
        </w:rPr>
        <w:t>261084</w:t>
      </w:r>
    </w:p>
    <w:p>
      <w:r>
        <w:t>@ChiaroscuroDC @ezraklein Agree. Fox News et al. created the fertile ground and planted the seeds in which Trump was able to take root and grow. They're now watering.</w:t>
      </w:r>
    </w:p>
    <w:p>
      <w:r>
        <w:rPr>
          <w:b/>
          <w:u w:val="single"/>
        </w:rPr>
        <w:t>261085</w:t>
      </w:r>
    </w:p>
    <w:p>
      <w:r>
        <w:t>"@MensaOtabil: This week, may the Lord lead me in His righteousness. May He order my steps and cause me to experience His goodness."</w:t>
      </w:r>
    </w:p>
    <w:p>
      <w:r>
        <w:rPr>
          <w:b/>
          <w:u w:val="single"/>
        </w:rPr>
        <w:t>261086</w:t>
      </w:r>
    </w:p>
    <w:p>
      <w:r>
        <w:t>@ZombieHam tbh i wasnt sure if you would say yes or not bcs i wasnt sure if we were too rowdy+chaotic during our blairgowrie session</w:t>
      </w:r>
    </w:p>
    <w:p>
      <w:r>
        <w:rPr>
          <w:b/>
          <w:u w:val="single"/>
        </w:rPr>
        <w:t>261087</w:t>
      </w:r>
    </w:p>
    <w:p>
      <w:r>
        <w:t>"I've learned ... that life is like a roll of toilet paper. The closer it gets to the end, the faster it goes." - Andy Rooney</w:t>
      </w:r>
    </w:p>
    <w:p>
      <w:r>
        <w:rPr>
          <w:b/>
          <w:u w:val="single"/>
        </w:rPr>
        <w:t>261088</w:t>
      </w:r>
    </w:p>
    <w:p>
      <w:r>
        <w:t>Well, my bushy friend, we've had some good times. Get your #farewells in, guys. The stache is heading out. Stay tuned for the unveiling! https://t.co/NdicLGFPFH</w:t>
      </w:r>
    </w:p>
    <w:p>
      <w:r>
        <w:rPr>
          <w:b/>
          <w:u w:val="single"/>
        </w:rPr>
        <w:t>261089</w:t>
      </w:r>
    </w:p>
    <w:p>
      <w:r>
        <w:t>I am in a rocking chair as I tell the grandkids abt #Gowinx &amp;amp; that noise of the crowd that goes wild as she floated on the turf to victory https://t.co/2V8eYbl8i9</w:t>
      </w:r>
    </w:p>
    <w:p>
      <w:r>
        <w:rPr>
          <w:b/>
          <w:u w:val="single"/>
        </w:rPr>
        <w:t>261090</w:t>
      </w:r>
    </w:p>
    <w:p>
      <w:r>
        <w:t>I was finally getting use to sleeping for more than 3 hours a night....guess that's a thing of the past once again..😞</w:t>
      </w:r>
    </w:p>
    <w:p>
      <w:r>
        <w:rPr>
          <w:b/>
          <w:u w:val="single"/>
        </w:rPr>
        <w:t>261091</w:t>
      </w:r>
    </w:p>
    <w:p>
      <w:r>
        <w:t>@Rubber0Cement Heard various bootlicking vips tried to tip them in beers via lobbing of glass bottles at their heads. Tuff crowd</w:t>
      </w:r>
    </w:p>
    <w:p>
      <w:r>
        <w:rPr>
          <w:b/>
          <w:u w:val="single"/>
        </w:rPr>
        <w:t>261092</w:t>
      </w:r>
    </w:p>
    <w:p>
      <w:r>
        <w:t>@infectedmethod Due to inclement weather, there are numerous outages affecting Cable TV, Internet and VOIP custom... https://t.co/ozUPCREjhp</w:t>
      </w:r>
    </w:p>
    <w:p>
      <w:r>
        <w:rPr>
          <w:b/>
          <w:u w:val="single"/>
        </w:rPr>
        <w:t>261093</w:t>
      </w:r>
    </w:p>
    <w:p>
      <w:r>
        <w:t>@PlanetJDF @jennafabulous @SpicyTunaRo Oh no I know that, but if you think for one second I'm not going to take advantage of this you're sadly mistaken! #LOLZ</w:t>
      </w:r>
    </w:p>
    <w:p>
      <w:r>
        <w:rPr>
          <w:b/>
          <w:u w:val="single"/>
        </w:rPr>
        <w:t>261094</w:t>
      </w:r>
    </w:p>
    <w:p>
      <w:r>
        <w:t>The latest planning pre app is fooling no one !! No delivery on what was previously promised, then excuses, then can we have some more.</w:t>
      </w:r>
    </w:p>
    <w:p>
      <w:r>
        <w:rPr>
          <w:b/>
          <w:u w:val="single"/>
        </w:rPr>
        <w:t>261095</w:t>
      </w:r>
    </w:p>
    <w:p>
      <w:r>
        <w:t>WikiLeaks Reveals How the US Aggressively Pursued Regime Change in Syria, Igniting a... https://t.co/96nggdhPGs by #planwac via @c0nvey</w:t>
      </w:r>
    </w:p>
    <w:p>
      <w:r>
        <w:rPr>
          <w:b/>
          <w:u w:val="single"/>
        </w:rPr>
        <w:t>261096</w:t>
      </w:r>
    </w:p>
    <w:p>
      <w:r>
        <w:t>@Linka13 what would be great is if they put this out today knowing it wouldn't be taken seriously, and it turns out to be real</w:t>
      </w:r>
    </w:p>
    <w:p>
      <w:r>
        <w:rPr>
          <w:b/>
          <w:u w:val="single"/>
        </w:rPr>
        <w:t>261097</w:t>
      </w:r>
    </w:p>
    <w:p>
      <w:r>
        <w:t>We couldn't agree more! Check out our website for my details and #Apprenticeships in your area! https://t.co/Z2ED4TbvRN</w:t>
      </w:r>
    </w:p>
    <w:p>
      <w:r>
        <w:rPr>
          <w:b/>
          <w:u w:val="single"/>
        </w:rPr>
        <w:t>261098</w:t>
      </w:r>
    </w:p>
    <w:p>
      <w:r>
        <w:t>12022 started on 27/03/2017 Reached its destination HWH and was 15 Mins Late https://t.co/mNaaKYeGpn</w:t>
      </w:r>
    </w:p>
    <w:p>
      <w:r>
        <w:rPr>
          <w:b/>
          <w:u w:val="single"/>
        </w:rPr>
        <w:t>261099</w:t>
      </w:r>
    </w:p>
    <w:p>
      <w:r>
        <w:t>@thewayoftheid NO THANK YOU. PLEASE TELL ME THIS IS BELATED FROM APRIL FOOLS-NOT JUST AVERAGE EVERYDAY FOOLS. 😠😠😠UGH!!! (Also-answer to Q where won't I be)</w:t>
      </w:r>
    </w:p>
    <w:p>
      <w:r>
        <w:rPr>
          <w:b/>
          <w:u w:val="single"/>
        </w:rPr>
        <w:t>261100</w:t>
      </w:r>
    </w:p>
    <w:p>
      <w:r>
        <w:t>Death, Taxes and Op/Ex: What you need to know about TCAD’s latest appraisal values and 2017 operating expenses: https://t.co/g6uZyyiwDN https://t.co/v2YuRVQK1S</w:t>
      </w:r>
    </w:p>
    <w:p>
      <w:r>
        <w:rPr>
          <w:b/>
          <w:u w:val="single"/>
        </w:rPr>
        <w:t>261101</w:t>
      </w:r>
    </w:p>
    <w:p>
      <w:r>
        <w:t>Introducing Marketing Mix Model Partners: Helping brands better understand the impact of their marketing https://t.co/wu5LRb9Gxm #Analytics</w:t>
      </w:r>
    </w:p>
    <w:p>
      <w:r>
        <w:rPr>
          <w:b/>
          <w:u w:val="single"/>
        </w:rPr>
        <w:t>261102</w:t>
      </w:r>
    </w:p>
    <w:p>
      <w:r>
        <w:t>A Look Back at America’s Challenges and Ahead to a Hopeful Future https://t.co/6xRv4YZnMc @donpurdum</w:t>
      </w:r>
    </w:p>
    <w:p>
      <w:r>
        <w:rPr>
          <w:b/>
          <w:u w:val="single"/>
        </w:rPr>
        <w:t>261103</w:t>
      </w:r>
    </w:p>
    <w:p>
      <w:r>
        <w:t>A Look Back at America’s Challenges and Ahead to a Hopeful Future https://t.co/6xRv4YZnMc @donpurdum</w:t>
      </w:r>
    </w:p>
    <w:p>
      <w:r>
        <w:rPr>
          <w:b/>
          <w:u w:val="single"/>
        </w:rPr>
        <w:t>261104</w:t>
      </w:r>
    </w:p>
    <w:p>
      <w:r>
        <w:t>Who care ? When you muslims are against my nation my country .. Dont expect any such things from my side. https://t.co/40oHDZxC5o</w:t>
      </w:r>
    </w:p>
    <w:p>
      <w:r>
        <w:rPr>
          <w:b/>
          <w:u w:val="single"/>
        </w:rPr>
        <w:t>261105</w:t>
      </w:r>
    </w:p>
    <w:p>
      <w:r>
        <w:t>@MattJenkins1975 @DavidJo52951945 A low birth rate encouraged by our governments to preserve the earth's resources. But only applicable to white children it seems!</w:t>
      </w:r>
    </w:p>
    <w:p>
      <w:r>
        <w:rPr>
          <w:b/>
          <w:u w:val="single"/>
        </w:rPr>
        <w:t>261106</w:t>
      </w:r>
    </w:p>
    <w:p>
      <w:r>
        <w:t>So his kids live in the guest house because he's worried they may spit up on a 30K rug vice a 200$ one..Okaaay #southerncharm</w:t>
      </w:r>
    </w:p>
    <w:p>
      <w:r>
        <w:rPr>
          <w:b/>
          <w:u w:val="single"/>
        </w:rPr>
        <w:t>261107</w:t>
      </w:r>
    </w:p>
    <w:p>
      <w:r>
        <w:t>business: Trump administration is alarmed the Chinese may bid for Westinghouse nuclear business … https://t.co/o3SN2zVUON</w:t>
      </w:r>
    </w:p>
    <w:p>
      <w:r>
        <w:rPr>
          <w:b/>
          <w:u w:val="single"/>
        </w:rPr>
        <w:t>261108</w:t>
      </w:r>
    </w:p>
    <w:p>
      <w:r>
        <w:t>@Benji_Mascolo I'm in love with the shape of you we push and pull like a magnet do although my heart is falling too</w:t>
      </w:r>
    </w:p>
    <w:p>
      <w:r>
        <w:rPr>
          <w:b/>
          <w:u w:val="single"/>
        </w:rPr>
        <w:t>261109</w:t>
      </w:r>
    </w:p>
    <w:p>
      <w:r>
        <w:t>Father Impregnates 20yrs Old Daughter… dumps baby in well https://t.co/BiQ53vfqT0 https://t.co/37au0pRCAt</w:t>
      </w:r>
    </w:p>
    <w:p>
      <w:r>
        <w:rPr>
          <w:b/>
          <w:u w:val="single"/>
        </w:rPr>
        <w:t>261110</w:t>
      </w:r>
    </w:p>
    <w:p>
      <w:r>
        <w:t>I hope the police catch all the people who beat up the asylum seekers in Croydon and throw away the key forever 😊</w:t>
      </w:r>
    </w:p>
    <w:p>
      <w:r>
        <w:rPr>
          <w:b/>
          <w:u w:val="single"/>
        </w:rPr>
        <w:t>261111</w:t>
      </w:r>
    </w:p>
    <w:p>
      <w:r>
        <w:t>Hunters in the Snow - Sopwith Camels, 10 (Naval) Sqn 1917 by Laurence Hemming https://t.co/GjVE4Ddh6Q</w:t>
      </w:r>
    </w:p>
    <w:p>
      <w:r>
        <w:rPr>
          <w:b/>
          <w:u w:val="single"/>
        </w:rPr>
        <w:t>261112</w:t>
      </w:r>
    </w:p>
    <w:p>
      <w:r>
        <w:t>@Travistritt This is awful- loved listening to him while at West Georgia and my travels they Atlanta.</w:t>
      </w:r>
    </w:p>
    <w:p>
      <w:r>
        <w:rPr>
          <w:b/>
          <w:u w:val="single"/>
        </w:rPr>
        <w:t>261113</w:t>
      </w:r>
    </w:p>
    <w:p>
      <w:r>
        <w:t>Artwork and Character Thana Vesper © by Awoken Artist and AnimeEmm. Please Do Not Repost, Trace,… https://t.co/VxA8lRzv3P</w:t>
      </w:r>
    </w:p>
    <w:p>
      <w:r>
        <w:rPr>
          <w:b/>
          <w:u w:val="single"/>
        </w:rPr>
        <w:t>261114</w:t>
      </w:r>
    </w:p>
    <w:p>
      <w:r>
        <w:t>'Hamilton' Star Daveed Diggs Is the Most Charismatic Person in the Room https://t.co/09EDmEOFV7 via @Esquire</w:t>
      </w:r>
    </w:p>
    <w:p>
      <w:r>
        <w:rPr>
          <w:b/>
          <w:u w:val="single"/>
        </w:rPr>
        <w:t>261115</w:t>
      </w:r>
    </w:p>
    <w:p>
      <w:r>
        <w:t>A quick and easy way to stabilize your mood swings is to relen... More for Cancer https://t.co/81Px0dM8T3</w:t>
      </w:r>
    </w:p>
    <w:p>
      <w:r>
        <w:rPr>
          <w:b/>
          <w:u w:val="single"/>
        </w:rPr>
        <w:t>261116</w:t>
      </w:r>
    </w:p>
    <w:p>
      <w:r>
        <w:t>Lovely Kitten 3D Print Women's Casual Loose Short Bat Sleeve Blouse T-shirt Tops https://t.co/2EGxlCLoVZ https://t.co/oXX9rojcXc</w:t>
      </w:r>
    </w:p>
    <w:p>
      <w:r>
        <w:rPr>
          <w:b/>
          <w:u w:val="single"/>
        </w:rPr>
        <w:t>261117</w:t>
      </w:r>
    </w:p>
    <w:p>
      <w:r>
        <w:t>You prefer to work with others now as part of a team on a larg... More for Libra https://t.co/e0ftXGpgOk</w:t>
      </w:r>
    </w:p>
    <w:p>
      <w:r>
        <w:rPr>
          <w:b/>
          <w:u w:val="single"/>
        </w:rPr>
        <w:t>261118</w:t>
      </w:r>
    </w:p>
    <w:p>
      <w:r>
        <w:t>SHARE: Win @SupercrossLive tix and get close to the action @MLStadium #SXNE #Contest - https://t.co/mgHdEmzLoE https://t.co/Zy7NDDdADV</w:t>
      </w:r>
    </w:p>
    <w:p>
      <w:r>
        <w:rPr>
          <w:b/>
          <w:u w:val="single"/>
        </w:rPr>
        <w:t>261119</w:t>
      </w:r>
    </w:p>
    <w:p>
      <w:r>
        <w:t>Love Moves The World  2017 with Gurudev Sri Sri Ravi Shankar | Art of Li... https://t.co/5kaS6daLUf via @YouTube</w:t>
      </w:r>
    </w:p>
    <w:p>
      <w:r>
        <w:rPr>
          <w:b/>
          <w:u w:val="single"/>
        </w:rPr>
        <w:t>261120</w:t>
      </w:r>
    </w:p>
    <w:p>
      <w:r>
        <w:t>@Harry_Styles I'll always appreciate you for make me happy when I'm feeling down &amp;amp; fill my life with happiness. Mind following me? ♡-131,181</w:t>
      </w:r>
    </w:p>
    <w:p>
      <w:r>
        <w:rPr>
          <w:b/>
          <w:u w:val="single"/>
        </w:rPr>
        <w:t>261121</w:t>
      </w:r>
    </w:p>
    <w:p>
      <w:r>
        <w:t>This all just pisses me off. people are just so quick to tell people to kill them self's. Like how would you feel if people told you that.😡😡 https://t.co/1BH2DiBTa4</w:t>
      </w:r>
    </w:p>
    <w:p>
      <w:r>
        <w:rPr>
          <w:b/>
          <w:u w:val="single"/>
        </w:rPr>
        <w:t>261122</w:t>
      </w:r>
    </w:p>
    <w:p>
      <w:r>
        <w:t>Brendon Rodgers was also the best coach when he almost won the title with the free no Champions League, Europa League season. https://t.co/1mtgoRSf5c</w:t>
      </w:r>
    </w:p>
    <w:p>
      <w:r>
        <w:rPr>
          <w:b/>
          <w:u w:val="single"/>
        </w:rPr>
        <w:t>261123</w:t>
      </w:r>
    </w:p>
    <w:p>
      <w:r>
        <w:t>Think Construction: Painting session. @RTSC1275 @RegPublicSchool @RCSD_No81 @WeBuildSK https://t.co/PfCu88y9Wf</w:t>
      </w:r>
    </w:p>
    <w:p>
      <w:r>
        <w:rPr>
          <w:b/>
          <w:u w:val="single"/>
        </w:rPr>
        <w:t>261124</w:t>
      </w:r>
    </w:p>
    <w:p>
      <w:r>
        <w:t>When I'm mad at someone and they ask me if I'm mad and I don't wanna tell them I'm mad. https://t.co/jZ2TI9Ru0V</w:t>
      </w:r>
    </w:p>
    <w:p>
      <w:r>
        <w:rPr>
          <w:b/>
          <w:u w:val="single"/>
        </w:rPr>
        <w:t>261125</w:t>
      </w:r>
    </w:p>
    <w:p>
      <w:r>
        <w:t>@BigLeagueBro @amjoyshow @MalcolmNance Deconfliction, these lines of communication were set in 2013 for this specific reason. Please look up deconfliction And stop being a sheep</w:t>
      </w:r>
    </w:p>
    <w:p>
      <w:r>
        <w:rPr>
          <w:b/>
          <w:u w:val="single"/>
        </w:rPr>
        <w:t>261126</w:t>
      </w:r>
    </w:p>
    <w:p>
      <w:r>
        <w:t>Found a Transponder Snail!</w:t>
        <w:br/>
        <w:t>A whale of an encounter! "We'll meet here again!"</w:t>
        <w:br/>
        <w:t>https://t.co/0nJvdDwljQ #TreCru https://t.co/FoIuyhrn8e</w:t>
      </w:r>
    </w:p>
    <w:p>
      <w:r>
        <w:rPr>
          <w:b/>
          <w:u w:val="single"/>
        </w:rPr>
        <w:t>261127</w:t>
      </w:r>
    </w:p>
    <w:p>
      <w:r>
        <w:t>my family watched my sister on the news today for lacrosse and my moms says "collin never made the news...well at least not for lacrosse"</w:t>
      </w:r>
    </w:p>
    <w:p>
      <w:r>
        <w:rPr>
          <w:b/>
          <w:u w:val="single"/>
        </w:rPr>
        <w:t>261128</w:t>
      </w:r>
    </w:p>
    <w:p>
      <w:r>
        <w:t>SOREL Snow Winter Boots Girls Child Youth  Sz 2 Purple &amp;amp; Pin Excellent Condition https://t.co/X0HkNeYzmk https://t.co/UEyahiF6sZ</w:t>
      </w:r>
    </w:p>
    <w:p>
      <w:r>
        <w:rPr>
          <w:b/>
          <w:u w:val="single"/>
        </w:rPr>
        <w:t>261129</w:t>
      </w:r>
    </w:p>
    <w:p>
      <w:r>
        <w:t>You're on a roll today and everything you encounter seems to a... More for Leo https://t.co/VU3w5eNoX1</w:t>
      </w:r>
    </w:p>
    <w:p>
      <w:r>
        <w:rPr>
          <w:b/>
          <w:u w:val="single"/>
        </w:rPr>
        <w:t>261130</w:t>
      </w:r>
    </w:p>
    <w:p>
      <w:r>
        <w:t>Tax raised for all betting Co, lotteries etc to 50%, and funds will be used in developing arts and sports centers... https://t.co/UdX0WZU7v9</w:t>
      </w:r>
    </w:p>
    <w:p>
      <w:r>
        <w:rPr>
          <w:b/>
          <w:u w:val="single"/>
        </w:rPr>
        <w:t>261131</w:t>
      </w:r>
    </w:p>
    <w:p>
      <w:r>
        <w:t>If you throw your changeup more than you throw your fastball, is it really a changeup? #softballquestion #foodforthought #deepthoughts</w:t>
      </w:r>
    </w:p>
    <w:p>
      <w:r>
        <w:rPr>
          <w:b/>
          <w:u w:val="single"/>
        </w:rPr>
        <w:t>261132</w:t>
      </w:r>
    </w:p>
    <w:p>
      <w:r>
        <w:t>Stealthy gaming firm Surprise is completely ready to tease its new mystery hardware https://t.co/OlzJb472uZ https://t.co/NzNSXrw97P</w:t>
      </w:r>
    </w:p>
    <w:p>
      <w:r>
        <w:rPr>
          <w:b/>
          <w:u w:val="single"/>
        </w:rPr>
        <w:t>261133</w:t>
      </w:r>
    </w:p>
    <w:p>
      <w:r>
        <w:t>Found a Transponder Snail!</w:t>
        <w:br/>
        <w:t>Luffy struggles to overcome his brother's death.</w:t>
        <w:br/>
        <w:t>https://t.co/XVDtC8pkiI https://t.co/4MK4rtEmY1</w:t>
      </w:r>
    </w:p>
    <w:p>
      <w:r>
        <w:rPr>
          <w:b/>
          <w:u w:val="single"/>
        </w:rPr>
        <w:t>261134</w:t>
      </w:r>
    </w:p>
    <w:p>
      <w:r>
        <w:t>truly it was both like i was attracted to him immediately but his personality sealed the deal. hes literally my ideal guy fml https://t.co/QyYBCKe171</w:t>
      </w:r>
    </w:p>
    <w:p>
      <w:r>
        <w:rPr>
          <w:b/>
          <w:u w:val="single"/>
        </w:rPr>
        <w:t>261135</w:t>
      </w:r>
    </w:p>
    <w:p>
      <w:r>
        <w:t>Found a Transponder Snail!</w:t>
        <w:br/>
        <w:t>What's inside? Mystery barrel's shocking secret!!</w:t>
        <w:br/>
        <w:t>https://t.co/AIDTzt9RFr #TreCru https://t.co/2pPJCNfIFO</w:t>
      </w:r>
    </w:p>
    <w:p>
      <w:r>
        <w:rPr>
          <w:b/>
          <w:u w:val="single"/>
        </w:rPr>
        <w:t>261136</w:t>
      </w:r>
    </w:p>
    <w:p>
      <w:r>
        <w:t>Men's rights documentary screening cut after online backlash</w:t>
        <w:br/>
        <w:br/>
        <w:t>https://t.co/rv9GCz9zNe https://t.co/jsiNbIVDzE</w:t>
      </w:r>
    </w:p>
    <w:p>
      <w:r>
        <w:rPr>
          <w:b/>
          <w:u w:val="single"/>
        </w:rPr>
        <w:t>261137</w:t>
      </w:r>
    </w:p>
    <w:p>
      <w:r>
        <w:t>Pop Gallery on Main St in #GloucesterMA brings the fashion &amp;amp; the fun:  https://t.co/76HlHHqa2l https://t.co/IhLlmqDqnW</w:t>
      </w:r>
    </w:p>
    <w:p>
      <w:r>
        <w:rPr>
          <w:b/>
          <w:u w:val="single"/>
        </w:rPr>
        <w:t>261138</w:t>
      </w:r>
    </w:p>
    <w:p>
      <w:r>
        <w:t>These are the cosmic waves you've been waiting for, so grab yo... More for Aries https://t.co/Ue4j4Fk603</w:t>
      </w:r>
    </w:p>
    <w:p>
      <w:r>
        <w:rPr>
          <w:b/>
          <w:u w:val="single"/>
        </w:rPr>
        <w:t>261139</w:t>
      </w:r>
    </w:p>
    <w:p>
      <w:r>
        <w:t>Getting ready to talk at a packed house for the candidate forum! Stay tuned to hear the Q's and A's.</w:t>
      </w:r>
    </w:p>
    <w:p>
      <w:r>
        <w:rPr>
          <w:b/>
          <w:u w:val="single"/>
        </w:rPr>
        <w:t>261140</w:t>
      </w:r>
    </w:p>
    <w:p>
      <w:r>
        <w:t>I remember when the sanctuary @ Beatties Fd Rd. went PITCH black &amp;amp; @BishopCRAJr kept preaching. Church went all the way up! @TPCCharlotte</w:t>
      </w:r>
    </w:p>
    <w:p>
      <w:r>
        <w:rPr>
          <w:b/>
          <w:u w:val="single"/>
        </w:rPr>
        <w:t>261141</w:t>
      </w:r>
    </w:p>
    <w:p>
      <w:r>
        <w:t>Newspapers Bail on April Fools' Over 'Fake News' Concerns https://t.co/LP49dkZ1NC https://t.co/H0y4ZmKDAp</w:t>
      </w:r>
    </w:p>
    <w:p>
      <w:r>
        <w:rPr>
          <w:b/>
          <w:u w:val="single"/>
        </w:rPr>
        <w:t>261142</w:t>
      </w:r>
    </w:p>
    <w:p>
      <w:r>
        <w:t>got my dress now..just gotta worry about everything else now..hair,makeup,nails,heels,etc https://t.co/SZuElsS64y</w:t>
      </w:r>
    </w:p>
    <w:p>
      <w:r>
        <w:rPr>
          <w:b/>
          <w:u w:val="single"/>
        </w:rPr>
        <w:t>261143</w:t>
      </w:r>
    </w:p>
    <w:p>
      <w:r>
        <w:t>#NowPlaying on 777 ROCKIN RADIO Warrior  Constantly Changing [ by Jerusalem #Listen https://t.co/nYUKLnqysc</w:t>
      </w:r>
    </w:p>
    <w:p>
      <w:r>
        <w:rPr>
          <w:b/>
          <w:u w:val="single"/>
        </w:rPr>
        <w:t>261144</w:t>
      </w:r>
    </w:p>
    <w:p>
      <w:r>
        <w:t>@TheClumpany Listened to a guy wax lyrical in the pub tonight about how good Pedro is. Wife had to escort me out. Couldn't stand straight from laughing.</w:t>
      </w:r>
    </w:p>
    <w:p>
      <w:r>
        <w:rPr>
          <w:b/>
          <w:u w:val="single"/>
        </w:rPr>
        <w:t>261145</w:t>
      </w:r>
    </w:p>
    <w:p>
      <w:r>
        <w:t>BEER BROS: Three years of radicalness, King Harbor Brewing celebrates its third anniversary https://t.co/1mdjrh1XQP</w:t>
      </w:r>
    </w:p>
    <w:p>
      <w:r>
        <w:rPr>
          <w:b/>
          <w:u w:val="single"/>
        </w:rPr>
        <w:t>261146</w:t>
      </w:r>
    </w:p>
    <w:p>
      <w:r>
        <w:t>Dancing in the streets #period pure chillin !! #lekeitio #basquecountry #spain @ Lekeitio https://t.co/Ng2rXmPz74</w:t>
      </w:r>
    </w:p>
    <w:p>
      <w:r>
        <w:rPr>
          <w:b/>
          <w:u w:val="single"/>
        </w:rPr>
        <w:t>261147</w:t>
      </w:r>
    </w:p>
    <w:p>
      <w:r>
        <w:t>Live the way you need to live, but when I was 16 &amp;amp; interning for an inspiring nonprofit run by 1 dude, we ate so many chaste meals alone. https://t.co/OhgR5LdhYD</w:t>
      </w:r>
    </w:p>
    <w:p>
      <w:r>
        <w:rPr>
          <w:b/>
          <w:u w:val="single"/>
        </w:rPr>
        <w:t>261148</w:t>
      </w:r>
    </w:p>
    <w:p>
      <w:r>
        <w:t>Found a Transponder Snail!</w:t>
        <w:br/>
        <w:t>Take a look at the Fishmen behind Arlong Park!</w:t>
        <w:br/>
        <w:t>https://t.co/JRpwivDIB1 #TreCru https://t.co/F6DK2kW2SG</w:t>
      </w:r>
    </w:p>
    <w:p>
      <w:r>
        <w:rPr>
          <w:b/>
          <w:u w:val="single"/>
        </w:rPr>
        <w:t>261149</w:t>
      </w:r>
    </w:p>
    <w:p>
      <w:r>
        <w:t>What if we had a hard #remain?</w:t>
        <w:br/>
        <w:t>-pints, miles, lbs etc banned</w:t>
        <w:br/>
        <w:t>-timezone changed from GMT to EU</w:t>
        <w:br/>
        <w:t>-€ instead of £</w:t>
        <w:br/>
        <w:t>-bring back Doggerland</w:t>
        <w:br/>
        <w:t>#brexit https://t.co/4URFw4shC2</w:t>
      </w:r>
    </w:p>
    <w:p>
      <w:r>
        <w:rPr>
          <w:b/>
          <w:u w:val="single"/>
        </w:rPr>
        <w:t>261150</w:t>
      </w:r>
    </w:p>
    <w:p>
      <w:r>
        <w:t>@kdsats72 @megalawbrad @CraigCaplan @michellemalkin @VP Love it!  Another promise kept; another evil eradicated.  God is still on His throne, hearing prayers lifted up!  🙏🏼❤️🇺🇸</w:t>
      </w:r>
    </w:p>
    <w:p>
      <w:r>
        <w:rPr>
          <w:b/>
          <w:u w:val="single"/>
        </w:rPr>
        <w:t>261151</w:t>
      </w:r>
    </w:p>
    <w:p>
      <w:r>
        <w:t>me: looks at playlist live dc just for kicks</w:t>
        <w:br/>
        <w:t>*tickets are reasonably priced, i could probably meet julien, jenna and others*</w:t>
        <w:br/>
        <w:t>me: 😩😩😩😩😩</w:t>
      </w:r>
    </w:p>
    <w:p>
      <w:r>
        <w:rPr>
          <w:b/>
          <w:u w:val="single"/>
        </w:rPr>
        <w:t>261152</w:t>
      </w:r>
    </w:p>
    <w:p>
      <w:r>
        <w:t>Cambridge Firefighters assisting the Cambridge Self Help Foodbank with their stuff-a-van event at Freshco on Dundas in Cambridge. 👍 https://t.co/s6Z4vjvYS7</w:t>
      </w:r>
    </w:p>
    <w:p>
      <w:r>
        <w:rPr>
          <w:b/>
          <w:u w:val="single"/>
        </w:rPr>
        <w:t>261153</w:t>
      </w:r>
    </w:p>
    <w:p>
      <w:r>
        <w:t>#NowPlaying on Alt360 - The Head and the Heart - Rhythm and Blues  #TuneIn @ https://t.co/RHYGbPA0ZY #Alt360</w:t>
      </w:r>
    </w:p>
    <w:p>
      <w:r>
        <w:rPr>
          <w:b/>
          <w:u w:val="single"/>
        </w:rPr>
        <w:t>261154</w:t>
      </w:r>
    </w:p>
    <w:p>
      <w:r>
        <w:t>@MissyXMartinez Also, I was stoked to hear another set from you on a recent Kill Tony episode. Keep it up! 😁</w:t>
      </w:r>
    </w:p>
    <w:p>
      <w:r>
        <w:rPr>
          <w:b/>
          <w:u w:val="single"/>
        </w:rPr>
        <w:t>261155</w:t>
      </w:r>
    </w:p>
    <w:p>
      <w:r>
        <w:t>I don't care if we haven't spoken in a while if you text me because you need advice or a friend to talk to I'm here</w:t>
      </w:r>
    </w:p>
    <w:p>
      <w:r>
        <w:rPr>
          <w:b/>
          <w:u w:val="single"/>
        </w:rPr>
        <w:t>261156</w:t>
      </w:r>
    </w:p>
    <w:p>
      <w:r>
        <w:t>31 marzo, CANDIDS: Selena Gomez e Theresa Mingus arrivano al Gyu-Kaku Japanese BBQ a Los Angeles, California. (10) https://t.co/JNqNifMO8U</w:t>
      </w:r>
    </w:p>
    <w:p>
      <w:r>
        <w:rPr>
          <w:b/>
          <w:u w:val="single"/>
        </w:rPr>
        <w:t>261157</w:t>
      </w:r>
    </w:p>
    <w:p>
      <w:r>
        <w:t>@SamKing7185 @marydsoco @AP @TheAMShowNZ and you expect everyone just to roll over and say - go ahead - dominate us?  Like hell we will.</w:t>
      </w:r>
    </w:p>
    <w:p>
      <w:r>
        <w:rPr>
          <w:b/>
          <w:u w:val="single"/>
        </w:rPr>
        <w:t>261158</w:t>
      </w:r>
    </w:p>
    <w:p>
      <w:r>
        <w:t>Steve's Healthy Banana Bread, chock full of healthy, nutrient-dense, fibre-rich ingredients https://t.co/sbRgCgmweG #recipe #healthy</w:t>
      </w:r>
    </w:p>
    <w:p>
      <w:r>
        <w:rPr>
          <w:b/>
          <w:u w:val="single"/>
        </w:rPr>
        <w:t>261159</w:t>
      </w:r>
    </w:p>
    <w:p>
      <w:r>
        <w:t>Hey @nxdxgwen @alekseya4gm @CharAllers thanks for being top new followers this week! Much appreciated :)</w:t>
      </w:r>
    </w:p>
    <w:p>
      <w:r>
        <w:rPr>
          <w:b/>
          <w:u w:val="single"/>
        </w:rPr>
        <w:t>261160</w:t>
      </w:r>
    </w:p>
    <w:p>
      <w:r>
        <w:t>Check out this post on HearMeOut #WhatILearnedToday @Kris Cruz 🇵🇷 @realKrisCruz @DocThompsonShow  https://t.co/2qnUi9QOsF</w:t>
      </w:r>
    </w:p>
    <w:p>
      <w:r>
        <w:rPr>
          <w:b/>
          <w:u w:val="single"/>
        </w:rPr>
        <w:t>261161</w:t>
      </w:r>
    </w:p>
    <w:p>
      <w:r>
        <w:t>@viticci @WorkflowHQ Do you have a Workflow to get multiple health data-types intro a csv file (for Numbers)? Can’t get it to work..</w:t>
      </w:r>
    </w:p>
    <w:p>
      <w:r>
        <w:rPr>
          <w:b/>
          <w:u w:val="single"/>
        </w:rPr>
        <w:t>261162</w:t>
      </w:r>
    </w:p>
    <w:p>
      <w:r>
        <w:t>Creme Caramel, Chef Al's favorite dessert is just one of the additions to our regular menu offered tonight. #parisbistro #parisbistrojazz https://t.co/e7aq0TTC2k</w:t>
      </w:r>
    </w:p>
    <w:p>
      <w:r>
        <w:rPr>
          <w:b/>
          <w:u w:val="single"/>
        </w:rPr>
        <w:t>261163</w:t>
      </w:r>
    </w:p>
    <w:p>
      <w:r>
        <w:t>Don't forget about Jessica's weekly pairing!!! #permissiontoindulge #comesipwithus… https://t.co/0l2UFMHCpy</w:t>
      </w:r>
    </w:p>
    <w:p>
      <w:r>
        <w:rPr>
          <w:b/>
          <w:u w:val="single"/>
        </w:rPr>
        <w:t>261164</w:t>
      </w:r>
    </w:p>
    <w:p>
      <w:r>
        <w:t>I liked a @YouTube video from @daresixr https://t.co/0WypeyI0L6 AW Highlights #3 (TWO INSANE ACROSS THE MAP SHOTS!)</w:t>
      </w:r>
    </w:p>
    <w:p>
      <w:r>
        <w:rPr>
          <w:b/>
          <w:u w:val="single"/>
        </w:rPr>
        <w:t>261165</w:t>
      </w:r>
    </w:p>
    <w:p>
      <w:r>
        <w:t>Morning, jewellery fans. I'll be doing another Facebook Live session with the financialtimes… https://t.co/8tc65v4vfa</w:t>
      </w:r>
    </w:p>
    <w:p>
      <w:r>
        <w:rPr>
          <w:b/>
          <w:u w:val="single"/>
        </w:rPr>
        <w:t>261166</w:t>
      </w:r>
    </w:p>
    <w:p>
      <w:r>
        <w:t>Love me 🙆 some Shiva!! 🐯 Negan 🏃looks startled. Kingdom &amp;amp; Hilltop shine.  🏇⚔🐅 Trash people: You stink. Glad Rick kept cat. 🐈 #TheWalkingDead https://t.co/9T87ncjLxk</w:t>
      </w:r>
    </w:p>
    <w:p>
      <w:r>
        <w:rPr>
          <w:b/>
          <w:u w:val="single"/>
        </w:rPr>
        <w:t>261167</w:t>
      </w:r>
    </w:p>
    <w:p>
      <w:r>
        <w:t>Flash sale over in the Etsy shop</w:t>
        <w:br/>
        <w:t>https://t.co/2sJOFRiafU</w:t>
        <w:br/>
        <w:t>use code: SUNSHINE to enjoy 30% off your entire... https://t.co/G4NwIP0KQV</w:t>
      </w:r>
    </w:p>
    <w:p>
      <w:r>
        <w:rPr>
          <w:b/>
          <w:u w:val="single"/>
        </w:rPr>
        <w:t>261168</w:t>
      </w:r>
    </w:p>
    <w:p>
      <w:r>
        <w:t>Pyramid Analytics employees Chris Brock and @jhormaechea get their two-wheeled commuters out for warm spring weather. https://t.co/bteTqEVz8H</w:t>
      </w:r>
    </w:p>
    <w:p>
      <w:r>
        <w:rPr>
          <w:b/>
          <w:u w:val="single"/>
        </w:rPr>
        <w:t>261169</w:t>
      </w:r>
    </w:p>
    <w:p>
      <w:r>
        <w:t>Google Home to me this morning: "Just remember, it is April 1st, so there are many people out to fool you today. Stay vigilant." 😂😂😂😂</w:t>
      </w:r>
    </w:p>
    <w:p>
      <w:r>
        <w:rPr>
          <w:b/>
          <w:u w:val="single"/>
        </w:rPr>
        <w:t>261170</w:t>
      </w:r>
    </w:p>
    <w:p>
      <w:r>
        <w:t>Emergency Information Printable https://t.co/66hXqH0LRf #Emergency #Printable #Safety https://t.co/2MAUFBTwC0</w:t>
      </w:r>
    </w:p>
    <w:p>
      <w:r>
        <w:rPr>
          <w:b/>
          <w:u w:val="single"/>
        </w:rPr>
        <w:t>261171</w:t>
      </w:r>
    </w:p>
    <w:p>
      <w:r>
        <w:t>@danicalbarnett @Whataburger danica:  I'm not a ride or die chick, I have questions. Where are we riding to?  Why do I have to die?  Can we get @whataburger on the way?</w:t>
      </w:r>
    </w:p>
    <w:p>
      <w:r>
        <w:rPr>
          <w:b/>
          <w:u w:val="single"/>
        </w:rPr>
        <w:t>261172</w:t>
      </w:r>
    </w:p>
    <w:p>
      <w:r>
        <w:t>On page 220 of 1050 of The Dark Tower, by Stephen King: After an extended break its time... https://t.co/wL91T5SvBp</w:t>
      </w:r>
    </w:p>
    <w:p>
      <w:r>
        <w:rPr>
          <w:b/>
          <w:u w:val="single"/>
        </w:rPr>
        <w:t>261173</w:t>
      </w:r>
    </w:p>
    <w:p>
      <w:r>
        <w:t>Did you know that Managua is the largest city in Nicaragua regarding both population and size?!... https://t.co/8V3J0JbUkU</w:t>
      </w:r>
    </w:p>
    <w:p>
      <w:r>
        <w:rPr>
          <w:b/>
          <w:u w:val="single"/>
        </w:rPr>
        <w:t>261174</w:t>
      </w:r>
    </w:p>
    <w:p>
      <w:r>
        <w:t>$39 For A Bottomless Brunch For Two At Michelin Guide's Nebraska Steakhouse (a $86 Value). https://t.co/ik7kwaapAW</w:t>
      </w:r>
    </w:p>
    <w:p>
      <w:r>
        <w:rPr>
          <w:b/>
          <w:u w:val="single"/>
        </w:rPr>
        <w:t>261175</w:t>
      </w:r>
    </w:p>
    <w:p>
      <w:r>
        <w:t>The day is not far whn dominos wil ask for #Aadhaar instead of phone no. to take order &amp;amp; recommend toppings. https://t.co/xsxfpIyPCa</w:t>
      </w:r>
    </w:p>
    <w:p>
      <w:r>
        <w:rPr>
          <w:b/>
          <w:u w:val="single"/>
        </w:rPr>
        <w:t>261176</w:t>
      </w:r>
    </w:p>
    <w:p>
      <w:r>
        <w:t>@FoxNews @cvpayne Not sure I agree. Is he trying to say that only rich kids go to those schools? But idk. I'd have to learn more about the issue.</w:t>
      </w:r>
    </w:p>
    <w:p>
      <w:r>
        <w:rPr>
          <w:b/>
          <w:u w:val="single"/>
        </w:rPr>
        <w:t>261177</w:t>
      </w:r>
    </w:p>
    <w:p>
      <w:r>
        <w:t>A shark washed up in the street after a cyclone in Australia https://t.co/5dqNhuMuro https://t.co/9P2posR3Vj</w:t>
      </w:r>
    </w:p>
    <w:p>
      <w:r>
        <w:rPr>
          <w:b/>
          <w:u w:val="single"/>
        </w:rPr>
        <w:t>261178</w:t>
      </w:r>
    </w:p>
    <w:p>
      <w:r>
        <w:t>David Guetta, Cedric Gervais et Chris Willis - Would I Lie To You sur https://t.co/1aZ8xFW5Eo  | #AdofunWebradio</w:t>
      </w:r>
    </w:p>
    <w:p>
      <w:r>
        <w:rPr>
          <w:b/>
          <w:u w:val="single"/>
        </w:rPr>
        <w:t>261179</w:t>
      </w:r>
    </w:p>
    <w:p>
      <w:r>
        <w:t>Good to see Wigan having faith in their kids. Unlike KC who would rather populate the team with average journeymen. #SLLeeWig</w:t>
      </w:r>
    </w:p>
    <w:p>
      <w:r>
        <w:rPr>
          <w:b/>
          <w:u w:val="single"/>
        </w:rPr>
        <w:t>261180</w:t>
      </w:r>
    </w:p>
    <w:p>
      <w:r>
        <w:t>@IngrahamAngle @realDonaldTrump It is getting very hard to know what is real. @realDonaldTrump needs a few wins to get back on track</w:t>
      </w:r>
    </w:p>
    <w:p>
      <w:r>
        <w:rPr>
          <w:b/>
          <w:u w:val="single"/>
        </w:rPr>
        <w:t>261181</w:t>
      </w:r>
    </w:p>
    <w:p>
      <w:r>
        <w:t xml:space="preserve">@alanaevansxxx </w:t>
        <w:br/>
        <w:t>(Looking around)</w:t>
        <w:br/>
        <w:t>OK.  Who the wisen-hammer who ate the brownies I made for the bake sale?</w:t>
      </w:r>
    </w:p>
    <w:p>
      <w:r>
        <w:rPr>
          <w:b/>
          <w:u w:val="single"/>
        </w:rPr>
        <w:t>261182</w:t>
      </w:r>
    </w:p>
    <w:p>
      <w:r>
        <w:t>@JedRecord Thanks for the nice travelling with understanding and the exchange visit each other . Really thanks</w:t>
        <w:br/>
        <w:t>Regards</w:t>
        <w:br/>
        <w:t>Zahid Saeed Gull</w:t>
      </w:r>
    </w:p>
    <w:p>
      <w:r>
        <w:rPr>
          <w:b/>
          <w:u w:val="single"/>
        </w:rPr>
        <w:t>261183</w:t>
      </w:r>
    </w:p>
    <w:p>
      <w:r>
        <w:t>On page 100 of 496 of Africa's Long Road Since, by Keith Somerville: The coldwar was fou... https://t.co/qldZa67SR1</w:t>
      </w:r>
    </w:p>
    <w:p>
      <w:r>
        <w:rPr>
          <w:b/>
          <w:u w:val="single"/>
        </w:rPr>
        <w:t>261184</w:t>
      </w:r>
    </w:p>
    <w:p>
      <w:r>
        <w:t>RFK was an attorney and chief counsel of the Senate Labor Rackets Committee. Ivanka Trump sells clothes. https://t.co/P5jGXgxwb6</w:t>
      </w:r>
    </w:p>
    <w:p>
      <w:r>
        <w:rPr>
          <w:b/>
          <w:u w:val="single"/>
        </w:rPr>
        <w:t>261185</w:t>
      </w:r>
    </w:p>
    <w:p>
      <w:r>
        <w:t>It looks like "Royal" Satin Air Jordan 1s are actually releasing today: https://t.co/s7S1VyEUFC https://t.co/YrVokzWQsq</w:t>
      </w:r>
    </w:p>
    <w:p>
      <w:r>
        <w:rPr>
          <w:b/>
          <w:u w:val="single"/>
        </w:rPr>
        <w:t>261186</w:t>
      </w:r>
    </w:p>
    <w:p>
      <w:r>
        <w:t>sunset from purbeck hills #Dorset landscape #HappySaturday @StormHour @ThePhotoHour @DorsetAONB https://t.co/AIaEw6A7jD</w:t>
      </w:r>
    </w:p>
    <w:p>
      <w:r>
        <w:rPr>
          <w:b/>
          <w:u w:val="single"/>
        </w:rPr>
        <w:t>261187</w:t>
      </w:r>
    </w:p>
    <w:p>
      <w:r>
        <w:t>@jumbo747pilot no they didn't speak to crew about it until after our return but yeah it probably was condensation that they saw.</w:t>
      </w:r>
    </w:p>
    <w:p>
      <w:r>
        <w:rPr>
          <w:b/>
          <w:u w:val="single"/>
        </w:rPr>
        <w:t>261188</w:t>
      </w:r>
    </w:p>
    <w:p>
      <w:r>
        <w:t>"Novel in verse" - The Pirate Who Does Not Know the Value of Pi is a strange creation ... https://t.co/7KwHX8lw1i</w:t>
      </w:r>
    </w:p>
    <w:p>
      <w:r>
        <w:rPr>
          <w:b/>
          <w:u w:val="single"/>
        </w:rPr>
        <w:t>261189</w:t>
      </w:r>
    </w:p>
    <w:p>
      <w:r>
        <w:t>@Malachians Can't even be arsed to get in shape to justify his obscene wage. Deserves much worse pilib</w:t>
      </w:r>
    </w:p>
    <w:p>
      <w:r>
        <w:rPr>
          <w:b/>
          <w:u w:val="single"/>
        </w:rPr>
        <w:t>261190</w:t>
      </w:r>
    </w:p>
    <w:p>
      <w:r>
        <w:t>20 #DataCenter #SiteSelection Best #Practices (Screencast)</w:t>
        <w:br/>
        <w:t xml:space="preserve">- YouTube </w:t>
        <w:br/>
        <w:t>https://t.co/i6nYaxReAx https://t.co/Jzy8AuWQku</w:t>
      </w:r>
    </w:p>
    <w:p>
      <w:r>
        <w:rPr>
          <w:b/>
          <w:u w:val="single"/>
        </w:rPr>
        <w:t>261191</w:t>
      </w:r>
    </w:p>
    <w:p>
      <w:r>
        <w:t>kacy-dash:</w:t>
        <w:br/>
        <w:br/>
        <w:t>🌈🌈🌈🌈🌈🌈🌈 colorful HOE it is Click Here Click here Click Here For Black Locals Click https://t.co/a2diaHNsKY #booty #clt #sexy #… https://t.co/HVtxfBBI2f</w:t>
      </w:r>
    </w:p>
    <w:p>
      <w:r>
        <w:rPr>
          <w:b/>
          <w:u w:val="single"/>
        </w:rPr>
        <w:t>261192</w:t>
      </w:r>
    </w:p>
    <w:p>
      <w:r>
        <w:t>22 Muslim Training Camps Found In THESE States - Here’s What The Media DOESN’T Want You To See https://t.co/zW4pFYj4eH via @Freedom_Daily</w:t>
      </w:r>
    </w:p>
    <w:p>
      <w:r>
        <w:rPr>
          <w:b/>
          <w:u w:val="single"/>
        </w:rPr>
        <w:t>261193</w:t>
      </w:r>
    </w:p>
    <w:p>
      <w:r>
        <w:t>@donlemon&amp;lt;&amp;lt;&amp;lt; is a reason why journalists should report the news &amp;amp; not their opinion on how/what the news should be. @CNN @BBCWorld @FoxNews</w:t>
      </w:r>
    </w:p>
    <w:p>
      <w:r>
        <w:rPr>
          <w:b/>
          <w:u w:val="single"/>
        </w:rPr>
        <w:t>261194</w:t>
      </w:r>
    </w:p>
    <w:p>
      <w:r>
        <w:t>@PriyaRainelle Incorrect. The best pen is the Pentel EnerGel. My preference is 0.7mm tip. Try it. You'll thank me.</w:t>
      </w:r>
    </w:p>
    <w:p>
      <w:r>
        <w:rPr>
          <w:b/>
          <w:u w:val="single"/>
        </w:rPr>
        <w:t>261195</w:t>
      </w:r>
    </w:p>
    <w:p>
      <w:r>
        <w:t>Had a great Sunday out and about. Hope you all enjoy your day💜💜#SundayFunday  #Dingosanctuary#Beautifulday @isdonn @1pageturner @TeriPolo1 https://t.co/IQAfJmG0WP</w:t>
      </w:r>
    </w:p>
    <w:p>
      <w:r>
        <w:rPr>
          <w:b/>
          <w:u w:val="single"/>
        </w:rPr>
        <w:t>261196</w:t>
      </w:r>
    </w:p>
    <w:p>
      <w:r>
        <w:t>My husband died and the crops failed but I'm thriving now thanks to Scottish aid group SCIAF https://t.co/r85dXahdio https://t.co/wAPQnc1FnI</w:t>
      </w:r>
    </w:p>
    <w:p>
      <w:r>
        <w:rPr>
          <w:b/>
          <w:u w:val="single"/>
        </w:rPr>
        <w:t>261197</w:t>
      </w:r>
    </w:p>
    <w:p>
      <w:r>
        <w:t>I used to always buy thrift goods and use them in my shoots. I love collabing with people, but I miss doing wardrobe &amp;amp; makeup too! 🤗</w:t>
      </w:r>
    </w:p>
    <w:p>
      <w:r>
        <w:rPr>
          <w:b/>
          <w:u w:val="single"/>
        </w:rPr>
        <w:t>261198</w:t>
      </w:r>
    </w:p>
    <w:p>
      <w:r>
        <w:t>@FoxNews Says the dictator that the C.I.A. put in place after the revolution looked to be in headed in the direction of Muslim Brotherhood.</w:t>
      </w:r>
    </w:p>
    <w:p>
      <w:r>
        <w:rPr>
          <w:b/>
          <w:u w:val="single"/>
        </w:rPr>
        <w:t>261199</w:t>
      </w:r>
    </w:p>
    <w:p>
      <w:r>
        <w:t>.@PlanetFitness &amp;amp; Apollo Commercial Real Estate Finance - what are their stock predictions? #WhatsNewWednesday #CRE https://t.co/0CbaMdb3if</w:t>
      </w:r>
    </w:p>
    <w:p>
      <w:r>
        <w:rPr>
          <w:b/>
          <w:u w:val="single"/>
        </w:rPr>
        <w:t>261200</w:t>
      </w:r>
    </w:p>
    <w:p>
      <w:r>
        <w:t>I'd consider myself an amazing mum if my kids were singing along to Fleetwood Mac on road trips #BigLittleLies</w:t>
      </w:r>
    </w:p>
    <w:p>
      <w:r>
        <w:rPr>
          <w:b/>
          <w:u w:val="single"/>
        </w:rPr>
        <w:t>261201</w:t>
      </w:r>
    </w:p>
    <w:p>
      <w:r>
        <w:t>"Inflation is as violent as a mugger, as frightening as an armed robber and as deadly as a hit man." Ronald Reagan https://t.co/DWo706fhtA</w:t>
      </w:r>
    </w:p>
    <w:p>
      <w:r>
        <w:rPr>
          <w:b/>
          <w:u w:val="single"/>
        </w:rPr>
        <w:t>261202</w:t>
      </w:r>
    </w:p>
    <w:p>
      <w:r>
        <w:t>#sport ⌚️#watch THE ORIGINAL YELLOW #SlappieWatches 🎁 ➡️ https://t.co/TQKq50pr9g https://t.co/NkLuHwHYfM</w:t>
      </w:r>
    </w:p>
    <w:p>
      <w:r>
        <w:rPr>
          <w:b/>
          <w:u w:val="single"/>
        </w:rPr>
        <w:t>261203</w:t>
      </w:r>
    </w:p>
    <w:p>
      <w:r>
        <w:t>Noam Chomsky: Trump Administration Is Aiming to Decimate All Programs to Help Working People https://t.co/wByLBAV4Zo via @democracynow</w:t>
      </w:r>
    </w:p>
    <w:p>
      <w:r>
        <w:rPr>
          <w:b/>
          <w:u w:val="single"/>
        </w:rPr>
        <w:t>261204</w:t>
      </w:r>
    </w:p>
    <w:p>
      <w:r>
        <w:t>Fresh, cooling #award winning apple juice from our friends @wobblegate in #sussex. #SupportLocal https://t.co/cNI08Mpcag</w:t>
      </w:r>
    </w:p>
    <w:p>
      <w:r>
        <w:rPr>
          <w:b/>
          <w:u w:val="single"/>
        </w:rPr>
        <w:t>261205</w:t>
      </w:r>
    </w:p>
    <w:p>
      <w:r>
        <w:t>This 'Putin as a gay clown' image is now illegal in Russia, so please do not share https://t.co/ZKaMEU4CkP https://t.co/OF8OorzaTA</w:t>
      </w:r>
    </w:p>
    <w:p>
      <w:r>
        <w:rPr>
          <w:b/>
          <w:u w:val="single"/>
        </w:rPr>
        <w:t>261206</w:t>
      </w:r>
    </w:p>
    <w:p>
      <w:r>
        <w:t>For Ladies: 7 Erogenous Zones You Should Tell Him To Pay Attention To Tonight https://t.co/HyeUyqtvaR</w:t>
      </w:r>
    </w:p>
    <w:p>
      <w:r>
        <w:rPr>
          <w:b/>
          <w:u w:val="single"/>
        </w:rPr>
        <w:t>261207</w:t>
      </w:r>
    </w:p>
    <w:p>
      <w:r>
        <w:t>@observerug What time should they leave home if they are to be at school by 7:15am? So much rethinking required...not just timing.</w:t>
      </w:r>
    </w:p>
    <w:p>
      <w:r>
        <w:rPr>
          <w:b/>
          <w:u w:val="single"/>
        </w:rPr>
        <w:t>261208</w:t>
      </w:r>
    </w:p>
    <w:p>
      <w:r>
        <w:t>I liked a @YouTube video from @jayfromtgf https://t.co/rdm7juVBvP EXTREME UNBREAKABLE BUBBLE WRAP WALL!! (100 LAYERS)</w:t>
      </w:r>
    </w:p>
    <w:p>
      <w:r>
        <w:rPr>
          <w:b/>
          <w:u w:val="single"/>
        </w:rPr>
        <w:t>261209</w:t>
      </w:r>
    </w:p>
    <w:p>
      <w:r>
        <w:t>@Realwillbutler2 @Jm39679Starkey @SheriffClarke Uhm, let me check to see if I care about what you are saying.</w:t>
      </w:r>
    </w:p>
    <w:p>
      <w:r>
        <w:rPr>
          <w:b/>
          <w:u w:val="single"/>
        </w:rPr>
        <w:t>261210</w:t>
      </w:r>
    </w:p>
    <w:p>
      <w:r>
        <w:t>Strong comments from Patriots ownership in 2014 could make signing Adrian Peterson a tough sell https://t.co/egL1t6LDLr</w:t>
      </w:r>
    </w:p>
    <w:p>
      <w:r>
        <w:rPr>
          <w:b/>
          <w:u w:val="single"/>
        </w:rPr>
        <w:t>261211</w:t>
      </w:r>
    </w:p>
    <w:p>
      <w:r>
        <w:t>There are lots of things to do around the house and you can't ... More for Pisces https://t.co/FHI8js53q6</w:t>
      </w:r>
    </w:p>
    <w:p>
      <w:r>
        <w:rPr>
          <w:b/>
          <w:u w:val="single"/>
        </w:rPr>
        <w:t>261212</w:t>
      </w:r>
    </w:p>
    <w:p>
      <w:r>
        <w:t>@srrashmi1 @ashishkumar_tw @nidhi_budha @akala_kushmanda @de_moaned @Irabinash Yes, that's what happening.</w:t>
      </w:r>
    </w:p>
    <w:p>
      <w:r>
        <w:rPr>
          <w:b/>
          <w:u w:val="single"/>
        </w:rPr>
        <w:t>261213</w:t>
      </w:r>
    </w:p>
    <w:p>
      <w:r>
        <w:t>@the_real_gabby @MadCityViking @JReidDraftScout I don't have their board. I sense they like Feeney and I sense moving up to earlier in the 2nd is a possibility.</w:t>
      </w:r>
    </w:p>
    <w:p>
      <w:r>
        <w:rPr>
          <w:b/>
          <w:u w:val="single"/>
        </w:rPr>
        <w:t>261214</w:t>
      </w:r>
    </w:p>
    <w:p>
      <w:r>
        <w:t>Ich mag das @YouTube-Video von @dattosdestiny: https://t.co/t9AMw0o3kL Destiny Rise of Iron: Xur Location and Exotic Armor &amp;amp; Weapons</w:t>
      </w:r>
    </w:p>
    <w:p>
      <w:r>
        <w:rPr>
          <w:b/>
          <w:u w:val="single"/>
        </w:rPr>
        <w:t>261215</w:t>
      </w:r>
    </w:p>
    <w:p>
      <w:r>
        <w:t>@thucydiplease @mirahwood @goodpostguy6465 @superhayo @lbourgie @mattytalks @djkilllist @kept_simple Yeah I certainly agree with that but I think we've come to pretty radically different conclusions about why maybe</w:t>
      </w:r>
    </w:p>
    <w:p>
      <w:r>
        <w:rPr>
          <w:b/>
          <w:u w:val="single"/>
        </w:rPr>
        <w:t>261216</w:t>
      </w:r>
    </w:p>
    <w:p>
      <w:r>
        <w:t>Woe be to those who attempt to block your progress today, for ... More for Scorpio https://t.co/YtGOdXqHdk</w:t>
      </w:r>
    </w:p>
    <w:p>
      <w:r>
        <w:rPr>
          <w:b/>
          <w:u w:val="single"/>
        </w:rPr>
        <w:t>261217</w:t>
      </w:r>
    </w:p>
    <w:p>
      <w:r>
        <w:t>happy birthday!! thanks for being my mom❤ i love you and i hope you have the best birthday yet! https://t.co/GOaTi9elKu</w:t>
      </w:r>
    </w:p>
    <w:p>
      <w:r>
        <w:rPr>
          <w:b/>
          <w:u w:val="single"/>
        </w:rPr>
        <w:t>261218</w:t>
      </w:r>
    </w:p>
    <w:p>
      <w:r>
        <w:t>***NEW LISTING ALERT***</w:t>
        <w:br/>
        <w:t>33A Banyard Ave Kelmscott</w:t>
        <w:br/>
        <w:t xml:space="preserve">OPEN SUNDAY 9th 1.30 - 2.15pm  </w:t>
        <w:br/>
        <w:t>Offers Fr $290,000</w:t>
        <w:br/>
        <w:t>find out... https://t.co/qvysqpGr61</w:t>
      </w:r>
    </w:p>
    <w:p>
      <w:r>
        <w:rPr>
          <w:b/>
          <w:u w:val="single"/>
        </w:rPr>
        <w:t>261219</w:t>
      </w:r>
    </w:p>
    <w:p>
      <w:r>
        <w:t>@wowkalyssa At least someone should talk about impaired driving. And the inability of police to reliably detect acute intoxication . Versus remote use.</w:t>
      </w:r>
    </w:p>
    <w:p>
      <w:r>
        <w:rPr>
          <w:b/>
          <w:u w:val="single"/>
        </w:rPr>
        <w:t>261220</w:t>
      </w:r>
    </w:p>
    <w:p>
      <w:r>
        <w:t>@Dinnerbone @CounterPillow Dinnerbone ignore them, all they know is to criticize.however if you see many YouTuber wanted birds added since 1.7...Keep up the good work</w:t>
      </w:r>
    </w:p>
    <w:p>
      <w:r>
        <w:rPr>
          <w:b/>
          <w:u w:val="single"/>
        </w:rPr>
        <w:t>261221</w:t>
      </w:r>
    </w:p>
    <w:p>
      <w:r>
        <w:t>Yay Congratulations mon amour @ihansika 😍💯🔥✨ You totally deserve this 👌🏻🌸 I'm so happy &amp;amp; proud of u baby doll 😘✨#BestActressTamil #TSRAwards https://t.co/73ZVLbbybY</w:t>
      </w:r>
    </w:p>
    <w:p>
      <w:r>
        <w:rPr>
          <w:b/>
          <w:u w:val="single"/>
        </w:rPr>
        <w:t>261222</w:t>
      </w:r>
    </w:p>
    <w:p>
      <w:r>
        <w:t>+7 Year Old Girl Pens Open Letter To President Trump | The Content Will Melt Your Heart https://t.co/lsWMynX4GS</w:t>
      </w:r>
    </w:p>
    <w:p>
      <w:r>
        <w:rPr>
          <w:b/>
          <w:u w:val="single"/>
        </w:rPr>
        <w:t>261223</w:t>
      </w:r>
    </w:p>
    <w:p>
      <w:r>
        <w:t>@McDonalds what do I have to do to get free chicken nuggets for a year?  #bestiveeverhad #goldengoodness</w:t>
      </w:r>
    </w:p>
    <w:p>
      <w:r>
        <w:rPr>
          <w:b/>
          <w:u w:val="single"/>
        </w:rPr>
        <w:t>261224</w:t>
      </w:r>
    </w:p>
    <w:p>
      <w:r>
        <w:t>Home from my first day of work! Getting the hang of the ropes, not too hard. My coworkers seem nice!</w:t>
      </w:r>
    </w:p>
    <w:p>
      <w:r>
        <w:rPr>
          <w:b/>
          <w:u w:val="single"/>
        </w:rPr>
        <w:t>261225</w:t>
      </w:r>
    </w:p>
    <w:p>
      <w:r>
        <w:t>https://t.co/32Qqvrlb9x</w:t>
        <w:br/>
        <w:t>Video by students of GMC Asr onthe topic of #worldhealthday2017 #DepressionLetsTalk #world https://t.co/mY7iGwVWkh</w:t>
      </w:r>
    </w:p>
    <w:p>
      <w:r>
        <w:rPr>
          <w:b/>
          <w:u w:val="single"/>
        </w:rPr>
        <w:t>261226</w:t>
      </w:r>
    </w:p>
    <w:p>
      <w:r>
        <w:t>Paceman Josh Tongue is included to face the students after making his first class debut for the County 12 months ago against Oxford MCCU</w:t>
      </w:r>
    </w:p>
    <w:p>
      <w:r>
        <w:rPr>
          <w:b/>
          <w:u w:val="single"/>
        </w:rPr>
        <w:t>261227</w:t>
      </w:r>
    </w:p>
    <w:p>
      <w:r>
        <w:t>Facebook COO Sheryl Sandberg uses https://t.co/Y11QL5565q to launch campaign on Equal Pay Day  https://t.co/hajdqzKK9g</w:t>
      </w:r>
    </w:p>
    <w:p>
      <w:r>
        <w:rPr>
          <w:b/>
          <w:u w:val="single"/>
        </w:rPr>
        <w:t>261228</w:t>
      </w:r>
    </w:p>
    <w:p>
      <w:r>
        <w:t>However, after 60 pages talking about her, I kind of don't want to look or think about her for the next two years</w:t>
      </w:r>
    </w:p>
    <w:p>
      <w:r>
        <w:rPr>
          <w:b/>
          <w:u w:val="single"/>
        </w:rPr>
        <w:t>261229</w:t>
      </w:r>
    </w:p>
    <w:p>
      <w:r>
        <w:t>Shadow IT is one of the biggest challenges IT faces - read more from me here https://t.co/0gkp30PCKn</w:t>
      </w:r>
    </w:p>
    <w:p>
      <w:r>
        <w:rPr>
          <w:b/>
          <w:u w:val="single"/>
        </w:rPr>
        <w:t>261230</w:t>
      </w:r>
    </w:p>
    <w:p>
      <w:r>
        <w:t>@Gil_Bashe Hi Gil! I'm so glad the hotel staff was able to delight you with their service. We look forward to hosting you again soon! -Bob</w:t>
      </w:r>
    </w:p>
    <w:p>
      <w:r>
        <w:rPr>
          <w:b/>
          <w:u w:val="single"/>
        </w:rPr>
        <w:t>261231</w:t>
      </w:r>
    </w:p>
    <w:p>
      <w:r>
        <w:t>@businessinsider @realDonaldTrump Coming from a family full of Doctors and Surgeons...this is total BS! Ordinary people cannot afford that!🙈</w:t>
      </w:r>
    </w:p>
    <w:p>
      <w:r>
        <w:rPr>
          <w:b/>
          <w:u w:val="single"/>
        </w:rPr>
        <w:t>261232</w:t>
      </w:r>
    </w:p>
    <w:p>
      <w:r>
        <w:t>Lace Everton Football Team Bridal Wedding Garter.</w:t>
        <w:br/>
        <w:t>https://t.co/0YL0cOrlat</w:t>
        <w:br/>
        <w:t>#evertonfootball #footballteamgarters https://t.co/1thP3WiLDP</w:t>
      </w:r>
    </w:p>
    <w:p>
      <w:r>
        <w:rPr>
          <w:b/>
          <w:u w:val="single"/>
        </w:rPr>
        <w:t>261233</w:t>
      </w:r>
    </w:p>
    <w:p>
      <w:r>
        <w:t>A lot of the degree programs have beneficial partnerships with groups outside of the Conservatoire. #FamilyAndCarerDay</w:t>
      </w:r>
    </w:p>
    <w:p>
      <w:r>
        <w:rPr>
          <w:b/>
          <w:u w:val="single"/>
        </w:rPr>
        <w:t>261234</w:t>
      </w:r>
    </w:p>
    <w:p>
      <w:r>
        <w:t>@shoujous lmao same i legit cant fangirl over anime on there coz my none of my kpop mutuals like it 🙄🙄🙄</w:t>
      </w:r>
    </w:p>
    <w:p>
      <w:r>
        <w:rPr>
          <w:b/>
          <w:u w:val="single"/>
        </w:rPr>
        <w:t>261235</w:t>
      </w:r>
    </w:p>
    <w:p>
      <w:r>
        <w:t>Salvatore Ferragamo Vega Silver Sunray Dial Watch, 32mm  https://t.co/D9KNJ0moay https://t.co/2GUzuaLecv</w:t>
      </w:r>
    </w:p>
    <w:p>
      <w:r>
        <w:rPr>
          <w:b/>
          <w:u w:val="single"/>
        </w:rPr>
        <w:t>261236</w:t>
      </w:r>
    </w:p>
    <w:p>
      <w:r>
        <w:t>Marvel Legends Civil War Giant Man BAF TORSO BAF HEAD BAF &amp;amp; LEFT ARM BAF https://t.co/2a47AfQKzK</w:t>
      </w:r>
    </w:p>
    <w:p>
      <w:r>
        <w:rPr>
          <w:b/>
          <w:u w:val="single"/>
        </w:rPr>
        <w:t>261237</w:t>
      </w:r>
    </w:p>
    <w:p>
      <w:r>
        <w:t>Practo Has Just Fired 150 Employees, Totaling 10% Of Its Workforce https://t.co/pRKAdjrsU7 via @officechai#practo</w:t>
      </w:r>
    </w:p>
    <w:p>
      <w:r>
        <w:rPr>
          <w:b/>
          <w:u w:val="single"/>
        </w:rPr>
        <w:t>261238</w:t>
      </w:r>
    </w:p>
    <w:p>
      <w:r>
        <w:t>Direct selling vs Automation: Could DS be a keystone of the future of work?  See the presentation from our executive…https://t.co/pnw7Soqxns</w:t>
      </w:r>
    </w:p>
    <w:p>
      <w:r>
        <w:rPr>
          <w:b/>
          <w:u w:val="single"/>
        </w:rPr>
        <w:t>261239</w:t>
      </w:r>
    </w:p>
    <w:p>
      <w:r>
        <w:t>Calling him president Bannon really did get to trump.....so now it's time to start #PresidentKuschner https://t.co/wAdvqntIAZ</w:t>
      </w:r>
    </w:p>
    <w:p>
      <w:r>
        <w:rPr>
          <w:b/>
          <w:u w:val="single"/>
        </w:rPr>
        <w:t>261240</w:t>
      </w:r>
    </w:p>
    <w:p>
      <w:r>
        <w:t>@MannyMua733 why is the credit card information loading like this????? 😢😢😢😢💔💔💔 https://t.co/aKIetnY91p</w:t>
      </w:r>
    </w:p>
    <w:p>
      <w:r>
        <w:rPr>
          <w:b/>
          <w:u w:val="single"/>
        </w:rPr>
        <w:t>261241</w:t>
      </w:r>
    </w:p>
    <w:p>
      <w:r>
        <w:t>Sending you love and happy vibes ❤🤗 what is your happy place? #happyplace #vibes https://t.co/lNcU59f6fC</w:t>
      </w:r>
    </w:p>
    <w:p>
      <w:r>
        <w:rPr>
          <w:b/>
          <w:u w:val="single"/>
        </w:rPr>
        <w:t>261242</w:t>
      </w:r>
    </w:p>
    <w:p>
      <w:r>
        <w:t>@Jalen_Nelaj @BungeeCumOnMe @Waifudere @riatrs @xsiena_x @xNaeja @EliteFourJosh It's all good, the tl was active af last night 😂😂 👍🏽</w:t>
      </w:r>
    </w:p>
    <w:p>
      <w:r>
        <w:rPr>
          <w:b/>
          <w:u w:val="single"/>
        </w:rPr>
        <w:t>261243</w:t>
      </w:r>
    </w:p>
    <w:p>
      <w:r>
        <w:t>These Sriracha @PerdueChicken &amp;amp; Brown Sugar Bacon Bites are the perfect appetizer! #PerdueCrew #Promotion - https://t.co/8s5vSV2xbl https://t.co/AyJPyzrAMt</w:t>
      </w:r>
    </w:p>
    <w:p>
      <w:r>
        <w:rPr>
          <w:b/>
          <w:u w:val="single"/>
        </w:rPr>
        <w:t>261244</w:t>
      </w:r>
    </w:p>
    <w:p>
      <w:r>
        <w:t>okay i love people who text back fast but at the same time i get hella annoyed when they reply too fast ????????</w:t>
      </w:r>
    </w:p>
    <w:p>
      <w:r>
        <w:rPr>
          <w:b/>
          <w:u w:val="single"/>
        </w:rPr>
        <w:t>261245</w:t>
      </w:r>
    </w:p>
    <w:p>
      <w:r>
        <w:t>@MaddyOsman Every like counts ;) Check out my GrowthHacking Ebook Maddy your feedback will be great https://t.co/UsO59BBJj3</w:t>
      </w:r>
    </w:p>
    <w:p>
      <w:r>
        <w:rPr>
          <w:b/>
          <w:u w:val="single"/>
        </w:rPr>
        <w:t>261246</w:t>
      </w:r>
    </w:p>
    <w:p>
      <w:r>
        <w:t>"The Galactic Cosmic Ray Electron Spectrum from 3 to 70 MeV Measured by Voyager 1 Beyond the Heliopause" See https://t.co/FBOo1Me0hX</w:t>
      </w:r>
    </w:p>
    <w:p>
      <w:r>
        <w:rPr>
          <w:b/>
          <w:u w:val="single"/>
        </w:rPr>
        <w:t>261247</w:t>
      </w:r>
    </w:p>
    <w:p>
      <w:r>
        <w:t>Sorry B, I'm poor ah. On the other side that penguin looks awesome! Also Madam H is back! Lucky me I got her long ago 😋 #AvengersAcademy https://t.co/4wua72NPOI</w:t>
      </w:r>
    </w:p>
    <w:p>
      <w:r>
        <w:rPr>
          <w:b/>
          <w:u w:val="single"/>
        </w:rPr>
        <w:t>261248</w:t>
      </w:r>
    </w:p>
    <w:p>
      <w:r>
        <w:t>04/04 0038: MFM:dm_spacestation, William.Mojo, Bishop, Player 2663333333333, Mr.Roboto-Mojo, GLA=-0-, -SAVAGE.PERSON</w:t>
      </w:r>
    </w:p>
    <w:p>
      <w:r>
        <w:rPr>
          <w:b/>
          <w:u w:val="single"/>
        </w:rPr>
        <w:t>261249</w:t>
      </w:r>
    </w:p>
    <w:p>
      <w:r>
        <w:t>I liked a @YouTube video from @itz_stevenyt https://t.co/FFD5daQ4CZ SAVING FOR A GOPRO// CHILL STREAM AND SHOUTOUTS!!!!</w:t>
      </w:r>
    </w:p>
    <w:p>
      <w:r>
        <w:rPr>
          <w:b/>
          <w:u w:val="single"/>
        </w:rPr>
        <w:t>261250</w:t>
      </w:r>
    </w:p>
    <w:p>
      <w:r>
        <w:t>Disabled vehicle on I-76 eastbound between Mile Post: 336.0 and Exit 338 - Green Lane/Belmont Ave.  There is a lane restriction.</w:t>
      </w:r>
    </w:p>
    <w:p>
      <w:r>
        <w:rPr>
          <w:b/>
          <w:u w:val="single"/>
        </w:rPr>
        <w:t>261251</w:t>
      </w:r>
    </w:p>
    <w:p>
      <w:r>
        <w:t>#ITSecureGamer Vuln: Adobe Acrobat and Reader CVE-2017-3010 Unspecified Memory Corruption… https://t.co/sHCnrJGtZ0 Follow to learn more</w:t>
      </w:r>
    </w:p>
    <w:p>
      <w:r>
        <w:rPr>
          <w:b/>
          <w:u w:val="single"/>
        </w:rPr>
        <w:t>261252</w:t>
      </w:r>
    </w:p>
    <w:p>
      <w:r>
        <w:t>Updates: Qatar lifts moratorium on North Dome gas field - The development in the southern section of the North ... https://t.co/0hblnUwDuc</w:t>
      </w:r>
    </w:p>
    <w:p>
      <w:r>
        <w:rPr>
          <w:b/>
          <w:u w:val="single"/>
        </w:rPr>
        <w:t>261253</w:t>
      </w:r>
    </w:p>
    <w:p>
      <w:r>
        <w:t>Data Governance Analyst: TD Bank Group (Toronto) "We are seeking a self-motivated… https://t.co/d2XMz81WjC #green @jobs #greenjobs</w:t>
      </w:r>
    </w:p>
    <w:p>
      <w:r>
        <w:rPr>
          <w:b/>
          <w:u w:val="single"/>
        </w:rPr>
        <w:t>261254</w:t>
      </w:r>
    </w:p>
    <w:p>
      <w:r>
        <w:t>Discussing our huge upcoming gigs w/ @johnnyJM3 while streaming @975TheFanatic at work wow what a fridee!!! https://t.co/5lWoe5yNw4</w:t>
      </w:r>
    </w:p>
    <w:p>
      <w:r>
        <w:rPr>
          <w:b/>
          <w:u w:val="single"/>
        </w:rPr>
        <w:t>261255</w:t>
      </w:r>
    </w:p>
    <w:p>
      <w:r>
        <w:t>Sales Hacking - Jason Lemkin - Hiring Your VP of Sales  - [youtube id="kvtKjt7VXHM"... https://t.co/WOMKZmmA5K #theoxfordgroup.net</w:t>
      </w:r>
    </w:p>
    <w:p>
      <w:r>
        <w:rPr>
          <w:b/>
          <w:u w:val="single"/>
        </w:rPr>
        <w:t>261256</w:t>
      </w:r>
    </w:p>
    <w:p>
      <w:r>
        <w:t>Issues of self-doubt step out of the shadows if you run into a... More for Aries https://t.co/PSU3kfLgFJ</w:t>
      </w:r>
    </w:p>
    <w:p>
      <w:r>
        <w:rPr>
          <w:b/>
          <w:u w:val="single"/>
        </w:rPr>
        <w:t>261257</w:t>
      </w:r>
    </w:p>
    <w:p>
      <w:r>
        <w:t>Ethnic Political Party Sweeps By-elections in Myanmar’s Restive Shan State https://t.co/wwZ0l9Gqhx https://t.co/ir0teKGAH6</w:t>
      </w:r>
    </w:p>
    <w:p>
      <w:r>
        <w:rPr>
          <w:b/>
          <w:u w:val="single"/>
        </w:rPr>
        <w:t>261258</w:t>
      </w:r>
    </w:p>
    <w:p>
      <w:r>
        <w:t>How to Send Facebook Birthday Wishes on Time Without Logging in to Facebook https://t.co/mgd3DMCGVi https://t.co/Pzlne6jaHx</w:t>
      </w:r>
    </w:p>
    <w:p>
      <w:r>
        <w:rPr>
          <w:b/>
          <w:u w:val="single"/>
        </w:rPr>
        <w:t>261259</w:t>
      </w:r>
    </w:p>
    <w:p>
      <w:r>
        <w:t>New Clerky tools help startups hire and raise funds without running into legal problems https://t.co/RDxkJQNTkd https://t.co/4VmwI7gfYS</w:t>
      </w:r>
    </w:p>
    <w:p>
      <w:r>
        <w:rPr>
          <w:b/>
          <w:u w:val="single"/>
        </w:rPr>
        <w:t>261260</w:t>
      </w:r>
    </w:p>
    <w:p>
      <w:r>
        <w:t>El Cajon: Larvitar ♂(44.4%IV 2/11/7 Bite/Ancient Power 0.4m/25.8kg). TTH: 09:52:00am [21m 55s] https://t.co/2k6S9wJVRU</w:t>
      </w:r>
    </w:p>
    <w:p>
      <w:r>
        <w:rPr>
          <w:b/>
          <w:u w:val="single"/>
        </w:rPr>
        <w:t>261261</w:t>
      </w:r>
    </w:p>
    <w:p>
      <w:r>
        <w:t>IMHO, Kevin's end goal here will be to get William to think of Will/Dre and Kev/Bruno as 'secret' alliance potential.🤔 #BBCan5 https://t.co/uBXQi6J68f</w:t>
      </w:r>
    </w:p>
    <w:p>
      <w:r>
        <w:rPr>
          <w:b/>
          <w:u w:val="single"/>
        </w:rPr>
        <w:t>261262</w:t>
      </w:r>
    </w:p>
    <w:p>
      <w:r>
        <w:t>@kbellavance6988 @CheryReeks @gunnarssonmker1 @IndyRose75 @SandrinhaFCo2 @JaneMonjardim @TBoland87 @SALAMarcodesade @melissalouis29 @pisgnetto @Sara35153 Wish you too! All gunners, have a nice saturday!!😊😘✌💜🎩🎸🔫🌹🌹</w:t>
      </w:r>
    </w:p>
    <w:p>
      <w:r>
        <w:rPr>
          <w:b/>
          <w:u w:val="single"/>
        </w:rPr>
        <w:t>261263</w:t>
      </w:r>
    </w:p>
    <w:p>
      <w:r>
        <w:t>Birmingham, AL - Service Experts, LLC - Commercial #HVAC Service Technician - At Service Experts Heating Ai... https://t.co/mRZsIHO4px #JOB</w:t>
      </w:r>
    </w:p>
    <w:p>
      <w:r>
        <w:rPr>
          <w:b/>
          <w:u w:val="single"/>
        </w:rPr>
        <w:t>261264</w:t>
      </w:r>
    </w:p>
    <w:p>
      <w:r>
        <w:t>YahooFinance: LIVE: Trump's summit with China's Xi Jinping starts today - serwer offers insight … https://t.co/3txE4NYWcR</w:t>
      </w:r>
    </w:p>
    <w:p>
      <w:r>
        <w:rPr>
          <w:b/>
          <w:u w:val="single"/>
        </w:rPr>
        <w:t>261265</w:t>
      </w:r>
    </w:p>
    <w:p>
      <w:r>
        <w:t>Something must be envisioned before it can be built, and that is on every level. This truth is the strongest argument for a creator.</w:t>
      </w:r>
    </w:p>
    <w:p>
      <w:r>
        <w:rPr>
          <w:b/>
          <w:u w:val="single"/>
        </w:rPr>
        <w:t>261266</w:t>
      </w:r>
    </w:p>
    <w:p>
      <w:r>
        <w:t>@IvankaTrump @realDonaldTrump Your father is dirty with Russia. He is a permanent stain on America and your family will carry that STAIN throughout history!</w:t>
      </w:r>
    </w:p>
    <w:p>
      <w:r>
        <w:rPr>
          <w:b/>
          <w:u w:val="single"/>
        </w:rPr>
        <w:t>261267</w:t>
      </w:r>
    </w:p>
    <w:p>
      <w:r>
        <w:t>@Lex_Lutheran @TheDotP @revdrjenharvey No one is saying that money will fix all problems. But if there is a clearly economic injustice (read Coates) then it calls for $$$ to fix.</w:t>
      </w:r>
    </w:p>
    <w:p>
      <w:r>
        <w:rPr>
          <w:b/>
          <w:u w:val="single"/>
        </w:rPr>
        <w:t>261268</w:t>
      </w:r>
    </w:p>
    <w:p>
      <w:r>
        <w:t>@virendersehwag Yup really...That moment was awesome for every Indian...We can't forget that mahi's six anymore... Love you Mahi sir</w:t>
      </w:r>
    </w:p>
    <w:p>
      <w:r>
        <w:rPr>
          <w:b/>
          <w:u w:val="single"/>
        </w:rPr>
        <w:t>261269</w:t>
      </w:r>
    </w:p>
    <w:p>
      <w:r>
        <w:t>I don't know what stresses me out more. The fact that I have a whole paper to write this weekend or that Bob's Burgers will be off Netflix. https://t.co/vHLD6axdCQ</w:t>
      </w:r>
    </w:p>
    <w:p>
      <w:r>
        <w:rPr>
          <w:b/>
          <w:u w:val="single"/>
        </w:rPr>
        <w:t>261270</w:t>
      </w:r>
    </w:p>
    <w:p>
      <w:r>
        <w:t>@bookloverJo @AJ_Wils Ashamed to say not yet read it 😳so keeping away from Twitter tonight-don't want any spoilers!It's top of my tbr pile.Have a great book chat</w:t>
      </w:r>
    </w:p>
    <w:p>
      <w:r>
        <w:rPr>
          <w:b/>
          <w:u w:val="single"/>
        </w:rPr>
        <w:t>261271</w:t>
      </w:r>
    </w:p>
    <w:p>
      <w:r>
        <w:t>NFL Week 17 picks: Redskins thumping Giants, Packers smashing Lions are locks https://t.co/wXM4A5UrAX</w:t>
      </w:r>
    </w:p>
    <w:p>
      <w:r>
        <w:rPr>
          <w:b/>
          <w:u w:val="single"/>
        </w:rPr>
        <w:t>261272</w:t>
      </w:r>
    </w:p>
    <w:p>
      <w:r>
        <w:t>@hemantmehta If I remember my eschatology, that means people like Michelle Bachmann are "raptured" away.  Bring him on!</w:t>
      </w:r>
    </w:p>
    <w:p>
      <w:r>
        <w:rPr>
          <w:b/>
          <w:u w:val="single"/>
        </w:rPr>
        <w:t>261273</w:t>
      </w:r>
    </w:p>
    <w:p>
      <w:r>
        <w:t>Week 6 Schedule is attached, see you on Monday. Dates for weights for varsity 0 hour may change due to SAT https://t.co/fGowb2Bhvb</w:t>
      </w:r>
    </w:p>
    <w:p>
      <w:r>
        <w:rPr>
          <w:b/>
          <w:u w:val="single"/>
        </w:rPr>
        <w:t>261274</w:t>
      </w:r>
    </w:p>
    <w:p>
      <w:r>
        <w:t>42 Dead Or Incarcerated People Voted In Fla Elections https://t.co/eiZsu5grBV via @dailycaller Trump,conservs right. Voting fraud must stop.</w:t>
      </w:r>
    </w:p>
    <w:p>
      <w:r>
        <w:rPr>
          <w:b/>
          <w:u w:val="single"/>
        </w:rPr>
        <w:t>261275</w:t>
      </w:r>
    </w:p>
    <w:p>
      <w:r>
        <w:t>#CNSH Who is Chinese Power Ranger Ludi Lin? - The presence of Ludi Lin as Zack, The Black Ranger can have done ... https://t.co/47yVm9SBzb</w:t>
      </w:r>
    </w:p>
    <w:p>
      <w:r>
        <w:rPr>
          <w:b/>
          <w:u w:val="single"/>
        </w:rPr>
        <w:t>261276</w:t>
      </w:r>
    </w:p>
    <w:p>
      <w:r>
        <w:t xml:space="preserve">Muhammad Azfar Ahsan, founding CEO, Nutshell forum &amp;amp; Founder. </w:t>
        <w:br/>
        <w:t xml:space="preserve">Inagurating the session #lisb17 </w:t>
        <w:br/>
        <w:t>"Inovating for Future"</w:t>
        <w:br/>
        <w:t>@PUANConference</w:t>
      </w:r>
    </w:p>
    <w:p>
      <w:r>
        <w:rPr>
          <w:b/>
          <w:u w:val="single"/>
        </w:rPr>
        <w:t>261277</w:t>
      </w:r>
    </w:p>
    <w:p>
      <w:r>
        <w:t>COUNTY NEWS: Sussex mum ‘left in shock’ after daughter nearly falls in lake due to unsecured gate https://t.co/g5lGcUowWF</w:t>
      </w:r>
    </w:p>
    <w:p>
      <w:r>
        <w:rPr>
          <w:b/>
          <w:u w:val="single"/>
        </w:rPr>
        <w:t>261278</w:t>
      </w:r>
    </w:p>
    <w:p>
      <w:r>
        <w:t>one person followed me and 3 people unfollowed me // automatically checked by https://t.co/CuEMq0R3gh</w:t>
      </w:r>
    </w:p>
    <w:p>
      <w:r>
        <w:rPr>
          <w:b/>
          <w:u w:val="single"/>
        </w:rPr>
        <w:t>261279</w:t>
      </w:r>
    </w:p>
    <w:p>
      <w:r>
        <w:t>QUESTION: DID SOROS FUND SYRIAN GAS ATTACK? @POTUS @randpaul @Kellyannepolls @VP https://t.co/gyH8HhqPXA</w:t>
      </w:r>
    </w:p>
    <w:p>
      <w:r>
        <w:rPr>
          <w:b/>
          <w:u w:val="single"/>
        </w:rPr>
        <w:t>261280</w:t>
      </w:r>
    </w:p>
    <w:p>
      <w:r>
        <w:t>@AltreonD @lunaplanina @FFXIV_Memes @gayprotagonist Ill just xharge up my laptop cuz it died over the few days and we can get going 👌🏻</w:t>
      </w:r>
    </w:p>
    <w:p>
      <w:r>
        <w:rPr>
          <w:b/>
          <w:u w:val="single"/>
        </w:rPr>
        <w:t>261281</w:t>
      </w:r>
    </w:p>
    <w:p>
      <w:r>
        <w:t>@shadeazeez2 +1 for the follow Shaddy! :) How does 20% growth per month sound? Check out my guide - https://t.co/UsO59Bk7Ut</w:t>
      </w:r>
    </w:p>
    <w:p>
      <w:r>
        <w:rPr>
          <w:b/>
          <w:u w:val="single"/>
        </w:rPr>
        <w:t>261282</w:t>
      </w:r>
    </w:p>
    <w:p>
      <w:r>
        <w:t>My canvas today at work. Lots of circles &amp;amp; straight(ish) lines. Fancy a run anyone? #ukrunchat https://t.co/kHEuHnnUHq</w:t>
      </w:r>
    </w:p>
    <w:p>
      <w:r>
        <w:rPr>
          <w:b/>
          <w:u w:val="single"/>
        </w:rPr>
        <w:t>261283</w:t>
      </w:r>
    </w:p>
    <w:p>
      <w:r>
        <w:t>Awesome! https://t.co/9GMxSRfwuD  @europornvidz @Eye4Boobs @rita_6969 @MseeWaHome @Botado2  #teen #xxx</w:t>
      </w:r>
    </w:p>
    <w:p>
      <w:r>
        <w:rPr>
          <w:b/>
          <w:u w:val="single"/>
        </w:rPr>
        <w:t>261284</w:t>
      </w:r>
    </w:p>
    <w:p>
      <w:r>
        <w:t>@realDonaldTrump The massive trade deficits are from US job export. Start penalizing the companies for importing their own products. #MadeInUSA</w:t>
      </w:r>
    </w:p>
    <w:p>
      <w:r>
        <w:rPr>
          <w:b/>
          <w:u w:val="single"/>
        </w:rPr>
        <w:t>261285</w:t>
      </w:r>
    </w:p>
    <w:p>
      <w:r>
        <w:t>Thanks @sethyeah for reminding me of Cousin Ed's Polka Party that used to be on #Streator AM1250 Saturday mornings. Who else remembers it?</w:t>
      </w:r>
    </w:p>
    <w:p>
      <w:r>
        <w:rPr>
          <w:b/>
          <w:u w:val="single"/>
        </w:rPr>
        <w:t>261286</w:t>
      </w:r>
    </w:p>
    <w:p>
      <w:r>
        <w:t>Most states are pushing private school choice bills, but some are faltering. https://t.co/jl1gvbvSiN https://t.co/0w5dRSKDLs</w:t>
      </w:r>
    </w:p>
    <w:p>
      <w:r>
        <w:rPr>
          <w:b/>
          <w:u w:val="single"/>
        </w:rPr>
        <w:t>261287</w:t>
      </w:r>
    </w:p>
    <w:p>
      <w:r>
        <w:t>We're two years old! We celebrated like any good two year old should. With #beer! Thanks again to @MaydayBrewery for having us.</w:t>
      </w:r>
    </w:p>
    <w:p>
      <w:r>
        <w:rPr>
          <w:b/>
          <w:u w:val="single"/>
        </w:rPr>
        <w:t>261288</w:t>
      </w:r>
    </w:p>
    <w:p>
      <w:r>
        <w:t>"X-Factor" on why @Yankees NEED to continue this youth movement and allow the young players to fail and grow. https://t.co/XOeZRlzXyO</w:t>
      </w:r>
    </w:p>
    <w:p>
      <w:r>
        <w:rPr>
          <w:b/>
          <w:u w:val="single"/>
        </w:rPr>
        <w:t>261289</w:t>
      </w:r>
    </w:p>
    <w:p>
      <w:r>
        <w:t>@Travel_Buddha They appear to get handled like any other traffic. But switch callsigns for some reason from Janet to others when not in Civil Airspace.</w:t>
      </w:r>
    </w:p>
    <w:p>
      <w:r>
        <w:rPr>
          <w:b/>
          <w:u w:val="single"/>
        </w:rPr>
        <w:t>261290</w:t>
      </w:r>
    </w:p>
    <w:p>
      <w:r>
        <w:t>$KOSK  is a holding company focused on the acquisitions of market-changing and disruptive business models.</w:t>
      </w:r>
    </w:p>
    <w:p>
      <w:r>
        <w:rPr>
          <w:b/>
          <w:u w:val="single"/>
        </w:rPr>
        <w:t>261291</w:t>
      </w:r>
    </w:p>
    <w:p>
      <w:r>
        <w:t>"Whenever you find yourself on the side of the majority, it is time to pause and reflect."</w:t>
        <w:br/>
        <w:t>— Mark Twain</w:t>
      </w:r>
    </w:p>
    <w:p>
      <w:r>
        <w:rPr>
          <w:b/>
          <w:u w:val="single"/>
        </w:rPr>
        <w:t>261292</w:t>
      </w:r>
    </w:p>
    <w:p>
      <w:r>
        <w:t>Sometimes we play with love, but when the time comes and we realize that you want to get serious, LOVE PLAYS WITH YOU</w:t>
      </w:r>
    </w:p>
    <w:p>
      <w:r>
        <w:rPr>
          <w:b/>
          <w:u w:val="single"/>
        </w:rPr>
        <w:t>261293</w:t>
      </w:r>
    </w:p>
    <w:p>
      <w:r>
        <w:t>Come on Huck. You were trained to get out these situations. OPA needs you #Scandal #tgit #WhatTheHuck</w:t>
      </w:r>
    </w:p>
    <w:p>
      <w:r>
        <w:rPr>
          <w:b/>
          <w:u w:val="single"/>
        </w:rPr>
        <w:t>261294</w:t>
      </w:r>
    </w:p>
    <w:p>
      <w:r>
        <w:t>The way some people are still bitching about felecity on #Arrow even though she doesn't act the same is like they saw themselves in her</w:t>
      </w:r>
    </w:p>
    <w:p>
      <w:r>
        <w:rPr>
          <w:b/>
          <w:u w:val="single"/>
        </w:rPr>
        <w:t>261295</w:t>
      </w:r>
    </w:p>
    <w:p>
      <w:r>
        <w:t>#juztpost</w:t>
        <w:br/>
        <w:t>Blast on Russian subway kills 10, injures 50; 2nd bomb found</w:t>
        <w:br/>
        <w:t>https://t.co/tKbPKpWnn3 https://t.co/u7DYO5IPtJ</w:t>
      </w:r>
    </w:p>
    <w:p>
      <w:r>
        <w:rPr>
          <w:b/>
          <w:u w:val="single"/>
        </w:rPr>
        <w:t>261296</w:t>
      </w:r>
    </w:p>
    <w:p>
      <w:r>
        <w:t>@YeeYeeSan3 @AsiaPrince_JKS @jksjapan @nekrokris @daria_eel25 @chrischanjks @luisaaguilar4 @FENIXAURO1 @SolisIsabell @myu_13 @putri_jkseels @Bebe_jks Good night dear sis,see you tomorrow 😴😘 https://t.co/ip3OIPgciu</w:t>
      </w:r>
    </w:p>
    <w:p>
      <w:r>
        <w:rPr>
          <w:b/>
          <w:u w:val="single"/>
        </w:rPr>
        <w:t>261297</w:t>
      </w:r>
    </w:p>
    <w:p>
      <w:r>
        <w:t>Tactfulness mastery organization as an instance high handle evolution in reference to an shape: aXbmsab</w:t>
      </w:r>
    </w:p>
    <w:p>
      <w:r>
        <w:rPr>
          <w:b/>
          <w:u w:val="single"/>
        </w:rPr>
        <w:t>261298</w:t>
      </w:r>
    </w:p>
    <w:p>
      <w:r>
        <w:t>Free Clash of Clans gems bonus https://t.co/ElxPpYaDC5 This is why some players are so strong! (vym19)</w:t>
      </w:r>
    </w:p>
    <w:p>
      <w:r>
        <w:rPr>
          <w:b/>
          <w:u w:val="single"/>
        </w:rPr>
        <w:t>261299</w:t>
      </w:r>
    </w:p>
    <w:p>
      <w:r>
        <w:t>@DRbankroll66 @incarceratedbob Man, everyone of these young turds swear they are the new Tupac.  The man is a martyr now thx to them.  I wish PAC was still alive though.</w:t>
      </w:r>
    </w:p>
    <w:p>
      <w:r>
        <w:rPr>
          <w:b/>
          <w:u w:val="single"/>
        </w:rPr>
        <w:t>261300</w:t>
      </w:r>
    </w:p>
    <w:p>
      <w:r>
        <w:t>Demand action on air #pollution NOW - clean up Europe’s toxic #coal smog! #darkcloud https://t.co/Vm1It6h4ou</w:t>
      </w:r>
    </w:p>
    <w:p>
      <w:r>
        <w:rPr>
          <w:b/>
          <w:u w:val="single"/>
        </w:rPr>
        <w:t>261301</w:t>
      </w:r>
    </w:p>
    <w:p>
      <w:r>
        <w:t>Aiwa Cross Trainer Compact Disc Player W Case &amp;amp; Charger  https://t.co/kIjBlbtSv4 https://t.co/IjgnpyZ66t</w:t>
      </w:r>
    </w:p>
    <w:p>
      <w:r>
        <w:rPr>
          <w:b/>
          <w:u w:val="single"/>
        </w:rPr>
        <w:t>261302</w:t>
      </w:r>
    </w:p>
    <w:p>
      <w:r>
        <w:t>Solana Beach: Blissey ♀ 24.4% (8/0/3 - Pound/Psychic - s:large) til 18:00:03(23m 22s). https://t.co/b8hCpj0Kbj</w:t>
      </w:r>
    </w:p>
    <w:p>
      <w:r>
        <w:rPr>
          <w:b/>
          <w:u w:val="single"/>
        </w:rPr>
        <w:t>261303</w:t>
      </w:r>
    </w:p>
    <w:p>
      <w:r>
        <w:t>Executive Office Rental.  Cheap Office Space.  Near Chicago Ridge #ChicagoRidge #CrestwoodIL #officeforrent https://t.co/45vScPWI6n</w:t>
      </w:r>
    </w:p>
    <w:p>
      <w:r>
        <w:rPr>
          <w:b/>
          <w:u w:val="single"/>
        </w:rPr>
        <w:t>261304</w:t>
      </w:r>
    </w:p>
    <w:p>
      <w:r>
        <w:t xml:space="preserve">Looking for a summer job? </w:t>
        <w:br/>
        <w:br/>
        <w:t>The Colorado Horse Park is hosting a Job Fair! Read on below for details on how to... https://t.co/Sew2ypUc8f</w:t>
      </w:r>
    </w:p>
    <w:p>
      <w:r>
        <w:rPr>
          <w:b/>
          <w:u w:val="single"/>
        </w:rPr>
        <w:t>261305</w:t>
      </w:r>
    </w:p>
    <w:p>
      <w:r>
        <w:t>@Chiragkapuriya @amruthhr yes at some point in time in mid/end of march I find COS build was unstable .. with the help from the community realized the culprit is ...</w:t>
      </w:r>
    </w:p>
    <w:p>
      <w:r>
        <w:rPr>
          <w:b/>
          <w:u w:val="single"/>
        </w:rPr>
        <w:t>261306</w:t>
      </w:r>
    </w:p>
    <w:p>
      <w:r>
        <w:t>The new issue of Music Theory Online is live now, and with it my first article! https://t.co/2KTFCHAuQK</w:t>
      </w:r>
    </w:p>
    <w:p>
      <w:r>
        <w:rPr>
          <w:b/>
          <w:u w:val="single"/>
        </w:rPr>
        <w:t>261307</w:t>
      </w:r>
    </w:p>
    <w:p>
      <w:r>
        <w:t>We have to build a team capable of winning a trophy, just like the Germans did in 2014,with Tanko and his new team,I trust @braclemet</w:t>
      </w:r>
    </w:p>
    <w:p>
      <w:r>
        <w:rPr>
          <w:b/>
          <w:u w:val="single"/>
        </w:rPr>
        <w:t>261308</w:t>
      </w:r>
    </w:p>
    <w:p>
      <w:r>
        <w:t>@MissKomorebi Try going through Airbnb instead. You can find really nice and really cheap places out there.</w:t>
      </w:r>
    </w:p>
    <w:p>
      <w:r>
        <w:rPr>
          <w:b/>
          <w:u w:val="single"/>
        </w:rPr>
        <w:t>261309</w:t>
      </w:r>
    </w:p>
    <w:p>
      <w:r>
        <w:t>No matter where I am, no matter where you are, I’ll be there when its over baby. Cause I was there from the start.</w:t>
        <w:br/>
        <w:br/>
        <w:t>TANNER ForStarMusic TMI</w:t>
      </w:r>
    </w:p>
    <w:p>
      <w:r>
        <w:rPr>
          <w:b/>
          <w:u w:val="single"/>
        </w:rPr>
        <w:t>261310</w:t>
      </w:r>
    </w:p>
    <w:p>
      <w:r>
        <w:t xml:space="preserve">Get to Know Russia's Answer to the A-10 Warthog </w:t>
        <w:br/>
        <w:t>in the heat  of battle</w:t>
        <w:br/>
        <w:t>training of our pilots</w:t>
        <w:br/>
        <w:t>makes the Warthog unbeatable</w:t>
      </w:r>
    </w:p>
    <w:p>
      <w:r>
        <w:rPr>
          <w:b/>
          <w:u w:val="single"/>
        </w:rPr>
        <w:t>261311</w:t>
      </w:r>
    </w:p>
    <w:p>
      <w:r>
        <w:t>We can start and finish wars, we're what killed the dinosaurs. We're the asteroid that's overdue. ☄️</w:t>
      </w:r>
    </w:p>
    <w:p>
      <w:r>
        <w:rPr>
          <w:b/>
          <w:u w:val="single"/>
        </w:rPr>
        <w:t>261312</w:t>
      </w:r>
    </w:p>
    <w:p>
      <w:r>
        <w:t>Listen to me sing "I Just Die In Your Arms Tonight Acoustic" on #Smule: https://t.co/PpRu2YGzra #SingKaraoke</w:t>
      </w:r>
    </w:p>
    <w:p>
      <w:r>
        <w:rPr>
          <w:b/>
          <w:u w:val="single"/>
        </w:rPr>
        <w:t>261313</w:t>
      </w:r>
    </w:p>
    <w:p>
      <w:r>
        <w:t>@arseblognews FFP sanctions are in place for fenerbahce and they cant buy anyone without selling a player. this makes transfer more difficult</w:t>
      </w:r>
    </w:p>
    <w:p>
      <w:r>
        <w:rPr>
          <w:b/>
          <w:u w:val="single"/>
        </w:rPr>
        <w:t>261314</w:t>
      </w:r>
    </w:p>
    <w:p>
      <w:r>
        <w:t>Benintendi, Bradley, Bogaerts, Betts, Pedroia, Hanley, Moreland and Sandoval. Those 1st 6 alone are scary in potential https://t.co/Y74F4KYvZL</w:t>
      </w:r>
    </w:p>
    <w:p>
      <w:r>
        <w:rPr>
          <w:b/>
          <w:u w:val="single"/>
        </w:rPr>
        <w:t>261315</w:t>
      </w:r>
    </w:p>
    <w:p>
      <w:r>
        <w:t>Now Playing: Looking Back</w:t>
        <w:br/>
        <w:t>by Christian Winther</w:t>
        <w:br/>
        <w:t>at 05:11:42</w:t>
        <w:br/>
        <w:t>on Jazz90.1 @901jazz</w:t>
        <w:br/>
        <w:t>Listen Online at https://t.co/kXfiTvw8at</w:t>
      </w:r>
    </w:p>
    <w:p>
      <w:r>
        <w:rPr>
          <w:b/>
          <w:u w:val="single"/>
        </w:rPr>
        <w:t>261316</w:t>
      </w:r>
    </w:p>
    <w:p>
      <w:r>
        <w:t>No whatsaps by the moment. Please I have others ways to be contacted: Telephone, gmail and facebook. Kisses everybody.</w:t>
      </w:r>
    </w:p>
    <w:p>
      <w:r>
        <w:rPr>
          <w:b/>
          <w:u w:val="single"/>
        </w:rPr>
        <w:t>261317</w:t>
      </w:r>
    </w:p>
    <w:p>
      <w:r>
        <w:t>So thankful for the thoughtful notes from my readers, but starting the revision process has me like... https://t.co/B9bV0n4NDd</w:t>
      </w:r>
    </w:p>
    <w:p>
      <w:r>
        <w:rPr>
          <w:b/>
          <w:u w:val="single"/>
        </w:rPr>
        <w:t>261318</w:t>
      </w:r>
    </w:p>
    <w:p>
      <w:r>
        <w:t>See What Enugu Governor Did For A Petty Trader That Made Her Burst Into Tears https://t.co/wlaxv94fgr https://t.co/RGNqKnPIdh</w:t>
      </w:r>
    </w:p>
    <w:p>
      <w:r>
        <w:rPr>
          <w:b/>
          <w:u w:val="single"/>
        </w:rPr>
        <w:t>261319</w:t>
      </w:r>
    </w:p>
    <w:p>
      <w:r>
        <w:t>@whitesow1 @kaybtoo I worry too that it might be true!Also read that Betty White only sleeps 4 hours,she looks great,is very vibrant,so it's working for her!</w:t>
      </w:r>
    </w:p>
    <w:p>
      <w:r>
        <w:rPr>
          <w:b/>
          <w:u w:val="single"/>
        </w:rPr>
        <w:t>261320</w:t>
      </w:r>
    </w:p>
    <w:p>
      <w:r>
        <w:t>Top studio archiving at Achille Castiglioni... boxes, plan tubes and glass negatives all with… https://t.co/DZA2vbpDUx</w:t>
      </w:r>
    </w:p>
    <w:p>
      <w:r>
        <w:rPr>
          <w:b/>
          <w:u w:val="single"/>
        </w:rPr>
        <w:t>261321</w:t>
      </w:r>
    </w:p>
    <w:p>
      <w:r>
        <w:t>Thanks to all who attended our annual workshop on Sunday and to our amazing coaches! Below: @eissenbe coaches Brahms Clarinet 5tet https://t.co/4HFECpuKJ2</w:t>
      </w:r>
    </w:p>
    <w:p>
      <w:r>
        <w:rPr>
          <w:b/>
          <w:u w:val="single"/>
        </w:rPr>
        <w:t>261322</w:t>
      </w:r>
    </w:p>
    <w:p>
      <w:r>
        <w:t>Thanks to all who attended our annual workshop on Sunday and to our amazing coaches! Below: @eissenbe coaches Brahms Clarinet 5tet https://t.co/4HFECpuKJ2</w:t>
      </w:r>
    </w:p>
    <w:p>
      <w:r>
        <w:rPr>
          <w:b/>
          <w:u w:val="single"/>
        </w:rPr>
        <w:t>261323</w:t>
      </w:r>
    </w:p>
    <w:p>
      <w:r>
        <w:t>Big win for the boys @ChelseaFC . Very vital. Thumbs up 👍 boys. @hazardeden10 came through. #GiftedPlayer #EPL #CHEMCI .</w:t>
      </w:r>
    </w:p>
    <w:p>
      <w:r>
        <w:rPr>
          <w:b/>
          <w:u w:val="single"/>
        </w:rPr>
        <w:t>261324</w:t>
      </w:r>
    </w:p>
    <w:p>
      <w:r>
        <w:t>Some1 needs to tell Katrina that doing movies with Salman wont bring her career back on track</w:t>
        <w:br/>
        <w:t>She lost d fan following she had https://t.co/hq4AGsyZjA</w:t>
      </w:r>
    </w:p>
    <w:p>
      <w:r>
        <w:rPr>
          <w:b/>
          <w:u w:val="single"/>
        </w:rPr>
        <w:t>261325</w:t>
      </w:r>
    </w:p>
    <w:p>
      <w:r>
        <w:t>@Damian_Roland Also a good description of Mother's Kiss for nasal FB in Handbook of NonDrug Interventions https://t.co/cPOyHasvEC</w:t>
      </w:r>
    </w:p>
    <w:p>
      <w:r>
        <w:rPr>
          <w:b/>
          <w:u w:val="single"/>
        </w:rPr>
        <w:t>261326</w:t>
      </w:r>
    </w:p>
    <w:p>
      <w:r>
        <w:t>@TarikCSN the best interview i have ever seen ever in my life. i need to have it to rewatch on my saddest days.</w:t>
      </w:r>
    </w:p>
    <w:p>
      <w:r>
        <w:rPr>
          <w:b/>
          <w:u w:val="single"/>
        </w:rPr>
        <w:t>261327</w:t>
      </w:r>
    </w:p>
    <w:p>
      <w:r>
        <w:t>ReadersGazette: BLOG Ebooks By Jamie by Jamie Hill https://t.co/y6gH8Xp0Ju Lots of information about how to write ebooks and the Kindle pl…</w:t>
      </w:r>
    </w:p>
    <w:p>
      <w:r>
        <w:rPr>
          <w:b/>
          <w:u w:val="single"/>
        </w:rPr>
        <w:t>261328</w:t>
      </w:r>
    </w:p>
    <w:p>
      <w:r>
        <w:t>Don't get me wrong ... I am happy that my mother is having a great time deluding someone else .. But I don't want a blow by blow .. Log</w:t>
      </w:r>
    </w:p>
    <w:p>
      <w:r>
        <w:rPr>
          <w:b/>
          <w:u w:val="single"/>
        </w:rPr>
        <w:t>261329</w:t>
      </w:r>
    </w:p>
    <w:p>
      <w:r>
        <w:t>Easy-Close Metal Safety Baby Gate White Wide 30"-33.6 "Tall 30.4" https://t.co/T2rrpGCcuR https://t.co/IF4y4LfsKu</w:t>
      </w:r>
    </w:p>
    <w:p>
      <w:r>
        <w:rPr>
          <w:b/>
          <w:u w:val="single"/>
        </w:rPr>
        <w:t>261330</w:t>
      </w:r>
    </w:p>
    <w:p>
      <w:r>
        <w:t>Bristol Psychology Professor appointed Fellow of the Academy of Social Sciences https://t.co/qq8fEuslK6</w:t>
      </w:r>
    </w:p>
    <w:p>
      <w:r>
        <w:rPr>
          <w:b/>
          <w:u w:val="single"/>
        </w:rPr>
        <w:t>261331</w:t>
      </w:r>
    </w:p>
    <w:p>
      <w:r>
        <w:t>What You Should Charge As A Therapist When You Serve Minimum Wage Earners to Millionaires https://t.co/WerGOOmjKN</w:t>
      </w:r>
    </w:p>
    <w:p>
      <w:r>
        <w:rPr>
          <w:b/>
          <w:u w:val="single"/>
        </w:rPr>
        <w:t>261332</w:t>
      </w:r>
    </w:p>
    <w:p>
      <w:r>
        <w:t>@gorebashd @matt_tips I can understand that. I'm coming back home from being gone 10 days tomorrow.  My puppy is only 5mos old! I feel so bad leaving her so long!</w:t>
      </w:r>
    </w:p>
    <w:p>
      <w:r>
        <w:rPr>
          <w:b/>
          <w:u w:val="single"/>
        </w:rPr>
        <w:t>261333</w:t>
      </w:r>
    </w:p>
    <w:p>
      <w:r>
        <w:t>Hey @RoyPhilpott you've called a bunch of left coast games. Is the Zags frontline actually smaller than all of the Carolina size? 👀 say no</w:t>
      </w:r>
    </w:p>
    <w:p>
      <w:r>
        <w:rPr>
          <w:b/>
          <w:u w:val="single"/>
        </w:rPr>
        <w:t>261334</w:t>
      </w:r>
    </w:p>
    <w:p>
      <w:r>
        <w:t>You love the idea of running around today, whether you're doin... More for Aquarius https://t.co/dy0r5hWDDB</w:t>
      </w:r>
    </w:p>
    <w:p>
      <w:r>
        <w:rPr>
          <w:b/>
          <w:u w:val="single"/>
        </w:rPr>
        <w:t>261335</w:t>
      </w:r>
    </w:p>
    <w:p>
      <w:r>
        <w:t>Sony PlayStation 4 PS4 500GB Jet Black Console Slightly Used https://t.co/ricd4H3owm https://t.co/gdfI2StEM6</w:t>
      </w:r>
    </w:p>
    <w:p>
      <w:r>
        <w:rPr>
          <w:b/>
          <w:u w:val="single"/>
        </w:rPr>
        <w:t>261336</w:t>
      </w:r>
    </w:p>
    <w:p>
      <w:r>
        <w:t>🏆 What is the Label Of The Decade? 🏆 Vote now: https://t.co/mcVEKMLb94 https://t.co/pepB2M2vE4</w:t>
        <w:br/>
        <w:br/>
        <w:t>🏆 What is the Label Of The Decade? 🏆</w:t>
        <w:br/>
        <w:t>Vote…</w:t>
      </w:r>
    </w:p>
    <w:p>
      <w:r>
        <w:rPr>
          <w:b/>
          <w:u w:val="single"/>
        </w:rPr>
        <w:t>261337</w:t>
      </w:r>
    </w:p>
    <w:p>
      <w:r>
        <w:t>American Start with English Student Book 6 by D.H. Howe Paperback Book (English) https://t.co/14R6llVxCX https://t.co/bzd5OqYHgb</w:t>
      </w:r>
    </w:p>
    <w:p>
      <w:r>
        <w:rPr>
          <w:b/>
          <w:u w:val="single"/>
        </w:rPr>
        <w:t>261338</w:t>
      </w:r>
    </w:p>
    <w:p>
      <w:r>
        <w:t xml:space="preserve">Are You Mistakenly Trusting Consumers? - https://t.co/eZds2TENaN - </w:t>
        <w:br/>
        <w:br/>
        <w:t>If you're ever "lucky" enough to be part of a clinical trial for a pr… https://t.co/jzYcxx1P5Y</w:t>
      </w:r>
    </w:p>
    <w:p>
      <w:r>
        <w:rPr>
          <w:b/>
          <w:u w:val="single"/>
        </w:rPr>
        <w:t>261339</w:t>
      </w:r>
    </w:p>
    <w:p>
      <w:r>
        <w:t>Hailey Baldwin Flaunted Fendi Boots From the Fall ’17 Runway : https://t.co/sNHdnKyO03 #shoes #footwear</w:t>
      </w:r>
    </w:p>
    <w:p>
      <w:r>
        <w:rPr>
          <w:b/>
          <w:u w:val="single"/>
        </w:rPr>
        <w:t>261340</w:t>
      </w:r>
    </w:p>
    <w:p>
      <w:r>
        <w:t>There must be a positive way to say "fuck it" to some things because that's where life is bringing me to at this point</w:t>
      </w:r>
    </w:p>
    <w:p>
      <w:r>
        <w:rPr>
          <w:b/>
          <w:u w:val="single"/>
        </w:rPr>
        <w:t>261341</w:t>
      </w:r>
    </w:p>
    <w:p>
      <w:r>
        <w:t>A group of people just got in a full blown fist fight and I heard the fist connect with the guys face</w:t>
      </w:r>
    </w:p>
    <w:p>
      <w:r>
        <w:rPr>
          <w:b/>
          <w:u w:val="single"/>
        </w:rPr>
        <w:t>261342</w:t>
      </w:r>
    </w:p>
    <w:p>
      <w:r>
        <w:t>Mother's Day is coming up and there is no better gift than a book about flowers... https://t.co/dFvevV8eMV</w:t>
      </w:r>
    </w:p>
    <w:p>
      <w:r>
        <w:rPr>
          <w:b/>
          <w:u w:val="single"/>
        </w:rPr>
        <w:t>261343</w:t>
      </w:r>
    </w:p>
    <w:p>
      <w:r>
        <w:t>Next up is the first actual Josie and the Pussycats issue/story, which is about Alexandra Cabot using her witchy ways to get her revenge. https://t.co/pG5cRGp6IC</w:t>
      </w:r>
    </w:p>
    <w:p>
      <w:r>
        <w:rPr>
          <w:b/>
          <w:u w:val="single"/>
        </w:rPr>
        <w:t>261344</w:t>
      </w:r>
    </w:p>
    <w:p>
      <w:r>
        <w:t>Friday April 7th at 12:00 in CH 201, visiting artist Micah Bloom will be showing his film Codex! Everyone is... https://t.co/S7LzcBHxBV</w:t>
      </w:r>
    </w:p>
    <w:p>
      <w:r>
        <w:rPr>
          <w:b/>
          <w:u w:val="single"/>
        </w:rPr>
        <w:t>261345</w:t>
      </w:r>
    </w:p>
    <w:p>
      <w:r>
        <w:t>Analysis | The Kushner kids on show, North Korea on notice and other takeaways from the Xi-Trump summit https://t.co/PTV1BI96Tf</w:t>
      </w:r>
    </w:p>
    <w:p>
      <w:r>
        <w:rPr>
          <w:b/>
          <w:u w:val="single"/>
        </w:rPr>
        <w:t>261346</w:t>
      </w:r>
    </w:p>
    <w:p>
      <w:r>
        <w:t>Retweeted 때용의날개 (@yourtrace_):</w:t>
        <w:br/>
        <w:br/>
        <w:t>A breathtaking masterpiece by NCT's centre, Lee Taeyong ♡ https://t.co/HiHCpHWUvx https://t.co/hD2zmaGMHr</w:t>
      </w:r>
    </w:p>
    <w:p>
      <w:r>
        <w:rPr>
          <w:b/>
          <w:u w:val="single"/>
        </w:rPr>
        <w:t>261347</w:t>
      </w:r>
    </w:p>
    <w:p>
      <w:r>
        <w:t>@BusesOfSomerset your service today is disgusting 3 number 28 buses from Minehead have not turned up  since 4.25 I know there's a rally</w:t>
      </w:r>
    </w:p>
    <w:p>
      <w:r>
        <w:rPr>
          <w:b/>
          <w:u w:val="single"/>
        </w:rPr>
        <w:t>261348</w:t>
      </w:r>
    </w:p>
    <w:p>
      <w:r>
        <w:t>You can make this house your home! Ask me for... https://t.co/PXw51RFIi8 Century 21 Red River Realty https://t.co/kXCsS77ncc https://t.co/wZWe6ApIhI</w:t>
      </w:r>
    </w:p>
    <w:p>
      <w:r>
        <w:rPr>
          <w:b/>
          <w:u w:val="single"/>
        </w:rPr>
        <w:t>261349</w:t>
      </w:r>
    </w:p>
    <w:p>
      <w:r>
        <w:t>@JohnnyDundee Pretty sure it wasn't " Labour controlled local Governments failing Scottish towns" either.  Call me psychic.</w:t>
      </w:r>
    </w:p>
    <w:p>
      <w:r>
        <w:rPr>
          <w:b/>
          <w:u w:val="single"/>
        </w:rPr>
        <w:t>261350</w:t>
      </w:r>
    </w:p>
    <w:p>
      <w:r>
        <w:t>A rather excellent newsletter by an excellent fellow about an excellent CMS. [M] https://t.co/bwDh9gTlPP</w:t>
      </w:r>
    </w:p>
    <w:p>
      <w:r>
        <w:rPr>
          <w:b/>
          <w:u w:val="single"/>
        </w:rPr>
        <w:t>261351</w:t>
      </w:r>
    </w:p>
    <w:p>
      <w:r>
        <w:t>Inimitability of #Quran is that no human speech can match the Quran in its content and form #ep3_M&amp;amp;S https://t.co/HU7eEeGHY2</w:t>
      </w:r>
    </w:p>
    <w:p>
      <w:r>
        <w:rPr>
          <w:b/>
          <w:u w:val="single"/>
        </w:rPr>
        <w:t>261352</w:t>
      </w:r>
    </w:p>
    <w:p>
      <w:r>
        <w:t>3 bed detached house, Rightmove, Swallows Cross, Brentwood, Essex, CM15, £799,500</w:t>
        <w:br/>
        <w:t>https://t.co/1mXmtIDPYv</w:t>
      </w:r>
    </w:p>
    <w:p>
      <w:r>
        <w:rPr>
          <w:b/>
          <w:u w:val="single"/>
        </w:rPr>
        <w:t>261353</w:t>
      </w:r>
    </w:p>
    <w:p>
      <w:r>
        <w:t>Brought to you by https://t.co/mEjxOCaxH0 Crime Scene - Funny how the democrats and the press like to ignore th... https://t.co/hmLkPoJshY</w:t>
      </w:r>
    </w:p>
    <w:p>
      <w:r>
        <w:rPr>
          <w:b/>
          <w:u w:val="single"/>
        </w:rPr>
        <w:t>261354</w:t>
      </w:r>
    </w:p>
    <w:p>
      <w:r>
        <w:t>In truth, my list of run in had Reading away as 1point tops. Tonight is. 3 points on the list. @APOPEY @PhilHayYEP Context</w:t>
      </w:r>
    </w:p>
    <w:p>
      <w:r>
        <w:rPr>
          <w:b/>
          <w:u w:val="single"/>
        </w:rPr>
        <w:t>261355</w:t>
      </w:r>
    </w:p>
    <w:p>
      <w:r>
        <w:t>Thanks for the recent follow @a_exact @Muayed19 @zagros37013319 Happy to connect :) have a great Friday. &amp;gt;Want it🆓❓https://t.co/oqa57k47ws</w:t>
      </w:r>
    </w:p>
    <w:p>
      <w:r>
        <w:rPr>
          <w:b/>
          <w:u w:val="single"/>
        </w:rPr>
        <w:t>261356</w:t>
      </w:r>
    </w:p>
    <w:p>
      <w:r>
        <w:t>Social activities may be on the calendar today, but you aren't... More for Virgo https://t.co/ByfhhUWoJZ</w:t>
      </w:r>
    </w:p>
    <w:p>
      <w:r>
        <w:rPr>
          <w:b/>
          <w:u w:val="single"/>
        </w:rPr>
        <w:t>261357</w:t>
      </w:r>
    </w:p>
    <w:p>
      <w:r>
        <w:t>"Let us come before his presence with thanksgiving, and make a joyful noise unto him with psalms." ~Psalms 95:2 #Bible</w:t>
      </w:r>
    </w:p>
    <w:p>
      <w:r>
        <w:rPr>
          <w:b/>
          <w:u w:val="single"/>
        </w:rPr>
        <w:t>261358</w:t>
      </w:r>
    </w:p>
    <w:p>
      <w:r>
        <w:t>Jack Johnson is so cute and precious , how can u not love that boy with the voice of angel ? I dont get it</w:t>
      </w:r>
    </w:p>
    <w:p>
      <w:r>
        <w:rPr>
          <w:b/>
          <w:u w:val="single"/>
        </w:rPr>
        <w:t>261359</w:t>
      </w:r>
    </w:p>
    <w:p>
      <w:r>
        <w:t>&amp;gt;@ATT, do you protect your employees from sexual harassment? Because millions you give in advertising to @FoxNews used for filth like this https://t.co/j8gNq8k6Gd</w:t>
      </w:r>
    </w:p>
    <w:p>
      <w:r>
        <w:rPr>
          <w:b/>
          <w:u w:val="single"/>
        </w:rPr>
        <w:t>261360</w:t>
      </w:r>
    </w:p>
    <w:p>
      <w:r>
        <w:t>Tôi đã thích video https://t.co/aMJXbU4SEc Bad Baby crying and Finger Family | Learn Color With Garden Kids TV - Finger Family</w:t>
      </w:r>
    </w:p>
    <w:p>
      <w:r>
        <w:rPr>
          <w:b/>
          <w:u w:val="single"/>
        </w:rPr>
        <w:t>261361</w:t>
      </w:r>
    </w:p>
    <w:p>
      <w:r>
        <w:t>Thoughts on Programming, Number 18: The human mind ordinarily operates at only ten per cent of its capacity - the rest is overhead for the f</w:t>
      </w:r>
    </w:p>
    <w:p>
      <w:r>
        <w:rPr>
          <w:b/>
          <w:u w:val="single"/>
        </w:rPr>
        <w:t>261362</w:t>
      </w:r>
    </w:p>
    <w:p>
      <w:r>
        <w:t>Sen. Lourey offers the A-70 amendment to SF 800 (related to portability of coverage). Adopted. #mnleg https://t.co/bEgdoBBqfN</w:t>
      </w:r>
    </w:p>
    <w:p>
      <w:r>
        <w:rPr>
          <w:b/>
          <w:u w:val="single"/>
        </w:rPr>
        <w:t>261363</w:t>
      </w:r>
    </w:p>
    <w:p>
      <w:r>
        <w:t>You can tell this is British because of the sticker in the back. America doesn't have that https://t.co/4ri1Ehz6gh</w:t>
      </w:r>
    </w:p>
    <w:p>
      <w:r>
        <w:rPr>
          <w:b/>
          <w:u w:val="single"/>
        </w:rPr>
        <w:t>261364</w:t>
      </w:r>
    </w:p>
    <w:p>
      <w:r>
        <w:t>All things work together for those who love God. But remember, faith without works is dead. That means GET UP &amp;amp; Work! Take ACTION! https://t.co/3SzCgWG8tx</w:t>
      </w:r>
    </w:p>
    <w:p>
      <w:r>
        <w:rPr>
          <w:b/>
          <w:u w:val="single"/>
        </w:rPr>
        <w:t>261365</w:t>
      </w:r>
    </w:p>
    <w:p>
      <w:r>
        <w:t>@Dan_FortyTwo @KaranEsch I was going to possibly make it, but my dumb leg is being dumb. Resting and ice tonight. Woo. Lol. I hope I can make it soon though.</w:t>
      </w:r>
    </w:p>
    <w:p>
      <w:r>
        <w:rPr>
          <w:b/>
          <w:u w:val="single"/>
        </w:rPr>
        <w:t>261366</w:t>
      </w:r>
    </w:p>
    <w:p>
      <w:r>
        <w:t>I think these two were made for each other.  Colibri Guitar Strap + Gibson Hummingbird Guitar</w:t>
        <w:br/>
        <w:br/>
        <w:t>Strap @... https://t.co/b3gJYLVcs8</w:t>
      </w:r>
    </w:p>
    <w:p>
      <w:r>
        <w:rPr>
          <w:b/>
          <w:u w:val="single"/>
        </w:rPr>
        <w:t>261367</w:t>
      </w:r>
    </w:p>
    <w:p>
      <w:r>
        <w:t>Trump-Xi summit: A view from China: President Xi Jinping heads to Washington to meet Donald… https://t.co/tx1NJz56gw #terrorism #security</w:t>
      </w:r>
    </w:p>
    <w:p>
      <w:r>
        <w:rPr>
          <w:b/>
          <w:u w:val="single"/>
        </w:rPr>
        <w:t>261368</w:t>
      </w:r>
    </w:p>
    <w:p>
      <w:r>
        <w:t>Tomorrow! Now in Brickell! Every Saturday @JuanDrake's Close up Magic Show at… https://t.co/div11iOU4g</w:t>
      </w:r>
    </w:p>
    <w:p>
      <w:r>
        <w:rPr>
          <w:b/>
          <w:u w:val="single"/>
        </w:rPr>
        <w:t>261369</w:t>
      </w:r>
    </w:p>
    <w:p>
      <w:r>
        <w:t>NEW MUSIC VIDEO ALERT</w:t>
        <w:br/>
        <w:t>@DressyDaRealest - Sgubhu (Official Music Video)</w:t>
        <w:br/>
        <w:t>Link below :  https://t.co/2KQyC5TPDY @SowetoTV</w:t>
      </w:r>
    </w:p>
    <w:p>
      <w:r>
        <w:rPr>
          <w:b/>
          <w:u w:val="single"/>
        </w:rPr>
        <w:t>261370</w:t>
      </w:r>
    </w:p>
    <w:p>
      <w:r>
        <w:t>Thank you to @kellywallacetv for your amazing article on @CNN - Turning 50: Making the Most of Midlife! https://t.co/3S9GmADjwU</w:t>
      </w:r>
    </w:p>
    <w:p>
      <w:r>
        <w:rPr>
          <w:b/>
          <w:u w:val="single"/>
        </w:rPr>
        <w:t>261371</w:t>
      </w:r>
    </w:p>
    <w:p>
      <w:r>
        <w:t>@IvanCarter9 That's just a revised single wing. Offenses now just play the way teams would play if they were dangerously behind and needed to catch up.</w:t>
      </w:r>
    </w:p>
    <w:p>
      <w:r>
        <w:rPr>
          <w:b/>
          <w:u w:val="single"/>
        </w:rPr>
        <w:t>261372</w:t>
      </w:r>
    </w:p>
    <w:p>
      <w:r>
        <w:t>@RobMarciano @GMA It's awful down here in Atlanta. I am buying stock in Claritin. #goodmorningamerica</w:t>
      </w:r>
    </w:p>
    <w:p>
      <w:r>
        <w:rPr>
          <w:b/>
          <w:u w:val="single"/>
        </w:rPr>
        <w:t>261373</w:t>
      </w:r>
    </w:p>
    <w:p>
      <w:r>
        <w:t>It could seem like there are invisible boundaries in place tha... More for Aquarius https://t.co/TgaPW1mnWP</w:t>
      </w:r>
    </w:p>
    <w:p>
      <w:r>
        <w:rPr>
          <w:b/>
          <w:u w:val="single"/>
        </w:rPr>
        <w:t>261374</w:t>
      </w:r>
    </w:p>
    <w:p>
      <w:r>
        <w:t>Watch a new movie for free: https://t.co/whGRWQqimg Please #retweet if you like this #tweet https://t.co/9VUEdoouNU</w:t>
      </w:r>
    </w:p>
    <w:p>
      <w:r>
        <w:rPr>
          <w:b/>
          <w:u w:val="single"/>
        </w:rPr>
        <w:t>261375</w:t>
      </w:r>
    </w:p>
    <w:p>
      <w:r>
        <w:t>Test your looking skills on #SlowArtDay at the @RubinMuseum https://t.co/PIES4cD9kL https://t.co/i36uZhHPyJ</w:t>
      </w:r>
    </w:p>
    <w:p>
      <w:r>
        <w:rPr>
          <w:b/>
          <w:u w:val="single"/>
        </w:rPr>
        <w:t>261376</w:t>
      </w:r>
    </w:p>
    <w:p>
      <w:r>
        <w:t>NBA 2K17 - BEST AND FASTEST WAY TO GET DIMER - IS DIMER NOT SHOWING UP FOR YOU? - MUST WATCH: https://t.co/SILBNADPMO via @YouTube</w:t>
      </w:r>
    </w:p>
    <w:p>
      <w:r>
        <w:rPr>
          <w:b/>
          <w:u w:val="single"/>
        </w:rPr>
        <w:t>261377</w:t>
      </w:r>
    </w:p>
    <w:p>
      <w:r>
        <w:t>When the post workout pic is just as much fun as the workout itself💪🏻😎#FRIYAY</w:t>
        <w:br/>
        <w:t>📷: Instructor… https://t.co/nLh0vfuVs0</w:t>
      </w:r>
    </w:p>
    <w:p>
      <w:r>
        <w:rPr>
          <w:b/>
          <w:u w:val="single"/>
        </w:rPr>
        <w:t>261378</w:t>
      </w:r>
    </w:p>
    <w:p>
      <w:r>
        <w:t>Coach Parker and the rest of the coaching staff !!! BUSINESS AS USUAL...WINNING PRODUCT!!!.... https://t.co/BPIdHdS6uk</w:t>
      </w:r>
    </w:p>
    <w:p>
      <w:r>
        <w:rPr>
          <w:b/>
          <w:u w:val="single"/>
        </w:rPr>
        <w:t>261379</w:t>
      </w:r>
    </w:p>
    <w:p>
      <w:r>
        <w:t>Chemistry isn't about messing around with colourful liquids in glassware. Until it is :) #edchatie https://t.co/KYZQex5cA0</w:t>
      </w:r>
    </w:p>
    <w:p>
      <w:r>
        <w:rPr>
          <w:b/>
          <w:u w:val="single"/>
        </w:rPr>
        <w:t>261380</w:t>
      </w:r>
    </w:p>
    <w:p>
      <w:r>
        <w:t>@StratISEMS exhibiting at Collision Conf? Get  75% re-imbursement on your exhibitor fee &amp;amp; more-https://t.co/r5grV1sY9I https://t.co/x2gIwFBaAR</w:t>
      </w:r>
    </w:p>
    <w:p>
      <w:r>
        <w:rPr>
          <w:b/>
          <w:u w:val="single"/>
        </w:rPr>
        <w:t>261381</w:t>
      </w:r>
    </w:p>
    <w:p>
      <w:r>
        <w:t>@cate_long @jaketapper @IvankaTrump That is a BS line. When it comes to women and children, if he wanted to find a way he would. Period.</w:t>
      </w:r>
    </w:p>
    <w:p>
      <w:r>
        <w:rPr>
          <w:b/>
          <w:u w:val="single"/>
        </w:rPr>
        <w:t>261382</w:t>
      </w:r>
    </w:p>
    <w:p>
      <w:r>
        <w:t>Do you ever just laugh when you're in a ridiculous situation because there's nothing you can do about it</w:t>
      </w:r>
    </w:p>
    <w:p>
      <w:r>
        <w:rPr>
          <w:b/>
          <w:u w:val="single"/>
        </w:rPr>
        <w:t>261383</w:t>
      </w:r>
    </w:p>
    <w:p>
      <w:r>
        <w:t>Treated myself to a small iced latte, haven't had this much caffeine in 12 weeks, currently dying of a heart attack 😳</w:t>
      </w:r>
    </w:p>
    <w:p>
      <w:r>
        <w:rPr>
          <w:b/>
          <w:u w:val="single"/>
        </w:rPr>
        <w:t>261384</w:t>
      </w:r>
    </w:p>
    <w:p>
      <w:r>
        <w:t>Families of 9/11 victims sue Saudi Arabia over alleged support of Al-Qaeda https://t.co/MNhj8RFPvm https://t.co/c3Zjn3vIGU</w:t>
      </w:r>
    </w:p>
    <w:p>
      <w:r>
        <w:rPr>
          <w:b/>
          <w:u w:val="single"/>
        </w:rPr>
        <w:t>261385</w:t>
      </w:r>
    </w:p>
    <w:p>
      <w:r>
        <w:t>@KNBR @sportslarryknbr Kaval sounds like a sales pitch robot w/ generic buzz phrases of optimism. @Athletics baseball, the long slow con.</w:t>
      </w:r>
    </w:p>
    <w:p>
      <w:r>
        <w:rPr>
          <w:b/>
          <w:u w:val="single"/>
        </w:rPr>
        <w:t>261386</w:t>
      </w:r>
    </w:p>
    <w:p>
      <w:r>
        <w:t>Just think. You get #Savannah and #SavannahBeach!  They're the best of both worlds!</w:t>
        <w:br/>
        <w:br/>
        <w:t>#TybeeIsland... https://t.co/ecPYedukHu</w:t>
      </w:r>
    </w:p>
    <w:p>
      <w:r>
        <w:rPr>
          <w:b/>
          <w:u w:val="single"/>
        </w:rPr>
        <w:t>261387</w:t>
      </w:r>
    </w:p>
    <w:p>
      <w:r>
        <w:t>Other Survivors are joining us #smodded #7DaysToDie #StarvationMod ► https://t.co/dxyVT0DECG https://t.co/fXKO9TKs4g</w:t>
      </w:r>
    </w:p>
    <w:p>
      <w:r>
        <w:rPr>
          <w:b/>
          <w:u w:val="single"/>
        </w:rPr>
        <w:t>261388</w:t>
      </w:r>
    </w:p>
    <w:p>
      <w:r>
        <w:t>@ChilmarkHIT Brings You Its Latest: APIs for a Healthcare App Economy: Paths to Market Success. Read the report now: https://t.co/eBZQbg2xQh</w:t>
      </w:r>
    </w:p>
    <w:p>
      <w:r>
        <w:rPr>
          <w:b/>
          <w:u w:val="single"/>
        </w:rPr>
        <w:t>261389</w:t>
      </w:r>
    </w:p>
    <w:p>
      <w:r>
        <w:t>@andries_mkhonto  Should the sender want the money immediately, the sender can cancel the CashSend. 2/2</w:t>
      </w:r>
    </w:p>
    <w:p>
      <w:r>
        <w:rPr>
          <w:b/>
          <w:u w:val="single"/>
        </w:rPr>
        <w:t>261390</w:t>
      </w:r>
    </w:p>
    <w:p>
      <w:r>
        <w:t>@JoNosuchinsky Ditto's on that, wished they had kept you on at least one or two shows a week. I do wonder the reasoning, ratings possibly?</w:t>
      </w:r>
    </w:p>
    <w:p>
      <w:r>
        <w:rPr>
          <w:b/>
          <w:u w:val="single"/>
        </w:rPr>
        <w:t>261391</w:t>
      </w:r>
    </w:p>
    <w:p>
      <w:r>
        <w:t>Naked comics? Yes, please. #NakedComedy. Thursday 9:30pm. $12 https://t.co/sADTTj8x5C https://t.co/qiDz5fHdTB</w:t>
      </w:r>
    </w:p>
    <w:p>
      <w:r>
        <w:rPr>
          <w:b/>
          <w:u w:val="single"/>
        </w:rPr>
        <w:t>261392</w:t>
      </w:r>
    </w:p>
    <w:p>
      <w:r>
        <w:t>Federal regulators say they are investigating a third Hilcorp pipeline leak in Cook Inlet https://t.co/6kVWe3zHEp</w:t>
      </w:r>
    </w:p>
    <w:p>
      <w:r>
        <w:rPr>
          <w:b/>
          <w:u w:val="single"/>
        </w:rPr>
        <w:t>261393</w:t>
      </w:r>
    </w:p>
    <w:p>
      <w:r>
        <w:t>Borno: Wedding Guests Escape Death As Dog Stops Female Suicide Bomber From... https://t.co/Trk4GRF1D4 by #SaharaReporters via @c0nvey https://t.co/ffgT18Jm41</w:t>
      </w:r>
    </w:p>
    <w:p>
      <w:r>
        <w:rPr>
          <w:b/>
          <w:u w:val="single"/>
        </w:rPr>
        <w:t>261394</w:t>
      </w:r>
    </w:p>
    <w:p>
      <w:r>
        <w:t>I added a video to a @YouTube playlist https://t.co/BgLJT2S4Jw mygamegenie plays Ryse: Son of Rome #1</w:t>
      </w:r>
    </w:p>
    <w:p>
      <w:r>
        <w:rPr>
          <w:b/>
          <w:u w:val="single"/>
        </w:rPr>
        <w:t>261395</w:t>
      </w:r>
    </w:p>
    <w:p>
      <w:r>
        <w:t>Wind Advisory issued April 05 at 2:44PM EDT until April 06 at 8:00PM EDT by NWS. https://t.co/u59BNSg2bG</w:t>
      </w:r>
    </w:p>
    <w:p>
      <w:r>
        <w:rPr>
          <w:b/>
          <w:u w:val="single"/>
        </w:rPr>
        <w:t>261396</w:t>
      </w:r>
    </w:p>
    <w:p>
      <w:r>
        <w:t xml:space="preserve">@PeopleEater333 </w:t>
        <w:br/>
        <w:t>Morning!☕️</w:t>
        <w:br/>
        <w:t>Was a long week but we finally made it to Friday! Now if only this coffee would kick in.😜😂☕️☕️ https://t.co/kMm4JlKDG4</w:t>
      </w:r>
    </w:p>
    <w:p>
      <w:r>
        <w:rPr>
          <w:b/>
          <w:u w:val="single"/>
        </w:rPr>
        <w:t>261397</w:t>
      </w:r>
    </w:p>
    <w:p>
      <w:r>
        <w:t>War For The Planet Of The Apes Trailer #2 Released</w:t>
        <w:br/>
        <w:t>War For The Planet Of The Apes just debuted its second... https://t.co/PxljV5W6AL</w:t>
      </w:r>
    </w:p>
    <w:p>
      <w:r>
        <w:rPr>
          <w:b/>
          <w:u w:val="single"/>
        </w:rPr>
        <w:t>261398</w:t>
      </w:r>
    </w:p>
    <w:p>
      <w:r>
        <w:t>karenjp0915 : Self-advocates making it happen! NDSS #BWW2017 #advocacymatters #able2work #makingadifference… … https://t.co/Ah2EYJsOyY</w:t>
      </w:r>
    </w:p>
    <w:p>
      <w:r>
        <w:rPr>
          <w:b/>
          <w:u w:val="single"/>
        </w:rPr>
        <w:t>261399</w:t>
      </w:r>
    </w:p>
    <w:p>
      <w:r>
        <w:t>Date night ready in my little red dress, metallic heels &amp;amp; embellished clutch from @Zappos https://t.co/uLr7OJKVAE #ZapposStyle #sponsored https://t.co/dS56uGXVWf</w:t>
      </w:r>
    </w:p>
    <w:p>
      <w:r>
        <w:rPr>
          <w:b/>
          <w:u w:val="single"/>
        </w:rPr>
        <w:t>261400</w:t>
      </w:r>
    </w:p>
    <w:p>
      <w:r>
        <w:t>GLENDA JACKSON in rare, brief clip of 1988 stage performance in MACBETH, w/Christopher Plummer #ShakespeareSunday - https://t.co/QYuOquoFqH</w:t>
      </w:r>
    </w:p>
    <w:p>
      <w:r>
        <w:rPr>
          <w:b/>
          <w:u w:val="single"/>
        </w:rPr>
        <w:t>261401</w:t>
      </w:r>
    </w:p>
    <w:p>
      <w:r>
        <w:t>I got this homeopathic type medicine in the organic section at Fred Meyer and it worked better than all other medicines for Aiden</w:t>
      </w:r>
    </w:p>
    <w:p>
      <w:r>
        <w:rPr>
          <w:b/>
          <w:u w:val="single"/>
        </w:rPr>
        <w:t>261402</w:t>
      </w:r>
    </w:p>
    <w:p>
      <w:r>
        <w:t>@Cozi_Co @daddydepression Hell yeah! I was watching on snap chat all emo that I wasn't there 😔 gotta get to the next one for sure though</w:t>
      </w:r>
    </w:p>
    <w:p>
      <w:r>
        <w:rPr>
          <w:b/>
          <w:u w:val="single"/>
        </w:rPr>
        <w:t>261403</w:t>
      </w:r>
    </w:p>
    <w:p>
      <w:r>
        <w:t>Rabbitohs on Google: The Rabbitohs Regret At Letting Luke Keary Go https://t.co/VelRii18fk #NRL https://t.co/wo9rfrpBy1</w:t>
      </w:r>
    </w:p>
    <w:p>
      <w:r>
        <w:rPr>
          <w:b/>
          <w:u w:val="single"/>
        </w:rPr>
        <w:t>261404</w:t>
      </w:r>
    </w:p>
    <w:p>
      <w:r>
        <w:t>1 Bottle 10ml Born Pretty Shiny Rose Gold Nail Polish UV Gel Soak Off UV Varnish https://t.co/om4TqZ8vCS https://t.co/AiEYYf2qCe</w:t>
      </w:r>
    </w:p>
    <w:p>
      <w:r>
        <w:rPr>
          <w:b/>
          <w:u w:val="single"/>
        </w:rPr>
        <w:t>261405</w:t>
      </w:r>
    </w:p>
    <w:p>
      <w:r>
        <w:t>10pcs Lt Citrine Glass Crystal Rectangle Beads 18x12mm Spacer Jewelry Findings  https://t.co/1TFh7xIYSJ https://t.co/XwHreu1fqQ</w:t>
      </w:r>
    </w:p>
    <w:p>
      <w:r>
        <w:rPr>
          <w:b/>
          <w:u w:val="single"/>
        </w:rPr>
        <w:t>261406</w:t>
      </w:r>
    </w:p>
    <w:p>
      <w:r>
        <w:t>Don't Starve Together #8 - "WINTER PREP!" - TypicalGamers  w/ @xiiRockstarrTv @TheGingerNutt &amp;amp; @Proxence https://t.co/pSyJD2wn7H</w:t>
      </w:r>
    </w:p>
    <w:p>
      <w:r>
        <w:rPr>
          <w:b/>
          <w:u w:val="single"/>
        </w:rPr>
        <w:t>261407</w:t>
      </w:r>
    </w:p>
    <w:p>
      <w:r>
        <w:t>@m1960a07 @Etphonehome25 @ReturnCheck @FeeAngel223 @SouthernGirl281 @Diesel102168 @FloridaJeeper16 @timthejarhead @29kyle29 @sherwoodfores @Jeepin_Biker @JeeperMel @TopJeepers @big_jeep_family @JosephPallotta Same to you!👊🏼</w:t>
      </w:r>
    </w:p>
    <w:p>
      <w:r>
        <w:rPr>
          <w:b/>
          <w:u w:val="single"/>
        </w:rPr>
        <w:t>261408</w:t>
      </w:r>
    </w:p>
    <w:p>
      <w:r>
        <w:t>@MME_DENVER visit us for the organic botanical solution for cannabis induced cotton mouth. https://t.co/aFImWSVccl peace. Z.</w:t>
      </w:r>
    </w:p>
    <w:p>
      <w:r>
        <w:rPr>
          <w:b/>
          <w:u w:val="single"/>
        </w:rPr>
        <w:t>261409</w:t>
      </w:r>
    </w:p>
    <w:p>
      <w:r>
        <w:t>Looking for something to do tonight? @ALSOYouth's Over the Rainbow prom starts in 1 hour at the Lido Beach Resort. https://t.co/0I1Pl88j39 https://t.co/bbMI5lgsfk</w:t>
      </w:r>
    </w:p>
    <w:p>
      <w:r>
        <w:rPr>
          <w:b/>
          <w:u w:val="single"/>
        </w:rPr>
        <w:t>261410</w:t>
      </w:r>
    </w:p>
    <w:p>
      <w:r>
        <w:t>@WolfensPride @AnnCoulter @Lagartija_Nix @BreitbartNews Amen! I was taught cutting in line was rude!</w:t>
      </w:r>
    </w:p>
    <w:p>
      <w:r>
        <w:rPr>
          <w:b/>
          <w:u w:val="single"/>
        </w:rPr>
        <w:t>261411</w:t>
      </w:r>
    </w:p>
    <w:p>
      <w:r>
        <w:t>@sanjukta Lady Indonesia has Hindu past n they proudly cherish.  In India ppl like u laugh at our past. That's shame. Also u r confused in linking</w:t>
      </w:r>
    </w:p>
    <w:p>
      <w:r>
        <w:rPr>
          <w:b/>
          <w:u w:val="single"/>
        </w:rPr>
        <w:t>261412</w:t>
      </w:r>
    </w:p>
    <w:p>
      <w:r>
        <w:t>2 amazing followers in the last week and there will be more tomorrow. Growing with https://t.co/g9WpMW2s2a</w:t>
      </w:r>
    </w:p>
    <w:p>
      <w:r>
        <w:rPr>
          <w:b/>
          <w:u w:val="single"/>
        </w:rPr>
        <w:t>261413</w:t>
      </w:r>
    </w:p>
    <w:p>
      <w:r>
        <w:t>@insecuresean i get that! but they were trying to handle it maturely without starting a commotion but it seemed like you weren't listening</w:t>
      </w:r>
    </w:p>
    <w:p>
      <w:r>
        <w:rPr>
          <w:b/>
          <w:u w:val="single"/>
        </w:rPr>
        <w:t>261414</w:t>
      </w:r>
    </w:p>
    <w:p>
      <w:r>
        <w:t>I entered a giveaway for a chance to win "Nintendo Entertainment System: NES Classic Edition" by Nintendo. https://t.co/biGch0UB1h #giveaway</w:t>
      </w:r>
    </w:p>
    <w:p>
      <w:r>
        <w:rPr>
          <w:b/>
          <w:u w:val="single"/>
        </w:rPr>
        <w:t>261415</w:t>
      </w:r>
    </w:p>
    <w:p>
      <w:r>
        <w:t>@SetItOff @MaxxSIO @CodySIO if I can make u guys laugh with why Im gonna be on crutches for ur show tonight will u let me come onstage w you</w:t>
      </w:r>
    </w:p>
    <w:p>
      <w:r>
        <w:rPr>
          <w:b/>
          <w:u w:val="single"/>
        </w:rPr>
        <w:t>261416</w:t>
      </w:r>
    </w:p>
    <w:p>
      <w:r>
        <w:t>I entered @AOAM_Librarian's #SplitMovie DVD giveaway - https://t.co/fW4ixqS7Px https://t.co/NcTBBp8hRt</w:t>
      </w:r>
    </w:p>
    <w:p>
      <w:r>
        <w:rPr>
          <w:b/>
          <w:u w:val="single"/>
        </w:rPr>
        <w:t>261417</w:t>
      </w:r>
    </w:p>
    <w:p>
      <w:r>
        <w:t>Can someone tell What advantage Kenya would gain by having our controversial External Affairs CS Amina Muhammed as AU Chair?</w:t>
      </w:r>
    </w:p>
    <w:p>
      <w:r>
        <w:rPr>
          <w:b/>
          <w:u w:val="single"/>
        </w:rPr>
        <w:t>261418</w:t>
      </w:r>
    </w:p>
    <w:p>
      <w:r>
        <w:t>@FirstTake @maxkellerman @RobGronkowski @stephenasmith it's a preview of his next gig, he'll make more money in the WEE, he should retire</w:t>
      </w:r>
    </w:p>
    <w:p>
      <w:r>
        <w:rPr>
          <w:b/>
          <w:u w:val="single"/>
        </w:rPr>
        <w:t>261419</w:t>
      </w:r>
    </w:p>
    <w:p>
      <w:r>
        <w:t>PM Modi personally reviews progress of vital infrastructure projects in all sectors spread over several states #NewInfra4NewIndia</w:t>
      </w:r>
    </w:p>
    <w:p>
      <w:r>
        <w:rPr>
          <w:b/>
          <w:u w:val="single"/>
        </w:rPr>
        <w:t>261420</w:t>
      </w:r>
    </w:p>
    <w:p>
      <w:r>
        <w:t>@DallasDietzenba No and I wonder if they both hooked up for money only and they don't even love each other. Rumor is she still loves ex boyfriend. Who knows</w:t>
      </w:r>
    </w:p>
    <w:p>
      <w:r>
        <w:rPr>
          <w:b/>
          <w:u w:val="single"/>
        </w:rPr>
        <w:t>261421</w:t>
      </w:r>
    </w:p>
    <w:p>
      <w:r>
        <w:t>Python vs. R: The battle for data scientist mind share: https://t.co/6NPNgLn1yS Comments: https://t.co/meqLo8Ucmj</w:t>
      </w:r>
    </w:p>
    <w:p>
      <w:r>
        <w:rPr>
          <w:b/>
          <w:u w:val="single"/>
        </w:rPr>
        <w:t>261422</w:t>
      </w:r>
    </w:p>
    <w:p>
      <w:r>
        <w:t>@seancooper_4 but who at 24 at DT? McDowell damn near the same as Ward with all potential. Jaleel Johnson in the second would be better value imo.</w:t>
      </w:r>
    </w:p>
    <w:p>
      <w:r>
        <w:rPr>
          <w:b/>
          <w:u w:val="single"/>
        </w:rPr>
        <w:t>261423</w:t>
      </w:r>
    </w:p>
    <w:p>
      <w:r>
        <w:t>I get paranoid every time I get a twitter notification because I don't like when people tweet at me. Don't want to debate..</w:t>
      </w:r>
    </w:p>
    <w:p>
      <w:r>
        <w:rPr>
          <w:b/>
          <w:u w:val="single"/>
        </w:rPr>
        <w:t>261424</w:t>
      </w:r>
    </w:p>
    <w:p>
      <w:r>
        <w:t>Don't forget, the delicious Southeast Asian Night Market is on 4pm-10pm this wkend by Odlins Plaza on waterfront. https://t.co/T3C6Bo9g25</w:t>
      </w:r>
    </w:p>
    <w:p>
      <w:r>
        <w:rPr>
          <w:b/>
          <w:u w:val="single"/>
        </w:rPr>
        <w:t>261425</w:t>
      </w:r>
    </w:p>
    <w:p>
      <w:r>
        <w:t>@Daily_Express Year on year Czech Rep. is a net beneficiary of EU money. Understandably they are worried about future receipts when the EU is down £10bn</w:t>
      </w:r>
    </w:p>
    <w:p>
      <w:r>
        <w:rPr>
          <w:b/>
          <w:u w:val="single"/>
        </w:rPr>
        <w:t>261426</w:t>
      </w:r>
    </w:p>
    <w:p>
      <w:r>
        <w:t>@CAWomensConf @womenbizcert @GMA @TODAYshow CEO,Patricia Darquea, ShadyFace,Inc. Woman Owned Corp. w/ strong women featured "Changing The World Together" https://t.co/a6znWw2qng</w:t>
      </w:r>
    </w:p>
    <w:p>
      <w:r>
        <w:rPr>
          <w:b/>
          <w:u w:val="single"/>
        </w:rPr>
        <w:t>261427</w:t>
      </w:r>
    </w:p>
    <w:p>
      <w:r>
        <w:t>Draymond kill me with all that shit he be talking to the refs please be quiet boy before you get us all in trouble 😩</w:t>
      </w:r>
    </w:p>
    <w:p>
      <w:r>
        <w:rPr>
          <w:b/>
          <w:u w:val="single"/>
        </w:rPr>
        <w:t>261428</w:t>
      </w:r>
    </w:p>
    <w:p>
      <w:r>
        <w:t>@username_XO_ @Yuhyuhyuh_ @Twitter U have the iPhone right? Go into settings, then iTunes &amp;amp; App Store &amp;amp; u hafta turn this off. https://t.co/zD537XsGSu</w:t>
      </w:r>
    </w:p>
    <w:p>
      <w:r>
        <w:rPr>
          <w:b/>
          <w:u w:val="single"/>
        </w:rPr>
        <w:t>261429</w:t>
      </w:r>
    </w:p>
    <w:p>
      <w:r>
        <w:t>In “Sexting: Stay out of Trouble,” attorney David Sparks shares some troubling facts about sending s https://t.co/dpm9myEAp7</w:t>
      </w:r>
    </w:p>
    <w:p>
      <w:r>
        <w:rPr>
          <w:b/>
          <w:u w:val="single"/>
        </w:rPr>
        <w:t>261430</w:t>
      </w:r>
    </w:p>
    <w:p>
      <w:r>
        <w:t xml:space="preserve">One of my favorite memories of our first season of Pro football in China with the CAFL </w:t>
        <w:br/>
        <w:t>(LTmedia exclsuive... https://t.co/N3eUwDmwbN</w:t>
      </w:r>
    </w:p>
    <w:p>
      <w:r>
        <w:rPr>
          <w:b/>
          <w:u w:val="single"/>
        </w:rPr>
        <w:t>261431</w:t>
      </w:r>
    </w:p>
    <w:p>
      <w:r>
        <w:t>Found a Transponder Snail!</w:t>
        <w:br/>
        <w:t>For honor! Giants clash in ancient jungle!</w:t>
        <w:br/>
        <w:t>https://t.co/GDKdQGrgfQ #TreCru https://t.co/MbxsbhpSMP</w:t>
      </w:r>
    </w:p>
    <w:p>
      <w:r>
        <w:rPr>
          <w:b/>
          <w:u w:val="single"/>
        </w:rPr>
        <w:t>261432</w:t>
      </w:r>
    </w:p>
    <w:p>
      <w:r>
        <w:t>T1 | GS's Raley induces a double play ball with bases loaded to escape further damage and end the inning. LA 2, GS 0 #GeauxCajuns</w:t>
      </w:r>
    </w:p>
    <w:p>
      <w:r>
        <w:rPr>
          <w:b/>
          <w:u w:val="single"/>
        </w:rPr>
        <w:t>261433</w:t>
      </w:r>
    </w:p>
    <w:p>
      <w:r>
        <w:t>2 'dangerous' inmates escape from correctional center - Police are searching for inmates who fled a Washington ... https://t.co/JlVl4CbEuS</w:t>
      </w:r>
    </w:p>
    <w:p>
      <w:r>
        <w:rPr>
          <w:b/>
          <w:u w:val="single"/>
        </w:rPr>
        <w:t>261434</w:t>
      </w:r>
    </w:p>
    <w:p>
      <w:r>
        <w:t>@Hawkinseshugah @Moseax Yes they are but still, it's still smoke you are taking in either way...lets not forget bhang can mess up someone's mind, fegi - amputated</w:t>
      </w:r>
    </w:p>
    <w:p>
      <w:r>
        <w:rPr>
          <w:b/>
          <w:u w:val="single"/>
        </w:rPr>
        <w:t>261435</w:t>
      </w:r>
    </w:p>
    <w:p>
      <w:r>
        <w:t>@PeteGuelli Yea especially January and Feb before AS break. After the break we did relatively good. Wish we'd beaten MIL &amp;amp; MIA.</w:t>
      </w:r>
    </w:p>
    <w:p>
      <w:r>
        <w:rPr>
          <w:b/>
          <w:u w:val="single"/>
        </w:rPr>
        <w:t>261436</w:t>
      </w:r>
    </w:p>
    <w:p>
      <w:r>
        <w:t>@rk10337 NEW TASK UNLOCKED: Un-jumble the OnePlus slogan to win 1 Cr #OneCroreOnePlus https://t.co/fbMKG7Nw51</w:t>
      </w:r>
    </w:p>
    <w:p>
      <w:r>
        <w:rPr>
          <w:b/>
          <w:u w:val="single"/>
        </w:rPr>
        <w:t>261437</w:t>
      </w:r>
    </w:p>
    <w:p>
      <w:r>
        <w:t>Is your video DEAD on Youtube? Pump some life into it with https://t.co/wlqFwByAf5 Use promo code - FENCE- to save 20%. #youtube #youtuber https://t.co/9zqbhkYnD0</w:t>
      </w:r>
    </w:p>
    <w:p>
      <w:r>
        <w:rPr>
          <w:b/>
          <w:u w:val="single"/>
        </w:rPr>
        <w:t>261438</w:t>
      </w:r>
    </w:p>
    <w:p>
      <w:r>
        <w:t>Here's a rundown of how my @datafoxco co-founder @bastiaanjanmaat led the process to codify our company values.  https://t.co/KQEyFS5aPA</w:t>
      </w:r>
    </w:p>
    <w:p>
      <w:r>
        <w:rPr>
          <w:b/>
          <w:u w:val="single"/>
        </w:rPr>
        <w:t>261439</w:t>
      </w:r>
    </w:p>
    <w:p>
      <w:r>
        <w:t>@a @Anonymous_User2 @b @c @d @e @f @g @h @j @k @L @m @N @O @p @Q @R @s @t @u @v @w @x @y @z @1 @2 @3 @4 @5 @6 @7 @8 @HK_Tester @Keroppi_Tester @CgalaEngage @Cheetah_tester @CandyCaneTester @FuzzySheepTest @thortester6 @SnowmanTester @Grumpy_Tester @WeihnachtTester @hulktester @weihnachtengage @OwlyOwlz @_userexperience @MobiliusDawgus1 @bMJOPRoikpnWIQC hi nice</w:t>
      </w:r>
    </w:p>
    <w:p>
      <w:r>
        <w:rPr>
          <w:b/>
          <w:u w:val="single"/>
        </w:rPr>
        <w:t>261440</w:t>
      </w:r>
    </w:p>
    <w:p>
      <w:r>
        <w:t xml:space="preserve">Every event in our life is neutral UNTIL we have. THOUGHT about it. </w:t>
        <w:br/>
        <w:br/>
        <w:t>When you master the art of… https://t.co/3SHsbxImOz</w:t>
      </w:r>
    </w:p>
    <w:p>
      <w:r>
        <w:rPr>
          <w:b/>
          <w:u w:val="single"/>
        </w:rPr>
        <w:t>261441</w:t>
      </w:r>
    </w:p>
    <w:p>
      <w:r>
        <w:t>Raw Looks to Grow U.S. Slate with Expanded Development Team https://t.co/3RjCW3LUqe https://t.co/CW2MyIo66v</w:t>
      </w:r>
    </w:p>
    <w:p>
      <w:r>
        <w:rPr>
          <w:b/>
          <w:u w:val="single"/>
        </w:rPr>
        <w:t>261442</w:t>
      </w:r>
    </w:p>
    <w:p>
      <w:r>
        <w:t>Expressing his anger against such people, PM Modi said they had opened shops in name of gau raksha.</w:t>
        <w:br/>
        <w:t>https://t.co/aP0cqoLmWX</w:t>
        <w:br/>
        <w:t>ShaktiShekhar</w:t>
      </w:r>
    </w:p>
    <w:p>
      <w:r>
        <w:rPr>
          <w:b/>
          <w:u w:val="single"/>
        </w:rPr>
        <w:t>261443</w:t>
      </w:r>
    </w:p>
    <w:p>
      <w:r>
        <w:t>Hottest 🌞day party just got hotter just added That pretty girl @therealsuyung to the staring… https://t.co/FPCeYgBcDJ</w:t>
      </w:r>
    </w:p>
    <w:p>
      <w:r>
        <w:rPr>
          <w:b/>
          <w:u w:val="single"/>
        </w:rPr>
        <w:t>261444</w:t>
      </w:r>
    </w:p>
    <w:p>
      <w:r>
        <w:t>@true_pundit Democrats hired illegals to vote in the election &amp;amp; it backfired on them, as this will.</w:t>
      </w:r>
    </w:p>
    <w:p>
      <w:r>
        <w:rPr>
          <w:b/>
          <w:u w:val="single"/>
        </w:rPr>
        <w:t>261445</w:t>
      </w:r>
    </w:p>
    <w:p>
      <w:r>
        <w:t>BREAKING: Pair arrested in Birmingham charged with terrorism offences, man... https://t.co/K7vLkvGeyZ by #AnaZagozen via @c0nvey</w:t>
      </w:r>
    </w:p>
    <w:p>
      <w:r>
        <w:rPr>
          <w:b/>
          <w:u w:val="single"/>
        </w:rPr>
        <w:t>261446</w:t>
      </w:r>
    </w:p>
    <w:p>
      <w:r>
        <w:t>I just added this to my closet on Poshmark: Girls jeans. https://t.co/QRYjbcljxX via @poshmarkapp #shopmycloset</w:t>
      </w:r>
    </w:p>
    <w:p>
      <w:r>
        <w:rPr>
          <w:b/>
          <w:u w:val="single"/>
        </w:rPr>
        <w:t>261447</w:t>
      </w:r>
    </w:p>
    <w:p>
      <w:r>
        <w:t>I retrieved the Mystic Knot from a tower of legend in the Celtic Coast! https://t.co/czdJFoWmDc https://t.co/P474Hy378P</w:t>
      </w:r>
    </w:p>
    <w:p>
      <w:r>
        <w:rPr>
          <w:b/>
          <w:u w:val="single"/>
        </w:rPr>
        <w:t>261448</w:t>
      </w:r>
    </w:p>
    <w:p>
      <w:r>
        <w:t>Win an @epicgeargaming DeFiant Mechanical Gaming Keyboard with @eTeknix #eTeknixEpic #Competition #Win #Gaming https://t.co/tHgekoBdg4</w:t>
      </w:r>
    </w:p>
    <w:p>
      <w:r>
        <w:rPr>
          <w:b/>
          <w:u w:val="single"/>
        </w:rPr>
        <w:t>261449</w:t>
      </w:r>
    </w:p>
    <w:p>
      <w:r>
        <w:t>@keriRN @EnigmaNetxx @Progress4OHIO1 @rini6 @KimberleAllen @analuisa7777 @Da1PoliticalV He and Republicans Are doing as they wish</w:t>
      </w:r>
    </w:p>
    <w:p>
      <w:r>
        <w:rPr>
          <w:b/>
          <w:u w:val="single"/>
        </w:rPr>
        <w:t>261450</w:t>
      </w:r>
    </w:p>
    <w:p>
      <w:r>
        <w:t>Fixin' T&amp;amp;T: Make army report public - Loop Trinidad &amp;amp; Tobago https://t.co/jF4WddGpjA https://t.co/XMyfLfiRWg</w:t>
      </w:r>
    </w:p>
    <w:p>
      <w:r>
        <w:rPr>
          <w:b/>
          <w:u w:val="single"/>
        </w:rPr>
        <w:t>261451</w:t>
      </w:r>
    </w:p>
    <w:p>
      <w:r>
        <w:t>What's better than seeing your gf/bf #naked/#nude? The answer is watching this video: https://t.co/16FXfWp2V2 https://t.co/kxc3Kk1bCD</w:t>
      </w:r>
    </w:p>
    <w:p>
      <w:r>
        <w:rPr>
          <w:b/>
          <w:u w:val="single"/>
        </w:rPr>
        <w:t>261452</w:t>
      </w:r>
    </w:p>
    <w:p>
      <w:r>
        <w:t>Are You Grateful For Digital? https://t.co/1i8IASREaC #entrepreneur #success #startup @marketingland</w:t>
      </w:r>
    </w:p>
    <w:p>
      <w:r>
        <w:rPr>
          <w:b/>
          <w:u w:val="single"/>
        </w:rPr>
        <w:t>261453</w:t>
      </w:r>
    </w:p>
    <w:p>
      <w:r>
        <w:t>Chomsky: With U.S. History of Overthrowing Govts, Outrage over Russian Hacking Claims is Laughable https://t.co/7gl6R9jZJQ @democracynow</w:t>
      </w:r>
    </w:p>
    <w:p>
      <w:r>
        <w:rPr>
          <w:b/>
          <w:u w:val="single"/>
        </w:rPr>
        <w:t>261454</w:t>
      </w:r>
    </w:p>
    <w:p>
      <w:r>
        <w:t>C &amp;amp; C Music Factory - Here we go #DanceAnthem NowPlaying on Massive ListenLive: https://t.co/ANoDGXZR3E</w:t>
      </w:r>
    </w:p>
    <w:p>
      <w:r>
        <w:rPr>
          <w:b/>
          <w:u w:val="single"/>
        </w:rPr>
        <w:t>261455</w:t>
      </w:r>
    </w:p>
    <w:p>
      <w:r>
        <w:t>Taxi! Suri Cruise Hails a Cab in a Seriously Stylish Layered Look https://t.co/Aj7FUobCwd #fashion #fashionweekne… https://t.co/IbMIR9W6Gz</w:t>
      </w:r>
    </w:p>
    <w:p>
      <w:r>
        <w:rPr>
          <w:b/>
          <w:u w:val="single"/>
        </w:rPr>
        <w:t>261456</w:t>
      </w:r>
    </w:p>
    <w:p>
      <w:r>
        <w:t>@raraaa_03 Lmao what struck tht conversation? ITS true as Fuck tho 🙄 thts why ion fw half these ppl. Squares.</w:t>
      </w:r>
    </w:p>
    <w:p>
      <w:r>
        <w:rPr>
          <w:b/>
          <w:u w:val="single"/>
        </w:rPr>
        <w:t>261457</w:t>
      </w:r>
    </w:p>
    <w:p>
      <w:r>
        <w:t>Thanks "Igor Naming Agency" For Following Me !!! Check out https://t.co/33IuIirpfN if you want to connect further :) https://t.co/qH0S5u81hL</w:t>
      </w:r>
    </w:p>
    <w:p>
      <w:r>
        <w:rPr>
          <w:b/>
          <w:u w:val="single"/>
        </w:rPr>
        <w:t>261458</w:t>
      </w:r>
    </w:p>
    <w:p>
      <w:r>
        <w:t>Aww, that’s CUTE: Kamala Harris tweets about defending values, is torched BADLY by Conservatives https://t.co/3zU39rv0ey</w:t>
      </w:r>
    </w:p>
    <w:p>
      <w:r>
        <w:rPr>
          <w:b/>
          <w:u w:val="single"/>
        </w:rPr>
        <w:t>261459</w:t>
      </w:r>
    </w:p>
    <w:p>
      <w:r>
        <w:t>@AXS_UK I was checking prices for an event and without having to log in or enter my payment details I pressed the wrong button 1/2</w:t>
      </w:r>
    </w:p>
    <w:p>
      <w:r>
        <w:rPr>
          <w:b/>
          <w:u w:val="single"/>
        </w:rPr>
        <w:t>261460</w:t>
      </w:r>
    </w:p>
    <w:p>
      <w:r>
        <w:t>The latest The DotNET Reloaded Daily! https://t.co/OkVixwIJhr Thanks to @resharper @infinitydlimit #iot #opines</w:t>
      </w:r>
    </w:p>
    <w:p>
      <w:r>
        <w:rPr>
          <w:b/>
          <w:u w:val="single"/>
        </w:rPr>
        <w:t>261461</w:t>
      </w:r>
    </w:p>
    <w:p>
      <w:r>
        <w:t>"Oh how I miss nights like this. Kitty loves to play rough."</w:t>
        <w:br/>
        <w:br/>
        <w:t>Smirks letting out a slight playfully purr getting back memories. https://t.co/yNQLeK0Sck</w:t>
      </w:r>
    </w:p>
    <w:p>
      <w:r>
        <w:rPr>
          <w:b/>
          <w:u w:val="single"/>
        </w:rPr>
        <w:t>261462</w:t>
      </w:r>
    </w:p>
    <w:p>
      <w:r>
        <w:t>Not sure which one is more me: Toby pretending and failing to play drums or Toby being a burrito and rolling around on the floor https://t.co/tjWYPQaMtm</w:t>
      </w:r>
    </w:p>
    <w:p>
      <w:r>
        <w:rPr>
          <w:b/>
          <w:u w:val="single"/>
        </w:rPr>
        <w:t>261463</w:t>
      </w:r>
    </w:p>
    <w:p>
      <w:r>
        <w:t>Do yourself a favor and give my man @bryce_hepner a follow, fire tweets to come 😉😉🔥 https://t.co/S5LRWAAFIn</w:t>
      </w:r>
    </w:p>
    <w:p>
      <w:r>
        <w:rPr>
          <w:b/>
          <w:u w:val="single"/>
        </w:rPr>
        <w:t>261464</w:t>
      </w:r>
    </w:p>
    <w:p>
      <w:r>
        <w:t>This is a great read, even if you don't play EVE Online. I'm proud to be a Goon today. https://t.co/LjZMRqKBdz</w:t>
      </w:r>
    </w:p>
    <w:p>
      <w:r>
        <w:rPr>
          <w:b/>
          <w:u w:val="single"/>
        </w:rPr>
        <w:t>261465</w:t>
      </w:r>
    </w:p>
    <w:p>
      <w:r>
        <w:t>Thanks for this Fabulous 5★ Review!</w:t>
        <w:br/>
        <w:br/>
        <w:t>"We were really impressed at your level of interaction with him and also... https://t.co/WYSaWScoou</w:t>
      </w:r>
    </w:p>
    <w:p>
      <w:r>
        <w:rPr>
          <w:b/>
          <w:u w:val="single"/>
        </w:rPr>
        <w:t>261466</w:t>
      </w:r>
    </w:p>
    <w:p>
      <w:r>
        <w:t>Puppy dreams #minigoldendoodle #goldendoodlebreeder #goldendoodle #goldendoodlesofinstagram… https://t.co/08yEx1r3zS</w:t>
      </w:r>
    </w:p>
    <w:p>
      <w:r>
        <w:rPr>
          <w:b/>
          <w:u w:val="single"/>
        </w:rPr>
        <w:t>261467</w:t>
      </w:r>
    </w:p>
    <w:p>
      <w:r>
        <w:t xml:space="preserve">Excited to partner with Perennial, @ARC4Syria, @Questscope, @sams_usa on an innovative mobile platform, Udara! </w:t>
        <w:br/>
        <w:t>https://t.co/9SxuZepxkY https://t.co/7b9xKfKHiG</w:t>
      </w:r>
    </w:p>
    <w:p>
      <w:r>
        <w:rPr>
          <w:b/>
          <w:u w:val="single"/>
        </w:rPr>
        <w:t>261468</w:t>
      </w:r>
    </w:p>
    <w:p>
      <w:r>
        <w:t>Click here to support The Scarlet Line - Oh So PRICELESS organized by Meredith Seithel https://t.co/0yrrPbV1Hf via @BoosterLLC</w:t>
      </w:r>
    </w:p>
    <w:p>
      <w:r>
        <w:rPr>
          <w:b/>
          <w:u w:val="single"/>
        </w:rPr>
        <w:t>261469</w:t>
      </w:r>
    </w:p>
    <w:p>
      <w:r>
        <w:t>@Nads_Pichler @TMoran93 "I swear I'm nice" is something I have to say on almost a daily basis around here. 😂</w:t>
      </w:r>
    </w:p>
    <w:p>
      <w:r>
        <w:rPr>
          <w:b/>
          <w:u w:val="single"/>
        </w:rPr>
        <w:t>261470</w:t>
      </w:r>
    </w:p>
    <w:p>
      <w:r>
        <w:t xml:space="preserve">Beauty is a depreciation asset. </w:t>
        <w:br/>
        <w:br/>
        <w:t>Personality is an appreciation asset.</w:t>
        <w:br/>
        <w:br/>
        <w:t>Wrinkles awaits us all - Catoursky</w:t>
      </w:r>
    </w:p>
    <w:p>
      <w:r>
        <w:rPr>
          <w:b/>
          <w:u w:val="single"/>
        </w:rPr>
        <w:t>261471</w:t>
      </w:r>
    </w:p>
    <w:p>
      <w:r>
        <w:t>I need to start eating more healthy, but first I need to eat all the junk food in the house so it's not there to tempt me anymore 😂🍯🍳🍟🍝</w:t>
      </w:r>
    </w:p>
    <w:p>
      <w:r>
        <w:rPr>
          <w:b/>
          <w:u w:val="single"/>
        </w:rPr>
        <w:t>261472</w:t>
      </w:r>
    </w:p>
    <w:p>
      <w:r>
        <w:t>You might respond to a moral dilemma at work by remaining quie... More for Cancer https://t.co/QCCWc4jG6O</w:t>
      </w:r>
    </w:p>
    <w:p>
      <w:r>
        <w:rPr>
          <w:b/>
          <w:u w:val="single"/>
        </w:rPr>
        <w:t>261473</w:t>
      </w:r>
    </w:p>
    <w:p>
      <w:r>
        <w:t>i wanna tan but i'd have to take off my makeup but i look hideous and i'm going out in a bit https://t.co/uCLvwxJNka</w:t>
      </w:r>
    </w:p>
    <w:p>
      <w:r>
        <w:rPr>
          <w:b/>
          <w:u w:val="single"/>
        </w:rPr>
        <w:t>261474</w:t>
      </w:r>
    </w:p>
    <w:p>
      <w:r>
        <w:t>Descending into uncertainty is a healthy journey today, even i... More for Gemini https://t.co/uDrctXycYu</w:t>
      </w:r>
    </w:p>
    <w:p>
      <w:r>
        <w:rPr>
          <w:b/>
          <w:u w:val="single"/>
        </w:rPr>
        <w:t>261475</w:t>
      </w:r>
    </w:p>
    <w:p>
      <w:r>
        <w:t xml:space="preserve">.@POTUS What is America's Foreign Policy (Dammit)! Ask General McMaster to explain this article for you! </w:t>
        <w:br/>
        <w:t>https://t.co/VRSDZHBQKK</w:t>
      </w:r>
    </w:p>
    <w:p>
      <w:r>
        <w:rPr>
          <w:b/>
          <w:u w:val="single"/>
        </w:rPr>
        <w:t>261476</w:t>
      </w:r>
    </w:p>
    <w:p>
      <w:r>
        <w:t>Our famous "Club Tent" is out today, (mark 2) with a new upgraded light show, great for kids garden parties and... https://t.co/xiRQaPkL0b</w:t>
      </w:r>
    </w:p>
    <w:p>
      <w:r>
        <w:rPr>
          <w:b/>
          <w:u w:val="single"/>
        </w:rPr>
        <w:t>261477</w:t>
      </w:r>
    </w:p>
    <w:p>
      <w:r>
        <w:t>The Book of Henry Trailer Official Trailer #1 [HD] Lee Pace, Naomi Watts, Jacob Tremblay: https://t.co/gWaLMIUwCN via @YouTube</w:t>
      </w:r>
    </w:p>
    <w:p>
      <w:r>
        <w:rPr>
          <w:b/>
          <w:u w:val="single"/>
        </w:rPr>
        <w:t>261478</w:t>
      </w:r>
    </w:p>
    <w:p>
      <w:r>
        <w:t>BBC exclusive interview with the #StateCounsellor: No ethnic cleansing of Myanmar Muslim minority.</w:t>
        <w:br/>
        <w:t>https://t.co/18eZFujmxU</w:t>
      </w:r>
    </w:p>
    <w:p>
      <w:r>
        <w:rPr>
          <w:b/>
          <w:u w:val="single"/>
        </w:rPr>
        <w:t>261479</w:t>
      </w:r>
    </w:p>
    <w:p>
      <w:r>
        <w:t>No, because contrary to the memes, all the NFL teams essentially share the same moral compass. https://t.co/GJlp0Iwhvs</w:t>
      </w:r>
    </w:p>
    <w:p>
      <w:r>
        <w:rPr>
          <w:b/>
          <w:u w:val="single"/>
        </w:rPr>
        <w:t>261480</w:t>
      </w:r>
    </w:p>
    <w:p>
      <w:r>
        <w:t>@Sana_Jamal @AFP Stop eating drugs kiddo! Moscow said nobody informed them in all their media, if they did there would be 0 casualties.</w:t>
      </w:r>
    </w:p>
    <w:p>
      <w:r>
        <w:rPr>
          <w:b/>
          <w:u w:val="single"/>
        </w:rPr>
        <w:t>261481</w:t>
      </w:r>
    </w:p>
    <w:p>
      <w:r>
        <w:t>Did you know that @Snapchat is the second most used social network, after @facebook ? #FunFactFriday #SMTulsa</w:t>
      </w:r>
    </w:p>
    <w:p>
      <w:r>
        <w:rPr>
          <w:b/>
          <w:u w:val="single"/>
        </w:rPr>
        <w:t>261482</w:t>
      </w:r>
    </w:p>
    <w:p>
      <w:r>
        <w:t>Inside my earbuds tonight The Wonder Of You cover by Conor O'Brien @wearevillagers. #Swoon ♫ https://t.co/pvgKSUN3IR</w:t>
      </w:r>
    </w:p>
    <w:p>
      <w:r>
        <w:rPr>
          <w:b/>
          <w:u w:val="single"/>
        </w:rPr>
        <w:t>261483</w:t>
      </w:r>
    </w:p>
    <w:p>
      <w:r>
        <w:t>I liked a @YouTube video from @basicallyidowrk https://t.co/oicNytSDDY GTA 5 Funny Moments - Rocket Parachute Aquatic Car Races!</w:t>
      </w:r>
    </w:p>
    <w:p>
      <w:r>
        <w:rPr>
          <w:b/>
          <w:u w:val="single"/>
        </w:rPr>
        <w:t>261484</w:t>
      </w:r>
    </w:p>
    <w:p>
      <w:r>
        <w:t>@justin62762001 I think it only includes those who have disclosed funding rounds. Profitable bootstrapped companies don't get a mention</w:t>
      </w:r>
    </w:p>
    <w:p>
      <w:r>
        <w:rPr>
          <w:b/>
          <w:u w:val="single"/>
        </w:rPr>
        <w:t>261485</w:t>
      </w:r>
    </w:p>
    <w:p>
      <w:r>
        <w:t>SATURDAY NIGHT PARTY has begun with the GORGEOUS Little Darlings Oklahoma Showgirls  ! Wish you were here! ;)... https://t.co/P1zucvUZ9i</w:t>
      </w:r>
    </w:p>
    <w:p>
      <w:r>
        <w:rPr>
          <w:b/>
          <w:u w:val="single"/>
        </w:rPr>
        <w:t>261486</w:t>
      </w:r>
    </w:p>
    <w:p>
      <w:r>
        <w:t>@keitholbermann @realdonaldtrump Well done, sir. Reminders of the LONG LIST of insanity perpetrated by this mob goon a good thing. Daily.</w:t>
      </w:r>
    </w:p>
    <w:p>
      <w:r>
        <w:rPr>
          <w:b/>
          <w:u w:val="single"/>
        </w:rPr>
        <w:t>261487</w:t>
      </w:r>
    </w:p>
    <w:p>
      <w:r>
        <w:t>Former SNL cast member confirms what we all suspected about Trump in real life https://t.co/n46cJ8yARw</w:t>
      </w:r>
    </w:p>
    <w:p>
      <w:r>
        <w:rPr>
          <w:b/>
          <w:u w:val="single"/>
        </w:rPr>
        <w:t>261488</w:t>
      </w:r>
    </w:p>
    <w:p>
      <w:r>
        <w:t>@ProjetoooHelp @radiodisney Nove</w:t>
        <w:br/>
        <w:t>DIRECTS MADRUGAM</w:t>
        <w:br/>
        <w:t>I vote for #OneDirection  #YouKnowYouLoveThem @radiodisney</w:t>
      </w:r>
    </w:p>
    <w:p>
      <w:r>
        <w:rPr>
          <w:b/>
          <w:u w:val="single"/>
        </w:rPr>
        <w:t>261489</w:t>
      </w:r>
    </w:p>
    <w:p>
      <w:r>
        <w:t>Wildlife Photographer of the Year: unforgettable animal behaviour https://t.co/rJbiatKIIy https://t.co/GpbgsoIDE5</w:t>
      </w:r>
    </w:p>
    <w:p>
      <w:r>
        <w:rPr>
          <w:b/>
          <w:u w:val="single"/>
        </w:rPr>
        <w:t>261490</w:t>
      </w:r>
    </w:p>
    <w:p>
      <w:r>
        <w:t>@akoskm It was a stand-alone half-marathon, Akos. Hope to earn this timing in August and September within two IM70.3 races.</w:t>
      </w:r>
    </w:p>
    <w:p>
      <w:r>
        <w:rPr>
          <w:b/>
          <w:u w:val="single"/>
        </w:rPr>
        <w:t>261491</w:t>
      </w:r>
    </w:p>
    <w:p>
      <w:r>
        <w:t>@BBCScotlandNews @bbctrust This bias is beyond a joke. "Reporting Scotland" is a disgrace. https://t.co/qpwTIUYNEy</w:t>
      </w:r>
    </w:p>
    <w:p>
      <w:r>
        <w:rPr>
          <w:b/>
          <w:u w:val="single"/>
        </w:rPr>
        <w:t>261492</w:t>
      </w:r>
    </w:p>
    <w:p>
      <w:r>
        <w:t>All u need is urself &amp;amp; God. That's all u was born with. Things may slow u down but Nothing can really hold u back from what u want in life.</w:t>
      </w:r>
    </w:p>
    <w:p>
      <w:r>
        <w:rPr>
          <w:b/>
          <w:u w:val="single"/>
        </w:rPr>
        <w:t>261493</w:t>
      </w:r>
    </w:p>
    <w:p>
      <w:r>
        <w:t>@MINSUGA_DAY ARMYs miss u!!! I've just walked into the fandommmmm:((Rest well and please comeback soom😙😙😙</w:t>
      </w:r>
    </w:p>
    <w:p>
      <w:r>
        <w:rPr>
          <w:b/>
          <w:u w:val="single"/>
        </w:rPr>
        <w:t>261494</w:t>
      </w:r>
    </w:p>
    <w:p>
      <w:r>
        <w:t>@bbcquestiontime Farron the sanctimonious hypocrite... full of crap, he forgets we have a memory, he may have lost his.. we are NOT for fooling.</w:t>
      </w:r>
    </w:p>
    <w:p>
      <w:r>
        <w:rPr>
          <w:b/>
          <w:u w:val="single"/>
        </w:rPr>
        <w:t>261495</w:t>
      </w:r>
    </w:p>
    <w:p>
      <w:r>
        <w:t>Although your feelings are complicated, you don't have to spea... More for Scorpio https://t.co/hVM1a2Qbla</w:t>
      </w:r>
    </w:p>
    <w:p>
      <w:r>
        <w:rPr>
          <w:b/>
          <w:u w:val="single"/>
        </w:rPr>
        <w:t>261496</w:t>
      </w:r>
    </w:p>
    <w:p>
      <w:r>
        <w:t>I liked a @YouTube video from @timvincken https://t.co/waCWifSjSU The emoji movie trailer but after every bad joke a GLOWING 1000</w:t>
      </w:r>
    </w:p>
    <w:p>
      <w:r>
        <w:rPr>
          <w:b/>
          <w:u w:val="single"/>
        </w:rPr>
        <w:t>261497</w:t>
      </w:r>
    </w:p>
    <w:p>
      <w:r>
        <w:t>@peanutkacangah Thank you so much for your feedbacks! Doesn't sound promising, except for the shade u mentioned. Maybe for now I'll just swatch the colors 😅</w:t>
      </w:r>
    </w:p>
    <w:p>
      <w:r>
        <w:rPr>
          <w:b/>
          <w:u w:val="single"/>
        </w:rPr>
        <w:t>261498</w:t>
      </w:r>
    </w:p>
    <w:p>
      <w:r>
        <w:t>@YESLADJAKE omg he is too got and is such an amazing incredible singer and dancer and please can I have a fOllow 😊💓</w:t>
      </w:r>
    </w:p>
    <w:p>
      <w:r>
        <w:rPr>
          <w:b/>
          <w:u w:val="single"/>
        </w:rPr>
        <w:t>261499</w:t>
      </w:r>
    </w:p>
    <w:p>
      <w:r>
        <w:t>@sumitkashyapjha Sure. But dude, we saw your video interview. I slapped 25 times with chappal. #humility</w:t>
      </w:r>
    </w:p>
    <w:p>
      <w:r>
        <w:rPr>
          <w:b/>
          <w:u w:val="single"/>
        </w:rPr>
        <w:t>261500</w:t>
      </w:r>
    </w:p>
    <w:p>
      <w:r>
        <w:t>New mac alert‼️‼️ cheddar sour cream &amp;amp; chive.  brandinocatering I'll put this 1 up against your… https://t.co/zRN9ZyAny0</w:t>
      </w:r>
    </w:p>
    <w:p>
      <w:r>
        <w:rPr>
          <w:b/>
          <w:u w:val="single"/>
        </w:rPr>
        <w:t>261501</w:t>
      </w:r>
    </w:p>
    <w:p>
      <w:r>
        <w:t>❌ Free inplay pick LOST</w:t>
        <w:br/>
        <w:t>👉 24' Mitchelton FC [0-1] Brisbane Knights</w:t>
        <w:br/>
        <w:t>⚽ Over🔼 1.5 FIRST HALF goals</w:t>
        <w:br/>
        <w:t>💰 S3»1.50</w:t>
      </w:r>
    </w:p>
    <w:p>
      <w:r>
        <w:rPr>
          <w:b/>
          <w:u w:val="single"/>
        </w:rPr>
        <w:t>261502</w:t>
      </w:r>
    </w:p>
    <w:p>
      <w:r>
        <w:t xml:space="preserve">#NowPlaying on https://t.co/dmpBLMeEew </w:t>
        <w:br/>
        <w:t>Katy Perry - Last Friday Night [T.G.I.F.]  #GetTheApp #Fullfrequencyradio</w:t>
      </w:r>
    </w:p>
    <w:p>
      <w:r>
        <w:rPr>
          <w:b/>
          <w:u w:val="single"/>
        </w:rPr>
        <w:t>261503</w:t>
      </w:r>
    </w:p>
    <w:p>
      <w:r>
        <w:t>Doctors told me to abort my baby as she would die at birth https://t.co/0GLaLIQtw4 https://t.co/InI1lawSnG</w:t>
      </w:r>
    </w:p>
    <w:p>
      <w:r>
        <w:rPr>
          <w:b/>
          <w:u w:val="single"/>
        </w:rPr>
        <w:t>261504</w:t>
      </w:r>
    </w:p>
    <w:p>
      <w:r>
        <w:t>Warm Sporty Jacket For Boys 2 Colors #Fashionable #fashion #clothing #OnlineS ... https://t.co/LJa3b5O9yW https://t.co/ztqW9iQgLT</w:t>
      </w:r>
    </w:p>
    <w:p>
      <w:r>
        <w:rPr>
          <w:b/>
          <w:u w:val="single"/>
        </w:rPr>
        <w:t>261505</w:t>
      </w:r>
    </w:p>
    <w:p>
      <w:r>
        <w:t>@k0pio Okay maybe not the whole country but most companies and the gahmen has their financial year end on 31 march</w:t>
      </w:r>
    </w:p>
    <w:p>
      <w:r>
        <w:rPr>
          <w:b/>
          <w:u w:val="single"/>
        </w:rPr>
        <w:t>261506</w:t>
      </w:r>
    </w:p>
    <w:p>
      <w:r>
        <w:t>@TGMowerman @NOvieraLE @MinnySeminole Didn't. Kids have no idea they suck or don't have a shot at scholarship... parents lie and coddle kids like crazy</w:t>
      </w:r>
    </w:p>
    <w:p>
      <w:r>
        <w:rPr>
          <w:b/>
          <w:u w:val="single"/>
        </w:rPr>
        <w:t>261507</w:t>
      </w:r>
    </w:p>
    <w:p>
      <w:r>
        <w:t>Our pick of the best thrillers out now is over on the  Bookends blog for all your page-turning needs: https://t.co/qXglSfYd42 https://t.co/digFpkLpkD</w:t>
      </w:r>
    </w:p>
    <w:p>
      <w:r>
        <w:rPr>
          <w:b/>
          <w:u w:val="single"/>
        </w:rPr>
        <w:t>261508</w:t>
      </w:r>
    </w:p>
    <w:p>
      <w:r>
        <w:t>Welcome to #TheRushHour with myself &amp;amp; @kyleworde ...How's your Tuesday afternoon??Heres 90 minutes of pure madness..enjoy</w:t>
        <w:br/>
        <w:t>cc @TouchHDOnline</w:t>
      </w:r>
    </w:p>
    <w:p>
      <w:r>
        <w:rPr>
          <w:b/>
          <w:u w:val="single"/>
        </w:rPr>
        <w:t>261509</w:t>
      </w:r>
    </w:p>
    <w:p>
      <w:r>
        <w:t>one person followed me and 2 people unfollowed me // automatically checked by https://t.co/QMw7xVOQWY</w:t>
      </w:r>
    </w:p>
    <w:p>
      <w:r>
        <w:rPr>
          <w:b/>
          <w:u w:val="single"/>
        </w:rPr>
        <w:t>261510</w:t>
      </w:r>
    </w:p>
    <w:p>
      <w:r>
        <w:t>Water In2 Wine has a show on 04/02/2017 at 10:30 AM @ Saginaw Wesleyan Church in Saginaw, MI... https://t.co/bOGV88uv78</w:t>
      </w:r>
    </w:p>
    <w:p>
      <w:r>
        <w:rPr>
          <w:b/>
          <w:u w:val="single"/>
        </w:rPr>
        <w:t>261511</w:t>
      </w:r>
    </w:p>
    <w:p>
      <w:r>
        <w:t>Canadian aid agencies prepare for influx of Syrian refugees after U.S. airstrikes https://t.co/ReVJauaLtc</w:t>
      </w:r>
    </w:p>
    <w:p>
      <w:r>
        <w:rPr>
          <w:b/>
          <w:u w:val="single"/>
        </w:rPr>
        <w:t>261512</w:t>
      </w:r>
    </w:p>
    <w:p>
      <w:r>
        <w:t>Thanks for the recent follow @teacherwaukegan @KimWilsonDaniel Happy to connect :) have a great Friday. 🔹https://t.co/gWr9yyKmjZ</w:t>
      </w:r>
    </w:p>
    <w:p>
      <w:r>
        <w:rPr>
          <w:b/>
          <w:u w:val="single"/>
        </w:rPr>
        <w:t>261513</w:t>
      </w:r>
    </w:p>
    <w:p>
      <w:r>
        <w:t>Financial limitations can drag their negative consequences int... More for Gemini https://t.co/UiGSWuszIx</w:t>
      </w:r>
    </w:p>
    <w:p>
      <w:r>
        <w:rPr>
          <w:b/>
          <w:u w:val="single"/>
        </w:rPr>
        <w:t>261514</w:t>
      </w:r>
    </w:p>
    <w:p>
      <w:r>
        <w:t>39 Hilarious April Fool's Day Pranks For the Devious Tricksters Out There: https://t.co/CEt3KYJHlv</w:t>
        <w:br/>
        <w:br/>
        <w:t>Not even gonn… https://t.co/Lwk1bhWse1</w:t>
      </w:r>
    </w:p>
    <w:p>
      <w:r>
        <w:rPr>
          <w:b/>
          <w:u w:val="single"/>
        </w:rPr>
        <w:t>261515</w:t>
      </w:r>
    </w:p>
    <w:p>
      <w:r>
        <w:t>enter our contest to win a trip for 2 to NOBU VEGAS! Share this unique link with your friends @ConnectAsset  https://t.co/wz2C8ZQ5Lq</w:t>
      </w:r>
    </w:p>
    <w:p>
      <w:r>
        <w:rPr>
          <w:b/>
          <w:u w:val="single"/>
        </w:rPr>
        <w:t>261516</w:t>
      </w:r>
    </w:p>
    <w:p>
      <w:r>
        <w:t>#ShareTheLove @sc_richmond3 @UnclePimpin1 @Luv4Fiction for being top High Value Members this week :)</w:t>
      </w:r>
    </w:p>
    <w:p>
      <w:r>
        <w:rPr>
          <w:b/>
          <w:u w:val="single"/>
        </w:rPr>
        <w:t>261517</w:t>
      </w:r>
    </w:p>
    <w:p>
      <w:r>
        <w:t>one person followed me and one person unfollowed me // automatically checked by https://t.co/uWv5a3N0OD</w:t>
      </w:r>
    </w:p>
    <w:p>
      <w:r>
        <w:rPr>
          <w:b/>
          <w:u w:val="single"/>
        </w:rPr>
        <w:t>261518</w:t>
      </w:r>
    </w:p>
    <w:p>
      <w:r>
        <w:t>Justice for defenceless Russian dog tortured with an explosive device placed in his mouth! https://t.co/XacmeDUNoj https://t.co/oPdV7lDY96</w:t>
      </w:r>
    </w:p>
    <w:p>
      <w:r>
        <w:rPr>
          <w:b/>
          <w:u w:val="single"/>
        </w:rPr>
        <w:t>261519</w:t>
      </w:r>
    </w:p>
    <w:p>
      <w:r>
        <w:t>Great job from @emmerdale 2nite, such a powerful episode, surely a no. of awards coming ur way @john_Middleton_ 4 playing the story so well</w:t>
      </w:r>
    </w:p>
    <w:p>
      <w:r>
        <w:rPr>
          <w:b/>
          <w:u w:val="single"/>
        </w:rPr>
        <w:t>261520</w:t>
      </w:r>
    </w:p>
    <w:p>
      <w:r>
        <w:t>◼► #NowPlaying on #JOY : To Ulrike M. (The Amalgamation Of Soundz Mix) by Doris Days</w:t>
        <w:br/>
        <w:t>● 24/7 #quality #fresh... https://t.co/AbtemU7lM8</w:t>
      </w:r>
    </w:p>
    <w:p>
      <w:r>
        <w:rPr>
          <w:b/>
          <w:u w:val="single"/>
        </w:rPr>
        <w:t>261521</w:t>
      </w:r>
    </w:p>
    <w:p>
      <w:r>
        <w:t>4 your #Weight ღ : This ultimate visual guide teaches you how to get the best body shape ever. Contains high quali… https://t.co/lJaCTpByKX https://t.co/AjwEzoZOQu</w:t>
      </w:r>
    </w:p>
    <w:p>
      <w:r>
        <w:rPr>
          <w:b/>
          <w:u w:val="single"/>
        </w:rPr>
        <w:t>261522</w:t>
      </w:r>
    </w:p>
    <w:p>
      <w:r>
        <w:t>Photos: Obasanjo, Adeboye, others at Ebenezer Obey Fabiyi’s 75th Birthday anniversary… https://t.co/wRJR7VCUdJ</w:t>
      </w:r>
    </w:p>
    <w:p>
      <w:r>
        <w:rPr>
          <w:b/>
          <w:u w:val="single"/>
        </w:rPr>
        <w:t>261523</w:t>
      </w:r>
    </w:p>
    <w:p>
      <w:r>
        <w:t>I liked a @YouTube video from @heflawless https://t.co/c2jydJizjy My Current Playlist!!!! A FEW CUTE BOPS! lol</w:t>
      </w:r>
    </w:p>
    <w:p>
      <w:r>
        <w:rPr>
          <w:b/>
          <w:u w:val="single"/>
        </w:rPr>
        <w:t>261524</w:t>
      </w:r>
    </w:p>
    <w:p>
      <w:r>
        <w:t>@FoxNews @tedcruz AHCA No deductible no coinsurance premium 1% of salary no penalty affordable for all ages regardless condition.Brand it Trumpcare👎🏿🛐⚖️🇺🇸👀🤺💧🤥</w:t>
      </w:r>
    </w:p>
    <w:p>
      <w:r>
        <w:rPr>
          <w:b/>
          <w:u w:val="single"/>
        </w:rPr>
        <w:t>261525</w:t>
      </w:r>
    </w:p>
    <w:p>
      <w:r>
        <w:t>@cryuseitai if u wanna know it's that this person on toomblr is like "allura is used as a plot device for keith's man pain" and it's just. idk. stupid</w:t>
      </w:r>
    </w:p>
    <w:p>
      <w:r>
        <w:rPr>
          <w:b/>
          <w:u w:val="single"/>
        </w:rPr>
        <w:t>261526</w:t>
      </w:r>
    </w:p>
    <w:p>
      <w:r>
        <w:t>We're thrilled to announce that our 2017 Commencement Speaker will be Award-winning Journalist @Maria_Hinojosa! https://t.co/ERhM6WdaGx https://t.co/nPpPtAEZnc</w:t>
      </w:r>
    </w:p>
    <w:p>
      <w:r>
        <w:rPr>
          <w:b/>
          <w:u w:val="single"/>
        </w:rPr>
        <w:t>261527</w:t>
      </w:r>
    </w:p>
    <w:p>
      <w:r>
        <w:t>I liked a @YouTube video from @complex_news https://t.co/T42b8xQYlq A Man's Face Was Slashed While Waiting in Line at Supreme</w:t>
      </w:r>
    </w:p>
    <w:p>
      <w:r>
        <w:rPr>
          <w:b/>
          <w:u w:val="single"/>
        </w:rPr>
        <w:t>261528</w:t>
      </w:r>
    </w:p>
    <w:p>
      <w:r>
        <w:t>one person followed me and one person unfollowed me // automatically checked by https://t.co/So82OhhwZd</w:t>
      </w:r>
    </w:p>
    <w:p>
      <w:r>
        <w:rPr>
          <w:b/>
          <w:u w:val="single"/>
        </w:rPr>
        <w:t>261529</w:t>
      </w:r>
    </w:p>
    <w:p>
      <w:r>
        <w:t>If you're near a radio we have an update of the beloved old swimming team who have overcome tragedy and are back! On 576 AM @amworldtodaypm</w:t>
      </w:r>
    </w:p>
    <w:p>
      <w:r>
        <w:rPr>
          <w:b/>
          <w:u w:val="single"/>
        </w:rPr>
        <w:t>261530</w:t>
      </w:r>
    </w:p>
    <w:p>
      <w:r>
        <w:t>@mcspocky @patrickz_42 @SenDuckworth has come out and said she's a no vote for Gorsuch. Take her off the list.</w:t>
      </w:r>
    </w:p>
    <w:p>
      <w:r>
        <w:rPr>
          <w:b/>
          <w:u w:val="single"/>
        </w:rPr>
        <w:t>261531</w:t>
      </w:r>
    </w:p>
    <w:p>
      <w:r>
        <w:t>Convenience concept rolls into Broadway, deal done by CREG broker Sarah Alfano | #Retail #RetailNews #Denver  #CRE https://t.co/BBTXpF5WtT</w:t>
      </w:r>
    </w:p>
    <w:p>
      <w:r>
        <w:rPr>
          <w:b/>
          <w:u w:val="single"/>
        </w:rPr>
        <w:t>261532</w:t>
      </w:r>
    </w:p>
    <w:p>
      <w:r>
        <w:t>'@mirandalambert could make history at #ACMs.</w:t>
        <w:br/>
        <w:br/>
        <w:t>If she wins Female Vocalist of the Year Sun. night, that'll make the 8th time! #WWOBackstage https://t.co/gCsBcGtrdZ</w:t>
      </w:r>
    </w:p>
    <w:p>
      <w:r>
        <w:rPr>
          <w:b/>
          <w:u w:val="single"/>
        </w:rPr>
        <w:t>261533</w:t>
      </w:r>
    </w:p>
    <w:p>
      <w:r>
        <w:t>2 people followed me and one person unfollowed me // automatically checked by https://t.co/tfPtyrsEGr</w:t>
      </w:r>
    </w:p>
    <w:p>
      <w:r>
        <w:rPr>
          <w:b/>
          <w:u w:val="single"/>
        </w:rPr>
        <w:t>261534</w:t>
      </w:r>
    </w:p>
    <w:p>
      <w:r>
        <w:t>#Binkily #LatestNews #News #NewsToday Mel B granted restraining order against Stephen Belafonte https://t.co/EwQVG4RYZd</w:t>
      </w:r>
    </w:p>
    <w:p>
      <w:r>
        <w:rPr>
          <w:b/>
          <w:u w:val="single"/>
        </w:rPr>
        <w:t>261535</w:t>
      </w:r>
    </w:p>
    <w:p>
      <w:r>
        <w:t>The Tall Man better finish his yard work or The Dark Haired Lady won't be too happy when she gets home.</w:t>
        <w:br/>
        <w:t>Right, Wee?</w:t>
        <w:br/>
        <w:t>🐶🐶🙄👦🏻👩🏻😡🌳</w:t>
        <w:br/>
        <w:t>#inbigtrouble https://t.co/fMwxiRdRSq</w:t>
      </w:r>
    </w:p>
    <w:p>
      <w:r>
        <w:rPr>
          <w:b/>
          <w:u w:val="single"/>
        </w:rPr>
        <w:t>261536</w:t>
      </w:r>
    </w:p>
    <w:p>
      <w:r>
        <w:t>@tellymix he's beeing realistic so much competition but you guys in UK can make it not be a flop those guys worked their asses off all teams go go go</w:t>
      </w:r>
    </w:p>
    <w:p>
      <w:r>
        <w:rPr>
          <w:b/>
          <w:u w:val="single"/>
        </w:rPr>
        <w:t>261537</w:t>
      </w:r>
    </w:p>
    <w:p>
      <w:r>
        <w:t>#tbt to the #ROH #thenutcrackerballet With my dad. I swear I am a normal person. @ Royal Opera… https://t.co/1eO3zlHIdP</w:t>
      </w:r>
    </w:p>
    <w:p>
      <w:r>
        <w:rPr>
          <w:b/>
          <w:u w:val="single"/>
        </w:rPr>
        <w:t>261538</w:t>
      </w:r>
    </w:p>
    <w:p>
      <w:r>
        <w:t>thoughts on persona 5 so far: RLY GOOD?! THo I find the music pretty miss like I always have in persona games</w:t>
      </w:r>
    </w:p>
    <w:p>
      <w:r>
        <w:rPr>
          <w:b/>
          <w:u w:val="single"/>
        </w:rPr>
        <w:t>261539</w:t>
      </w:r>
    </w:p>
    <w:p>
      <w:r>
        <w:t>Just Pinned to #Sales Get Over Your Fear of Selling (And Make More Money) Vaporize fear of selling so you can make… https://t.co/u9dexqITiM</w:t>
      </w:r>
    </w:p>
    <w:p>
      <w:r>
        <w:rPr>
          <w:b/>
          <w:u w:val="single"/>
        </w:rPr>
        <w:t>261540</w:t>
      </w:r>
    </w:p>
    <w:p>
      <w:r>
        <w:t>Spring for a pair of socks + win a @SockClub 3 month mbrshp @dealsamongus #socks #giveaway #austin #win https://t.co/4HmjbThUtq</w:t>
      </w:r>
    </w:p>
    <w:p>
      <w:r>
        <w:rPr>
          <w:b/>
          <w:u w:val="single"/>
        </w:rPr>
        <w:t>261541</w:t>
      </w:r>
    </w:p>
    <w:p>
      <w:r>
        <w:t>Thanks for the follow @heimamaeda . Factory Direct -Made Fresh Daily @BobaluCigars -  https://t.co/yyS5HOMaF8 :)</w:t>
      </w:r>
    </w:p>
    <w:p>
      <w:r>
        <w:rPr>
          <w:b/>
          <w:u w:val="single"/>
        </w:rPr>
        <w:t>261542</w:t>
      </w:r>
    </w:p>
    <w:p>
      <w:r>
        <w:t>A great watch @tranmererovers @TranmereNorway @totaltranmere @Tranmere_Trust TRANMERE ROVERS DOCUMENTARY 1983 https://t.co/muSpARFwtA</w:t>
      </w:r>
    </w:p>
    <w:p>
      <w:r>
        <w:rPr>
          <w:b/>
          <w:u w:val="single"/>
        </w:rPr>
        <w:t>261543</w:t>
      </w:r>
    </w:p>
    <w:p>
      <w:r>
        <w:t>@n12young Thanks for all your support on the road back to the #FinalFour, Tar Heel Nation! #GoHeels https://t.co/sOyZnLl7OE</w:t>
      </w:r>
    </w:p>
    <w:p>
      <w:r>
        <w:rPr>
          <w:b/>
          <w:u w:val="single"/>
        </w:rPr>
        <w:t>261544</w:t>
      </w:r>
    </w:p>
    <w:p>
      <w:r>
        <w:t>Hard match to call, it feels like NXT needs Asuka but Askua needs to move up, probably to SD Live #NXTTakeOver</w:t>
      </w:r>
    </w:p>
    <w:p>
      <w:r>
        <w:rPr>
          <w:b/>
          <w:u w:val="single"/>
        </w:rPr>
        <w:t>261545</w:t>
      </w:r>
    </w:p>
    <w:p>
      <w:r>
        <w:t>@Mookie_36 See you at the combine in sunny California with NFL player Ken Taylor! Here is your ticket info https://t.co/BnLGW8t2w3</w:t>
      </w:r>
    </w:p>
    <w:p>
      <w:r>
        <w:rPr>
          <w:b/>
          <w:u w:val="single"/>
        </w:rPr>
        <w:t>261546</w:t>
      </w:r>
    </w:p>
    <w:p>
      <w:r>
        <w:t>Create a Whiteboard animation video $5</w:t>
        <w:br/>
        <w:t xml:space="preserve">https://t.co/8hFfrSzYgH        </w:t>
        <w:br/>
        <w:t>https://t.co/ANeZwsX83w</w:t>
        <w:br/>
        <w:br/>
        <w:t xml:space="preserve">Check </w:t>
        <w:br/>
        <w:t>620990</w:t>
      </w:r>
    </w:p>
    <w:p>
      <w:r>
        <w:rPr>
          <w:b/>
          <w:u w:val="single"/>
        </w:rPr>
        <w:t>261547</w:t>
      </w:r>
    </w:p>
    <w:p>
      <w:r>
        <w:t>I'm really into rock music. But I'm really into @jakemiller ... yet I sometimes am in the mood for country 🤔</w:t>
      </w:r>
    </w:p>
    <w:p>
      <w:r>
        <w:rPr>
          <w:b/>
          <w:u w:val="single"/>
        </w:rPr>
        <w:t>261548</w:t>
      </w:r>
    </w:p>
    <w:p>
      <w:r>
        <w:t>Top photo story: MARTIN IGLESIAS SL on Twitter: "26,27y 28 Mayo Sevilla capital… https://t.co/1uwKdg0ipl, see more https://t.co/cjRjppruJQ</w:t>
      </w:r>
    </w:p>
    <w:p>
      <w:r>
        <w:rPr>
          <w:b/>
          <w:u w:val="single"/>
        </w:rPr>
        <w:t>261549</w:t>
      </w:r>
    </w:p>
    <w:p>
      <w:r>
        <w:t>@TeslaMotors The U.S. luxury electric car maker, jumped 69 percent from a year ago to a quarterly record of 25,000 vehicle https://t.co/LCMKlQP62X</w:t>
      </w:r>
    </w:p>
    <w:p>
      <w:r>
        <w:rPr>
          <w:b/>
          <w:u w:val="single"/>
        </w:rPr>
        <w:t>261550</w:t>
      </w:r>
    </w:p>
    <w:p>
      <w:r>
        <w:t>Our Top 10 series has nearly closed out, but first see who the top 10 #LightsOut #closers are in #baseball</w:t>
        <w:br/>
        <w:t>https://t.co/UtPjP5rZpP</w:t>
      </w:r>
    </w:p>
    <w:p>
      <w:r>
        <w:rPr>
          <w:b/>
          <w:u w:val="single"/>
        </w:rPr>
        <w:t>261551</w:t>
      </w:r>
    </w:p>
    <w:p>
      <w:r>
        <w:t>Found a Transponder Snail!</w:t>
        <w:br/>
        <w:t>Exclusive shots of Skypiea's "Kami," Eneru!</w:t>
        <w:br/>
        <w:t>https://t.co/r3pIfdzpBZ #TreCru https://t.co/gkiIfm2R7U</w:t>
      </w:r>
    </w:p>
    <w:p>
      <w:r>
        <w:rPr>
          <w:b/>
          <w:u w:val="single"/>
        </w:rPr>
        <w:t>261552</w:t>
      </w:r>
    </w:p>
    <w:p>
      <w:r>
        <w:t>Buy the O'Mara family name pub t-shirt here.  All colors! https://t.co/zAkUnTCoxW https://t.co/MGSAvbfXel</w:t>
      </w:r>
    </w:p>
    <w:p>
      <w:r>
        <w:rPr>
          <w:b/>
          <w:u w:val="single"/>
        </w:rPr>
        <w:t>261553</w:t>
      </w:r>
    </w:p>
    <w:p>
      <w:r>
        <w:t>It's not about making one choice; Everyone can make one choice. It's about managing that decision every day. #JMTeam https://t.co/iChzNMov4G</w:t>
      </w:r>
    </w:p>
    <w:p>
      <w:r>
        <w:rPr>
          <w:b/>
          <w:u w:val="single"/>
        </w:rPr>
        <w:t>261554</w:t>
      </w:r>
    </w:p>
    <w:p>
      <w:r>
        <w:t>@DeeJ_BNG Yo man, You got any info on where Destiny 2 on pc will be sold? as in selling it on Steam or Origin?</w:t>
      </w:r>
    </w:p>
    <w:p>
      <w:r>
        <w:rPr>
          <w:b/>
          <w:u w:val="single"/>
        </w:rPr>
        <w:t>261555</w:t>
      </w:r>
    </w:p>
    <w:p>
      <w:r>
        <w:t xml:space="preserve">Really @AnnastaciaMP </w:t>
        <w:br/>
        <w:t>Like The Spit, some things should be preserved. Because they are worth it. https://t.co/Swk14ltQL7</w:t>
      </w:r>
    </w:p>
    <w:p>
      <w:r>
        <w:rPr>
          <w:b/>
          <w:u w:val="single"/>
        </w:rPr>
        <w:t>261556</w:t>
      </w:r>
    </w:p>
    <w:p>
      <w:r>
        <w:t>ALSO THIS: your feminism is only feminism if it's intersectional !! #EqualPayDay2017 https://t.co/1Fhv2sDnxI</w:t>
      </w:r>
    </w:p>
    <w:p>
      <w:r>
        <w:rPr>
          <w:b/>
          <w:u w:val="single"/>
        </w:rPr>
        <w:t>261557</w:t>
      </w:r>
    </w:p>
    <w:p>
      <w:r>
        <w:t>I liked a @YouTube video https://t.co/UUrqSRwY8n [MusicBank Live 2017.04.07] GOT7, HIGHLIGHT, PRISTIN, OH MY GIRL</w:t>
      </w:r>
    </w:p>
    <w:p>
      <w:r>
        <w:rPr>
          <w:b/>
          <w:u w:val="single"/>
        </w:rPr>
        <w:t>261558</w:t>
      </w:r>
    </w:p>
    <w:p>
      <w:r>
        <w:t>If @TabTeamRacing Blue beat @EUSC_sailing Black in the final it'd be a record-breaking 4th year @TabTeamRacing have won #BUSATRFinals !</w:t>
      </w:r>
    </w:p>
    <w:p>
      <w:r>
        <w:rPr>
          <w:b/>
          <w:u w:val="single"/>
        </w:rPr>
        <w:t>261559</w:t>
      </w:r>
    </w:p>
    <w:p>
      <w:r>
        <w:t>Nico Krijno states that South Africa brings a unique magic to the production of aesthetic images:  https://t.co/MeNhsWeiJX https://t.co/TL22XLGEFd</w:t>
      </w:r>
    </w:p>
    <w:p>
      <w:r>
        <w:rPr>
          <w:b/>
          <w:u w:val="single"/>
        </w:rPr>
        <w:t>261560</w:t>
      </w:r>
    </w:p>
    <w:p>
      <w:r>
        <w:t>[SALE] Candle Stand with beaded Shade SOLID BRASS 7.5" tall made in https://t.co/3tMse35gCn visit our ebay store https://t.co/mwTwbWeopD</w:t>
      </w:r>
    </w:p>
    <w:p>
      <w:r>
        <w:rPr>
          <w:b/>
          <w:u w:val="single"/>
        </w:rPr>
        <w:t>261561</w:t>
      </w:r>
    </w:p>
    <w:p>
      <w:r>
        <w:t>Recommend an air pump: Hi Can anyone help me which size air pump i need It to run a 145l… https://t.co/UJC325SiI2</w:t>
      </w:r>
    </w:p>
    <w:p>
      <w:r>
        <w:rPr>
          <w:b/>
          <w:u w:val="single"/>
        </w:rPr>
        <w:t>261562</w:t>
      </w:r>
    </w:p>
    <w:p>
      <w:r>
        <w:t>Here's the REVEAL of @hudabeauty first ever beauty tool! The Fender!  It will be Launching April 1st  @shophudabea… https://t.co/8OJag0PYYo https://t.co/VSLxBInkuL</w:t>
      </w:r>
    </w:p>
    <w:p>
      <w:r>
        <w:rPr>
          <w:b/>
          <w:u w:val="single"/>
        </w:rPr>
        <w:t>261563</w:t>
      </w:r>
    </w:p>
    <w:p>
      <w:r>
        <w:t>flat earth emergency flight  landing prove flat earth-dont give up yet https://t.co/mNMxwbNnsG via @YouTube</w:t>
      </w:r>
    </w:p>
    <w:p>
      <w:r>
        <w:rPr>
          <w:b/>
          <w:u w:val="single"/>
        </w:rPr>
        <w:t>261564</w:t>
      </w:r>
    </w:p>
    <w:p>
      <w:r>
        <w:t>@IanBohen I passed my first exam with a perfect score. They were really impressed and even asked me to give a demo to lower classes.</w:t>
      </w:r>
    </w:p>
    <w:p>
      <w:r>
        <w:rPr>
          <w:b/>
          <w:u w:val="single"/>
        </w:rPr>
        <w:t>261565</w:t>
      </w:r>
    </w:p>
    <w:p>
      <w:r>
        <w:t>Haha @adultswim is laugh tracking everything for april fools day!? This is halarious! Well played #adultswim ... well played....</w:t>
      </w:r>
    </w:p>
    <w:p>
      <w:r>
        <w:rPr>
          <w:b/>
          <w:u w:val="single"/>
        </w:rPr>
        <w:t>261566</w:t>
      </w:r>
    </w:p>
    <w:p>
      <w:r>
        <w:t>Welcome to April! I want to encourage you that it is never too late to start the things you have always wanted to do! Get ready &amp;amp; GO #FWAF https://t.co/93lLmwZQGd</w:t>
      </w:r>
    </w:p>
    <w:p>
      <w:r>
        <w:rPr>
          <w:b/>
          <w:u w:val="single"/>
        </w:rPr>
        <w:t>261567</w:t>
      </w:r>
    </w:p>
    <w:p>
      <w:r>
        <w:t>@BruceKelley1962 @GlennMcmillan14 @jacquie_1959 @themadsloth @EffieGib @annastef62 @CanadaGirl58 @couldovfooledme @mmccdenier Happy 😴</w:t>
      </w:r>
    </w:p>
    <w:p>
      <w:r>
        <w:rPr>
          <w:b/>
          <w:u w:val="single"/>
        </w:rPr>
        <w:t>261568</w:t>
      </w:r>
    </w:p>
    <w:p>
      <w:r>
        <w:t>Looking forward to talking about these first place Reds coming up on @ESPNDayton! 🙄 https://t.co/NZ9xsQ7geb</w:t>
      </w:r>
    </w:p>
    <w:p>
      <w:r>
        <w:rPr>
          <w:b/>
          <w:u w:val="single"/>
        </w:rPr>
        <w:t>261569</w:t>
      </w:r>
    </w:p>
    <w:p>
      <w:r>
        <w:t>#NCAABK Gonzaga vs UNC will be an all-timer | THE HERD https://t.co/JoGz3IqKAd https://t.co/2e8xLI9XLp</w:t>
      </w:r>
    </w:p>
    <w:p>
      <w:r>
        <w:rPr>
          <w:b/>
          <w:u w:val="single"/>
        </w:rPr>
        <w:t>261570</w:t>
      </w:r>
    </w:p>
    <w:p>
      <w:r>
        <w:t>Ethna Viney on large necklace snails, woodpeckers, Muscovy ducks, and comma and peacock butterflies https://t.co/y8VzRwqzT3</w:t>
      </w:r>
    </w:p>
    <w:p>
      <w:r>
        <w:rPr>
          <w:b/>
          <w:u w:val="single"/>
        </w:rPr>
        <w:t>261571</w:t>
      </w:r>
    </w:p>
    <w:p>
      <w:r>
        <w:t>@TBLightning @Buick Point! #LightningStrikes #PointPuns @BarbiInTardis @UpperWildSide @amcronin87 @MishLGee_xoxo</w:t>
      </w:r>
    </w:p>
    <w:p>
      <w:r>
        <w:rPr>
          <w:b/>
          <w:u w:val="single"/>
        </w:rPr>
        <w:t>261572</w:t>
      </w:r>
    </w:p>
    <w:p>
      <w:r>
        <w:t>[SALE] Ethan Pierce Men's Cashmere Size M Sweater Orange Henley Sty https://t.co/LZr6YWMjM0 visit our ebay store https://t.co/qXhaMHprzJ</w:t>
      </w:r>
    </w:p>
    <w:p>
      <w:r>
        <w:rPr>
          <w:b/>
          <w:u w:val="single"/>
        </w:rPr>
        <w:t>261573</w:t>
      </w:r>
    </w:p>
    <w:p>
      <w:r>
        <w:t>@Arctic76 Hi Scott, we've just checked this with the team and it's not unfortunately. Sorry about that!</w:t>
      </w:r>
    </w:p>
    <w:p>
      <w:r>
        <w:rPr>
          <w:b/>
          <w:u w:val="single"/>
        </w:rPr>
        <w:t>261574</w:t>
      </w:r>
    </w:p>
    <w:p>
      <w:r>
        <w:t xml:space="preserve">"We may impress people through our  strengths, but we connect to people through our weaknesses." </w:t>
        <w:br/>
        <w:br/>
        <w:t>--Josh Howerton at The Bridge Church</w:t>
      </w:r>
    </w:p>
    <w:p>
      <w:r>
        <w:rPr>
          <w:b/>
          <w:u w:val="single"/>
        </w:rPr>
        <w:t>261575</w:t>
      </w:r>
    </w:p>
    <w:p>
      <w:r>
        <w:t>@BaileyMyers_ @MyNews13 #traitor! Ayala is a traitor to the rule of law....fire her! #fireayala  #abuseofpower.</w:t>
      </w:r>
    </w:p>
    <w:p>
      <w:r>
        <w:rPr>
          <w:b/>
          <w:u w:val="single"/>
        </w:rPr>
        <w:t>261576</w:t>
      </w:r>
    </w:p>
    <w:p>
      <w:r>
        <w:t>Congratulations to #NAIT's Katelyn Bellerose &amp;amp; Mikiko Morris for winning #ACMDTT Student Research Award https://t.co/YP1gjvGfCN</w:t>
      </w:r>
    </w:p>
    <w:p>
      <w:r>
        <w:rPr>
          <w:b/>
          <w:u w:val="single"/>
        </w:rPr>
        <w:t>261577</w:t>
      </w:r>
    </w:p>
    <w:p>
      <w:r>
        <w:t>I've just unlocked Perfectionist Attitude achievement in Paradise Island 2! https://t.co/eGu75ybj6d #GameInsight #ParadiseIsland2</w:t>
      </w:r>
    </w:p>
    <w:p>
      <w:r>
        <w:rPr>
          <w:b/>
          <w:u w:val="single"/>
        </w:rPr>
        <w:t>261578</w:t>
      </w:r>
    </w:p>
    <w:p>
      <w:r>
        <w:t>How to Copy Your Favorite Instagram Filters in Photoshop https://t.co/5YrnklJPfj #photoshop #instagram</w:t>
      </w:r>
    </w:p>
    <w:p>
      <w:r>
        <w:rPr>
          <w:b/>
          <w:u w:val="single"/>
        </w:rPr>
        <w:t>261579</w:t>
      </w:r>
    </w:p>
    <w:p>
      <w:r>
        <w:t>BPD 911 Dispatch: HIT AND RUN | PULASKI HY/N HAVEN ST | Thu, Apr 6th 2017, 3:15 pm | Low | P170961626</w:t>
      </w:r>
    </w:p>
    <w:p>
      <w:r>
        <w:rPr>
          <w:b/>
          <w:u w:val="single"/>
        </w:rPr>
        <w:t>261580</w:t>
      </w:r>
    </w:p>
    <w:p>
      <w:r>
        <w:t>.@ginascupcake on #Periscope: I'm so tried but @dleeinspires gave me a boost of energy https://t.co/PtBJebtrec</w:t>
      </w:r>
    </w:p>
    <w:p>
      <w:r>
        <w:rPr>
          <w:b/>
          <w:u w:val="single"/>
        </w:rPr>
        <w:t>261581</w:t>
      </w:r>
    </w:p>
    <w:p>
      <w:r>
        <w:t>@Theinstantpoet @KraftHeinzCo Hi Sue our Gluten Free macaroni is only available now from Landmark and Nisa and once the stock has one these will no longer be produced</w:t>
      </w:r>
    </w:p>
    <w:p>
      <w:r>
        <w:rPr>
          <w:b/>
          <w:u w:val="single"/>
        </w:rPr>
        <w:t>261582</w:t>
      </w:r>
    </w:p>
    <w:p>
      <w:r>
        <w:t>TY @511PAPittsburgh @HSD_Academics @hermitagepa PD for partnering for #DanielsLaw outreach https://t.co/lkfsvgFyS3</w:t>
      </w:r>
    </w:p>
    <w:p>
      <w:r>
        <w:rPr>
          <w:b/>
          <w:u w:val="single"/>
        </w:rPr>
        <w:t>261583</w:t>
      </w:r>
    </w:p>
    <w:p>
      <w:r>
        <w:t>System Time:2017-04-04 - 20:45:03 JST</w:t>
        <w:br/>
        <w:t>Hostname:raspi</w:t>
        <w:br/>
        <w:t>Uptime:2 days 13:1</w:t>
        <w:br/>
        <w:t>CPU Load:0.37,0.12,0.03</w:t>
        <w:br/>
        <w:t>CPU Temp:50.46</w:t>
        <w:br/>
        <w:t>MFree:140032</w:t>
        <w:br/>
        <w:t>SFree:1914852</w:t>
      </w:r>
    </w:p>
    <w:p>
      <w:r>
        <w:rPr>
          <w:b/>
          <w:u w:val="single"/>
        </w:rPr>
        <w:t>261584</w:t>
      </w:r>
    </w:p>
    <w:p>
      <w:r>
        <w:t>W was 1st since 9/28/07 that @Orioles earned after trailing NYY by ≥4 in 5th or later. Down 2-7 mid 5th on 9/28/07, won 10-9. @baseball_ref</w:t>
      </w:r>
    </w:p>
    <w:p>
      <w:r>
        <w:rPr>
          <w:b/>
          <w:u w:val="single"/>
        </w:rPr>
        <w:t>261585</w:t>
      </w:r>
    </w:p>
    <w:p>
      <w:r>
        <w:t>I liked a @YouTube video from @dentellefleurs https://t.co/iZ5QdUJ6gg *6 ways to style the Mom Jeans trend* with Karina V.</w:t>
      </w:r>
    </w:p>
    <w:p>
      <w:r>
        <w:rPr>
          <w:b/>
          <w:u w:val="single"/>
        </w:rPr>
        <w:t>261586</w:t>
      </w:r>
    </w:p>
    <w:p>
      <w:r>
        <w:t>It's as if you're stepping out of the shadows and into the lig... More for Virgo https://t.co/3JBuyf0lZE</w:t>
      </w:r>
    </w:p>
    <w:p>
      <w:r>
        <w:rPr>
          <w:b/>
          <w:u w:val="single"/>
        </w:rPr>
        <w:t>261587</w:t>
      </w:r>
    </w:p>
    <w:p>
      <w:r>
        <w:t>uh probably finish my got7 and shinee collections and buy a cosplay &amp;amp; sum makeup nd some clothes i guess lol https://t.co/IsyAt1JPL3</w:t>
      </w:r>
    </w:p>
    <w:p>
      <w:r>
        <w:rPr>
          <w:b/>
          <w:u w:val="single"/>
        </w:rPr>
        <w:t>261588</w:t>
      </w:r>
    </w:p>
    <w:p>
      <w:r>
        <w:t>@_Ju1ie that even with the balance, it wouldn't score any higher than the highest attribute when I fc on the same songs so it just messed me up fff</w:t>
      </w:r>
    </w:p>
    <w:p>
      <w:r>
        <w:rPr>
          <w:b/>
          <w:u w:val="single"/>
        </w:rPr>
        <w:t>261589</w:t>
      </w:r>
    </w:p>
    <w:p>
      <w:r>
        <w:t>IndoChina:  #Malaysia Airlines plane skids in Sibu, no one hurt - Malay Mail Online https://t.co/XwG4URBBSU</w:t>
      </w:r>
    </w:p>
    <w:p>
      <w:r>
        <w:rPr>
          <w:b/>
          <w:u w:val="single"/>
        </w:rPr>
        <w:t>261590</w:t>
      </w:r>
    </w:p>
    <w:p>
      <w:r>
        <w:t>Finally reporters are standing to trump and challenging his ridiculous claims and lies. Go LaTimes. https://t.co/7jdLs28sJW</w:t>
      </w:r>
    </w:p>
    <w:p>
      <w:r>
        <w:rPr>
          <w:b/>
          <w:u w:val="single"/>
        </w:rPr>
        <w:t>261591</w:t>
      </w:r>
    </w:p>
    <w:p>
      <w:r>
        <w:t>@79msugrad @NoCourtney3 @bobclendenin @whalen_annmarie Trailer Trash Trumpanzees need to leave the country</w:t>
      </w:r>
    </w:p>
    <w:p>
      <w:r>
        <w:rPr>
          <w:b/>
          <w:u w:val="single"/>
        </w:rPr>
        <w:t>261592</w:t>
      </w:r>
    </w:p>
    <w:p>
      <w:r>
        <w:t>everyone better rt this and vote for louis</w:t>
        <w:br/>
        <w:t>I vote for #SteveAoki &amp;amp; #LouisTomlinson "Just Hold On" #Mashup @radiodisney</w:t>
      </w:r>
    </w:p>
    <w:p>
      <w:r>
        <w:rPr>
          <w:b/>
          <w:u w:val="single"/>
        </w:rPr>
        <w:t>261593</w:t>
      </w:r>
    </w:p>
    <w:p>
      <w:r>
        <w:t>If you need a show slot.@Lauren35920 email us at fscloudradio@gmail.com subject: show slot ($$$) via... https://t.co/6teLs9UzaO</w:t>
      </w:r>
    </w:p>
    <w:p>
      <w:r>
        <w:rPr>
          <w:b/>
          <w:u w:val="single"/>
        </w:rPr>
        <w:t>261594</w:t>
      </w:r>
    </w:p>
    <w:p>
      <w:r>
        <w:t>@tangshukman0 hi! i have one standing AL for 22/4 - selling at 4500 baht (cheaper than original price). are you still interested?</w:t>
      </w:r>
    </w:p>
    <w:p>
      <w:r>
        <w:rPr>
          <w:b/>
          <w:u w:val="single"/>
        </w:rPr>
        <w:t>261595</w:t>
      </w:r>
    </w:p>
    <w:p>
      <w:r>
        <w:t>Loving these adorable "bundtinis" from @nothingbundt! My favorite was the red velvet - yum. They are opening in Gr… https://t.co/3mVgpUma3m https://t.co/BP7OxOtHSa</w:t>
      </w:r>
    </w:p>
    <w:p>
      <w:r>
        <w:rPr>
          <w:b/>
          <w:u w:val="single"/>
        </w:rPr>
        <w:t>261596</w:t>
      </w:r>
    </w:p>
    <w:p>
      <w:r>
        <w:t>GOOD MORNING EAST NASHVILLE</w:t>
        <w:br/>
        <w:t>Have a great Wednesday!!</w:t>
        <w:br/>
        <w:t>https://t.co/mWsvzvxalg https://t.co/eCTl6d6PcF</w:t>
      </w:r>
    </w:p>
    <w:p>
      <w:r>
        <w:rPr>
          <w:b/>
          <w:u w:val="single"/>
        </w:rPr>
        <w:t>261597</w:t>
      </w:r>
    </w:p>
    <w:p>
      <w:r>
        <w:t>A simple mood change could turn your day upside down, pulling ... More for Cancer https://t.co/ouMXZkbbcs</w:t>
      </w:r>
    </w:p>
    <w:p>
      <w:r>
        <w:rPr>
          <w:b/>
          <w:u w:val="single"/>
        </w:rPr>
        <w:t>261598</w:t>
      </w:r>
    </w:p>
    <w:p>
      <w:r>
        <w:t>Awesome day off the mat and spent it hiking with two wolves... gorgeous day, #siberianhusky… https://t.co/0CuQikLT0d</w:t>
      </w:r>
    </w:p>
    <w:p>
      <w:r>
        <w:rPr>
          <w:b/>
          <w:u w:val="single"/>
        </w:rPr>
        <w:t>261599</w:t>
      </w:r>
    </w:p>
    <w:p>
      <w:r>
        <w:t>#BREAKING: More on the SCE announcement of settlement talks in spent nuclear waste permit lawsuit. #SanClemente https://t.co/M2x0Tx0eTM</w:t>
      </w:r>
    </w:p>
    <w:p>
      <w:r>
        <w:rPr>
          <w:b/>
          <w:u w:val="single"/>
        </w:rPr>
        <w:t>261600</w:t>
      </w:r>
    </w:p>
    <w:p>
      <w:r>
        <w:t>New story on NPR: Investigations Continue Into Deadly Metro Explosion In St. Petersburg https://t.co/FsMl2FAWgP</w:t>
      </w:r>
    </w:p>
    <w:p>
      <w:r>
        <w:rPr>
          <w:b/>
          <w:u w:val="single"/>
        </w:rPr>
        <w:t>261601</w:t>
      </w:r>
    </w:p>
    <w:p>
      <w:r>
        <w:t>This designer clothing line is stylish ... and bulletproof https://t.co/L5FQxsQIVE via @CNNMoney @alviovera</w:t>
      </w:r>
    </w:p>
    <w:p>
      <w:r>
        <w:rPr>
          <w:b/>
          <w:u w:val="single"/>
        </w:rPr>
        <w:t>261602</w:t>
      </w:r>
    </w:p>
    <w:p>
      <w:r>
        <w:t>Pilot parachutes from F-16 crash near Maryland residential area https://t.co/a7G8cpWWtJ https://t.co/iha5Qduz4S</w:t>
      </w:r>
    </w:p>
    <w:p>
      <w:r>
        <w:rPr>
          <w:b/>
          <w:u w:val="single"/>
        </w:rPr>
        <w:t>261603</w:t>
      </w:r>
    </w:p>
    <w:p>
      <w:r>
        <w:t>News: @PitchforkFilm(Assoc. Prod. by @ShakirEnt ) coming soon on @redbox. Dir/Co-writer/Prod. is @glennpackard -https://t.co/uQZ6xGTd38 https://t.co/NcT2lOpyFS</w:t>
      </w:r>
    </w:p>
    <w:p>
      <w:r>
        <w:rPr>
          <w:b/>
          <w:u w:val="single"/>
        </w:rPr>
        <w:t>261604</w:t>
      </w:r>
    </w:p>
    <w:p>
      <w:r>
        <w:t>So fresh and so clean. Warm greys and fresh whites make a clean modern living space. Call me and we can paint... https://t.co/k8WHuoZ1in</w:t>
      </w:r>
    </w:p>
    <w:p>
      <w:r>
        <w:rPr>
          <w:b/>
          <w:u w:val="single"/>
        </w:rPr>
        <w:t>261605</w:t>
      </w:r>
    </w:p>
    <w:p>
      <w:r>
        <w:t>@USATODAY IF you Dis me in my house I wouldn't be that polite. I'd throw your Media mouth right out on the lawn.Another No class reporter in the house</w:t>
      </w:r>
    </w:p>
    <w:p>
      <w:r>
        <w:rPr>
          <w:b/>
          <w:u w:val="single"/>
        </w:rPr>
        <w:t>261606</w:t>
      </w:r>
    </w:p>
    <w:p>
      <w:r>
        <w:t>Since the weather decided it wanted to be sunny today, why couldnt it have decided on that while I was walking to class in the pouring rain?</w:t>
      </w:r>
    </w:p>
    <w:p>
      <w:r>
        <w:rPr>
          <w:b/>
          <w:u w:val="single"/>
        </w:rPr>
        <w:t>261607</w:t>
      </w:r>
    </w:p>
    <w:p>
      <w:r>
        <w:t>My ISP is in Charge of the power on island and Internet. We get like 50 power outs a week, which caused them to break something in my area.</w:t>
      </w:r>
    </w:p>
    <w:p>
      <w:r>
        <w:rPr>
          <w:b/>
          <w:u w:val="single"/>
        </w:rPr>
        <w:t>261608</w:t>
      </w:r>
    </w:p>
    <w:p>
      <w:r>
        <w:t>@AllModIcon Need to up the game here Drew. Fellow Weller fans out of pocket with very little reliable consistent info in return for the pre order cash</w:t>
      </w:r>
    </w:p>
    <w:p>
      <w:r>
        <w:rPr>
          <w:b/>
          <w:u w:val="single"/>
        </w:rPr>
        <w:t>261609</w:t>
      </w:r>
    </w:p>
    <w:p>
      <w:r>
        <w:t>You may not always receive what you WANT, but if you pray and trust in God, you'll always get what you NEED.</w:t>
      </w:r>
    </w:p>
    <w:p>
      <w:r>
        <w:rPr>
          <w:b/>
          <w:u w:val="single"/>
        </w:rPr>
        <w:t>261610</w:t>
      </w:r>
    </w:p>
    <w:p>
      <w:r>
        <w:t>I am sponsored by the most luxurious hotels in exchange for my opinion! Discover how you can too?  https://t.co/YUvTiAuEU1 @seriouslytravel https://t.co/KRKOCrThvd</w:t>
      </w:r>
    </w:p>
    <w:p>
      <w:r>
        <w:rPr>
          <w:b/>
          <w:u w:val="single"/>
        </w:rPr>
        <w:t>261611</w:t>
      </w:r>
    </w:p>
    <w:p>
      <w:r>
        <w:t>Is this love, is this love, is this love</w:t>
        <w:br/>
        <w:t>Is this love that I'm feelling'?</w:t>
        <w:br/>
        <w:t>Is this love, is this love, is this... https://t.co/ovBOnFLbF1</w:t>
      </w:r>
    </w:p>
    <w:p>
      <w:r>
        <w:rPr>
          <w:b/>
          <w:u w:val="single"/>
        </w:rPr>
        <w:t>261612</w:t>
      </w:r>
    </w:p>
    <w:p>
      <w:r>
        <w:t>We'll be live with the Roundtable in about an hour. Join us and interact with the show using #VOLive https://t.co/8UsgbDqOoP</w:t>
      </w:r>
    </w:p>
    <w:p>
      <w:r>
        <w:rPr>
          <w:b/>
          <w:u w:val="single"/>
        </w:rPr>
        <w:t>261613</w:t>
      </w:r>
    </w:p>
    <w:p>
      <w:r>
        <w:t>both looks are my favorite #Shivani @niti_taylor she looks absolutely gorgeous anything she were #Ghulaam https://t.co/8wO73sPjbN</w:t>
      </w:r>
    </w:p>
    <w:p>
      <w:r>
        <w:rPr>
          <w:b/>
          <w:u w:val="single"/>
        </w:rPr>
        <w:t>261614</w:t>
      </w:r>
    </w:p>
    <w:p>
      <w:r>
        <w:t>@smilelymarais @heavenlyherron @prettyseavey @clairehollings @seaveywho @beaIrightjonah @GergesEmma @tashahaynes94 @iandrea_laceup @DevinGarrah Babe 😍</w:t>
      </w:r>
    </w:p>
    <w:p>
      <w:r>
        <w:rPr>
          <w:b/>
          <w:u w:val="single"/>
        </w:rPr>
        <w:t>261615</w:t>
      </w:r>
    </w:p>
    <w:p>
      <w:r>
        <w:t>@LIRIK @DestinyTheGame Putting my vacation days in now as we speak! Gonna be a good weekend of gaming.</w:t>
      </w:r>
    </w:p>
    <w:p>
      <w:r>
        <w:rPr>
          <w:b/>
          <w:u w:val="single"/>
        </w:rPr>
        <w:t>261616</w:t>
      </w:r>
    </w:p>
    <w:p>
      <w:r>
        <w:t>So Jay Z , Frank Ocean and Tyler the creator just wanna drop a new song when we're all sleep? #Biking https://t.co/pcK0cewJyR</w:t>
      </w:r>
    </w:p>
    <w:p>
      <w:r>
        <w:rPr>
          <w:b/>
          <w:u w:val="single"/>
        </w:rPr>
        <w:t>261617</w:t>
      </w:r>
    </w:p>
    <w:p>
      <w:r>
        <w:t>They sent me a nice follow-up email so I feel obligated to say: NHCC is an excellent school and I highly value the time I spent there.</w:t>
      </w:r>
    </w:p>
    <w:p>
      <w:r>
        <w:rPr>
          <w:b/>
          <w:u w:val="single"/>
        </w:rPr>
        <w:t>261618</w:t>
      </w:r>
    </w:p>
    <w:p>
      <w:r>
        <w:t>✨😄 In #liveme,ain't nothing like a weekend with no obligations Naglaa Shams:باك  https://t.co/t19MaG9FcG https://t.co/LAp78S3XJr</w:t>
      </w:r>
    </w:p>
    <w:p>
      <w:r>
        <w:rPr>
          <w:b/>
          <w:u w:val="single"/>
        </w:rPr>
        <w:t>261619</w:t>
      </w:r>
    </w:p>
    <w:p>
      <w:r>
        <w:t>Multi-colored Purple, Lavendar, and Green Scarf https://t.co/PmcmY8ViXj #Etsy #CrochetGiftSolutions https://t.co/rr8ix2d9GX</w:t>
      </w:r>
    </w:p>
    <w:p>
      <w:r>
        <w:rPr>
          <w:b/>
          <w:u w:val="single"/>
        </w:rPr>
        <w:t>261620</w:t>
      </w:r>
    </w:p>
    <w:p>
      <w:r>
        <w:t>I have been on Twitter for 3 years, 7 months, 13 days (since 18 Aug 2013).</w:t>
        <w:br/>
        <w:t>And you? https://t.co/sjfxrc43Jh</w:t>
      </w:r>
    </w:p>
    <w:p>
      <w:r>
        <w:rPr>
          <w:b/>
          <w:u w:val="single"/>
        </w:rPr>
        <w:t>261621</w:t>
      </w:r>
    </w:p>
    <w:p>
      <w:r>
        <w:t>Anyone else forget that school exists throughout the day and then shocked when you hit that school zone?</w:t>
      </w:r>
    </w:p>
    <w:p>
      <w:r>
        <w:rPr>
          <w:b/>
          <w:u w:val="single"/>
        </w:rPr>
        <w:t>261622</w:t>
      </w:r>
    </w:p>
    <w:p>
      <w:r>
        <w:t>You Instantly discover a easy proven method way to perfect health, happiness https://t.co/PC3HRTjGio</w:t>
      </w:r>
    </w:p>
    <w:p>
      <w:r>
        <w:rPr>
          <w:b/>
          <w:u w:val="single"/>
        </w:rPr>
        <w:t>261623</w:t>
      </w:r>
    </w:p>
    <w:p>
      <w:r>
        <w:t xml:space="preserve">It's #WorldHealthDay &amp;amp; @WHO has great info on #mentalhealth </w:t>
        <w:br/>
        <w:t>quick video #teens &amp;amp; depression https://t.co/y7i1JQbr9c via @YouTube</w:t>
      </w:r>
    </w:p>
    <w:p>
      <w:r>
        <w:rPr>
          <w:b/>
          <w:u w:val="single"/>
        </w:rPr>
        <w:t>261624</w:t>
      </w:r>
    </w:p>
    <w:p>
      <w:r>
        <w:t>@ABurt777 @seanhannity @JudgeJeanine @Judgenap @TGowdySC @DevinNunes @TuckerCarlson @JaySekulow Is same w/#JamesComey &amp;amp; others in State Dept know the truth &amp;amp; have withhld it &amp;amp; @DevinNunes is now on to them &amp;amp; why they want him recused.</w:t>
      </w:r>
    </w:p>
    <w:p>
      <w:r>
        <w:rPr>
          <w:b/>
          <w:u w:val="single"/>
        </w:rPr>
        <w:t>261625</w:t>
      </w:r>
    </w:p>
    <w:p>
      <w:r>
        <w:t>@Amy_Siskind @bannerite The man has likely never met any parrot enthusiasts. I have--they just may be the ones who take him down</w:t>
      </w:r>
    </w:p>
    <w:p>
      <w:r>
        <w:rPr>
          <w:b/>
          <w:u w:val="single"/>
        </w:rPr>
        <w:t>261626</w:t>
      </w:r>
    </w:p>
    <w:p>
      <w:r>
        <w:t>MMA News, Edmond still with Travis, Trump travel ban impact on UFC...</w:t>
        <w:br/>
        <w:t>source</w:t>
        <w:br/>
        <w:t>...https://t.co/Lpq7YPIsMA https://t.co/FKZkbxtx3j</w:t>
      </w:r>
    </w:p>
    <w:p>
      <w:r>
        <w:rPr>
          <w:b/>
          <w:u w:val="single"/>
        </w:rPr>
        <w:t>261627</w:t>
      </w:r>
    </w:p>
    <w:p>
      <w:r>
        <w:t>I voted #KeithUrban in @CoxComm's #ACMs EOTY poll! Listen to all the nominees On Demand! https://t.co/jvriNuRfGb https://t.co/J0cM4g9JoV</w:t>
      </w:r>
    </w:p>
    <w:p>
      <w:r>
        <w:rPr>
          <w:b/>
          <w:u w:val="single"/>
        </w:rPr>
        <w:t>261628</w:t>
      </w:r>
    </w:p>
    <w:p>
      <w:r>
        <w:t>I sort of fuckin love how close my gf is with my family like that she knows about my family jokes before I fuckin do 🙄😂</w:t>
      </w:r>
    </w:p>
    <w:p>
      <w:r>
        <w:rPr>
          <w:b/>
          <w:u w:val="single"/>
        </w:rPr>
        <w:t>261629</w:t>
      </w:r>
    </w:p>
    <w:p>
      <w:r>
        <w:t>@jjinwaldoKC @JarodPatten1 @Kansashoopschat @kevin_knox23 Oh, that defintely clarifies the original point you were trying to make</w:t>
      </w:r>
    </w:p>
    <w:p>
      <w:r>
        <w:rPr>
          <w:b/>
          <w:u w:val="single"/>
        </w:rPr>
        <w:t>261630</w:t>
      </w:r>
    </w:p>
    <w:p>
      <w:r>
        <w:t>Reshare from Babesontop Anri Okita: Day three in Lasvegas: Day three in #Lasvegas #AVN2017 !!… https://t.co/kn3XcxT0cL #IGBabes #anriokita https://t.co/Qs7jKiCTnK</w:t>
      </w:r>
    </w:p>
    <w:p>
      <w:r>
        <w:rPr>
          <w:b/>
          <w:u w:val="single"/>
        </w:rPr>
        <w:t>261631</w:t>
      </w:r>
    </w:p>
    <w:p>
      <w:r>
        <w:t>Connerton was supposed to be a really big thing too, and we all know how that turned out.</w:t>
        <w:br/>
        <w:br/>
        <w:t>_Wesley Chapel is... https://t.co/YCBGJ3R5t1</w:t>
      </w:r>
    </w:p>
    <w:p>
      <w:r>
        <w:rPr>
          <w:b/>
          <w:u w:val="single"/>
        </w:rPr>
        <w:t>261632</w:t>
      </w:r>
    </w:p>
    <w:p>
      <w:r>
        <w:t>is it legal to start a nonprofit shelter in the U.S for refugees. Offer citizenship class &amp;amp; work programs to get em on their feet.</w:t>
      </w:r>
    </w:p>
    <w:p>
      <w:r>
        <w:rPr>
          <w:b/>
          <w:u w:val="single"/>
        </w:rPr>
        <w:t>261633</w:t>
      </w:r>
    </w:p>
    <w:p>
      <w:r>
        <w:t>Punjabi Mashup|Ju Think|5 Taraa|3 Peg|Group Dance|At Govt. Model Science College Jabalpur: https://t.co/TTm3KvTHax via @YouTube</w:t>
      </w:r>
    </w:p>
    <w:p>
      <w:r>
        <w:rPr>
          <w:b/>
          <w:u w:val="single"/>
        </w:rPr>
        <w:t>261634</w:t>
      </w:r>
    </w:p>
    <w:p>
      <w:r>
        <w:t>Let's Play Hollow Knight Ep36 - The Hardest Nope So Far - The Button Press: https://t.co/RdGFJFP9OU via @YouTube</w:t>
      </w:r>
    </w:p>
    <w:p>
      <w:r>
        <w:rPr>
          <w:b/>
          <w:u w:val="single"/>
        </w:rPr>
        <w:t>261635</w:t>
      </w:r>
    </w:p>
    <w:p>
      <w:r>
        <w:t>∞≥ Concrete Terrarium by U RoK Design  #terrarium #interiordesign #UK  https://t.co/tj0P1cJLNC https://t.co/AjQZXchUZy</w:t>
      </w:r>
    </w:p>
    <w:p>
      <w:r>
        <w:rPr>
          <w:b/>
          <w:u w:val="single"/>
        </w:rPr>
        <w:t>261636</w:t>
      </w:r>
    </w:p>
    <w:p>
      <w:r>
        <w:t>@nistula Please being a Journalist must know first CM of Chhattisgarh was a Veteran Congress leader and Congress views on Cow Slaughter are clear https://t.co/pvxxpNIoEh</w:t>
      </w:r>
    </w:p>
    <w:p>
      <w:r>
        <w:rPr>
          <w:b/>
          <w:u w:val="single"/>
        </w:rPr>
        <w:t>261637</w:t>
      </w:r>
    </w:p>
    <w:p>
      <w:r>
        <w:t>[Southwest Raleigh] 64% Vaporeon ♂ (13/15/1, Water Gun/Hydro Pump) 'til 09:27:03am (24m 58s). https://t.co/TzCahhcEbX</w:t>
      </w:r>
    </w:p>
    <w:p>
      <w:r>
        <w:rPr>
          <w:b/>
          <w:u w:val="single"/>
        </w:rPr>
        <w:t>261638</w:t>
      </w:r>
    </w:p>
    <w:p>
      <w:r>
        <w:t>[Home&amp;amp;Life Style] Need to GSD? 5 Tactics to Help You Beat Procrastination &amp;gt;&amp;gt; https://t.co/QyrBYs3TRa</w:t>
      </w:r>
    </w:p>
    <w:p>
      <w:r>
        <w:rPr>
          <w:b/>
          <w:u w:val="single"/>
        </w:rPr>
        <w:t>261639</w:t>
      </w:r>
    </w:p>
    <w:p>
      <w:r>
        <w:t>#NowPlaying #OnTheAir I Got The Keys (Clean) by @djkhaled #listen at https://t.co/m42iOKcIVV Follow @hotlineradio1 #HotlineRadio</w:t>
      </w:r>
    </w:p>
    <w:p>
      <w:r>
        <w:rPr>
          <w:b/>
          <w:u w:val="single"/>
        </w:rPr>
        <w:t>261640</w:t>
      </w:r>
    </w:p>
    <w:p>
      <w:r>
        <w:t xml:space="preserve">Right-wing politicians are losing at polls, but their agendas end up in mainstrm debates. Is this already victory? </w:t>
        <w:br/>
        <w:t>https://t.co/zIWiTA261R</w:t>
      </w:r>
    </w:p>
    <w:p>
      <w:r>
        <w:rPr>
          <w:b/>
          <w:u w:val="single"/>
        </w:rPr>
        <w:t>261641</w:t>
      </w:r>
    </w:p>
    <w:p>
      <w:r>
        <w:t>Who is Matthew Willock? Manchester United youngster profiled after being named in squad for West Brom clash https://t.co/URLYLqAOIV https://t.co/kybxDkFYlw</w:t>
      </w:r>
    </w:p>
    <w:p>
      <w:r>
        <w:rPr>
          <w:b/>
          <w:u w:val="single"/>
        </w:rPr>
        <w:t>261642</w:t>
      </w:r>
    </w:p>
    <w:p>
      <w:r>
        <w:t xml:space="preserve">I'M GOING CRAZY I NEED TO KNOW ALREADY WHAT'S HAPPENING </w:t>
        <w:br/>
        <w:br/>
        <w:t xml:space="preserve">#DolanTwinsNewVideo </w:t>
        <w:br/>
        <w:br/>
        <w:t xml:space="preserve">@GraysonDolan @EthanDolan </w:t>
        <w:br/>
        <w:br/>
        <w:t>https://t.co/cchIT1GdHN https://t.co/XP6WLKabEL</w:t>
      </w:r>
    </w:p>
    <w:p>
      <w:r>
        <w:rPr>
          <w:b/>
          <w:u w:val="single"/>
        </w:rPr>
        <w:t>261643</w:t>
      </w:r>
    </w:p>
    <w:p>
      <w:r>
        <w:t>School of Dentistry staff and students on the run for charity https://t.co/Ok52maohTj https://t.co/JGEito5LHs</w:t>
      </w:r>
    </w:p>
    <w:p>
      <w:r>
        <w:rPr>
          <w:b/>
          <w:u w:val="single"/>
        </w:rPr>
        <w:t>261644</w:t>
      </w:r>
    </w:p>
    <w:p>
      <w:r>
        <w:t>.@MLP_officiel Le Pen: 'I Will Bring Islamist Fundamentalism to Its Knees'</w:t>
        <w:br/>
        <w:br/>
        <w:t>This is a great meme.</w:t>
        <w:br/>
        <w:t>@Marion_M_Le_Pen</w:t>
        <w:br/>
        <w:t>https://t.co/wSNoL2iRiK</w:t>
      </w:r>
    </w:p>
    <w:p>
      <w:r>
        <w:rPr>
          <w:b/>
          <w:u w:val="single"/>
        </w:rPr>
        <w:t>261645</w:t>
      </w:r>
    </w:p>
    <w:p>
      <w:r>
        <w:t>Always a fun championship match up when both teams are in the bonus with 14 minutes left in the half</w:t>
      </w:r>
    </w:p>
    <w:p>
      <w:r>
        <w:rPr>
          <w:b/>
          <w:u w:val="single"/>
        </w:rPr>
        <w:t>261646</w:t>
      </w:r>
    </w:p>
    <w:p>
      <w:r>
        <w:t>Regret is poisonous, it sucks, seeing it in a mans eyes is #painful. Take action on what you would regret not doing the most #Entrepreneur</w:t>
      </w:r>
    </w:p>
    <w:p>
      <w:r>
        <w:rPr>
          <w:b/>
          <w:u w:val="single"/>
        </w:rPr>
        <w:t>261647</w:t>
      </w:r>
    </w:p>
    <w:p>
      <w:r>
        <w:t>@hayaku14 I have no idea what that means. But you know I love you, and have more domestic miyusawa than you can read in a week. Or something.</w:t>
      </w:r>
    </w:p>
    <w:p>
      <w:r>
        <w:rPr>
          <w:b/>
          <w:u w:val="single"/>
        </w:rPr>
        <w:t>261648</w:t>
      </w:r>
    </w:p>
    <w:p>
      <w:r>
        <w:t>William Jennings Bryan meets Woodrow Wilson in Inauguration of President Wilson Reviewing the Troops</w:t>
      </w:r>
    </w:p>
    <w:p>
      <w:r>
        <w:rPr>
          <w:b/>
          <w:u w:val="single"/>
        </w:rPr>
        <w:t>261649</w:t>
      </w:r>
    </w:p>
    <w:p>
      <w:r>
        <w:t>@CNNnews18 @PChidambaram_IN yea that's right sir, and we the entire population of this country are fools not to understand this simple thing</w:t>
      </w:r>
    </w:p>
    <w:p>
      <w:r>
        <w:rPr>
          <w:b/>
          <w:u w:val="single"/>
        </w:rPr>
        <w:t>261650</w:t>
      </w:r>
    </w:p>
    <w:p>
      <w:r>
        <w:t>I moved all labs off MacPros at the last job when 10.7 launched. iMac was powerful enough and you get a gorgeous display, all for less. https://t.co/bxGw2OnnUe</w:t>
      </w:r>
    </w:p>
    <w:p>
      <w:r>
        <w:rPr>
          <w:b/>
          <w:u w:val="single"/>
        </w:rPr>
        <w:t>261651</w:t>
      </w:r>
    </w:p>
    <w:p>
      <w:r>
        <w:t>RMFW Colorado Gold Contest for unpubbed writers opens 4/1. Final judges: editors &amp;amp; agents https://t.co/oBziKiDpqu</w:t>
      </w:r>
    </w:p>
    <w:p>
      <w:r>
        <w:rPr>
          <w:b/>
          <w:u w:val="single"/>
        </w:rPr>
        <w:t>261652</w:t>
      </w:r>
    </w:p>
    <w:p>
      <w:r>
        <w:t>@scooter136 The Clintons have to have the goods on a host of people! The whole deal gives me a great feeling of no control. SAD.</w:t>
      </w:r>
    </w:p>
    <w:p>
      <w:r>
        <w:rPr>
          <w:b/>
          <w:u w:val="single"/>
        </w:rPr>
        <w:t>261653</w:t>
      </w:r>
    </w:p>
    <w:p>
      <w:r>
        <w:t>6 Ways to Do Business with #Influencers: Even if You Don’t Already Know Them https://t.co/nGZitiBe3t #podcast #InfluencerMarketing https://t.co/f5TmNgBPPp</w:t>
      </w:r>
    </w:p>
    <w:p>
      <w:r>
        <w:rPr>
          <w:b/>
          <w:u w:val="single"/>
        </w:rPr>
        <w:t>261654</w:t>
      </w:r>
    </w:p>
    <w:p>
      <w:r>
        <w:t>@UniofNottingham our #GEM students are joining us from #Derby for #IPE today. See you soon #collaboration #casestudy @UoN_SHS @MedicineUoN https://t.co/acouSz2BcV</w:t>
      </w:r>
    </w:p>
    <w:p>
      <w:r>
        <w:rPr>
          <w:b/>
          <w:u w:val="single"/>
        </w:rPr>
        <w:t>261655</w:t>
      </w:r>
    </w:p>
    <w:p>
      <w:r>
        <w:t>@OCdealguy @AllenJWilson @PhillipChenCA @AnthonyCannella Pork barrel spending buy off votes including one Republican turncoat named @AnthonyCannella. He stabbed us in the back. We could have won.</w:t>
      </w:r>
    </w:p>
    <w:p>
      <w:r>
        <w:rPr>
          <w:b/>
          <w:u w:val="single"/>
        </w:rPr>
        <w:t>261656</w:t>
      </w:r>
    </w:p>
    <w:p>
      <w:r>
        <w:t>Kieran Baby don't leave me. I was the only one that wanted you when no one else did. At least stay for this season.😢</w:t>
        <w:br/>
        <w:t>https://t.co/R5heX305Tn</w:t>
      </w:r>
    </w:p>
    <w:p>
      <w:r>
        <w:rPr>
          <w:b/>
          <w:u w:val="single"/>
        </w:rPr>
        <w:t>261657</w:t>
      </w:r>
    </w:p>
    <w:p>
      <w:r>
        <w:t>This is how my organized madness looks like.</w:t>
        <w:br/>
        <w:t>My start. Let's go!!!</w:t>
        <w:br/>
        <w:t>#amwriting @savethecat #screenwriting #planning #documentary #organized https://t.co/bCYpdAa3RX</w:t>
      </w:r>
    </w:p>
    <w:p>
      <w:r>
        <w:rPr>
          <w:b/>
          <w:u w:val="single"/>
        </w:rPr>
        <w:t>261658</w:t>
      </w:r>
    </w:p>
    <w:p>
      <w:r>
        <w:t>NEW! Longevity Benefits of Mediterranean Diet!Study Reports 30%LESS heart attacks and cardiovascular death. INFO:  https://t.co/DLjCPN83Es https://t.co/8FsSVOf2Va</w:t>
      </w:r>
    </w:p>
    <w:p>
      <w:r>
        <w:rPr>
          <w:b/>
          <w:u w:val="single"/>
        </w:rPr>
        <w:t>261659</w:t>
      </w:r>
    </w:p>
    <w:p>
      <w:r>
        <w:t>@CosmoManiaBruce @Somecallmejon @teelopesmusic I can't get enough of this intro either the great Tee Lopes Does it Again Man Kudos to You My Friend.</w:t>
      </w:r>
    </w:p>
    <w:p>
      <w:r>
        <w:rPr>
          <w:b/>
          <w:u w:val="single"/>
        </w:rPr>
        <w:t>261660</w:t>
      </w:r>
    </w:p>
    <w:p>
      <w:r>
        <w:t>You're more emotionally sensitive today and you prefer to avoi... More for Gemini https://t.co/toq1FB2igJ</w:t>
      </w:r>
    </w:p>
    <w:p>
      <w:r>
        <w:rPr>
          <w:b/>
          <w:u w:val="single"/>
        </w:rPr>
        <w:t>261661</w:t>
      </w:r>
    </w:p>
    <w:p>
      <w:r>
        <w:t>That's why I was #NeverBinary during the election, and remain #NeverBinary now https://t.co/w7ow3wbQd3</w:t>
      </w:r>
    </w:p>
    <w:p>
      <w:r>
        <w:rPr>
          <w:b/>
          <w:u w:val="single"/>
        </w:rPr>
        <w:t>261662</w:t>
      </w:r>
    </w:p>
    <w:p>
      <w:r>
        <w:t>Gilbert Holiday: We'll All Go A-Hunting Today-1933-1st Hunting Field Sketchbook https://t.co/4NXjvdcmWG https://t.co/EezNOI1Z1G</w:t>
      </w:r>
    </w:p>
    <w:p>
      <w:r>
        <w:rPr>
          <w:b/>
          <w:u w:val="single"/>
        </w:rPr>
        <w:t>261663</w:t>
      </w:r>
    </w:p>
    <w:p>
      <w:r>
        <w:t>My fitbit #Fitstats_en_GB for 4/01/2017: 6,734 steps and 3.2 miles traveled. https://t.co/5qtxxqtz2X</w:t>
      </w:r>
    </w:p>
    <w:p>
      <w:r>
        <w:rPr>
          <w:b/>
          <w:u w:val="single"/>
        </w:rPr>
        <w:t>261664</w:t>
      </w:r>
    </w:p>
    <w:p>
      <w:r>
        <w:t>1000m Waterproof Wireless Motorcycle Helmet Bluetooth 3.0 Intercom Headset NEW https://t.co/mamnqbxJBb https://t.co/kLtwg22Cw3</w:t>
      </w:r>
    </w:p>
    <w:p>
      <w:r>
        <w:rPr>
          <w:b/>
          <w:u w:val="single"/>
        </w:rPr>
        <w:t>261665</w:t>
      </w:r>
    </w:p>
    <w:p>
      <w:r>
        <w:t>@UC_Observer @michaelcoren Many people don't want their government determining whose lives are valuable and whose aren't. Very dangerous territory.</w:t>
      </w:r>
    </w:p>
    <w:p>
      <w:r>
        <w:rPr>
          <w:b/>
          <w:u w:val="single"/>
        </w:rPr>
        <w:t>261666</w:t>
      </w:r>
    </w:p>
    <w:p>
      <w:r>
        <w:t>94.75cts 100% NATURAL BLUE FLASHING LABRADORITE ROUGH WHOLESALE LOT GEMSTONE https://t.co/OUR9EEgplj https://t.co/Iyb2Il1muA</w:t>
      </w:r>
    </w:p>
    <w:p>
      <w:r>
        <w:rPr>
          <w:b/>
          <w:u w:val="single"/>
        </w:rPr>
        <w:t>261667</w:t>
      </w:r>
    </w:p>
    <w:p>
      <w:r>
        <w:t>11 Reasons Why Twitter Is a Great Starting Point to Grow a Social Audience https://t.co/ujM5Vy6yQa https://t.co/0xowPwTdC9</w:t>
      </w:r>
    </w:p>
    <w:p>
      <w:r>
        <w:rPr>
          <w:b/>
          <w:u w:val="single"/>
        </w:rPr>
        <w:t>261668</w:t>
      </w:r>
    </w:p>
    <w:p>
      <w:r>
        <w:t>I liked a @YouTube video from @gleevaclog https://t.co/Jm20SSExH2 Console Widowmaker Switches to PC | "Clearly Cheats"</w:t>
      </w:r>
    </w:p>
    <w:p>
      <w:r>
        <w:rPr>
          <w:b/>
          <w:u w:val="single"/>
        </w:rPr>
        <w:t>261669</w:t>
      </w:r>
    </w:p>
    <w:p>
      <w:r>
        <w:t>Grand Theft Auto 5 - Races and Relationship issues 2 GTA 5 Online Friends: https://t.co/EKeunw1dpf via @YouTube</w:t>
      </w:r>
    </w:p>
    <w:p>
      <w:r>
        <w:rPr>
          <w:b/>
          <w:u w:val="single"/>
        </w:rPr>
        <w:t>261670</w:t>
      </w:r>
    </w:p>
    <w:p>
      <w:r>
        <w:t>Got my free preview of Anna Victoria's Fit Body Guides! Gonna get my fit body! :) #fitbodyguide https://t.co/yG2X3jxynn</w:t>
      </w:r>
    </w:p>
    <w:p>
      <w:r>
        <w:rPr>
          <w:b/>
          <w:u w:val="single"/>
        </w:rPr>
        <w:t>261671</w:t>
      </w:r>
    </w:p>
    <w:p>
      <w:r>
        <w:t>#TBT 🇯🇵</w:t>
        <w:br/>
        <w:t>My Last Japan Tour was Epic! The Flights are Officially Booked, so HAPA BOY 2017 JAPAN… https://t.co/AmWy9HxwMb</w:t>
      </w:r>
    </w:p>
    <w:p>
      <w:r>
        <w:rPr>
          <w:b/>
          <w:u w:val="single"/>
        </w:rPr>
        <w:t>261672</w:t>
      </w:r>
    </w:p>
    <w:p>
      <w:r>
        <w:t>DFM - Reminder: Nominations period for UPP BOD membership opens today 02/04/2017 https://t.co/anczGGmA39</w:t>
      </w:r>
    </w:p>
    <w:p>
      <w:r>
        <w:rPr>
          <w:b/>
          <w:u w:val="single"/>
        </w:rPr>
        <w:t>261673</w:t>
      </w:r>
    </w:p>
    <w:p>
      <w:r>
        <w:t>if you're one of the other ppl that have applied to live on floor ec-04-2 @SalfordUni this September hit me up🤘🏼🤘🏼</w:t>
      </w:r>
    </w:p>
    <w:p>
      <w:r>
        <w:rPr>
          <w:b/>
          <w:u w:val="single"/>
        </w:rPr>
        <w:t>261674</w:t>
      </w:r>
    </w:p>
    <w:p>
      <w:r>
        <w:t>Smart Villages Photography Competition 2017 https://t.co/ABBiWXA0I7 @smartvillagefor @SmartVillageSA @Canon_Camera @NikonNews @NatGeoPhotos</w:t>
      </w:r>
    </w:p>
    <w:p>
      <w:r>
        <w:rPr>
          <w:b/>
          <w:u w:val="single"/>
        </w:rPr>
        <w:t>261675</w:t>
      </w:r>
    </w:p>
    <w:p>
      <w:r>
        <w:t>How sloppy science creates worthless cures and wastes billions https://t.co/csMIu3ZHUm - #HN #Technology https://t.co/cWweCvqlpA</w:t>
      </w:r>
    </w:p>
    <w:p>
      <w:r>
        <w:rPr>
          <w:b/>
          <w:u w:val="single"/>
        </w:rPr>
        <w:t>261676</w:t>
      </w:r>
    </w:p>
    <w:p>
      <w:r>
        <w:t>@Losselen @6EternallyLost Yep comma's are important ;) baby, making vs baby making *wiggles eyebrows*</w:t>
      </w:r>
    </w:p>
    <w:p>
      <w:r>
        <w:rPr>
          <w:b/>
          <w:u w:val="single"/>
        </w:rPr>
        <w:t>261677</w:t>
      </w:r>
    </w:p>
    <w:p>
      <w:r>
        <w:t>“Leverage is a dangerous beast. It can’t ever turn a bad investment good, but it can turn a good investment bad.”-James Montier</w:t>
      </w:r>
    </w:p>
    <w:p>
      <w:r>
        <w:rPr>
          <w:b/>
          <w:u w:val="single"/>
        </w:rPr>
        <w:t>261678</w:t>
      </w:r>
    </w:p>
    <w:p>
      <w:r>
        <w:t>#NEW "an absolute must-read" Autumn by @thisblackmagic https://t.co/hy9hU7W8Cu https://t.co/9nRz3fS0mk</w:t>
      </w:r>
    </w:p>
    <w:p>
      <w:r>
        <w:rPr>
          <w:b/>
          <w:u w:val="single"/>
        </w:rPr>
        <w:t>261679</w:t>
      </w:r>
    </w:p>
    <w:p>
      <w:r>
        <w:t>@Oyo4APC Her benevolence should av better being channelled to delapidated primary and secondary school in ibadan than to suppt a private bizness</w:t>
      </w:r>
    </w:p>
    <w:p>
      <w:r>
        <w:rPr>
          <w:b/>
          <w:u w:val="single"/>
        </w:rPr>
        <w:t>261680</w:t>
      </w:r>
    </w:p>
    <w:p>
      <w:r>
        <w:t>@pearkes many rappers were "black mkt capitalists" before rapping full-time. This is esp true for Jeezy ⛄️</w:t>
      </w:r>
    </w:p>
    <w:p>
      <w:r>
        <w:rPr>
          <w:b/>
          <w:u w:val="single"/>
        </w:rPr>
        <w:t>261681</w:t>
      </w:r>
    </w:p>
    <w:p>
      <w:r>
        <w:t xml:space="preserve">Sometimes the smallest package has the biggest value.😉 Happy Monday! </w:t>
        <w:br/>
        <w:br/>
        <w:t>#poshmark #poshmarkseller… https://t.co/qZ2m8zAhla</w:t>
      </w:r>
    </w:p>
    <w:p>
      <w:r>
        <w:rPr>
          <w:b/>
          <w:u w:val="single"/>
        </w:rPr>
        <w:t>261682</w:t>
      </w:r>
    </w:p>
    <w:p>
      <w:r>
        <w:t>20 hours later and finally on a plane. Unfortunately 2 late to go to #TheMasters. At least our friends @Drakemensgolf will make it 2morrow.</w:t>
      </w:r>
    </w:p>
    <w:p>
      <w:r>
        <w:rPr>
          <w:b/>
          <w:u w:val="single"/>
        </w:rPr>
        <w:t>261683</w:t>
      </w:r>
    </w:p>
    <w:p>
      <w:r>
        <w:t>The latest The 3XL Insights Daily! https://t.co/ekws5ux71i Thanks to @Together10D @nwrbltd @klpmarketing #win #crm</w:t>
      </w:r>
    </w:p>
    <w:p>
      <w:r>
        <w:rPr>
          <w:b/>
          <w:u w:val="single"/>
        </w:rPr>
        <w:t>261684</w:t>
      </w:r>
    </w:p>
    <w:p>
      <w:r>
        <w:t>oh my god baby you're so really sexy i just wanna cum all over your face and legs and lick that pussy all night.</w:t>
      </w:r>
    </w:p>
    <w:p>
      <w:r>
        <w:rPr>
          <w:b/>
          <w:u w:val="single"/>
        </w:rPr>
        <w:t>261685</w:t>
      </w:r>
    </w:p>
    <w:p>
      <w:r>
        <w:t>I was Told U Can Never Go Wrong with a Heart of Gold✨✨ photoshoot with the talented… https://t.co/NzSlFFAjID</w:t>
      </w:r>
    </w:p>
    <w:p>
      <w:r>
        <w:rPr>
          <w:b/>
          <w:u w:val="single"/>
        </w:rPr>
        <w:t>261686</w:t>
      </w:r>
    </w:p>
    <w:p>
      <w:r>
        <w:t>Do any of the things that used to upset you a few years ago matter at all today? What's changed?#AskYourself</w:t>
      </w:r>
    </w:p>
    <w:p>
      <w:r>
        <w:rPr>
          <w:b/>
          <w:u w:val="single"/>
        </w:rPr>
        <w:t>261687</w:t>
      </w:r>
    </w:p>
    <w:p>
      <w:r>
        <w:t>25.03.2017 Code Red FM Radioshow w/ #ROYALFLASH &amp;amp; #FREEMERGE https://t.co/eKUmIzkaeZ #coderec #coderedfm</w:t>
      </w:r>
    </w:p>
    <w:p>
      <w:r>
        <w:rPr>
          <w:b/>
          <w:u w:val="single"/>
        </w:rPr>
        <w:t>261688</w:t>
      </w:r>
    </w:p>
    <w:p>
      <w:r>
        <w:t>Found a Transponder Snail!</w:t>
        <w:br/>
        <w:t>For honor! Giants clash in ancient jungle!</w:t>
        <w:br/>
        <w:t>https://t.co/Nx4or8uIEK #TreCru https://t.co/RLbHrwcINS</w:t>
      </w:r>
    </w:p>
    <w:p>
      <w:r>
        <w:rPr>
          <w:b/>
          <w:u w:val="single"/>
        </w:rPr>
        <w:t>261689</w:t>
      </w:r>
    </w:p>
    <w:p>
      <w:r>
        <w:t xml:space="preserve">Killing of Orcas in front of tourists could spell end of "traditional" whaling for island nation. #IWC #OpWhales </w:t>
        <w:br/>
        <w:t>https://t.co/jZ1i2dPNqN https://t.co/wXWGBaYq8i</w:t>
      </w:r>
    </w:p>
    <w:p>
      <w:r>
        <w:rPr>
          <w:b/>
          <w:u w:val="single"/>
        </w:rPr>
        <w:t>261690</w:t>
      </w:r>
    </w:p>
    <w:p>
      <w:r>
        <w:t xml:space="preserve">In all seriousness </w:t>
        <w:br/>
        <w:br/>
        <w:t xml:space="preserve">All of our issues and problems are always solved with a calm conversation with each other </w:t>
        <w:br/>
        <w:br/>
        <w:t>Face to face 🤷🏾‍♀️🤷🏾‍♀️</w:t>
      </w:r>
    </w:p>
    <w:p>
      <w:r>
        <w:rPr>
          <w:b/>
          <w:u w:val="single"/>
        </w:rPr>
        <w:t>261691</w:t>
      </w:r>
    </w:p>
    <w:p>
      <w:r>
        <w:t>Program is on air at DM Digital Channel on the issue of Tania Muriam Murdered due to negligence of Convent of Jesus &amp;amp; Mary Sialkot Pakistan https://t.co/kBIYDRJVvz</w:t>
      </w:r>
    </w:p>
    <w:p>
      <w:r>
        <w:rPr>
          <w:b/>
          <w:u w:val="single"/>
        </w:rPr>
        <w:t>261692</w:t>
      </w:r>
    </w:p>
    <w:p>
      <w:r>
        <w:t>JUST ANNOUNCED! @neurosisoakland &amp;amp; @Convergecult w/ @Amenra on July 30th! Tickets on sale Friday at noon - https://t.co/JtBLsX6Tx9 https://t.co/H6BfLvK2BS</w:t>
      </w:r>
    </w:p>
    <w:p>
      <w:r>
        <w:rPr>
          <w:b/>
          <w:u w:val="single"/>
        </w:rPr>
        <w:t>261693</w:t>
      </w:r>
    </w:p>
    <w:p>
      <w:r>
        <w:t>@thesweetcheat wow thank you so much ❤️❤️❤️ I'm about to finish my album and release it this summer too !</w:t>
      </w:r>
    </w:p>
    <w:p>
      <w:r>
        <w:rPr>
          <w:b/>
          <w:u w:val="single"/>
        </w:rPr>
        <w:t>261694</w:t>
      </w:r>
    </w:p>
    <w:p>
      <w:r>
        <w:t>This Porsche-based electric supercar has a 215-mile range and crazy acceleration https://t.co/e7hkPWx0jM</w:t>
      </w:r>
    </w:p>
    <w:p>
      <w:r>
        <w:rPr>
          <w:b/>
          <w:u w:val="single"/>
        </w:rPr>
        <w:t>261695</w:t>
      </w:r>
    </w:p>
    <w:p>
      <w:r>
        <w:t>March was a fab reading month for me! Check out these books https://t.co/tE3ngZxaFh #IndieBooksBeSeen #Giveawaytime https://t.co/bPm28pqTnX</w:t>
      </w:r>
    </w:p>
    <w:p>
      <w:r>
        <w:rPr>
          <w:b/>
          <w:u w:val="single"/>
        </w:rPr>
        <w:t>261696</w:t>
      </w:r>
    </w:p>
    <w:p>
      <w:r>
        <w:t>News from the #Momron Newsroom! Church Leaders Invite Young Native American Members to Temple Square https://t.co/oeOlIipVU5</w:t>
      </w:r>
    </w:p>
    <w:p>
      <w:r>
        <w:rPr>
          <w:b/>
          <w:u w:val="single"/>
        </w:rPr>
        <w:t>261697</w:t>
      </w:r>
    </w:p>
    <w:p>
      <w:r>
        <w:t>It's as if you are flying past a deadline today and you belate... More for Pisces https://t.co/LQpWeVekGR</w:t>
      </w:r>
    </w:p>
    <w:p>
      <w:r>
        <w:rPr>
          <w:b/>
          <w:u w:val="single"/>
        </w:rPr>
        <w:t>261698</w:t>
      </w:r>
    </w:p>
    <w:p>
      <w:r>
        <w:t>I have told this to my Granddaughter Rose McNall</w:t>
        <w:br/>
        <w:t>and she agree`s, love what you do..... https://t.co/1AtKEJ1pOu</w:t>
      </w:r>
    </w:p>
    <w:p>
      <w:r>
        <w:rPr>
          <w:b/>
          <w:u w:val="single"/>
        </w:rPr>
        <w:t>261699</w:t>
      </w:r>
    </w:p>
    <w:p>
      <w:r>
        <w:t>Castle: Well, maybe we should sleep on it.</w:t>
        <w:br/>
        <w:t>*Beckett gives him a teasing look*</w:t>
        <w:br/>
        <w:t xml:space="preserve">Castle: Separately! </w:t>
        <w:br/>
        <w:t>Katherine Beckett, I never...</w:t>
        <w:br/>
        <w:t>#Castle #S3</w:t>
      </w:r>
    </w:p>
    <w:p>
      <w:r>
        <w:rPr>
          <w:b/>
          <w:u w:val="single"/>
        </w:rPr>
        <w:t>261700</w:t>
      </w:r>
    </w:p>
    <w:p>
      <w:r>
        <w:t>I hate seeing people who are on a team already, but they tweet out saying "i'm going to grind for ____".</w:t>
      </w:r>
    </w:p>
    <w:p>
      <w:r>
        <w:rPr>
          <w:b/>
          <w:u w:val="single"/>
        </w:rPr>
        <w:t>261701</w:t>
      </w:r>
    </w:p>
    <w:p>
      <w:r>
        <w:t>Lemon Calls President Trump A LIAR - CNN Hack Scripted Live Commentary A New Low https://t.co/g97TSfmqHt</w:t>
      </w:r>
    </w:p>
    <w:p>
      <w:r>
        <w:rPr>
          <w:b/>
          <w:u w:val="single"/>
        </w:rPr>
        <w:t>261702</w:t>
      </w:r>
    </w:p>
    <w:p>
      <w:r>
        <w:t>@politico Well since rules were changed to get this done,  I think it's pretty clear the are no more rules.  Supreme Court is no longer non-political</w:t>
      </w:r>
    </w:p>
    <w:p>
      <w:r>
        <w:rPr>
          <w:b/>
          <w:u w:val="single"/>
        </w:rPr>
        <w:t>261703</w:t>
      </w:r>
    </w:p>
    <w:p>
      <w:r>
        <w:t>@sportsman_nate Playing in the same city in front of the same fan base means nothing then. Little check mark next to "ridiculous stupidity" it is.</w:t>
      </w:r>
    </w:p>
    <w:p>
      <w:r>
        <w:rPr>
          <w:b/>
          <w:u w:val="single"/>
        </w:rPr>
        <w:t>261704</w:t>
      </w:r>
    </w:p>
    <w:p>
      <w:r>
        <w:t>[INFO] #EXO @ SM Global Package.</w:t>
        <w:br/>
        <w:t>Lien: https://t.co/FU5UyDLwDN</w:t>
        <w:br/>
        <w:t>Cr: SMTOWNTRAVEL https://t.co/Fznq1tIg6A</w:t>
      </w:r>
    </w:p>
    <w:p>
      <w:r>
        <w:rPr>
          <w:b/>
          <w:u w:val="single"/>
        </w:rPr>
        <w:t>261705</w:t>
      </w:r>
    </w:p>
    <w:p>
      <w:r>
        <w:t>Hello people in #NewYork, #California &amp;amp; elsewhere, now you can watch a movie for free: https://t.co/8o75lrdZhu https://t.co/S0hKj0zShb</w:t>
      </w:r>
    </w:p>
    <w:p>
      <w:r>
        <w:rPr>
          <w:b/>
          <w:u w:val="single"/>
        </w:rPr>
        <w:t>261706</w:t>
      </w:r>
    </w:p>
    <w:p>
      <w:r>
        <w:t>@BigBaby_Sp they must be speaking them blessings into existence over my life lol but I receive that in advance 😂🙏🏽</w:t>
      </w:r>
    </w:p>
    <w:p>
      <w:r>
        <w:rPr>
          <w:b/>
          <w:u w:val="single"/>
        </w:rPr>
        <w:t>261707</w:t>
      </w:r>
    </w:p>
    <w:p>
      <w:r>
        <w:t>my dad got stupid mad yesterday that he went to my room got all my clothes and my makeup threw them outside my door. I hate him so much.</w:t>
      </w:r>
    </w:p>
    <w:p>
      <w:r>
        <w:rPr>
          <w:b/>
          <w:u w:val="single"/>
        </w:rPr>
        <w:t>261708</w:t>
      </w:r>
    </w:p>
    <w:p>
      <w:r>
        <w:t>Do you want to make your home more beautiful? May be you need one of this fine art prints? https://t.co/mb9FUW4b9f</w:t>
      </w:r>
    </w:p>
    <w:p>
      <w:r>
        <w:rPr>
          <w:b/>
          <w:u w:val="single"/>
        </w:rPr>
        <w:t>261709</w:t>
      </w:r>
    </w:p>
    <w:p>
      <w:r>
        <w:t>Just need to make it through the next 5 weeks and then I can relax and by relax I mean start parking to move...</w:t>
      </w:r>
    </w:p>
    <w:p>
      <w:r>
        <w:rPr>
          <w:b/>
          <w:u w:val="single"/>
        </w:rPr>
        <w:t>261710</w:t>
      </w:r>
    </w:p>
    <w:p>
      <w:r>
        <w:t>We're excited to host the Environmental &amp;amp; Sustainability Expo btwn 12-3pm TODAY! Stop by Anna Head Alumnae Hall for #Opportunity https://t.co/LsygM3Nbvo</w:t>
      </w:r>
    </w:p>
    <w:p>
      <w:r>
        <w:rPr>
          <w:b/>
          <w:u w:val="single"/>
        </w:rPr>
        <w:t>261711</w:t>
      </w:r>
    </w:p>
    <w:p>
      <w:r>
        <w:t>@kalsoom85 @Paula_Dorepa @JilldarWu @Julius_Johnlock It's easy and it's a jop applying exam of a big organization in my country. But the hard part is everyone wants to hire by this org. Lol</w:t>
      </w:r>
    </w:p>
    <w:p>
      <w:r>
        <w:rPr>
          <w:b/>
          <w:u w:val="single"/>
        </w:rPr>
        <w:t>261712</w:t>
      </w:r>
    </w:p>
    <w:p>
      <w:r>
        <w:t>Calling Wilderness Warriors: Come to the WSA Survey Workshop on 1pm Saturday, April 1st at Utah Chapter HQ. We're looking at WSA in @BLMUtah</w:t>
      </w:r>
    </w:p>
    <w:p>
      <w:r>
        <w:rPr>
          <w:b/>
          <w:u w:val="single"/>
        </w:rPr>
        <w:t>261713</w:t>
      </w:r>
    </w:p>
    <w:p>
      <w:r>
        <w:t>@Campster This is honestly where the real "maturity" of gaming as a medium is going to be really felt: The preservation of our history...</w:t>
      </w:r>
    </w:p>
    <w:p>
      <w:r>
        <w:rPr>
          <w:b/>
          <w:u w:val="single"/>
        </w:rPr>
        <w:t>261714</w:t>
      </w:r>
    </w:p>
    <w:p>
      <w:r>
        <w:t>Maysee Whitney finishes the 100 hurdles in 15.74 to win her second event of the day #mtscores https://t.co/DTtydmYPrk</w:t>
      </w:r>
    </w:p>
    <w:p>
      <w:r>
        <w:rPr>
          <w:b/>
          <w:u w:val="single"/>
        </w:rPr>
        <w:t>261715</w:t>
      </w:r>
    </w:p>
    <w:p>
      <w:r>
        <w:t>FCD has the tendency to park the bus in big games in the road. If they do that tonight there's no doubt in my mind they will lose.</w:t>
      </w:r>
    </w:p>
    <w:p>
      <w:r>
        <w:rPr>
          <w:b/>
          <w:u w:val="single"/>
        </w:rPr>
        <w:t>261716</w:t>
      </w:r>
    </w:p>
    <w:p>
      <w:r>
        <w:t>@LaNaranjaMala @tvmoviedan @RivversDeep @Bemyfriend67 @googlygirl98 @batshake1 @Mintyminxy Can you do the Fandango?</w:t>
      </w:r>
    </w:p>
    <w:p>
      <w:r>
        <w:rPr>
          <w:b/>
          <w:u w:val="single"/>
        </w:rPr>
        <w:t>261717</w:t>
      </w:r>
    </w:p>
    <w:p>
      <w:r>
        <w:t>@kaitlynlou_ @JackiePeters55 @PPact 3% is to many abortions.  Why can't you get birth control, they still offer it?</w:t>
      </w:r>
    </w:p>
    <w:p>
      <w:r>
        <w:rPr>
          <w:b/>
          <w:u w:val="single"/>
        </w:rPr>
        <w:t>261718</w:t>
      </w:r>
    </w:p>
    <w:p>
      <w:r>
        <w:t>Congratulations @keselowski on the win today! Great, exciting race! 🏁 Can't wait to see you next week at @TXMotorSpeedway #miller2crew</w:t>
      </w:r>
    </w:p>
    <w:p>
      <w:r>
        <w:rPr>
          <w:b/>
          <w:u w:val="single"/>
        </w:rPr>
        <w:t>261719</w:t>
      </w:r>
    </w:p>
    <w:p>
      <w:r>
        <w:t>@TMurph207 😊 I spent all day polishing and filing that disc yesterday and then I went and fucked it all up.  Still, it's been fun. See if I can fix it</w:t>
      </w:r>
    </w:p>
    <w:p>
      <w:r>
        <w:rPr>
          <w:b/>
          <w:u w:val="single"/>
        </w:rPr>
        <w:t>261720</w:t>
      </w:r>
    </w:p>
    <w:p>
      <w:r>
        <w:t>I've just watched episode S02E01 of Black Mirror! #blackmirror  https://t.co/JYa34zGzq7 https://t.co/XWiFXgUxmB</w:t>
      </w:r>
    </w:p>
    <w:p>
      <w:r>
        <w:rPr>
          <w:b/>
          <w:u w:val="single"/>
        </w:rPr>
        <w:t>261721</w:t>
      </w:r>
    </w:p>
    <w:p>
      <w:r>
        <w:t>Fashion Brand Pumps For Women Ladies Spring Shallow Mouth Square High Heels Shoes 34-47 Concise Ladies Black Wine… https://t.co/Q3x2wrjp5d https://t.co/AejSp81Rxb</w:t>
      </w:r>
    </w:p>
    <w:p>
      <w:r>
        <w:rPr>
          <w:b/>
          <w:u w:val="single"/>
        </w:rPr>
        <w:t>261722</w:t>
      </w:r>
    </w:p>
    <w:p>
      <w:r>
        <w:t>You intuitively know what must be done to increase your effici... More for Libra https://t.co/4cJ35DXCjZ</w:t>
      </w:r>
    </w:p>
    <w:p>
      <w:r>
        <w:rPr>
          <w:b/>
          <w:u w:val="single"/>
        </w:rPr>
        <w:t>261723</w:t>
      </w:r>
    </w:p>
    <w:p>
      <w:r>
        <w:t>This might be mean but I have a serious question.</w:t>
        <w:br/>
        <w:br/>
        <w:t>What is this? It looked like her hairline was about to peel off. https://t.co/LDKFnSb20Q</w:t>
      </w:r>
    </w:p>
    <w:p>
      <w:r>
        <w:rPr>
          <w:b/>
          <w:u w:val="single"/>
        </w:rPr>
        <w:t>261724</w:t>
      </w:r>
    </w:p>
    <w:p>
      <w:r>
        <w:t>@EfgddGdrgf . And love remains raining our lives happy joy and madness dancing our hearts and filled with love. https://t.co/cJQ0urRSQn</w:t>
      </w:r>
    </w:p>
    <w:p>
      <w:r>
        <w:rPr>
          <w:b/>
          <w:u w:val="single"/>
        </w:rPr>
        <w:t>261725</w:t>
      </w:r>
    </w:p>
    <w:p>
      <w:r>
        <w:t>I liked a @YouTube video https://t.co/CTlVFz5OvA Visualization of Quantum Physics (Quantum Mechanics)</w:t>
      </w:r>
    </w:p>
    <w:p>
      <w:r>
        <w:rPr>
          <w:b/>
          <w:u w:val="single"/>
        </w:rPr>
        <w:t>261726</w:t>
      </w:r>
    </w:p>
    <w:p>
      <w:r>
        <w:t>lol people will really take your words and run with it..that's why if you want to know something you go to the source</w:t>
      </w:r>
    </w:p>
    <w:p>
      <w:r>
        <w:rPr>
          <w:b/>
          <w:u w:val="single"/>
        </w:rPr>
        <w:t>261727</w:t>
      </w:r>
    </w:p>
    <w:p>
      <w:r>
        <w:t>Congratulations to Buffalo, the winner of our Eastern Regional Bracket! #MarchMadness https://t.co/xAPNr1NmLo</w:t>
      </w:r>
    </w:p>
    <w:p>
      <w:r>
        <w:rPr>
          <w:b/>
          <w:u w:val="single"/>
        </w:rPr>
        <w:t>261728</w:t>
      </w:r>
    </w:p>
    <w:p>
      <w:r>
        <w:t>@1035KISSFM @AngiTaylorKISS @fredonair @PaulinaRoe this weather makes me want to stay in bed all day. Happy Throwback Thursday Day https://t.co/35DEnyvzp0</w:t>
      </w:r>
    </w:p>
    <w:p>
      <w:r>
        <w:rPr>
          <w:b/>
          <w:u w:val="single"/>
        </w:rPr>
        <w:t>261729</w:t>
      </w:r>
    </w:p>
    <w:p>
      <w:r>
        <w:t>You have to be obedient when God speaks to you. We are blessed all the time. Bless someone else #PayItForward.... https://t.co/gDWmTySexS</w:t>
      </w:r>
    </w:p>
    <w:p>
      <w:r>
        <w:rPr>
          <w:b/>
          <w:u w:val="single"/>
        </w:rPr>
        <w:t>261730</w:t>
      </w:r>
    </w:p>
    <w:p>
      <w:r>
        <w:t>Tweet at a friend to register for the #BWeek2017 dinners. If both of you are registered, you have a chance to win swag! Use the hash tags.</w:t>
      </w:r>
    </w:p>
    <w:p>
      <w:r>
        <w:rPr>
          <w:b/>
          <w:u w:val="single"/>
        </w:rPr>
        <w:t>261731</w:t>
      </w:r>
    </w:p>
    <w:p>
      <w:r>
        <w:t>Update: Family of Minneapolis business owner facing child porn charges says he has degenerative brain disease. https://t.co/SI7MK8t52V</w:t>
      </w:r>
    </w:p>
    <w:p>
      <w:r>
        <w:rPr>
          <w:b/>
          <w:u w:val="single"/>
        </w:rPr>
        <w:t>261732</w:t>
      </w:r>
    </w:p>
    <w:p>
      <w:r>
        <w:t>Win streak to 7 and broke another long enemy streak. Good show Weed Hunter. #clashofclans #bigmoneycrew https://t.co/2C04Lym2f0</w:t>
      </w:r>
    </w:p>
    <w:p>
      <w:r>
        <w:rPr>
          <w:b/>
          <w:u w:val="single"/>
        </w:rPr>
        <w:t>261733</w:t>
      </w:r>
    </w:p>
    <w:p>
      <w:r>
        <w:t>Finding a #doctor who can diagnose your seemingly undiagnosable condition isn’t like #dating. It’s worse. https://t.co/okULFuQLYf #diagnosis</w:t>
      </w:r>
    </w:p>
    <w:p>
      <w:r>
        <w:rPr>
          <w:b/>
          <w:u w:val="single"/>
        </w:rPr>
        <w:t>261734</w:t>
      </w:r>
    </w:p>
    <w:p>
      <w:r>
        <w:t>@sweetbabette I occasionally fill in on Nash 92.3 and our national morning show guys are good looking.</w:t>
      </w:r>
    </w:p>
    <w:p>
      <w:r>
        <w:rPr>
          <w:b/>
          <w:u w:val="single"/>
        </w:rPr>
        <w:t>261735</w:t>
      </w:r>
    </w:p>
    <w:p>
      <w:r>
        <w:t>@MattWalshBlog All snark aside, how should I socialize w/ a couple w/ kids? Babysitters are $$. It's easier for them to see me separately.</w:t>
      </w:r>
    </w:p>
    <w:p>
      <w:r>
        <w:rPr>
          <w:b/>
          <w:u w:val="single"/>
        </w:rPr>
        <w:t>261736</w:t>
      </w:r>
    </w:p>
    <w:p>
      <w:r>
        <w:t>oh and if you smoke because you like the aesthetic, well shit man. I think u should get the fuck away from me, u pretentious prick</w:t>
      </w:r>
    </w:p>
    <w:p>
      <w:r>
        <w:rPr>
          <w:b/>
          <w:u w:val="single"/>
        </w:rPr>
        <w:t>261737</w:t>
      </w:r>
    </w:p>
    <w:p>
      <w:r>
        <w:t>Absolute class welcome to the stage for @paulwellerHQ from @SadiqKhan! Should do all your speeches from the royal albert hall Sadiq</w:t>
      </w:r>
    </w:p>
    <w:p>
      <w:r>
        <w:rPr>
          <w:b/>
          <w:u w:val="single"/>
        </w:rPr>
        <w:t>261738</w:t>
      </w:r>
    </w:p>
    <w:p>
      <w:r>
        <w:t>What is the record for most cabinet picks removed or recused in one presidency? @realDonaldTrump I think you are number 1.</w:t>
      </w:r>
    </w:p>
    <w:p>
      <w:r>
        <w:rPr>
          <w:b/>
          <w:u w:val="single"/>
        </w:rPr>
        <w:t>261739</w:t>
      </w:r>
    </w:p>
    <w:p>
      <w:r>
        <w:t>#NerveDJs PRIORITY [SINGLE] Color Money by @TheChefSean added By @bhramabull to https://t.co/F0YJjh011v  via @po_st https://t.co/GBs1a5Rq0B</w:t>
      </w:r>
    </w:p>
    <w:p>
      <w:r>
        <w:rPr>
          <w:b/>
          <w:u w:val="single"/>
        </w:rPr>
        <w:t>261740</w:t>
      </w:r>
    </w:p>
    <w:p>
      <w:r>
        <w:t>@SenatorMRoberts Would the PHONies prefer a Stuka bomber? Or a Messerschmitt? A coal powered plane?  #ausmedia #auspol @TheShovel</w:t>
      </w:r>
    </w:p>
    <w:p>
      <w:r>
        <w:rPr>
          <w:b/>
          <w:u w:val="single"/>
        </w:rPr>
        <w:t>261741</w:t>
      </w:r>
    </w:p>
    <w:p>
      <w:r>
        <w:t>eBay: 2014 Volkswagen Beetle - Classic R-Line Hatchback 2-Door 2014… https://t.co/60iXVuj6z1 #classiccars #cars https://t.co/uSTEcKK6Ov https://t.co/gxkof5davT</w:t>
      </w:r>
    </w:p>
    <w:p>
      <w:r>
        <w:rPr>
          <w:b/>
          <w:u w:val="single"/>
        </w:rPr>
        <w:t>261742</w:t>
      </w:r>
    </w:p>
    <w:p>
      <w:r>
        <w:t>Road Fund Licence increases by up to 950%! A @tromanfinance @supplymybiz #BBunker Blog https://t.co/s5oPL8a0Q6 https://t.co/lW07ZDnIlc</w:t>
      </w:r>
    </w:p>
    <w:p>
      <w:r>
        <w:rPr>
          <w:b/>
          <w:u w:val="single"/>
        </w:rPr>
        <w:t>261743</w:t>
      </w:r>
    </w:p>
    <w:p>
      <w:r>
        <w:t>I just added this to my closet on Poshmark: CRAZY8 FLASH HAPPENING NOW!!. https://t.co/YOTG6iijYM via @poshmarkapp #shopmycloset</w:t>
      </w:r>
    </w:p>
    <w:p>
      <w:r>
        <w:rPr>
          <w:b/>
          <w:u w:val="single"/>
        </w:rPr>
        <w:t>261744</w:t>
      </w:r>
    </w:p>
    <w:p>
      <w:r>
        <w:t>@albedopoint9 @DVATW How does a 3 day weekend help industry. Then how do people pay mortgages &amp;amp; put food on the table, with high prices. (Live in fantasy world.)</w:t>
      </w:r>
    </w:p>
    <w:p>
      <w:r>
        <w:rPr>
          <w:b/>
          <w:u w:val="single"/>
        </w:rPr>
        <w:t>261745</w:t>
      </w:r>
    </w:p>
    <w:p>
      <w:r>
        <w:t>#Ghana ALERT: Journalist Detained after Covering a Press Conference by Aggrieved Political Party Supporters https://t.co/AGJMFnTaRW @IFEX</w:t>
      </w:r>
    </w:p>
    <w:p>
      <w:r>
        <w:rPr>
          <w:b/>
          <w:u w:val="single"/>
        </w:rPr>
        <w:t>261746</w:t>
      </w:r>
    </w:p>
    <w:p>
      <w:r>
        <w:t>Re. the nomination of Neil Gorsuch, this American is In total support of the nuclear option. The democrats don't care about qualifications.</w:t>
      </w:r>
    </w:p>
    <w:p>
      <w:r>
        <w:rPr>
          <w:b/>
          <w:u w:val="single"/>
        </w:rPr>
        <w:t>261747</w:t>
      </w:r>
    </w:p>
    <w:p>
      <w:r>
        <w:t>@pamelampg @dy7764 @ndp1234 @Karina__Lara__ @ChiTown2Florida @Alexbashestv @jry2162 @Becca10_01 Agreed. The ratings are still decent but are declining nevertheless.</w:t>
      </w:r>
    </w:p>
    <w:p>
      <w:r>
        <w:rPr>
          <w:b/>
          <w:u w:val="single"/>
        </w:rPr>
        <w:t>261748</w:t>
      </w:r>
    </w:p>
    <w:p>
      <w:r>
        <w:t>You save 43% (https://t.co/ShC3yNf1Xw) on Chinese Silver Panda (10 yuan, 1 oz)(2005) for $37.00 https://t.co/t6e6DTj9EH</w:t>
      </w:r>
    </w:p>
    <w:p>
      <w:r>
        <w:rPr>
          <w:b/>
          <w:u w:val="single"/>
        </w:rPr>
        <w:t>261749</w:t>
      </w:r>
    </w:p>
    <w:p>
      <w:r>
        <w:t>Harry Styles, Joey Bada$$, The Chainsmokers and More Are Spotify Editors' Picks https://t.co/5DAUQyWCHK</w:t>
      </w:r>
    </w:p>
    <w:p>
      <w:r>
        <w:rPr>
          <w:b/>
          <w:u w:val="single"/>
        </w:rPr>
        <w:t>261750</w:t>
      </w:r>
    </w:p>
    <w:p>
      <w:r>
        <w:t>happy birthday to our big baby!! a visually blessed and incredibly talented man, we love you very much!</w:t>
        <w:br/>
        <w:br/>
        <w:t>#HAPPYMINGYUDAY #민규야_스물한번째_봄도_함께하자 https://t.co/6OwBrDlwPM</w:t>
      </w:r>
    </w:p>
    <w:p>
      <w:r>
        <w:rPr>
          <w:b/>
          <w:u w:val="single"/>
        </w:rPr>
        <w:t>261751</w:t>
      </w:r>
    </w:p>
    <w:p>
      <w:r>
        <w:t>I feel like the Grand Canyon April Fooled tf out of us today and I am not amused. (Never go to the west rim you'll hate it)</w:t>
      </w:r>
    </w:p>
    <w:p>
      <w:r>
        <w:rPr>
          <w:b/>
          <w:u w:val="single"/>
        </w:rPr>
        <w:t>261752</w:t>
      </w:r>
    </w:p>
    <w:p>
      <w:r>
        <w:t>Got to do some tailgating with these awesome folks from #RLEast as we got ready for… https://t.co/WsZUiVsRWE</w:t>
      </w:r>
    </w:p>
    <w:p>
      <w:r>
        <w:rPr>
          <w:b/>
          <w:u w:val="single"/>
        </w:rPr>
        <w:t>261753</w:t>
      </w:r>
    </w:p>
    <w:p>
      <w:r>
        <w:t>@SaltLakeCityTEK Hey SLCTEK! APlus could be a great way to ease the burden of admin tasks for your biz. Contact us if you want to learn more</w:t>
      </w:r>
    </w:p>
    <w:p>
      <w:r>
        <w:rPr>
          <w:b/>
          <w:u w:val="single"/>
        </w:rPr>
        <w:t>261754</w:t>
      </w:r>
    </w:p>
    <w:p>
      <w:r>
        <w:t>@TedDBexar @Cernovich @realDonaldTrump ...and Russia delivers humanitarian aid to Syria while everybody else just talking...</w:t>
      </w:r>
    </w:p>
    <w:p>
      <w:r>
        <w:rPr>
          <w:b/>
          <w:u w:val="single"/>
        </w:rPr>
        <w:t>261755</w:t>
      </w:r>
    </w:p>
    <w:p>
      <w:r>
        <w:t>We are facing a real emergency. The scale of this crisis is largest since UN was created. @NigelMP UK #IPU13</w:t>
      </w:r>
    </w:p>
    <w:p>
      <w:r>
        <w:rPr>
          <w:b/>
          <w:u w:val="single"/>
        </w:rPr>
        <w:t>261756</w:t>
      </w:r>
    </w:p>
    <w:p>
      <w:r>
        <w:t>Friday has started! Ran into @AishaThinker at the Govt Center. Plus see my Lil Bro @mercurycarter on the cover of @cl_charlotte! Cheers. https://t.co/oGlhc8R8R3</w:t>
      </w:r>
    </w:p>
    <w:p>
      <w:r>
        <w:rPr>
          <w:b/>
          <w:u w:val="single"/>
        </w:rPr>
        <w:t>261757</w:t>
      </w:r>
    </w:p>
    <w:p>
      <w:r>
        <w:t>You are a force to be reckoned with wherever you go  now, and ... More for Aries https://t.co/zopPWohFQr</w:t>
      </w:r>
    </w:p>
    <w:p>
      <w:r>
        <w:rPr>
          <w:b/>
          <w:u w:val="single"/>
        </w:rPr>
        <w:t>261758</w:t>
      </w:r>
    </w:p>
    <w:p>
      <w:r>
        <w:t>It's late + I'm tired but I won't be able to sleep because #KEEPITMOVING was just released into the world!! 🙌🏼 https://t.co/uW2Mjh3go2</w:t>
      </w:r>
    </w:p>
    <w:p>
      <w:r>
        <w:rPr>
          <w:b/>
          <w:u w:val="single"/>
        </w:rPr>
        <w:t>261759</w:t>
      </w:r>
    </w:p>
    <w:p>
      <w:r>
        <w:t>Sprint Retail is Hiring in Maple Grove, MN!  Dont miss out on your change to join a winning team! https://t.co/HsEDxrfiZl</w:t>
      </w:r>
    </w:p>
    <w:p>
      <w:r>
        <w:rPr>
          <w:b/>
          <w:u w:val="single"/>
        </w:rPr>
        <w:t>261760</w:t>
      </w:r>
    </w:p>
    <w:p>
      <w:r>
        <w:t>He's stuck in the 19th century in more ways than one. First, his moral system is archaic; second, he doesn't... https://t.co/lZLHVacnph</w:t>
      </w:r>
    </w:p>
    <w:p>
      <w:r>
        <w:rPr>
          <w:b/>
          <w:u w:val="single"/>
        </w:rPr>
        <w:t>261761</w:t>
      </w:r>
    </w:p>
    <w:p>
      <w:r>
        <w:t>#MassEffectAndromeda shut down application right after I did a full respect but before saving. FML! #gamerproblems #gamersunite</w:t>
      </w:r>
    </w:p>
    <w:p>
      <w:r>
        <w:rPr>
          <w:b/>
          <w:u w:val="single"/>
        </w:rPr>
        <w:t>261762</w:t>
      </w:r>
    </w:p>
    <w:p>
      <w:r>
        <w:t>@ShashiTharoor @saliltripathi Just because some Indians are racist, you think I should stop complaining about racism in western countries? Doesn't make sense to me.</w:t>
      </w:r>
    </w:p>
    <w:p>
      <w:r>
        <w:rPr>
          <w:b/>
          <w:u w:val="single"/>
        </w:rPr>
        <w:t>261763</w:t>
      </w:r>
    </w:p>
    <w:p>
      <w:r>
        <w:t>LINK: https://t.co/hpUmbebO8J Have you #read the #shortstory ?Cardinal Rule? #DeluxeEdition https://t.co/hpUmbebO8J</w:t>
      </w:r>
    </w:p>
    <w:p>
      <w:r>
        <w:rPr>
          <w:b/>
          <w:u w:val="single"/>
        </w:rPr>
        <w:t>261764</w:t>
      </w:r>
    </w:p>
    <w:p>
      <w:r>
        <w:t>Forgive me father for i have sinned...i use facebook properley ie posting things trying to communicate. For it... https://t.co/4cxFpAGloS</w:t>
      </w:r>
    </w:p>
    <w:p>
      <w:r>
        <w:rPr>
          <w:b/>
          <w:u w:val="single"/>
        </w:rPr>
        <w:t>261765</w:t>
      </w:r>
    </w:p>
    <w:p>
      <w:r>
        <w:t xml:space="preserve">hello minister I would like to request you one thing </w:t>
        <w:br/>
        <w:t>Hon minister, we are young people from different countries of world we  need to meet</w:t>
      </w:r>
    </w:p>
    <w:p>
      <w:r>
        <w:rPr>
          <w:b/>
          <w:u w:val="single"/>
        </w:rPr>
        <w:t>261766</w:t>
      </w:r>
    </w:p>
    <w:p>
      <w:r>
        <w:t>@dartmedia Multiple no-shows on Route 205 Northbound to Addison at Ervay @ Pacific. No 4:45 and now no 5:00.</w:t>
      </w:r>
    </w:p>
    <w:p>
      <w:r>
        <w:rPr>
          <w:b/>
          <w:u w:val="single"/>
        </w:rPr>
        <w:t>261767</w:t>
      </w:r>
    </w:p>
    <w:p>
      <w:r>
        <w:t>4 bed Detached house, Zoopla, Heritage Close, Peasedown St. John, Bath BA2, £350,000</w:t>
        <w:br/>
        <w:t>https://t.co/LKTFze7xCE</w:t>
      </w:r>
    </w:p>
    <w:p>
      <w:r>
        <w:rPr>
          <w:b/>
          <w:u w:val="single"/>
        </w:rPr>
        <w:t>261768</w:t>
      </w:r>
    </w:p>
    <w:p>
      <w:r>
        <w:t>saturdayWEST</w:t>
        <w:br/>
        <w:t>8:30-9:45 Hot Yoga with Anne</w:t>
        <w:br/>
        <w:t>9:00-10:15am Yoga Fundamentals with Gabe</w:t>
        <w:br/>
        <w:t>10:30-11:45pm All Levels... https://t.co/5TAlQ6Bq3M</w:t>
      </w:r>
    </w:p>
    <w:p>
      <w:r>
        <w:rPr>
          <w:b/>
          <w:u w:val="single"/>
        </w:rPr>
        <w:t>261769</w:t>
      </w:r>
    </w:p>
    <w:p>
      <w:r>
        <w:t>@NHLbyMatty We've been hearing about how good the young Oilers are for years and it took a decade to make the playoffs. Don't be a hypocrite</w:t>
      </w:r>
    </w:p>
    <w:p>
      <w:r>
        <w:rPr>
          <w:b/>
          <w:u w:val="single"/>
        </w:rPr>
        <w:t>261770</w:t>
      </w:r>
    </w:p>
    <w:p>
      <w:r>
        <w:t>★★★★★ I pampered myself with Trefiel's The Pamper Club Monthly Subscription, check out my review! https://t.co/RZfLf3f3T1 #Trefiel</w:t>
      </w:r>
    </w:p>
    <w:p>
      <w:r>
        <w:rPr>
          <w:b/>
          <w:u w:val="single"/>
        </w:rPr>
        <w:t>261771</w:t>
      </w:r>
    </w:p>
    <w:p>
      <w:r>
        <w:t>Like #Minecraft?</w:t>
        <w:br/>
        <w:t>Join us on the station Minecraft server!</w:t>
        <w:br/>
        <w:t>Just point your game to https://t.co/gub4idi994</w:t>
      </w:r>
    </w:p>
    <w:p>
      <w:r>
        <w:rPr>
          <w:b/>
          <w:u w:val="single"/>
        </w:rPr>
        <w:t>261772</w:t>
      </w:r>
    </w:p>
    <w:p>
      <w:r>
        <w:t>Y @MamtaYPatnaik y we never get vitharv dance performance? Don't u think that they r like dolls n they should dance together? 😭🙏👫💃 dedo</w:t>
      </w:r>
    </w:p>
    <w:p>
      <w:r>
        <w:rPr>
          <w:b/>
          <w:u w:val="single"/>
        </w:rPr>
        <w:t>261773</w:t>
      </w:r>
    </w:p>
    <w:p>
      <w:r>
        <w:t>Silly Americans playing with poison snakes.  When we are Russia, it will not make me feel any better to say, "I told you so." https://t.co/MpRJoHrPUl</w:t>
      </w:r>
    </w:p>
    <w:p>
      <w:r>
        <w:rPr>
          <w:b/>
          <w:u w:val="single"/>
        </w:rPr>
        <w:t>261774</w:t>
      </w:r>
    </w:p>
    <w:p>
      <w:r>
        <w:t>Sometimes you can't separate the CEO from the company. This is the story of Uber's Travis Kalanick https://t.co/peC3VU7D0l https://t.co/sOWv9NSJeQ</w:t>
      </w:r>
    </w:p>
    <w:p>
      <w:r>
        <w:rPr>
          <w:b/>
          <w:u w:val="single"/>
        </w:rPr>
        <w:t>261775</w:t>
      </w:r>
    </w:p>
    <w:p>
      <w:r>
        <w:t>HR and senior leaders need to work closely to develop a culture and work environment that clearly defines and... https://t.co/yY1EJagASw</w:t>
      </w:r>
    </w:p>
    <w:p>
      <w:r>
        <w:rPr>
          <w:b/>
          <w:u w:val="single"/>
        </w:rPr>
        <w:t>261776</w:t>
      </w:r>
    </w:p>
    <w:p>
      <w:r>
        <w:t>New Delhi: One dead in head-on sports bike collision https://t.co/DdXPNjuJqZ https://t.co/iWx6vDsEiQ</w:t>
      </w:r>
    </w:p>
    <w:p>
      <w:r>
        <w:rPr>
          <w:b/>
          <w:u w:val="single"/>
        </w:rPr>
        <w:t>261777</w:t>
      </w:r>
    </w:p>
    <w:p>
      <w:r>
        <w:t>Agencies for both Suda Masaki &amp;amp; Honda Tsubasa comment that they are costars and friends. Daily Sports had earlier reported they're dating. https://t.co/H2CRPfeMaS</w:t>
      </w:r>
    </w:p>
    <w:p>
      <w:r>
        <w:rPr>
          <w:b/>
          <w:u w:val="single"/>
        </w:rPr>
        <w:t>261778</w:t>
      </w:r>
    </w:p>
    <w:p>
      <w:r>
        <w:t>I have effectively run more miles in the last 5 days than I did in the entire month of February. #imback #runmeganrun</w:t>
      </w:r>
    </w:p>
    <w:p>
      <w:r>
        <w:rPr>
          <w:b/>
          <w:u w:val="single"/>
        </w:rPr>
        <w:t>261779</w:t>
      </w:r>
    </w:p>
    <w:p>
      <w:r>
        <w:t>if u follow me because ur tryna get me to write about ur soundcloud with 40 followers plz refrain from commenting on my life or tweets thx</w:t>
      </w:r>
    </w:p>
    <w:p>
      <w:r>
        <w:rPr>
          <w:b/>
          <w:u w:val="single"/>
        </w:rPr>
        <w:t>261780</w:t>
      </w:r>
    </w:p>
    <w:p>
      <w:r>
        <w:t>I liked a @YouTube video from @ricegum https://t.co/y3lEeKrNSM RiceGum - I Didn't Hit Her (TheGabbieShow Diss Track) (Official Music</w:t>
      </w:r>
    </w:p>
    <w:p>
      <w:r>
        <w:rPr>
          <w:b/>
          <w:u w:val="single"/>
        </w:rPr>
        <w:t>261781</w:t>
      </w:r>
    </w:p>
    <w:p>
      <w:r>
        <w:t>Found a Transponder Snail!</w:t>
        <w:br/>
        <w:t>Ace and Luffy form an unbreakable wall in battle!</w:t>
        <w:br/>
        <w:t>https://t.co/MUuhY3zXdZ https://t.co/jY0TTBZsyh</w:t>
      </w:r>
    </w:p>
    <w:p>
      <w:r>
        <w:rPr>
          <w:b/>
          <w:u w:val="single"/>
        </w:rPr>
        <w:t>261782</w:t>
      </w:r>
    </w:p>
    <w:p>
      <w:r>
        <w:t xml:space="preserve">*** MISSING ***  Bridgwater Forest. Last seen on Park Valley Rd.. - Please Share!  </w:t>
        <w:br/>
        <w:t>Heading Unknown on 03/31/2017... https://t.co/G2tb4wGJyk</w:t>
      </w:r>
    </w:p>
    <w:p>
      <w:r>
        <w:rPr>
          <w:b/>
          <w:u w:val="single"/>
        </w:rPr>
        <w:t>261783</w:t>
      </w:r>
    </w:p>
    <w:p>
      <w:r>
        <w:t>Photos: At the Masters - Exclusive images from Golf Digest photographers at Augusta https://t.co/85pH4VGbvI</w:t>
      </w:r>
    </w:p>
    <w:p>
      <w:r>
        <w:rPr>
          <w:b/>
          <w:u w:val="single"/>
        </w:rPr>
        <w:t>261784</w:t>
      </w:r>
    </w:p>
    <w:p>
      <w:r>
        <w:t>"To waken interest and kindle enthusiasm is the sure way to teach easily and successfully." – Tryon Edwards</w:t>
      </w:r>
    </w:p>
    <w:p>
      <w:r>
        <w:rPr>
          <w:b/>
          <w:u w:val="single"/>
        </w:rPr>
        <w:t>261785</w:t>
      </w:r>
    </w:p>
    <w:p>
      <w:r>
        <w:t>@IntangiblyNude --of time to analyze her information between attacks. The boy had a tell. His smile...</w:t>
        <w:br/>
        <w:br/>
        <w:t>Tahliya knew something about heroes who smile. --</w:t>
      </w:r>
    </w:p>
    <w:p>
      <w:r>
        <w:rPr>
          <w:b/>
          <w:u w:val="single"/>
        </w:rPr>
        <w:t>261786</w:t>
      </w:r>
    </w:p>
    <w:p>
      <w:r>
        <w:t>@prototype__4 @Rob_Lowder But with what @JerodBrown_ said of moving Tarrt to LB then it would make sense to go after a Safety. If they feel the player is a diff maker</w:t>
      </w:r>
    </w:p>
    <w:p>
      <w:r>
        <w:rPr>
          <w:b/>
          <w:u w:val="single"/>
        </w:rPr>
        <w:t>261787</w:t>
      </w:r>
    </w:p>
    <w:p>
      <w:r>
        <w:t>Very pleased to share that every four years we undergo a routine test for TB in our dairy herd and yesterday we... https://t.co/x6OBvGScCc</w:t>
      </w:r>
    </w:p>
    <w:p>
      <w:r>
        <w:rPr>
          <w:b/>
          <w:u w:val="single"/>
        </w:rPr>
        <w:t>261788</w:t>
      </w:r>
    </w:p>
    <w:p>
      <w:r>
        <w:t>Not all lawyers are dysfunctional but let me tell ya, the Law Society of Upper Canada is run by some pretty dysfunctional investigators.</w:t>
      </w:r>
    </w:p>
    <w:p>
      <w:r>
        <w:rPr>
          <w:b/>
          <w:u w:val="single"/>
        </w:rPr>
        <w:t>261789</w:t>
      </w:r>
    </w:p>
    <w:p>
      <w:r>
        <w:t>Sameee plus i got that RBF so people dont want to come talk to me cuz i look mean😂😢 https://t.co/dbC1zDlwkr</w:t>
      </w:r>
    </w:p>
    <w:p>
      <w:r>
        <w:rPr>
          <w:b/>
          <w:u w:val="single"/>
        </w:rPr>
        <w:t>261790</w:t>
      </w:r>
    </w:p>
    <w:p>
      <w:r>
        <w:t>Dashing about in @DavesNY today made me feel like a child choosing pick 'n' mix, gas levels through the roof</w:t>
      </w:r>
    </w:p>
    <w:p>
      <w:r>
        <w:rPr>
          <w:b/>
          <w:u w:val="single"/>
        </w:rPr>
        <w:t>261791</w:t>
      </w:r>
    </w:p>
    <w:p>
      <w:r>
        <w:t>Trump at a resort just coolin while deciding to go to war with a country that gasses its own citizens.</w:t>
      </w:r>
    </w:p>
    <w:p>
      <w:r>
        <w:rPr>
          <w:b/>
          <w:u w:val="single"/>
        </w:rPr>
        <w:t>261792</w:t>
      </w:r>
    </w:p>
    <w:p>
      <w:r>
        <w:t>@JamieDornanLive Hi I loved this video it was so funny and he was so jet lag and tired awe bless him💗💗</w:t>
      </w:r>
    </w:p>
    <w:p>
      <w:r>
        <w:rPr>
          <w:b/>
          <w:u w:val="single"/>
        </w:rPr>
        <w:t>261793</w:t>
      </w:r>
    </w:p>
    <w:p>
      <w:r>
        <w:t>@jeonbaragi yeah :/ also I'm glad Sydney is becoming more bad-ass? her character has so much potential, I really hope the writers don't fuck her up</w:t>
      </w:r>
    </w:p>
    <w:p>
      <w:r>
        <w:rPr>
          <w:b/>
          <w:u w:val="single"/>
        </w:rPr>
        <w:t>261794</w:t>
      </w:r>
    </w:p>
    <w:p>
      <w:r>
        <w:t>21 Things To Know As Buhari Unveils Economic Recovery &amp;amp; Growth Plan https://t.co/mMDHqJT9zq https://t.co/AK6bq15apa</w:t>
      </w:r>
    </w:p>
    <w:p>
      <w:r>
        <w:rPr>
          <w:b/>
          <w:u w:val="single"/>
        </w:rPr>
        <w:t>261795</w:t>
      </w:r>
    </w:p>
    <w:p>
      <w:r>
        <w:t>A wild Machop appeared! It will be in Hilleroed until 5:48 AM.  #Hilleroed #CatchMaps.dk https://t.co/lOWK6edtLu https://t.co/eGJWFlBQo4</w:t>
      </w:r>
    </w:p>
    <w:p>
      <w:r>
        <w:rPr>
          <w:b/>
          <w:u w:val="single"/>
        </w:rPr>
        <w:t>261796</w:t>
      </w:r>
    </w:p>
    <w:p>
      <w:r>
        <w:t>"This place changed the direction of my life - for the better. Thank you from the bottom of my heart." warm words from a client</w:t>
      </w:r>
    </w:p>
    <w:p>
      <w:r>
        <w:rPr>
          <w:b/>
          <w:u w:val="single"/>
        </w:rPr>
        <w:t>261797</w:t>
      </w:r>
    </w:p>
    <w:p>
      <w:r>
        <w:t>"A group of over 70 divers who are trained in search and recovery will also bring 18 ribs to join the search as... https://t.co/fUGYMZFmqE</w:t>
      </w:r>
    </w:p>
    <w:p>
      <w:r>
        <w:rPr>
          <w:b/>
          <w:u w:val="single"/>
        </w:rPr>
        <w:t>261798</w:t>
      </w:r>
    </w:p>
    <w:p>
      <w:r>
        <w:t>People are STILL trying to defend the hypocritical Trump, whose under investigation by the FBI for TREASON. Bewildering.</w:t>
      </w:r>
    </w:p>
    <w:p>
      <w:r>
        <w:rPr>
          <w:b/>
          <w:u w:val="single"/>
        </w:rPr>
        <w:t>261799</w:t>
      </w:r>
    </w:p>
    <w:p>
      <w:r>
        <w:t>@GhostieIsRad great.  i loved Quentin Tarantino's character in it, crazy movie -- just BAM vampires man, didn't expect it at all.</w:t>
      </w:r>
    </w:p>
    <w:p>
      <w:r>
        <w:rPr>
          <w:b/>
          <w:u w:val="single"/>
        </w:rPr>
        <w:t>261800</w:t>
      </w:r>
    </w:p>
    <w:p>
      <w:r>
        <w:t>Do you know the difference between the Yellow and the Purple and how it could affect your #training provision? https://t.co/uEDdNNFnpT</w:t>
      </w:r>
    </w:p>
    <w:p>
      <w:r>
        <w:rPr>
          <w:b/>
          <w:u w:val="single"/>
        </w:rPr>
        <w:t>261801</w:t>
      </w:r>
    </w:p>
    <w:p>
      <w:r>
        <w:t>Ghana bribery probe clears minister: A Ghanaian lawmaker was on Thursday found in contempt… https://t.co/qlC4Aq1EnU</w:t>
      </w:r>
    </w:p>
    <w:p>
      <w:r>
        <w:rPr>
          <w:b/>
          <w:u w:val="single"/>
        </w:rPr>
        <w:t>261802</w:t>
      </w:r>
    </w:p>
    <w:p>
      <w:r>
        <w:t>Raising Capital? The Latest (and Greatest) Ways to Fund Your Startup | by SinaCherazi https://t.co/3gsDeoWHR1 rt Entrepreneur</w:t>
      </w:r>
    </w:p>
    <w:p>
      <w:r>
        <w:rPr>
          <w:b/>
          <w:u w:val="single"/>
        </w:rPr>
        <w:t>261803</w:t>
      </w:r>
    </w:p>
    <w:p>
      <w:r>
        <w:t>Your creativity bubbles up from a very deep well today, bringi... More for Virgo https://t.co/FIH1kCGSjC</w:t>
      </w:r>
    </w:p>
    <w:p>
      <w:r>
        <w:rPr>
          <w:b/>
          <w:u w:val="single"/>
        </w:rPr>
        <w:t>261804</w:t>
      </w:r>
    </w:p>
    <w:p>
      <w:r>
        <w:t>@mercedesschlapp Probably best &amp;amp; very happy that Trey Gowdy will be part of the team investigating as well.</w:t>
      </w:r>
    </w:p>
    <w:p>
      <w:r>
        <w:rPr>
          <w:b/>
          <w:u w:val="single"/>
        </w:rPr>
        <w:t>261805</w:t>
      </w:r>
    </w:p>
    <w:p>
      <w:r>
        <w:t>Until you cross the bridge of your insecurities, you can't begin to explore your possibilities. - Tim Fargo #quote</w:t>
      </w:r>
    </w:p>
    <w:p>
      <w:r>
        <w:rPr>
          <w:b/>
          <w:u w:val="single"/>
        </w:rPr>
        <w:t>261806</w:t>
      </w:r>
    </w:p>
    <w:p>
      <w:r>
        <w:t>@FearThyVoid ❤~ Kaughaugggah-- ~❤</w:t>
        <w:br/>
        <w:br/>
        <w:t>&amp;gt; Pop.</w:t>
        <w:br/>
        <w:br/>
        <w:t>❤~ Katanas are the weakest swords in existence, I could break those things with my buttcheeks. ~❤</w:t>
      </w:r>
    </w:p>
    <w:p>
      <w:r>
        <w:rPr>
          <w:b/>
          <w:u w:val="single"/>
        </w:rPr>
        <w:t>261807</w:t>
      </w:r>
    </w:p>
    <w:p>
      <w:r>
        <w:t>@glennsgegenheim @washingtonpost I hurd they done opened up another one of them abortionplexes wit the cinnabon, giving out two-for-one coupons!</w:t>
      </w:r>
    </w:p>
    <w:p>
      <w:r>
        <w:rPr>
          <w:b/>
          <w:u w:val="single"/>
        </w:rPr>
        <w:t>261808</w:t>
      </w:r>
    </w:p>
    <w:p>
      <w:r>
        <w:t>Tap the link to earn rewards for both you and me in @Farmville2! #farmrewards https://t.co/e2CBMBEJTa https://t.co/IBVQgdVvGl</w:t>
      </w:r>
    </w:p>
    <w:p>
      <w:r>
        <w:rPr>
          <w:b/>
          <w:u w:val="single"/>
        </w:rPr>
        <w:t>261809</w:t>
      </w:r>
    </w:p>
    <w:p>
      <w:r>
        <w:t>This is possibly the greatest copywriter's website ever https://t.co/aeMxHOS1Fw (while done @joethecoleman).</w:t>
      </w:r>
    </w:p>
    <w:p>
      <w:r>
        <w:rPr>
          <w:b/>
          <w:u w:val="single"/>
        </w:rPr>
        <w:t>261810</w:t>
      </w:r>
    </w:p>
    <w:p>
      <w:r>
        <w:t>The moments after a gas attack in Syria: "They are dying" https://t.co/dxmSxxtVKX by #TIME via @c0nvey https://t.co/8IIEXwdFJL</w:t>
      </w:r>
    </w:p>
    <w:p>
      <w:r>
        <w:rPr>
          <w:b/>
          <w:u w:val="single"/>
        </w:rPr>
        <w:t>261811</w:t>
      </w:r>
    </w:p>
    <w:p>
      <w:r>
        <w:t>Weapons are used by soldiers on the battlefiedls. If you never used them yourself, you have no idea what you're selling - Koko Hekmatyar</w:t>
      </w:r>
    </w:p>
    <w:p>
      <w:r>
        <w:rPr>
          <w:b/>
          <w:u w:val="single"/>
        </w:rPr>
        <w:t>261812</w:t>
      </w:r>
    </w:p>
    <w:p>
      <w:r>
        <w:t>Ivanka Trump Admits She's Complicit in Her Father's Actions (Also Doesn't Know What Complicit Means) https://t.co/X5rpWtofDj via @TheMarySue</w:t>
      </w:r>
    </w:p>
    <w:p>
      <w:r>
        <w:rPr>
          <w:b/>
          <w:u w:val="single"/>
        </w:rPr>
        <w:t>261813</w:t>
      </w:r>
    </w:p>
    <w:p>
      <w:r>
        <w:t>Communication with family members and friends may seem constra... More for Libra https://t.co/FhGdnwsN0W</w:t>
      </w:r>
    </w:p>
    <w:p>
      <w:r>
        <w:rPr>
          <w:b/>
          <w:u w:val="single"/>
        </w:rPr>
        <w:t>261814</w:t>
      </w:r>
    </w:p>
    <w:p>
      <w:r>
        <w:t>bought this when I visited Hershey PA.  I am so excited to try Dunkin Donuts Creamer. #MakeItPerfect #sponsored https://t.co/6tTBvnnk8D</w:t>
      </w:r>
    </w:p>
    <w:p>
      <w:r>
        <w:rPr>
          <w:b/>
          <w:u w:val="single"/>
        </w:rPr>
        <w:t>261815</w:t>
      </w:r>
    </w:p>
    <w:p>
      <w:r>
        <w:t>It's unreal to think that the one person that you went to for everything kept so many secrets and lies from you the whole time.</w:t>
      </w:r>
    </w:p>
    <w:p>
      <w:r>
        <w:rPr>
          <w:b/>
          <w:u w:val="single"/>
        </w:rPr>
        <w:t>261816</w:t>
      </w:r>
    </w:p>
    <w:p>
      <w:r>
        <w:t>@FoxNews You people really need to wake up, stop depending on government to give you everything you want... The damage path is greater then you know</w:t>
      </w:r>
    </w:p>
    <w:p>
      <w:r>
        <w:rPr>
          <w:b/>
          <w:u w:val="single"/>
        </w:rPr>
        <w:t>261817</w:t>
      </w:r>
    </w:p>
    <w:p>
      <w:r>
        <w:t>you will have days when you feel unworthy of love and days when you feel great and all kinds of day are valid</w:t>
      </w:r>
    </w:p>
    <w:p>
      <w:r>
        <w:rPr>
          <w:b/>
          <w:u w:val="single"/>
        </w:rPr>
        <w:t>261818</w:t>
      </w:r>
    </w:p>
    <w:p>
      <w:r>
        <w:t>Read the stupidest thing I've read to date: "We're taught that mercury is bad, but it's actually kind of... https://t.co/B5RmY7vVPN</w:t>
      </w:r>
    </w:p>
    <w:p>
      <w:r>
        <w:rPr>
          <w:b/>
          <w:u w:val="single"/>
        </w:rPr>
        <w:t>261819</w:t>
      </w:r>
    </w:p>
    <w:p>
      <w:r>
        <w:t>Clear air plans won't punish drivers of older diesel cars, PM promises #London #transport https://t.co/YcFVWLUNlr</w:t>
      </w:r>
    </w:p>
    <w:p>
      <w:r>
        <w:rPr>
          <w:b/>
          <w:u w:val="single"/>
        </w:rPr>
        <w:t>261820</w:t>
      </w:r>
    </w:p>
    <w:p>
      <w:r>
        <w:t>Just got chased out of a cornfield in rust. Something is amusing about a black woman being chased by white guys with shotguns through a farm</w:t>
      </w:r>
    </w:p>
    <w:p>
      <w:r>
        <w:rPr>
          <w:b/>
          <w:u w:val="single"/>
        </w:rPr>
        <w:t>261821</w:t>
      </w:r>
    </w:p>
    <w:p>
      <w:r>
        <w:t>@MatlackArlene @Mygreatredmare @HereComsTrouble @thomashope @Carolin57695755 @gimomma65 @CoolcatWon @Donnamarie0503 @noveliciouss @CoolTweed @MrsPaznanski @_ChristinaChase @samurotta @DannydegugDe @mjmjuneau @Sallypug @onetail @cobalttash @SueMcCartney1 @Seetherwolf @arawolfz @Crystal_Fishy @sea_nymph75 @vezzolini @Akhiles_John @pamelaherbin @wandafay54 @hummersinger @AnicaVan @1WD12 😻😻😻Chucky &amp;amp; Lunar https://t.co/ZDghQBEZtr</w:t>
      </w:r>
    </w:p>
    <w:p>
      <w:r>
        <w:rPr>
          <w:b/>
          <w:u w:val="single"/>
        </w:rPr>
        <w:t>261822</w:t>
      </w:r>
    </w:p>
    <w:p>
      <w:r>
        <w:t>In pictures: Universal Channel opens Molly's Bar  https://t.co/DO2VgrXD53  #experiential #eventprofs  (Eventmagazine)</w:t>
      </w:r>
    </w:p>
    <w:p>
      <w:r>
        <w:rPr>
          <w:b/>
          <w:u w:val="single"/>
        </w:rPr>
        <w:t>261823</w:t>
      </w:r>
    </w:p>
    <w:p>
      <w:r>
        <w:t>@sortakool OXO Good Grips Palm Brush Storage Set is now on sale for $8.95 at Amazon. Product page: https://t.co/yYFi3OnW3K</w:t>
      </w:r>
    </w:p>
    <w:p>
      <w:r>
        <w:rPr>
          <w:b/>
          <w:u w:val="single"/>
        </w:rPr>
        <w:t>261824</w:t>
      </w:r>
    </w:p>
    <w:p>
      <w:r>
        <w:t>Today's #Chelmsford horse racing tips, predictions and free bets</w:t>
        <w:br/>
        <w:br/>
        <w:t>https://t.co/2XiATkuAIv</w:t>
        <w:br/>
        <w:br/>
        <w:t>#horseracing #racing</w:t>
      </w:r>
    </w:p>
    <w:p>
      <w:r>
        <w:rPr>
          <w:b/>
          <w:u w:val="single"/>
        </w:rPr>
        <w:t>261825</w:t>
      </w:r>
    </w:p>
    <w:p>
      <w:r>
        <w:t>Am I wrong for not wanting another date because of this statement about my kid? https://t.co/NUSSdb40Wq</w:t>
      </w:r>
    </w:p>
    <w:p>
      <w:r>
        <w:rPr>
          <w:b/>
          <w:u w:val="single"/>
        </w:rPr>
        <w:t>261826</w:t>
      </w:r>
    </w:p>
    <w:p>
      <w:r>
        <w:t>You're not interested in pursuing stale goals; you need to hav... More for Aquarius https://t.co/xaBn5WZOi6</w:t>
      </w:r>
    </w:p>
    <w:p>
      <w:r>
        <w:rPr>
          <w:b/>
          <w:u w:val="single"/>
        </w:rPr>
        <w:t>261827</w:t>
      </w:r>
    </w:p>
    <w:p>
      <w:r>
        <w:t>ROCK NEVER DIES! Konser All About Music: The Unifier | NTRL, PAS band, FSTVLST | Sabtu, 15 Apr'17 | JEC | Presale 35k | info: @skyentertaint https://t.co/EUAq5y3i1z</w:t>
      </w:r>
    </w:p>
    <w:p>
      <w:r>
        <w:rPr>
          <w:b/>
          <w:u w:val="single"/>
        </w:rPr>
        <w:t>261828</w:t>
      </w:r>
    </w:p>
    <w:p>
      <w:r>
        <w:t>Starting at the beginning of the 2016-17 school year, a new policy on concussions, “Return to Learn,” https://t.co/7w7aeqiaXH #Concussion</w:t>
      </w:r>
    </w:p>
    <w:p>
      <w:r>
        <w:rPr>
          <w:b/>
          <w:u w:val="single"/>
        </w:rPr>
        <w:t>261829</w:t>
      </w:r>
    </w:p>
    <w:p>
      <w:r>
        <w:t>#cscmovie Countdown to Hundra. This one looks like it could be a modern classic. https://t.co/XxjADIdqO3</w:t>
      </w:r>
    </w:p>
    <w:p>
      <w:r>
        <w:rPr>
          <w:b/>
          <w:u w:val="single"/>
        </w:rPr>
        <w:t>261830</w:t>
      </w:r>
    </w:p>
    <w:p>
      <w:r>
        <w:t>Biggie this one you are doing so,  don't go and give the money to the wrong person Ooooooooi,  o dey watch u sha!  #BBnaija</w:t>
      </w:r>
    </w:p>
    <w:p>
      <w:r>
        <w:rPr>
          <w:b/>
          <w:u w:val="single"/>
        </w:rPr>
        <w:t>261831</w:t>
      </w:r>
    </w:p>
    <w:p>
      <w:r>
        <w:t>@OrdinaryMystery 😂😂 yeah right! I didn't know we were getting all serious and all....Any way so pata lena!</w:t>
      </w:r>
    </w:p>
    <w:p>
      <w:r>
        <w:rPr>
          <w:b/>
          <w:u w:val="single"/>
        </w:rPr>
        <w:t>261832</w:t>
      </w:r>
    </w:p>
    <w:p>
      <w:r>
        <w:t>Apple iPod classic 5th Generation U2 Special Edition Black/Red (30GB) https://t.co/wX70I5kRxO https://t.co/fJuK4LAlpX</w:t>
      </w:r>
    </w:p>
    <w:p>
      <w:r>
        <w:rPr>
          <w:b/>
          <w:u w:val="single"/>
        </w:rPr>
        <w:t>261833</w:t>
      </w:r>
    </w:p>
    <w:p>
      <w:r>
        <w:t>Tonight's drone flight before the skunk interrupted the flight. https://t.co/HAUfwAbrKl #gopro #karma #drone</w:t>
      </w:r>
    </w:p>
    <w:p>
      <w:r>
        <w:rPr>
          <w:b/>
          <w:u w:val="single"/>
        </w:rPr>
        <w:t>261834</w:t>
      </w:r>
    </w:p>
    <w:p>
      <w:r>
        <w:t>@FoxNews This guy thinks it is great to spy on Trump but is positive Russia had collusion with no proof- shut up-</w:t>
      </w:r>
    </w:p>
    <w:p>
      <w:r>
        <w:rPr>
          <w:b/>
          <w:u w:val="single"/>
        </w:rPr>
        <w:t>261835</w:t>
      </w:r>
    </w:p>
    <w:p>
      <w:r>
        <w:t xml:space="preserve">Lavrov has commented the US strike in Syria and he is pleased. </w:t>
        <w:br/>
        <w:br/>
        <w:t>I'm kidding, he is not at all pleased. https://t.co/bEadIRUyxT</w:t>
      </w:r>
    </w:p>
    <w:p>
      <w:r>
        <w:rPr>
          <w:b/>
          <w:u w:val="single"/>
        </w:rPr>
        <w:t>261836</w:t>
      </w:r>
    </w:p>
    <w:p>
      <w:r>
        <w:t>@KellanOlson Suns' defense is 10.6 points per 100 possessions better w/ Ulis on the floor than w/o him, per @nbawowy. How is that possible?</w:t>
      </w:r>
    </w:p>
    <w:p>
      <w:r>
        <w:rPr>
          <w:b/>
          <w:u w:val="single"/>
        </w:rPr>
        <w:t>261837</w:t>
      </w:r>
    </w:p>
    <w:p>
      <w:r>
        <w:t>kevinkrusher can crusher model 2.0 w/ 12, 16 and 24 oz , capacity air tool  https://t.co/yTyTtmZGAW https://t.co/gxCkoVOi66</w:t>
      </w:r>
    </w:p>
    <w:p>
      <w:r>
        <w:rPr>
          <w:b/>
          <w:u w:val="single"/>
        </w:rPr>
        <w:t>261838</w:t>
      </w:r>
    </w:p>
    <w:p>
      <w:r>
        <w:t>(CLICK LINK TO LISTEN-&amp;gt;) Now Playing: K. Michelle - I Just Can't Do This https://t.co/GxxHUMlEbu https://t.co/jmW6xVdbqf</w:t>
      </w:r>
    </w:p>
    <w:p>
      <w:r>
        <w:rPr>
          <w:b/>
          <w:u w:val="single"/>
        </w:rPr>
        <w:t>261839</w:t>
      </w:r>
    </w:p>
    <w:p>
      <w:r>
        <w:t>@PulpLibrarian It only has one mouse button! You'll have to drag the disk into the trash to eject it!</w:t>
      </w:r>
    </w:p>
    <w:p>
      <w:r>
        <w:rPr>
          <w:b/>
          <w:u w:val="single"/>
        </w:rPr>
        <w:t>261840</w:t>
      </w:r>
    </w:p>
    <w:p>
      <w:r>
        <w:t>Byron looking a bit different to usual today... 📷 @blazinray</w:t>
        <w:br/>
        <w:t>・・・</w:t>
        <w:br/>
        <w:t>More post cyclone debbie surf at Byron Bay #byron… https://t.co/jJl6vyHm78 https://t.co/7KytL9m1K5</w:t>
      </w:r>
    </w:p>
    <w:p>
      <w:r>
        <w:rPr>
          <w:b/>
          <w:u w:val="single"/>
        </w:rPr>
        <w:t>261841</w:t>
      </w:r>
    </w:p>
    <w:p>
      <w:r>
        <w:t>HOT SALE MEN GOLDEN HOLLOW MECHANICAL WATCH Stainless Steel Band Reloj https://t.co/f65MnzL8SS https://t.co/PUIs2yelPn</w:t>
      </w:r>
    </w:p>
    <w:p>
      <w:r>
        <w:rPr>
          <w:b/>
          <w:u w:val="single"/>
        </w:rPr>
        <w:t>261842</w:t>
      </w:r>
    </w:p>
    <w:p>
      <w:r>
        <w:t>Reason why Kyu get so much loves :</w:t>
        <w:br/>
        <w:t>He never leave venue without saying goodbye to fans, always accept gifts even bodyguards not allow to 😣</w:t>
      </w:r>
    </w:p>
    <w:p>
      <w:r>
        <w:rPr>
          <w:b/>
          <w:u w:val="single"/>
        </w:rPr>
        <w:t>261843</w:t>
      </w:r>
    </w:p>
    <w:p>
      <w:r>
        <w:t>Banana Republic Knit Top Silk/Cashmere Blend Purple Size XS https://t.co/xfeZICk1aD https://t.co/9K8PzEOVbF</w:t>
      </w:r>
    </w:p>
    <w:p>
      <w:r>
        <w:rPr>
          <w:b/>
          <w:u w:val="single"/>
        </w:rPr>
        <w:t>261844</w:t>
      </w:r>
    </w:p>
    <w:p>
      <w:r>
        <w:t>today in one of my discussions my TA passed around a sheet for attendance and she asked for us to put our name AND pronouns. YES GIRL YAS</w:t>
      </w:r>
    </w:p>
    <w:p>
      <w:r>
        <w:rPr>
          <w:b/>
          <w:u w:val="single"/>
        </w:rPr>
        <w:t>261845</w:t>
      </w:r>
    </w:p>
    <w:p>
      <w:r>
        <w:t>Tasering your spouse? Stripping weather girl? betting your wife or house?Read about strangest bets in sports betting</w:t>
        <w:br/>
        <w:t>https://t.co/Vr24ERGA0u https://t.co/QEqXRHLl40</w:t>
      </w:r>
    </w:p>
    <w:p>
      <w:r>
        <w:rPr>
          <w:b/>
          <w:u w:val="single"/>
        </w:rPr>
        <w:t>261846</w:t>
      </w:r>
    </w:p>
    <w:p>
      <w:r>
        <w:t>We'll ask her why she's happy and she'll say "because I'm not sad."</w:t>
        <w:br/>
        <w:t>We'll ask her why she's beautiful and she'll say "because I'm not ugly."</w:t>
      </w:r>
    </w:p>
    <w:p>
      <w:r>
        <w:rPr>
          <w:b/>
          <w:u w:val="single"/>
        </w:rPr>
        <w:t>261847</w:t>
      </w:r>
    </w:p>
    <w:p>
      <w:r>
        <w:t>EduKhoj connected another student with Advance Institute of</w:t>
        <w:br/>
        <w:t>Hotel Management &amp;amp; Catering Techology, #Nagpur</w:t>
      </w:r>
    </w:p>
    <w:p>
      <w:r>
        <w:rPr>
          <w:b/>
          <w:u w:val="single"/>
        </w:rPr>
        <w:t>261848</w:t>
      </w:r>
    </w:p>
    <w:p>
      <w:r>
        <w:t>We've just posted a new job on https://t.co/5kRSehvW1x! Click the link for more information and to apply! https://t.co/UhXmQRruRK</w:t>
      </w:r>
    </w:p>
    <w:p>
      <w:r>
        <w:rPr>
          <w:b/>
          <w:u w:val="single"/>
        </w:rPr>
        <w:t>261849</w:t>
      </w:r>
    </w:p>
    <w:p>
      <w:r>
        <w:t>Retweeted NPR (@NPR):</w:t>
        <w:br/>
        <w:br/>
        <w:t>You can’t imagine how precious water is until you see these refugees waiting for a daily... https://t.co/aQSVEg9CIt</w:t>
      </w:r>
    </w:p>
    <w:p>
      <w:r>
        <w:rPr>
          <w:b/>
          <w:u w:val="single"/>
        </w:rPr>
        <w:t>261850</w:t>
      </w:r>
    </w:p>
    <w:p>
      <w:r>
        <w:t>Once produced our Mailing &amp;amp; Fulfilment service provides everything you need to despatch your campaign. Call us today https://t.co/XE59k2VLtZ</w:t>
      </w:r>
    </w:p>
    <w:p>
      <w:r>
        <w:rPr>
          <w:b/>
          <w:u w:val="single"/>
        </w:rPr>
        <w:t>261851</w:t>
      </w:r>
    </w:p>
    <w:p>
      <w:r>
        <w:t>@NYHCtattoo Hi coming to New York in November looking to come in and get a tattoo. Can u follow me and I ll send what am looking for</w:t>
      </w:r>
    </w:p>
    <w:p>
      <w:r>
        <w:rPr>
          <w:b/>
          <w:u w:val="single"/>
        </w:rPr>
        <w:t>261852</w:t>
      </w:r>
    </w:p>
    <w:p>
      <w:r>
        <w:t>Could the country handle another Clinton-Trump showdown? Can the DNC keep Gloria Allred out of jail and licensed until 2020? https://t.co/qQzsDqSNRe</w:t>
      </w:r>
    </w:p>
    <w:p>
      <w:r>
        <w:rPr>
          <w:b/>
          <w:u w:val="single"/>
        </w:rPr>
        <w:t>261853</w:t>
      </w:r>
    </w:p>
    <w:p>
      <w:r>
        <w:t>Newcastle Team to play #SWFC: Darlow, Anita, Mbemba, Lascelles, Dummett, Ritchie, Shelvey, Diame, Gouffran, Perez, Gayle</w:t>
      </w:r>
    </w:p>
    <w:p>
      <w:r>
        <w:rPr>
          <w:b/>
          <w:u w:val="single"/>
        </w:rPr>
        <w:t>261854</w:t>
      </w:r>
    </w:p>
    <w:p>
      <w:r>
        <w:t>Sometimes you have a really long day and family is already calling your charge nurse before 0830… https://t.co/jh4n1y7zrs</w:t>
      </w:r>
    </w:p>
    <w:p>
      <w:r>
        <w:rPr>
          <w:b/>
          <w:u w:val="single"/>
        </w:rPr>
        <w:t>261855</w:t>
      </w:r>
    </w:p>
    <w:p>
      <w:r>
        <w:t>Sheriff David Clarke on Violent Philly Protests: 'This Stuff Is Disastrous' https://t.co/3rvjxlxTt7 https://t.co/oCiH6PqX06</w:t>
      </w:r>
    </w:p>
    <w:p>
      <w:r>
        <w:rPr>
          <w:b/>
          <w:u w:val="single"/>
        </w:rPr>
        <w:t>261856</w:t>
      </w:r>
    </w:p>
    <w:p>
      <w:r>
        <w:t>@choffstein better question is how important were high starting rates for the total return we've collected</w:t>
      </w:r>
    </w:p>
    <w:p>
      <w:r>
        <w:rPr>
          <w:b/>
          <w:u w:val="single"/>
        </w:rPr>
        <w:t>261857</w:t>
      </w:r>
    </w:p>
    <w:p>
      <w:r>
        <w:t>Winners, imagine their dreams 1st. They want it with all their heart &amp;amp; expect it to come true.There's no other way to live. Joe Montana #RT</w:t>
      </w:r>
    </w:p>
    <w:p>
      <w:r>
        <w:rPr>
          <w:b/>
          <w:u w:val="single"/>
        </w:rPr>
        <w:t>261858</w:t>
      </w:r>
    </w:p>
    <w:p>
      <w:r>
        <w:t>@sureshpprabhu  sir i am from assam and in rajdhani express dbrt to delhi a dyananic fare charged it is too much cost appx rs.5600</w:t>
      </w:r>
    </w:p>
    <w:p>
      <w:r>
        <w:rPr>
          <w:b/>
          <w:u w:val="single"/>
        </w:rPr>
        <w:t>261859</w:t>
      </w:r>
    </w:p>
    <w:p>
      <w:r>
        <w:t>OMG! You have to see this. #BIGOLIVE &amp;gt; #obrolan .   https://t.co/HhbqD84M0P https://t.co/0I6SFFIZgz</w:t>
      </w:r>
    </w:p>
    <w:p>
      <w:r>
        <w:rPr>
          <w:b/>
          <w:u w:val="single"/>
        </w:rPr>
        <w:t>261860</w:t>
      </w:r>
    </w:p>
    <w:p>
      <w:r>
        <w:t>Security Think Tank: Four guidelines on how balance security, usability and cost https://t.co/ucnzv2NBSz</w:t>
      </w:r>
    </w:p>
    <w:p>
      <w:r>
        <w:rPr>
          <w:b/>
          <w:u w:val="single"/>
        </w:rPr>
        <w:t>261861</w:t>
      </w:r>
    </w:p>
    <w:p>
      <w:r>
        <w:t>Cooking Unique! MUNCHIES To Publish Its First-Ever Cookbook https://t.co/9F5x0Hl3N0 via https://t.co/urwEd2oXYF https://t.co/ejQe3qlzLA</w:t>
      </w:r>
    </w:p>
    <w:p>
      <w:r>
        <w:rPr>
          <w:b/>
          <w:u w:val="single"/>
        </w:rPr>
        <w:t>261862</w:t>
      </w:r>
    </w:p>
    <w:p>
      <w:r>
        <w:t>The evolution of Sean Spicer's "style" (using that word very loosely tbh) will leave you shook: https://t.co/VbueqTC2cV https://t.co/Ny2w079M5x</w:t>
      </w:r>
    </w:p>
    <w:p>
      <w:r>
        <w:rPr>
          <w:b/>
          <w:u w:val="single"/>
        </w:rPr>
        <w:t>261863</w:t>
      </w:r>
    </w:p>
    <w:p>
      <w:r>
        <w:t>@RobaatoX i think had he posted somewhere with a description like capcom homage maybe then peeps wouldn't say this. I have this poster :D</w:t>
      </w:r>
    </w:p>
    <w:p>
      <w:r>
        <w:rPr>
          <w:b/>
          <w:u w:val="single"/>
        </w:rPr>
        <w:t>261864</w:t>
      </w:r>
    </w:p>
    <w:p>
      <w:r>
        <w:t>Big Event sign ups END TODAY at 5pm! Get yourself signed up today to get a t-shirt and help the community! https://t.co/4SZx5LIQuZ https://t.co/d4UNUId8ID</w:t>
      </w:r>
    </w:p>
    <w:p>
      <w:r>
        <w:rPr>
          <w:b/>
          <w:u w:val="single"/>
        </w:rPr>
        <w:t>261865</w:t>
      </w:r>
    </w:p>
    <w:p>
      <w:r>
        <w:t>@MStraatmans @JChambersOnline Find out in a couple of wks,but I think if they were in a real relationship at that point she/he may have given a kiss gb,but there was none</w:t>
      </w:r>
    </w:p>
    <w:p>
      <w:r>
        <w:rPr>
          <w:b/>
          <w:u w:val="single"/>
        </w:rPr>
        <w:t>261866</w:t>
      </w:r>
    </w:p>
    <w:p>
      <w:r>
        <w:t>@djsourmilk 50+ goals for a Brazil team which is a shit team compared to the legendary teams of the past</w:t>
      </w:r>
    </w:p>
    <w:p>
      <w:r>
        <w:rPr>
          <w:b/>
          <w:u w:val="single"/>
        </w:rPr>
        <w:t>261867</w:t>
      </w:r>
    </w:p>
    <w:p>
      <w:r>
        <w:t xml:space="preserve">Sir Jadeja who trolls south Indians as a person now tweeting about Congratulating LV revanth for Retweets </w:t>
        <w:br/>
        <w:t>#GetALife #IndianIdolGrandFinale</w:t>
      </w:r>
    </w:p>
    <w:p>
      <w:r>
        <w:rPr>
          <w:b/>
          <w:u w:val="single"/>
        </w:rPr>
        <w:t>261868</w:t>
      </w:r>
    </w:p>
    <w:p>
      <w:r>
        <w:t>Poetry Night in the Media Center, Tuesday April 25th! Come share your verse! @CCwsfcs https://t.co/FbSBFjpTFy</w:t>
      </w:r>
    </w:p>
    <w:p>
      <w:r>
        <w:rPr>
          <w:b/>
          <w:u w:val="single"/>
        </w:rPr>
        <w:t>261869</w:t>
      </w:r>
    </w:p>
    <w:p>
      <w:r>
        <w:t>Alexander Wang Women's Abby Block Heeled Two Part Sandals - Bone - EU 39/UK 6  https://t.co/FP01bliB0x https://t.co/FrNhNjHrpW</w:t>
      </w:r>
    </w:p>
    <w:p>
      <w:r>
        <w:rPr>
          <w:b/>
          <w:u w:val="single"/>
        </w:rPr>
        <w:t>261870</w:t>
      </w:r>
    </w:p>
    <w:p>
      <w:r>
        <w:t>VIDEO: Dame Stella Rimington on the conflict between #security &amp;amp; democracy at #RSAC 2017 https://t.co/S1uikOs0Bw</w:t>
      </w:r>
    </w:p>
    <w:p>
      <w:r>
        <w:rPr>
          <w:b/>
          <w:u w:val="single"/>
        </w:rPr>
        <w:t>261871</w:t>
      </w:r>
    </w:p>
    <w:p>
      <w:r>
        <w:t>@realDonaldTrump FLASH: FILM - THREE FACES OF EVE REMAKE - NOW ***3 FACES OF NUNES*** @megynkelly @oreilly_updates  @marcorubio  #MAGA</w:t>
      </w:r>
    </w:p>
    <w:p>
      <w:r>
        <w:rPr>
          <w:b/>
          <w:u w:val="single"/>
        </w:rPr>
        <w:t>261872</w:t>
      </w:r>
    </w:p>
    <w:p>
      <w:r>
        <w:t>I canny believe that "sandwiches" here are actually 10ft tall burgers served wae a bowl of chips the size ae ma heed</w:t>
      </w:r>
    </w:p>
    <w:p>
      <w:r>
        <w:rPr>
          <w:b/>
          <w:u w:val="single"/>
        </w:rPr>
        <w:t>261873</w:t>
      </w:r>
    </w:p>
    <w:p>
      <w:r>
        <w:t>I will post more updates soon! https://t.co/Pt0gCexayZ #crowdfunding #LaReunion #science #botany Just 6 days left! We need your help!🌾</w:t>
      </w:r>
    </w:p>
    <w:p>
      <w:r>
        <w:rPr>
          <w:b/>
          <w:u w:val="single"/>
        </w:rPr>
        <w:t>261874</w:t>
      </w:r>
    </w:p>
    <w:p>
      <w:r>
        <w:t>MT @Homer1051: Insanity: changing signs ever 2 yrs. hoping 4 different results. #TermLimits #ArticleV #PJNET https://t.co/4Lh1bbqwMp</w:t>
      </w:r>
    </w:p>
    <w:p>
      <w:r>
        <w:rPr>
          <w:b/>
          <w:u w:val="single"/>
        </w:rPr>
        <w:t>261875</w:t>
      </w:r>
    </w:p>
    <w:p>
      <w:r>
        <w:t>@GrandyManFTW21 Oh and I'm jusssssssst a little biased cause... https://t.co/ZmCDNygbls (this was 😎) https://t.co/oTU5Hoirk7</w:t>
      </w:r>
    </w:p>
    <w:p>
      <w:r>
        <w:rPr>
          <w:b/>
          <w:u w:val="single"/>
        </w:rPr>
        <w:t>261876</w:t>
      </w:r>
    </w:p>
    <w:p>
      <w:r>
        <w:t>WhatsApp Backdoor Comment - ISBuzz News</w:t>
        <w:br/>
        <w:br/>
        <w:t>ISBuzz News</w:t>
        <w:br/>
        <w:br/>
        <w:t>WhatsApp Backdoor CommentISBuzz NewsFollowing the news about… https://t.co/wD4BFCBn0G</w:t>
      </w:r>
    </w:p>
    <w:p>
      <w:r>
        <w:rPr>
          <w:b/>
          <w:u w:val="single"/>
        </w:rPr>
        <w:t>261877</w:t>
      </w:r>
    </w:p>
    <w:p>
      <w:r>
        <w:t>@NateBramley @TheWesty_ @pikalew @6T4Bites @DestinyTheGame I'm keen!</w:t>
        <w:br/>
        <w:br/>
        <w:t>This is what I would've said if you were playing on PS4.</w:t>
      </w:r>
    </w:p>
    <w:p>
      <w:r>
        <w:rPr>
          <w:b/>
          <w:u w:val="single"/>
        </w:rPr>
        <w:t>261878</w:t>
      </w:r>
    </w:p>
    <w:p>
      <w:r>
        <w:t>@drmbct @RailMinIndia @sureshpprabhu Pls see dis worse condn of VR stn after digging work to prevent vehicles to enter inside station. https://t.co/rGK2AZEy3g</w:t>
      </w:r>
    </w:p>
    <w:p>
      <w:r>
        <w:rPr>
          <w:b/>
          <w:u w:val="single"/>
        </w:rPr>
        <w:t>261879</w:t>
      </w:r>
    </w:p>
    <w:p>
      <w:r>
        <w:t>Thanks for the recent follow @NewPeterWendy @historycomics Happy to connect :) have a great Wednesday. ➡️Get this🆓❓https://t.co/Tky0MKCd1p</w:t>
      </w:r>
    </w:p>
    <w:p>
      <w:r>
        <w:rPr>
          <w:b/>
          <w:u w:val="single"/>
        </w:rPr>
        <w:t>261880</w:t>
      </w:r>
    </w:p>
    <w:p>
      <w:r>
        <w:t>I'm playing the gorgeous card battle &amp;amp; mini-garden game "Valkyrie Crusade"! Let's go on an adventure in this</w:t>
      </w:r>
    </w:p>
    <w:p>
      <w:r>
        <w:rPr>
          <w:b/>
          <w:u w:val="single"/>
        </w:rPr>
        <w:t>261881</w:t>
      </w:r>
    </w:p>
    <w:p>
      <w:r>
        <w:t>Just witnessed a businessman get drunk, mouth his room # to me, then attempt to crawl under my table.. Never a dull moment at a La Quinta.</w:t>
      </w:r>
    </w:p>
    <w:p>
      <w:r>
        <w:rPr>
          <w:b/>
          <w:u w:val="single"/>
        </w:rPr>
        <w:t>261882</w:t>
      </w:r>
    </w:p>
    <w:p>
      <w:r>
        <w:t>@PTXofficial I pre-ordered, but it won't download for me. Yet when I go to the ITunes Store, it shows it for sale for $1.29</w:t>
      </w:r>
    </w:p>
    <w:p>
      <w:r>
        <w:rPr>
          <w:b/>
          <w:u w:val="single"/>
        </w:rPr>
        <w:t>261883</w:t>
      </w:r>
    </w:p>
    <w:p>
      <w:r>
        <w:t>Honestly have no clue what I would do without @itshann24. She's my literal day one. So so thankful to have her💘</w:t>
      </w:r>
    </w:p>
    <w:p>
      <w:r>
        <w:rPr>
          <w:b/>
          <w:u w:val="single"/>
        </w:rPr>
        <w:t>261884</w:t>
      </w:r>
    </w:p>
    <w:p>
      <w:r>
        <w:t>@tirnaog09 I was at that game. Blistering hot day. Maggig gettin pelters but end of the day she didnt matter. Fantastic day in the sun every 1 standin</w:t>
      </w:r>
    </w:p>
    <w:p>
      <w:r>
        <w:rPr>
          <w:b/>
          <w:u w:val="single"/>
        </w:rPr>
        <w:t>261885</w:t>
      </w:r>
    </w:p>
    <w:p>
      <w:r>
        <w:t>Not sure @TuurDemeester application specific currencies ( stable , anonymous ) and tokens more likely https://t.co/dPqJAxj2gH https://t.co/ZRXdAZOuXX</w:t>
      </w:r>
    </w:p>
    <w:p>
      <w:r>
        <w:rPr>
          <w:b/>
          <w:u w:val="single"/>
        </w:rPr>
        <w:t>261886</w:t>
      </w:r>
    </w:p>
    <w:p>
      <w:r>
        <w:t>NOW AVAILABLE via SNS</w:t>
        <w:br/>
        <w:t>adidas NMD R1, R2, and CS2</w:t>
        <w:br/>
        <w:br/>
        <w:t>Shop here -&amp;gt; https://t.co/fpBZN9WUEJ https://t.co/lDtnyAMizo</w:t>
      </w:r>
    </w:p>
    <w:p>
      <w:r>
        <w:rPr>
          <w:b/>
          <w:u w:val="single"/>
        </w:rPr>
        <w:t>261887</w:t>
      </w:r>
    </w:p>
    <w:p>
      <w:r>
        <w:t>You would think being unemployed, single, car-less or some other shit would depress me. No. It's school. Always has been, always will be.</w:t>
      </w:r>
    </w:p>
    <w:p>
      <w:r>
        <w:rPr>
          <w:b/>
          <w:u w:val="single"/>
        </w:rPr>
        <w:t>261888</w:t>
      </w:r>
    </w:p>
    <w:p>
      <w:r>
        <w:t>@cannabox is having an awesome contest, they're giving away a FREE box everyday! You can enter too! https://t.co/MU2dLvpwwq</w:t>
      </w:r>
    </w:p>
    <w:p>
      <w:r>
        <w:rPr>
          <w:b/>
          <w:u w:val="single"/>
        </w:rPr>
        <w:t>261889</w:t>
      </w:r>
    </w:p>
    <w:p>
      <w:r>
        <w:t>Does director Miike have any plans to bring Blade of the Immortal to a major international festival? I wonder if the film has such a chance?</w:t>
      </w:r>
    </w:p>
    <w:p>
      <w:r>
        <w:rPr>
          <w:b/>
          <w:u w:val="single"/>
        </w:rPr>
        <w:t>261890</w:t>
      </w:r>
    </w:p>
    <w:p>
      <w:r>
        <w:t>Here’s our list of 21 best free #SEO tools out there that will help you save time and boost your rankings: https://t.co/XIZUTSaofg! https://t.co/gfjggFJKjc</w:t>
      </w:r>
    </w:p>
    <w:p>
      <w:r>
        <w:rPr>
          <w:b/>
          <w:u w:val="single"/>
        </w:rPr>
        <w:t>261891</w:t>
      </w:r>
    </w:p>
    <w:p>
      <w:r>
        <w:t>Aston's Say &amp;amp; Play:</w:t>
        <w:br/>
        <w:t xml:space="preserve">Clue 1: The song is under the Jive record label </w:t>
        <w:br/>
        <w:t>@Gateway978 @avery_aston #monday #daytime</w:t>
      </w:r>
    </w:p>
    <w:p>
      <w:r>
        <w:rPr>
          <w:b/>
          <w:u w:val="single"/>
        </w:rPr>
        <w:t>261892</w:t>
      </w:r>
    </w:p>
    <w:p>
      <w:r>
        <w:t>@Krishvisanghavi NEW TASK UNLOCKED: Un-jumble the OnePlus slogan to win 1 Cr #OneCroreOnePlus https://t.co/fbMKG7Nw51</w:t>
      </w:r>
    </w:p>
    <w:p>
      <w:r>
        <w:rPr>
          <w:b/>
          <w:u w:val="single"/>
        </w:rPr>
        <w:t>261893</w:t>
      </w:r>
    </w:p>
    <w:p>
      <w:r>
        <w:t>#countryfile.yeah gather all the data you Need "Boots on the Ground" get down n dirty Oooh Errr Missus</w:t>
      </w:r>
    </w:p>
    <w:p>
      <w:r>
        <w:rPr>
          <w:b/>
          <w:u w:val="single"/>
        </w:rPr>
        <w:t>261894</w:t>
      </w:r>
    </w:p>
    <w:p>
      <w:r>
        <w:t>love to see such brotherhood between @imVkohli &amp;amp; #YuvrajSingh paaji.. go long boys #ipl #ViratKohli @BCCI @YUVSTRONG12 #yuvi</w:t>
      </w:r>
    </w:p>
    <w:p>
      <w:r>
        <w:rPr>
          <w:b/>
          <w:u w:val="single"/>
        </w:rPr>
        <w:t>261895</w:t>
      </w:r>
    </w:p>
    <w:p>
      <w:r>
        <w:t>Today's Fitness in USA.「Newcleus」's 『Jam On It (Back in Da Dayz Old School Mix) (Re-Recorded / Remastered)』 https://t.co/RxgTByLAsU</w:t>
      </w:r>
    </w:p>
    <w:p>
      <w:r>
        <w:rPr>
          <w:b/>
          <w:u w:val="single"/>
        </w:rPr>
        <w:t>261896</w:t>
      </w:r>
    </w:p>
    <w:p>
      <w:r>
        <w:t>OMG. Funniest! Watching The Tonight Show Jimmy Fallon: Lip Sync Battle With Shaquille O'Neal and Pitbull on @hulu: https://t.co/u3S650en6M</w:t>
      </w:r>
    </w:p>
    <w:p>
      <w:r>
        <w:rPr>
          <w:b/>
          <w:u w:val="single"/>
        </w:rPr>
        <w:t>261897</w:t>
      </w:r>
    </w:p>
    <w:p>
      <w:r>
        <w:t>Taking away favors for big business makes the system more capitalist, not less. It allows small businesses to compete on a more even field.</w:t>
      </w:r>
    </w:p>
    <w:p>
      <w:r>
        <w:rPr>
          <w:b/>
          <w:u w:val="single"/>
        </w:rPr>
        <w:t>261898</w:t>
      </w:r>
    </w:p>
    <w:p>
      <w:r>
        <w:t>How Carly Fiorina’s Near-Death Experiences Made Her More Pro-Life | Exclusive Interview with ‘EWTN Pro-Life Weekly’ https://t.co/r4V6AZy1Wl</w:t>
      </w:r>
    </w:p>
    <w:p>
      <w:r>
        <w:rPr>
          <w:b/>
          <w:u w:val="single"/>
        </w:rPr>
        <w:t>261899</w:t>
      </w:r>
    </w:p>
    <w:p>
      <w:r>
        <w:t>Southwest Division responding to 'DAEF-Dist Armed Encounter Foot' at 1900 blk Mcbroom St | Beat 423 | https://t.co/lcvXkT0lie | 00:25</w:t>
      </w:r>
    </w:p>
    <w:p>
      <w:r>
        <w:rPr>
          <w:b/>
          <w:u w:val="single"/>
        </w:rPr>
        <w:t>261900</w:t>
      </w:r>
    </w:p>
    <w:p>
      <w:r>
        <w:t>@Womenfor_TRUMP @ScottProfessor Is this just a statement or are you suggesting someone here is projecting hate?</w:t>
      </w:r>
    </w:p>
    <w:p>
      <w:r>
        <w:rPr>
          <w:b/>
          <w:u w:val="single"/>
        </w:rPr>
        <w:t>261901</w:t>
      </w:r>
    </w:p>
    <w:p>
      <w:r>
        <w:t>New story on NPR: Judges Take Up Big Soda's Suit To Abolish Philadelphia's Sugar Tax https://t.co/NCkr1h29MF</w:t>
      </w:r>
    </w:p>
    <w:p>
      <w:r>
        <w:rPr>
          <w:b/>
          <w:u w:val="single"/>
        </w:rPr>
        <w:t>261902</w:t>
      </w:r>
    </w:p>
    <w:p>
      <w:r>
        <w:t>Game Over Drink Portable 6 OZ Stainless Steel Liquor Alcohol Hip Flagon Gift . https://t.co/1L0BwgUYy3 https://t.co/UgdXwh3Lim</w:t>
      </w:r>
    </w:p>
    <w:p>
      <w:r>
        <w:rPr>
          <w:b/>
          <w:u w:val="single"/>
        </w:rPr>
        <w:t>261903</w:t>
      </w:r>
    </w:p>
    <w:p>
      <w:r>
        <w:t>Super Great Deal on this 2013 Ford F150 XLT 4WD Truck. Test drive it today! https://t.co/QirOhe46Kc https://t.co/PdeesxgbWM</w:t>
      </w:r>
    </w:p>
    <w:p>
      <w:r>
        <w:rPr>
          <w:b/>
          <w:u w:val="single"/>
        </w:rPr>
        <w:t>261904</w:t>
      </w:r>
    </w:p>
    <w:p>
      <w:r>
        <w:t>Morning Made of- Attending Business Skills training for women with FEWA &amp;amp; @kenyapipeline at Royal Court Hotel,... https://t.co/etbmhURsPU</w:t>
      </w:r>
    </w:p>
    <w:p>
      <w:r>
        <w:rPr>
          <w:b/>
          <w:u w:val="single"/>
        </w:rPr>
        <w:t>261905</w:t>
      </w:r>
    </w:p>
    <w:p>
      <w:r>
        <w:t>Air Cooled Heat Exchangers for Gas Processing - APEX webinar for best practice design - details &amp;amp; registration https://t.co/p4i30rvYwD https://t.co/Vr7ALniqII</w:t>
      </w:r>
    </w:p>
    <w:p>
      <w:r>
        <w:rPr>
          <w:b/>
          <w:u w:val="single"/>
        </w:rPr>
        <w:t>261906</w:t>
      </w:r>
    </w:p>
    <w:p>
      <w:r>
        <w:t>The latest The Principal's Lair! https://t.co/FEYk8OuF9O Thanks to @MScottAlarcon @21stCenturyTch #edchat #ewopinion</w:t>
      </w:r>
    </w:p>
    <w:p>
      <w:r>
        <w:rPr>
          <w:b/>
          <w:u w:val="single"/>
        </w:rPr>
        <w:t>261907</w:t>
      </w:r>
    </w:p>
    <w:p>
      <w:r>
        <w:t>"By adding even a small amount of effort and discipline to tweaking the habits in your day-to-day routine, you can.. https://t.co/cEJ4Cc7fGW</w:t>
      </w:r>
    </w:p>
    <w:p>
      <w:r>
        <w:rPr>
          <w:b/>
          <w:u w:val="single"/>
        </w:rPr>
        <w:t>261908</w:t>
      </w:r>
    </w:p>
    <w:p>
      <w:r>
        <w:t>i love tori more i swear (tho i have to admit i think about wataru more but trust me hes only like my top 15 trust me)</w:t>
      </w:r>
    </w:p>
    <w:p>
      <w:r>
        <w:rPr>
          <w:b/>
          <w:u w:val="single"/>
        </w:rPr>
        <w:t>261909</w:t>
      </w:r>
    </w:p>
    <w:p>
      <w:r>
        <w:t>‘Breaking Bad’ Fans Will Now Be Able To Eat At Los Pollos Hermanos Restaurants In… https://t.co/wSg1NrnREn | #HipHop</w:t>
      </w:r>
    </w:p>
    <w:p>
      <w:r>
        <w:rPr>
          <w:b/>
          <w:u w:val="single"/>
        </w:rPr>
        <w:t>261910</w:t>
      </w:r>
    </w:p>
    <w:p>
      <w:r>
        <w:t>The long game of Enzo being more of a hindrance than a help to Big Cass is and will continue to be wonderful #Wrestlemania33</w:t>
      </w:r>
    </w:p>
    <w:p>
      <w:r>
        <w:rPr>
          <w:b/>
          <w:u w:val="single"/>
        </w:rPr>
        <w:t>261911</w:t>
      </w:r>
    </w:p>
    <w:p>
      <w:r>
        <w:t>⭐️⭐️⭐️⭐️⭐️</w:t>
        <w:br/>
        <w:br/>
        <w:t xml:space="preserve">US airstrikes are killing a lot more civilians. And no one is sure why. </w:t>
        <w:br/>
        <w:br/>
        <w:t>https://t.co/Wiwu7Fm5mi via @voxdotcom</w:t>
      </w:r>
    </w:p>
    <w:p>
      <w:r>
        <w:rPr>
          <w:b/>
          <w:u w:val="single"/>
        </w:rPr>
        <w:t>261912</w:t>
      </w:r>
    </w:p>
    <w:p>
      <w:r>
        <w:t>Although you're a natural when it comes to keeping busy, somet... More for Gemini https://t.co/0vM2hG0JKF</w:t>
      </w:r>
    </w:p>
    <w:p>
      <w:r>
        <w:rPr>
          <w:b/>
          <w:u w:val="single"/>
        </w:rPr>
        <w:t>261913</w:t>
      </w:r>
    </w:p>
    <w:p>
      <w:r>
        <w:t>John 14:27a Peace I leave with you, My peace I give unto you: not as the world giveth, give I unto you. Let not your heart be troubled..</w:t>
      </w:r>
    </w:p>
    <w:p>
      <w:r>
        <w:rPr>
          <w:b/>
          <w:u w:val="single"/>
        </w:rPr>
        <w:t>261914</w:t>
      </w:r>
    </w:p>
    <w:p>
      <w:r>
        <w:t>@ejhchess @anattendantlord @PreachyPreach For me it was realising that, while I hated the people they were doing it *to* (and I really hated the people who defended those people)...</w:t>
      </w:r>
    </w:p>
    <w:p>
      <w:r>
        <w:rPr>
          <w:b/>
          <w:u w:val="single"/>
        </w:rPr>
        <w:t>261915</w:t>
      </w:r>
    </w:p>
    <w:p>
      <w:r>
        <w:t>"if he doesn't make it Facebook official it's not real"</w:t>
        <w:br/>
        <w:t>uhm?? bullshit! not everything is centered around social media</w:t>
      </w:r>
    </w:p>
    <w:p>
      <w:r>
        <w:rPr>
          <w:b/>
          <w:u w:val="single"/>
        </w:rPr>
        <w:t>261916</w:t>
      </w:r>
    </w:p>
    <w:p>
      <w:r>
        <w:t>Sundays got me like.... 📸 By: olskoolsean. #SeanMaung #Photography #LosAngeles #DazedMagazine… https://t.co/h7dOjY8gRS</w:t>
      </w:r>
    </w:p>
    <w:p>
      <w:r>
        <w:rPr>
          <w:b/>
          <w:u w:val="single"/>
        </w:rPr>
        <w:t>261917</w:t>
      </w:r>
    </w:p>
    <w:p>
      <w:r>
        <w:t>@SaintLouisFC @SmugalasPizza @Hotshots_Bar @ItapSoulard @Amsterdamtavern Where's @HattricksPub3 pub to park. 😆 lol @boonesbrigade</w:t>
      </w:r>
    </w:p>
    <w:p>
      <w:r>
        <w:rPr>
          <w:b/>
          <w:u w:val="single"/>
        </w:rPr>
        <w:t>261918</w:t>
      </w:r>
    </w:p>
    <w:p>
      <w:r>
        <w:t xml:space="preserve">This song is a masterpiece </w:t>
        <w:br/>
        <w:br/>
        <w:t xml:space="preserve">#ShareTheTide #PutTheCuffsOnMe! </w:t>
        <w:br/>
        <w:br/>
        <w:t>@TheTideLevi @TheTideNate @TheTideAustin @TheTideDrew @TheTide</w:t>
      </w:r>
    </w:p>
    <w:p>
      <w:r>
        <w:rPr>
          <w:b/>
          <w:u w:val="single"/>
        </w:rPr>
        <w:t>261919</w:t>
      </w:r>
    </w:p>
    <w:p>
      <w:r>
        <w:t>@jacob_povlich What a wasted life, if your new reason for waking up is "I told you so". Go back to sleep</w:t>
      </w:r>
    </w:p>
    <w:p>
      <w:r>
        <w:rPr>
          <w:b/>
          <w:u w:val="single"/>
        </w:rPr>
        <w:t>261920</w:t>
      </w:r>
    </w:p>
    <w:p>
      <w:r>
        <w:t>@happyhollife Oh. My. Glob. I love it. Everything from neutrals to neon. I'm running low on lime green shadow.</w:t>
      </w:r>
    </w:p>
    <w:p>
      <w:r>
        <w:rPr>
          <w:b/>
          <w:u w:val="single"/>
        </w:rPr>
        <w:t>261921</w:t>
      </w:r>
    </w:p>
    <w:p>
      <w:r>
        <w:t>Looking for a way to get students interested in reducing #foodwaste? Check out this free lesson plan! #FoodWasteChat https://t.co/CtRdhrNa4J https://t.co/Vt09PmSE5R</w:t>
      </w:r>
    </w:p>
    <w:p>
      <w:r>
        <w:rPr>
          <w:b/>
          <w:u w:val="single"/>
        </w:rPr>
        <w:t>261922</w:t>
      </w:r>
    </w:p>
    <w:p>
      <w:r>
        <w:t>@tgnTV @DirrtyBeansYT Try buying better equipment when your fighting tougher guards. No wonder you kept dying.</w:t>
      </w:r>
    </w:p>
    <w:p>
      <w:r>
        <w:rPr>
          <w:b/>
          <w:u w:val="single"/>
        </w:rPr>
        <w:t>261923</w:t>
      </w:r>
    </w:p>
    <w:p>
      <w:r>
        <w:t>@beastie333 Definitely noteworthy- but it does happen sometimes. A couple of the storms in 2015 probably came close or exceeded that.</w:t>
      </w:r>
    </w:p>
    <w:p>
      <w:r>
        <w:rPr>
          <w:b/>
          <w:u w:val="single"/>
        </w:rPr>
        <w:t>261924</w:t>
      </w:r>
    </w:p>
    <w:p>
      <w:r>
        <w:t>@sammiefeasting @BakeWithJack cheers Sammie, I'll take a look. The dough is super soft too, have to be so careful.</w:t>
      </w:r>
    </w:p>
    <w:p>
      <w:r>
        <w:rPr>
          <w:b/>
          <w:u w:val="single"/>
        </w:rPr>
        <w:t>261925</w:t>
      </w:r>
    </w:p>
    <w:p>
      <w:r>
        <w:t>Did the apocalypse make the Mad Max people lose their ability to speak in complete sentences? #TheWalkingDead</w:t>
      </w:r>
    </w:p>
    <w:p>
      <w:r>
        <w:rPr>
          <w:b/>
          <w:u w:val="single"/>
        </w:rPr>
        <w:t>261926</w:t>
      </w:r>
    </w:p>
    <w:p>
      <w:r>
        <w:t>Passing through @VisitBlacksburg tomorrow around dinner time! Any new restaurants opened? Or should we hit @HokieDining 's new food trucks?</w:t>
      </w:r>
    </w:p>
    <w:p>
      <w:r>
        <w:rPr>
          <w:b/>
          <w:u w:val="single"/>
        </w:rPr>
        <w:t>261927</w:t>
      </w:r>
    </w:p>
    <w:p>
      <w:r>
        <w:t>Mnuchin regrets plugging 'The Lego Batman Movie,' pledges to 'exercise greater caution' in the future - Los Angele… https://t.co/17WgufQXCc</w:t>
      </w:r>
    </w:p>
    <w:p>
      <w:r>
        <w:rPr>
          <w:b/>
          <w:u w:val="single"/>
        </w:rPr>
        <w:t>261928</w:t>
      </w:r>
    </w:p>
    <w:p>
      <w:r>
        <w:t>This is the White House actively executing Russian active measures against a former Trump opponent https://t.co/pFLYdo6f2F</w:t>
      </w:r>
    </w:p>
    <w:p>
      <w:r>
        <w:rPr>
          <w:b/>
          <w:u w:val="single"/>
        </w:rPr>
        <w:t>261929</w:t>
      </w:r>
    </w:p>
    <w:p>
      <w:r>
        <w:t>Rama&amp;amp;krishna were very dark. Are they southerners?tarun statement totally anti nationalism anti Indianism straightaway devide north&amp;amp;south</w:t>
      </w:r>
    </w:p>
    <w:p>
      <w:r>
        <w:rPr>
          <w:b/>
          <w:u w:val="single"/>
        </w:rPr>
        <w:t>261930</w:t>
      </w:r>
    </w:p>
    <w:p>
      <w:r>
        <w:t>@TheLukeJMann Hahahaha it was disappointing but there were positives. I expected a thrashing so take what I can get I guess 😂</w:t>
      </w:r>
    </w:p>
    <w:p>
      <w:r>
        <w:rPr>
          <w:b/>
          <w:u w:val="single"/>
        </w:rPr>
        <w:t>261931</w:t>
      </w:r>
    </w:p>
    <w:p>
      <w:r>
        <w:t>While I'm glad (and not surprised) to see other institutions stepping up, this won't prevent other universities sacrificing collex for sport https://t.co/UHXhOhNeXZ</w:t>
      </w:r>
    </w:p>
    <w:p>
      <w:r>
        <w:rPr>
          <w:b/>
          <w:u w:val="single"/>
        </w:rPr>
        <w:t>261932</w:t>
      </w:r>
    </w:p>
    <w:p>
      <w:r>
        <w:t>#Netflix adds a screensaver to its #TV #apps to promote its original content https://t.co/ieCbAI0T75 https://t.co/errJv0zoh3</w:t>
      </w:r>
    </w:p>
    <w:p>
      <w:r>
        <w:rPr>
          <w:b/>
          <w:u w:val="single"/>
        </w:rPr>
        <w:t>261933</w:t>
      </w:r>
    </w:p>
    <w:p>
      <w:r>
        <w:t>@camilacabello97 Could we please get a retweet/share for Chelsea's Leukemia Fundraiser? 💜💖💙 https://t.co/TapnHR5fkJ</w:t>
      </w:r>
    </w:p>
    <w:p>
      <w:r>
        <w:rPr>
          <w:b/>
          <w:u w:val="single"/>
        </w:rPr>
        <w:t>261934</w:t>
      </w:r>
    </w:p>
    <w:p>
      <w:r>
        <w:t>@DoT_India BSNL Network not available for the last 2 weeks @Gopalnagar,Bhanderdihi, Bardhaman,WB-713426.No action taken by the BSNL officers</w:t>
      </w:r>
    </w:p>
    <w:p>
      <w:r>
        <w:rPr>
          <w:b/>
          <w:u w:val="single"/>
        </w:rPr>
        <w:t>261935</w:t>
      </w:r>
    </w:p>
    <w:p>
      <w:r>
        <w:t>Former MCE of Ashaiman shot by two  INVINCIBLE FORCES GUYS ,pls remember him in your prayers Akufo Addo GH God save us all</w:t>
      </w:r>
    </w:p>
    <w:p>
      <w:r>
        <w:rPr>
          <w:b/>
          <w:u w:val="single"/>
        </w:rPr>
        <w:t>261936</w:t>
      </w:r>
    </w:p>
    <w:p>
      <w:r>
        <w:t>@mattyglesias @jbouie themselves, their family, their small communities...NO ONE ELSE. https://t.co/mplnHFXr1P</w:t>
      </w:r>
    </w:p>
    <w:p>
      <w:r>
        <w:rPr>
          <w:b/>
          <w:u w:val="single"/>
        </w:rPr>
        <w:t>261937</w:t>
      </w:r>
    </w:p>
    <w:p>
      <w:r>
        <w:t>#cercalavoro #jobforitaly : FACCHINO – MAW Men at Work S.p.A. – Lucca, Toscana https://t.co/jS8VGERYkR</w:t>
      </w:r>
    </w:p>
    <w:p>
      <w:r>
        <w:rPr>
          <w:b/>
          <w:u w:val="single"/>
        </w:rPr>
        <w:t>261938</w:t>
      </w:r>
    </w:p>
    <w:p>
      <w:r>
        <w:t>@paxcyclist Thanks for your contribution too! Maybe you'll find some kindness in Cold War or at least students will be kind to you!</w:t>
      </w:r>
    </w:p>
    <w:p>
      <w:r>
        <w:rPr>
          <w:b/>
          <w:u w:val="single"/>
        </w:rPr>
        <w:t>261939</w:t>
      </w:r>
    </w:p>
    <w:p>
      <w:r>
        <w:t>A rested Ristolainen is a dangerous Ristolainen. Suspension is up and the D-man returns to the Sabres' lineup. https://t.co/vNbyfh50nz</w:t>
      </w:r>
    </w:p>
    <w:p>
      <w:r>
        <w:rPr>
          <w:b/>
          <w:u w:val="single"/>
        </w:rPr>
        <w:t>261940</w:t>
      </w:r>
    </w:p>
    <w:p>
      <w:r>
        <w:t>Just imagine if #Karnowski lined up on the #Seahawks' offensive line. I think he could actually be good.</w:t>
        <w:br/>
        <w:br/>
        <w:t>#UnitedWeZag #FinalFour</w:t>
      </w:r>
    </w:p>
    <w:p>
      <w:r>
        <w:rPr>
          <w:b/>
          <w:u w:val="single"/>
        </w:rPr>
        <w:t>261941</w:t>
      </w:r>
    </w:p>
    <w:p>
      <w:r>
        <w:t>@StopNuclearWar Yes we want someone who doesn't play ball...just a different game...not all for me trump...</w:t>
      </w:r>
    </w:p>
    <w:p>
      <w:r>
        <w:rPr>
          <w:b/>
          <w:u w:val="single"/>
        </w:rPr>
        <w:t>261942</w:t>
      </w:r>
    </w:p>
    <w:p>
      <w:r>
        <w:t>Epson Solvent Technology Recognized with Two Wide-Format &amp;amp; Signage 2017 Readers' Choice Awards https://t.co/gJHmJdpIe2</w:t>
      </w:r>
    </w:p>
    <w:p>
      <w:r>
        <w:rPr>
          <w:b/>
          <w:u w:val="single"/>
        </w:rPr>
        <w:t>261943</w:t>
      </w:r>
    </w:p>
    <w:p>
      <w:r>
        <w:t>CBO report shows US places high tax burden on corporations, discourages investment, encourages avoidance https://t.co/AB8DZKBrV1 @kpomerleau https://t.co/UdLU9qLRP4</w:t>
      </w:r>
    </w:p>
    <w:p>
      <w:r>
        <w:rPr>
          <w:b/>
          <w:u w:val="single"/>
        </w:rPr>
        <w:t>261944</w:t>
      </w:r>
    </w:p>
    <w:p>
      <w:r>
        <w:t>@Microsoft Philanthropies has contributed $10 million to India in cash and tech investments in 2016 https://t.co/WBmSbZsgk4 https://t.co/WAceLNKAOZ</w:t>
      </w:r>
    </w:p>
    <w:p>
      <w:r>
        <w:rPr>
          <w:b/>
          <w:u w:val="single"/>
        </w:rPr>
        <w:t>261945</w:t>
      </w:r>
    </w:p>
    <w:p>
      <w:r>
        <w:t>"Over and over, always tried to get away. Living in a daydream, only place I had to stay." - Over The Mountain, #OzzyOsbourne @OzzyOsbourne https://t.co/eFkQRAOqjs</w:t>
      </w:r>
    </w:p>
    <w:p>
      <w:r>
        <w:rPr>
          <w:b/>
          <w:u w:val="single"/>
        </w:rPr>
        <w:t>261946</w:t>
      </w:r>
    </w:p>
    <w:p>
      <w:r>
        <w:t>this is why we have to give new teachers a chance rather than those old ass teachers w tenure https://t.co/4SW5mG8YMD</w:t>
      </w:r>
    </w:p>
    <w:p>
      <w:r>
        <w:rPr>
          <w:b/>
          <w:u w:val="single"/>
        </w:rPr>
        <w:t>261947</w:t>
      </w:r>
    </w:p>
    <w:p>
      <w:r>
        <w:t>@NathanLee @SeanBradbery Anti-18c would know a standard if it introduced itself, no standards, no respect, no care or concern for others</w:t>
      </w:r>
    </w:p>
    <w:p>
      <w:r>
        <w:rPr>
          <w:b/>
          <w:u w:val="single"/>
        </w:rPr>
        <w:t>261948</w:t>
      </w:r>
    </w:p>
    <w:p>
      <w:r>
        <w:t>KATHERINE LANGFORD FUCKING CRYING AT THE END OF THE DOCUMENTARY THIS IS TOO MUCH I CAN'T STOP CRYING</w:t>
      </w:r>
    </w:p>
    <w:p>
      <w:r>
        <w:rPr>
          <w:b/>
          <w:u w:val="single"/>
        </w:rPr>
        <w:t>261949</w:t>
      </w:r>
    </w:p>
    <w:p>
      <w:r>
        <w:t>Have been WAAAYYYY behind with writing and haven't been consistent with anything except showing up to the day job. Bills to pay and such...</w:t>
      </w:r>
    </w:p>
    <w:p>
      <w:r>
        <w:rPr>
          <w:b/>
          <w:u w:val="single"/>
        </w:rPr>
        <w:t>261950</w:t>
      </w:r>
    </w:p>
    <w:p>
      <w:r>
        <w:t>Today I will say "Go Carolina!" in both Final Four games... but if we end up with a USC vs. UNC Championship,... https://t.co/MAOZPH8Hi6</w:t>
      </w:r>
    </w:p>
    <w:p>
      <w:r>
        <w:rPr>
          <w:b/>
          <w:u w:val="single"/>
        </w:rPr>
        <w:t>261951</w:t>
      </w:r>
    </w:p>
    <w:p>
      <w:r>
        <w:t>A WIP (work in progress) that I am doing of my two fox OC's Miyuuki and Ida</w:t>
        <w:br/>
        <w:t>#Wip #WorkinProgress #digitalart https://t.co/PIm9SlVITW</w:t>
      </w:r>
    </w:p>
    <w:p>
      <w:r>
        <w:rPr>
          <w:b/>
          <w:u w:val="single"/>
        </w:rPr>
        <w:t>261952</w:t>
      </w:r>
    </w:p>
    <w:p>
      <w:r>
        <w:t>“We would welcome a more considered approach,” PresidentVladimir Putin’s spokesman,Dmitry Peskov, told reporters... https://t.co/U3nojtMDSa</w:t>
      </w:r>
    </w:p>
    <w:p>
      <w:r>
        <w:rPr>
          <w:b/>
          <w:u w:val="single"/>
        </w:rPr>
        <w:t>261953</w:t>
      </w:r>
    </w:p>
    <w:p>
      <w:r>
        <w:t>@EnglishSimmer @ManCityWomen I don't like football much but it's good you support women's football and not just mens, I have a lot of friends like that</w:t>
      </w:r>
    </w:p>
    <w:p>
      <w:r>
        <w:rPr>
          <w:b/>
          <w:u w:val="single"/>
        </w:rPr>
        <w:t>261954</w:t>
      </w:r>
    </w:p>
    <w:p>
      <w:r>
        <w:t>Dodgers' Opener Showed How Deep Lineup Could Be #Dodgers #LAD #MLB https://t.co/1R7DshSj6o https://t.co/BLcclqRDge</w:t>
      </w:r>
    </w:p>
    <w:p>
      <w:r>
        <w:rPr>
          <w:b/>
          <w:u w:val="single"/>
        </w:rPr>
        <w:t>261955</w:t>
      </w:r>
    </w:p>
    <w:p>
      <w:r>
        <w:t>The #FlatEarth, Alien Butt Plugs, #GangBang New Ro, Fav #Redheads, Hand Or... https://t.co/2JB9XqmtLm by #TheNakedPorch via @c0nvey https://t.co/P5UKCK3CqQ</w:t>
      </w:r>
    </w:p>
    <w:p>
      <w:r>
        <w:rPr>
          <w:b/>
          <w:u w:val="single"/>
        </w:rPr>
        <w:t>261956</w:t>
      </w:r>
    </w:p>
    <w:p>
      <w:r>
        <w:t>Sravani Saluru is speaking at #DPS2017.</w:t>
        <w:br/>
        <w:t>https://t.co/xd8LP6fWDE</w:t>
        <w:br/>
        <w:t>Register Now. Price increases from April 1.</w:t>
      </w:r>
    </w:p>
    <w:p>
      <w:r>
        <w:rPr>
          <w:b/>
          <w:u w:val="single"/>
        </w:rPr>
        <w:t>261957</w:t>
      </w:r>
    </w:p>
    <w:p>
      <w:r>
        <w:t>@Glenn_Kipling @galwaybae I'm beginning to wonder if that's what's been up with me since January - legit feel SO much better when the sun's shining at the minute.</w:t>
      </w:r>
    </w:p>
    <w:p>
      <w:r>
        <w:rPr>
          <w:b/>
          <w:u w:val="single"/>
        </w:rPr>
        <w:t>261958</w:t>
      </w:r>
    </w:p>
    <w:p>
      <w:r>
        <w:t>@HeartlandTVfan @HeartlandOnCBC @graham714 @Amber_Marshall Can be very comfortable, baby w/mom &amp;amp; dad &amp;amp; when baby grow up... expand, living, dining, kitchen downstairs &amp;amp; bed upstairs.</w:t>
      </w:r>
    </w:p>
    <w:p>
      <w:r>
        <w:rPr>
          <w:b/>
          <w:u w:val="single"/>
        </w:rPr>
        <w:t>261959</w:t>
      </w:r>
    </w:p>
    <w:p>
      <w:r>
        <w:t>Early bird deadline tomorrow! 250+ fab school librarians from all across NYS will be there! #leadoutloud @nyla_ssl https://t.co/iVUQp6jRP0</w:t>
      </w:r>
    </w:p>
    <w:p>
      <w:r>
        <w:rPr>
          <w:b/>
          <w:u w:val="single"/>
        </w:rPr>
        <w:t>261960</w:t>
      </w:r>
    </w:p>
    <w:p>
      <w:r>
        <w:t>Who Plays Hannah in 13 Reasons Why? Celebrity Bikini https://t.co/aOte2LsgZ6 https://t.co/8wab0m2QT0</w:t>
      </w:r>
    </w:p>
    <w:p>
      <w:r>
        <w:rPr>
          <w:b/>
          <w:u w:val="single"/>
        </w:rPr>
        <w:t>261961</w:t>
      </w:r>
    </w:p>
    <w:p>
      <w:r>
        <w:t>Nothing will deter you from fulfilling your ambitions once you... More for Sagittarius https://t.co/GHWPAPcLTb</w:t>
      </w:r>
    </w:p>
    <w:p>
      <w:r>
        <w:rPr>
          <w:b/>
          <w:u w:val="single"/>
        </w:rPr>
        <w:t>261962</w:t>
      </w:r>
    </w:p>
    <w:p>
      <w:r>
        <w:t>Too Mad to Trust: A Childrens Book With A Difference https://t.co/EkZmoPYkt0 Too Mad to Trust: A Childr #article 9 https://t.co/3kO9OSE3KR</w:t>
      </w:r>
    </w:p>
    <w:p>
      <w:r>
        <w:rPr>
          <w:b/>
          <w:u w:val="single"/>
        </w:rPr>
        <w:t>261963</w:t>
      </w:r>
    </w:p>
    <w:p>
      <w:r>
        <w:t>@mitchellvii @LelasEllen "You gotta understand," is a really irritating thing to say to other people in a discussion.  You gotta understand how jerky that is...</w:t>
      </w:r>
    </w:p>
    <w:p>
      <w:r>
        <w:rPr>
          <w:b/>
          <w:u w:val="single"/>
        </w:rPr>
        <w:t>261964</w:t>
      </w:r>
    </w:p>
    <w:p>
      <w:r>
        <w:t>Can't wait to see this amazing movie and nobel gesture @ketto  #ADogsPurposeOnKetto https://t.co/5ZcQDI9rIN</w:t>
      </w:r>
    </w:p>
    <w:p>
      <w:r>
        <w:rPr>
          <w:b/>
          <w:u w:val="single"/>
        </w:rPr>
        <w:t>261965</w:t>
      </w:r>
    </w:p>
    <w:p>
      <w:r>
        <w:t>@Telstra just had a fake call claiming to be you to go change settings. Thanked them for phishing and they hung up.</w:t>
      </w:r>
    </w:p>
    <w:p>
      <w:r>
        <w:rPr>
          <w:b/>
          <w:u w:val="single"/>
        </w:rPr>
        <w:t>261966</w:t>
      </w:r>
    </w:p>
    <w:p>
      <w:r>
        <w:t>Planning to visit Automechanika 2017? Don't miss our event on how to make the most of your visit: https://t.co/F8TplHJfZf @BCCCmembers</w:t>
      </w:r>
    </w:p>
    <w:p>
      <w:r>
        <w:rPr>
          <w:b/>
          <w:u w:val="single"/>
        </w:rPr>
        <w:t>261967</w:t>
      </w:r>
    </w:p>
    <w:p>
      <w:r>
        <w:t>Shigeru Ban's cardboard and bamboo shelters highlighted in new exhibit https://t.co/MSWhKeSRez @beehivetech</w:t>
      </w:r>
    </w:p>
    <w:p>
      <w:r>
        <w:rPr>
          <w:b/>
          <w:u w:val="single"/>
        </w:rPr>
        <w:t>261968</w:t>
      </w:r>
    </w:p>
    <w:p>
      <w:r>
        <w:t>@Prof_DFrench @martingeorge @FleurEJ Of the many things I loathe about contemporary academia, I think that is the worst. (See my paper on SSRN on this topic.)</w:t>
      </w:r>
    </w:p>
    <w:p>
      <w:r>
        <w:rPr>
          <w:b/>
          <w:u w:val="single"/>
        </w:rPr>
        <w:t>261969</w:t>
      </w:r>
    </w:p>
    <w:p>
      <w:r>
        <w:t>Law of Computability Applied to Social Sciences: If at first you don't succeed, transform your data set.</w:t>
      </w:r>
    </w:p>
    <w:p>
      <w:r>
        <w:rPr>
          <w:b/>
          <w:u w:val="single"/>
        </w:rPr>
        <w:t>261970</w:t>
      </w:r>
    </w:p>
    <w:p>
      <w:r>
        <w:t>Trying to find a link for the GrandNational on phone in a Cyprus hospital not easy damn you kidney infection come on Cause of Causes</w:t>
      </w:r>
    </w:p>
    <w:p>
      <w:r>
        <w:rPr>
          <w:b/>
          <w:u w:val="single"/>
        </w:rPr>
        <w:t>261971</w:t>
      </w:r>
    </w:p>
    <w:p>
      <w:r>
        <w:t>yea its fukd up. . .bt dnt get it fukd up. .if we get serious about syria foos wouldnt put a war an barely even a... https://t.co/RZ9bxqGa5D</w:t>
      </w:r>
    </w:p>
    <w:p>
      <w:r>
        <w:rPr>
          <w:b/>
          <w:u w:val="single"/>
        </w:rPr>
        <w:t>261972</w:t>
      </w:r>
    </w:p>
    <w:p>
      <w:r>
        <w:t>one person followed me and 2 people unfollowed me // automatically checked by https://t.co/zBXWvuZG8O</w:t>
      </w:r>
    </w:p>
    <w:p>
      <w:r>
        <w:rPr>
          <w:b/>
          <w:u w:val="single"/>
        </w:rPr>
        <w:t>261973</w:t>
      </w:r>
    </w:p>
    <w:p>
      <w:r>
        <w:t>@weheartBTS_ Ehhhhhhhhh ❤❤❤❤ kinilig? Haha thank you for DM kanina pala. Im really happy when someone appreciates the positivity ❤❤❤</w:t>
      </w:r>
    </w:p>
    <w:p>
      <w:r>
        <w:rPr>
          <w:b/>
          <w:u w:val="single"/>
        </w:rPr>
        <w:t>261974</w:t>
      </w:r>
    </w:p>
    <w:p>
      <w:r>
        <w:t>@IISuperwomanII My #Bawsebook is still otw! Seeing all the spoilers on twitter is making me more and more excited I can't wait to have it in my hands baby!</w:t>
      </w:r>
    </w:p>
    <w:p>
      <w:r>
        <w:rPr>
          <w:b/>
          <w:u w:val="single"/>
        </w:rPr>
        <w:t>261975</w:t>
      </w:r>
    </w:p>
    <w:p>
      <w:r>
        <w:t>Your straightforward communication isn't nearly as clear as yo... More for Capricorn https://t.co/W106xM52M5</w:t>
      </w:r>
    </w:p>
    <w:p>
      <w:r>
        <w:rPr>
          <w:b/>
          <w:u w:val="single"/>
        </w:rPr>
        <w:t>261976</w:t>
      </w:r>
    </w:p>
    <w:p>
      <w:r>
        <w:t>STAINMASTER® Carpet Stain Remover, Pet Stain Remover or High Traffic Cleaner https://t.co/63aasZO4Hl</w:t>
      </w:r>
    </w:p>
    <w:p>
      <w:r>
        <w:rPr>
          <w:b/>
          <w:u w:val="single"/>
        </w:rPr>
        <w:t>261977</w:t>
      </w:r>
    </w:p>
    <w:p>
      <w:r>
        <w:t>@RexDEAFootball hey can we make the oline matter in 18 and get rid of all the predetermined animations so we can have user control..thanks</w:t>
      </w:r>
    </w:p>
    <w:p>
      <w:r>
        <w:rPr>
          <w:b/>
          <w:u w:val="single"/>
        </w:rPr>
        <w:t>261978</w:t>
      </w:r>
    </w:p>
    <w:p>
      <w:r>
        <w:t>@3Legs4Wheels is it bad of me to have been disappointed that, despite the new clutch rules, everyone started off just fine?</w:t>
      </w:r>
    </w:p>
    <w:p>
      <w:r>
        <w:rPr>
          <w:b/>
          <w:u w:val="single"/>
        </w:rPr>
        <w:t>261979</w:t>
      </w:r>
    </w:p>
    <w:p>
      <w:r>
        <w:t>@Bertie913 I absolutely adore Burnett's version! I saw it many years before seeing the original and it nailed every hilarious detail!</w:t>
      </w:r>
    </w:p>
    <w:p>
      <w:r>
        <w:rPr>
          <w:b/>
          <w:u w:val="single"/>
        </w:rPr>
        <w:t>261980</w:t>
      </w:r>
    </w:p>
    <w:p>
      <w:r>
        <w:t>I love a quirky group photo. #groupphoto #jenniflowerphotography #churchoftheholyrude #love https://t.co/HFkvVFYWng</w:t>
      </w:r>
    </w:p>
    <w:p>
      <w:r>
        <w:rPr>
          <w:b/>
          <w:u w:val="single"/>
        </w:rPr>
        <w:t>261981</w:t>
      </w:r>
    </w:p>
    <w:p>
      <w:r>
        <w:t>How To Raise An Entrepreneurial Child, via my latest for @forbes #entrepreneurship #parenting https://t.co/52jyXTTUa9</w:t>
      </w:r>
    </w:p>
    <w:p>
      <w:r>
        <w:rPr>
          <w:b/>
          <w:u w:val="single"/>
        </w:rPr>
        <w:t>261982</w:t>
      </w:r>
    </w:p>
    <w:p>
      <w:r>
        <w:t>What a beautiful, inspiring evening we all had at this year's Doe Fund graduation! See our photos from the event: https://t.co/qFrSUKVzi6 https://t.co/vIe4LQ3pbS</w:t>
      </w:r>
    </w:p>
    <w:p>
      <w:r>
        <w:rPr>
          <w:b/>
          <w:u w:val="single"/>
        </w:rPr>
        <w:t>261983</w:t>
      </w:r>
    </w:p>
    <w:p>
      <w:r>
        <w:t>Nintendo Switch - 32GB Gray Console (with Neon Red/Neon Blue Joy-Con) https://t.co/SXjAW5gIfZ #nintendo #switch #console https://t.co/qRGx0GkktO</w:t>
      </w:r>
    </w:p>
    <w:p>
      <w:r>
        <w:rPr>
          <w:b/>
          <w:u w:val="single"/>
        </w:rPr>
        <w:t>261984</w:t>
      </w:r>
    </w:p>
    <w:p>
      <w:r>
        <w:t>Just registered to join @HarmonyInsights &amp;amp; @HUBInsurance at Chicago HR Mastermind Meetup on 4/25! #HRHotSeat #HR https://t.co/9w6tCMy97F</w:t>
      </w:r>
    </w:p>
    <w:p>
      <w:r>
        <w:rPr>
          <w:b/>
          <w:u w:val="single"/>
        </w:rPr>
        <w:t>261985</w:t>
      </w:r>
    </w:p>
    <w:p>
      <w:r>
        <w:t>India Cenbank: weighted Average Rate at 6.24 Pct at 28-Day Variable Rate Reverse Repo Auction https://t.co/XsoneqFOip</w:t>
      </w:r>
    </w:p>
    <w:p>
      <w:r>
        <w:rPr>
          <w:b/>
          <w:u w:val="single"/>
        </w:rPr>
        <w:t>261986</w:t>
      </w:r>
    </w:p>
    <w:p>
      <w:r>
        <w:t>@leslieagardner We have the exact stop location online before customers book and get customers to check all info twice before booking.^sa</w:t>
      </w:r>
    </w:p>
    <w:p>
      <w:r>
        <w:rPr>
          <w:b/>
          <w:u w:val="single"/>
        </w:rPr>
        <w:t>261987</w:t>
      </w:r>
    </w:p>
    <w:p>
      <w:r>
        <w:t>@SenRonJohnson @RonJohnsonWI NO EXONERATION NO CONFIRMATION . @POTUS is deflecting,he committed treason. @GOP did worse 4 less with Garland</w:t>
      </w:r>
    </w:p>
    <w:p>
      <w:r>
        <w:rPr>
          <w:b/>
          <w:u w:val="single"/>
        </w:rPr>
        <w:t>261988</w:t>
      </w:r>
    </w:p>
    <w:p>
      <w:r>
        <w:t>“Our greatest natural resource is the minds of our children.” - Walt Disney https://t.co/hmuLVYjxq8 #quote</w:t>
      </w:r>
    </w:p>
    <w:p>
      <w:r>
        <w:rPr>
          <w:b/>
          <w:u w:val="single"/>
        </w:rPr>
        <w:t>261989</w:t>
      </w:r>
    </w:p>
    <w:p>
      <w:r>
        <w:t>You need to make $80,273 to live "comfortably" in D.C., report says. Here's how that compares to other cities.</w:t>
        <w:br/>
        <w:t>https://t.co/QJs4pdj6pF</w:t>
      </w:r>
    </w:p>
    <w:p>
      <w:r>
        <w:rPr>
          <w:b/>
          <w:u w:val="single"/>
        </w:rPr>
        <w:t>261990</w:t>
      </w:r>
    </w:p>
    <w:p>
      <w:r>
        <w:t>@eric_d_williams What player do you think the Chargers should target in the 2nd round? A lot of options at Interior O-line, WR, CB, and DE.</w:t>
      </w:r>
    </w:p>
    <w:p>
      <w:r>
        <w:rPr>
          <w:b/>
          <w:u w:val="single"/>
        </w:rPr>
        <w:t>261991</w:t>
      </w:r>
    </w:p>
    <w:p>
      <w:r>
        <w:t>Found a Transponder Snail!</w:t>
        <w:br/>
        <w:t>A tearful farewell: The Going Merry's last voyage.</w:t>
        <w:br/>
        <w:t>https://t.co/FnWhVz4puw #TreCru https://t.co/7sHKKV0sXc</w:t>
      </w:r>
    </w:p>
    <w:p>
      <w:r>
        <w:rPr>
          <w:b/>
          <w:u w:val="single"/>
        </w:rPr>
        <w:t>261992</w:t>
      </w:r>
    </w:p>
    <w:p>
      <w:r>
        <w:t>You might be puzzled today when you realize that your plans ar... More for Aries https://t.co/xWfLtQoPnC</w:t>
      </w:r>
    </w:p>
    <w:p>
      <w:r>
        <w:rPr>
          <w:b/>
          <w:u w:val="single"/>
        </w:rPr>
        <w:t>261993</w:t>
      </w:r>
    </w:p>
    <w:p>
      <w:r>
        <w:t>@TheGabbieShow @shanedawson omg gabby literally exactly who I thought of when I saw that a few days ago 😂</w:t>
      </w:r>
    </w:p>
    <w:p>
      <w:r>
        <w:rPr>
          <w:b/>
          <w:u w:val="single"/>
        </w:rPr>
        <w:t>261994</w:t>
      </w:r>
    </w:p>
    <w:p>
      <w:r>
        <w:t>"The Annual Prairie Schooner Strousse Award for the best group of poems was given to David Campos."-edited</w:t>
        <w:br/>
        <w:br/>
        <w:t>https://t.co/CU83K5UE5i</w:t>
      </w:r>
    </w:p>
    <w:p>
      <w:r>
        <w:rPr>
          <w:b/>
          <w:u w:val="single"/>
        </w:rPr>
        <w:t>261995</w:t>
      </w:r>
    </w:p>
    <w:p>
      <w:r>
        <w:t>Dr Peter FitzGerald takes to the stage ahead of his very first #RandoxHealth #GrandNational. We all #FeelTheExcitement - do you?! https://t.co/VCWRqrgytq</w:t>
      </w:r>
    </w:p>
    <w:p>
      <w:r>
        <w:rPr>
          <w:b/>
          <w:u w:val="single"/>
        </w:rPr>
        <w:t>261996</w:t>
      </w:r>
    </w:p>
    <w:p>
      <w:r>
        <w:t>@NamikPaulWeb I got now y Hobbes is upset, u just raised the temperature of doon drastically which Hobbes is not liking..Hawttyy..😋😋</w:t>
      </w:r>
    </w:p>
    <w:p>
      <w:r>
        <w:rPr>
          <w:b/>
          <w:u w:val="single"/>
        </w:rPr>
        <w:t>261997</w:t>
      </w:r>
    </w:p>
    <w:p>
      <w:r>
        <w:t>Growing and engaging with the right tweeps - gained 32 new followers in the past week, courtesy https://t.co/s9hcTofepb</w:t>
      </w:r>
    </w:p>
    <w:p>
      <w:r>
        <w:rPr>
          <w:b/>
          <w:u w:val="single"/>
        </w:rPr>
        <w:t>261998</w:t>
      </w:r>
    </w:p>
    <w:p>
      <w:r>
        <w:t>(c) There’s Lessers nearby, can you demat? ::Almost as soon as I asked the question, two Lessers came scrolling out of the near by alley (c)</w:t>
      </w:r>
    </w:p>
    <w:p>
      <w:r>
        <w:rPr>
          <w:b/>
          <w:u w:val="single"/>
        </w:rPr>
        <w:t>261999</w:t>
      </w:r>
    </w:p>
    <w:p>
      <w:r>
        <w:t>Change - Currency Converter | Foreign Exchange Rates by Sigalit Amsalem now FREE on the App Store. Download via https://t.co/GrgH9UaIS1</w:t>
      </w:r>
    </w:p>
    <w:p>
      <w:r>
        <w:rPr>
          <w:b/>
          <w:u w:val="single"/>
        </w:rPr>
        <w:t>262000</w:t>
      </w:r>
    </w:p>
    <w:p>
      <w:r>
        <w:t>@EarthNotAGlobe_ @StevenSpawkins I'm just trolling? You tried to compare a Nikon with a super-telescope and you're telling me I'm the troll?</w:t>
      </w:r>
    </w:p>
    <w:p>
      <w:r>
        <w:rPr>
          <w:b/>
          <w:u w:val="single"/>
        </w:rPr>
        <w:t>262001</w:t>
      </w:r>
    </w:p>
    <w:p>
      <w:r>
        <w:t>I'm on the treadmill and I started playing with my nipples that's crazy. This horniness is out of control</w:t>
      </w:r>
    </w:p>
    <w:p>
      <w:r>
        <w:rPr>
          <w:b/>
          <w:u w:val="single"/>
        </w:rPr>
        <w:t>262002</w:t>
      </w:r>
    </w:p>
    <w:p>
      <w:r>
        <w:t>We are all proud of your hard work and grinding, you have so much potential and I know your future is being due to that hard work https://t.co/6ufh8bkLKZ</w:t>
      </w:r>
    </w:p>
    <w:p>
      <w:r>
        <w:rPr>
          <w:b/>
          <w:u w:val="single"/>
        </w:rPr>
        <w:t>262003</w:t>
      </w:r>
    </w:p>
    <w:p>
      <w:r>
        <w:t>Microsoft Surface Pro 5: Everything you need to know - The latest news and rumours https://t.co/GJGmOJM819</w:t>
      </w:r>
    </w:p>
    <w:p>
      <w:r>
        <w:rPr>
          <w:b/>
          <w:u w:val="single"/>
        </w:rPr>
        <w:t>262004</w:t>
      </w:r>
    </w:p>
    <w:p>
      <w:r>
        <w:t>In Milaan? Rietveld stoel winnen? Take a seat, take a pic, share #iwantthischair https://t.co/8n7LOTaoPx</w:t>
      </w:r>
    </w:p>
    <w:p>
      <w:r>
        <w:rPr>
          <w:b/>
          <w:u w:val="single"/>
        </w:rPr>
        <w:t>262005</w:t>
      </w:r>
    </w:p>
    <w:p>
      <w:r>
        <w:t>@myogiadityanath Yogi Ji you are going great. We have a lot of expectations from you as we know u r the best suited CM for a state like UP.</w:t>
      </w:r>
    </w:p>
    <w:p>
      <w:r>
        <w:rPr>
          <w:b/>
          <w:u w:val="single"/>
        </w:rPr>
        <w:t>262006</w:t>
      </w:r>
    </w:p>
    <w:p>
      <w:r>
        <w:t>@Matt13hood @TrumpIsA10 @blinn3580 @Annaladygrande @peplamb @FLOTUS @WhiteHouse Then he should have stayed away from Howard Stern!</w:t>
      </w:r>
    </w:p>
    <w:p>
      <w:r>
        <w:rPr>
          <w:b/>
          <w:u w:val="single"/>
        </w:rPr>
        <w:t>262007</w:t>
      </w:r>
    </w:p>
    <w:p>
      <w:r>
        <w:t>@Saelorn now they're stretching it over 3 separate games with tons of changes. i mostly just want to look at cloud in HD</w:t>
      </w:r>
    </w:p>
    <w:p>
      <w:r>
        <w:rPr>
          <w:b/>
          <w:u w:val="single"/>
        </w:rPr>
        <w:t>262008</w:t>
      </w:r>
    </w:p>
    <w:p>
      <w:r>
        <w:t>"You don't have to be great to start, but you have to start to be great." —Unknown via @momentumdash</w:t>
      </w:r>
    </w:p>
    <w:p>
      <w:r>
        <w:rPr>
          <w:b/>
          <w:u w:val="single"/>
        </w:rPr>
        <w:t>262009</w:t>
      </w:r>
    </w:p>
    <w:p>
      <w:r>
        <w:t>A Fasting Diet Could Reverse Diabetes &amp;amp; Repair The Pancreas, New Research Shows https://t.co/sIMKcwcS5Q</w:t>
      </w:r>
    </w:p>
    <w:p>
      <w:r>
        <w:rPr>
          <w:b/>
          <w:u w:val="single"/>
        </w:rPr>
        <w:t>262010</w:t>
      </w:r>
    </w:p>
    <w:p>
      <w:r>
        <w:t>This dog just messed up his cage🙄 so glad it happened now before I was sleeping good then the middle of the night</w:t>
      </w:r>
    </w:p>
    <w:p>
      <w:r>
        <w:rPr>
          <w:b/>
          <w:u w:val="single"/>
        </w:rPr>
        <w:t>262011</w:t>
      </w:r>
    </w:p>
    <w:p>
      <w:r>
        <w:t>#MobileNews: Report – Apple orders 70 million OLED panels from Samsung for iPhone 8 https://t.co/f0PACZ5bFe</w:t>
      </w:r>
    </w:p>
    <w:p>
      <w:r>
        <w:rPr>
          <w:b/>
          <w:u w:val="single"/>
        </w:rPr>
        <w:t>262012</w:t>
      </w:r>
    </w:p>
    <w:p>
      <w:r>
        <w:t>Got the whole team here ready to stream @DeformersGame! #ad</w:t>
        <w:br/>
        <w:br/>
        <w:t>https://t.co/BvxBvlUwUK https://t.co/vFUhfvtGsk</w:t>
      </w:r>
    </w:p>
    <w:p>
      <w:r>
        <w:rPr>
          <w:b/>
          <w:u w:val="single"/>
        </w:rPr>
        <w:t>262013</w:t>
      </w:r>
    </w:p>
    <w:p>
      <w:r>
        <w:t>U can play good golf while being emotionally unstable. U better have great technique. Lexi t just proved that #technicherulesemotion</w:t>
      </w:r>
    </w:p>
    <w:p>
      <w:r>
        <w:rPr>
          <w:b/>
          <w:u w:val="single"/>
        </w:rPr>
        <w:t>262014</w:t>
      </w:r>
    </w:p>
    <w:p>
      <w:r>
        <w:t>Capitol Hill weighs war powers and Trump's Syria strategy after missile strike https://t.co/HHQ6F27lHp https://t.co/oMxaT7Film</w:t>
      </w:r>
    </w:p>
    <w:p>
      <w:r>
        <w:rPr>
          <w:b/>
          <w:u w:val="single"/>
        </w:rPr>
        <w:t>262015</w:t>
      </w:r>
    </w:p>
    <w:p>
      <w:r>
        <w:t>#brexitshambles Day 3: People who can't even think one move ahead are now planning a European war. https://t.co/MuDQQw7fqA</w:t>
      </w:r>
    </w:p>
    <w:p>
      <w:r>
        <w:rPr>
          <w:b/>
          <w:u w:val="single"/>
        </w:rPr>
        <w:t>262016</w:t>
      </w:r>
    </w:p>
    <w:p>
      <w:r>
        <w:t>Let's stop using that word in stupid, ignorant and derogatory ways. It's use implied subhuman status.</w:t>
      </w:r>
    </w:p>
    <w:p>
      <w:r>
        <w:rPr>
          <w:b/>
          <w:u w:val="single"/>
        </w:rPr>
        <w:t>262017</w:t>
      </w:r>
    </w:p>
    <w:p>
      <w:r>
        <w:t>@TryHardDan That's pretty interesting. So you just have him on low INF and then use his heroics to score when he can?</w:t>
      </w:r>
    </w:p>
    <w:p>
      <w:r>
        <w:rPr>
          <w:b/>
          <w:u w:val="single"/>
        </w:rPr>
        <w:t>262018</w:t>
      </w:r>
    </w:p>
    <w:p>
      <w:r>
        <w:t>@bronzefish @LDNOverground Hi Paul. We don't have any issues at the moment. Which service are you on? ^Neil</w:t>
      </w:r>
    </w:p>
    <w:p>
      <w:r>
        <w:rPr>
          <w:b/>
          <w:u w:val="single"/>
        </w:rPr>
        <w:t>262019</w:t>
      </w:r>
    </w:p>
    <w:p>
      <w:r>
        <w:t xml:space="preserve">@GinoStrada </w:t>
        <w:br/>
        <w:t>Please see our purpose and help spread the word!</w:t>
        <w:br/>
        <w:t>Please share #Volunteer #Kenya</w:t>
        <w:br/>
        <w:t>❤Amy &amp;amp; Chelci</w:t>
      </w:r>
    </w:p>
    <w:p>
      <w:r>
        <w:rPr>
          <w:b/>
          <w:u w:val="single"/>
        </w:rPr>
        <w:t>262020</w:t>
      </w:r>
    </w:p>
    <w:p>
      <w:r>
        <w:t>They are done ! Video public tomorrow. Aviable today for my patrons. #pushdagger #knifemaking #handmadeknife #patreon #TheRedsmith https://t.co/O11B0sUrAK</w:t>
      </w:r>
    </w:p>
    <w:p>
      <w:r>
        <w:rPr>
          <w:b/>
          <w:u w:val="single"/>
        </w:rPr>
        <w:t>262021</w:t>
      </w:r>
    </w:p>
    <w:p>
      <w:r>
        <w:t>#Undertaker retires? Been watching him since I was a little kid! SAD! Thank you! #ThankYouTaker #Wrestlemania https://t.co/AzDsdi8uyJ</w:t>
      </w:r>
    </w:p>
    <w:p>
      <w:r>
        <w:rPr>
          <w:b/>
          <w:u w:val="single"/>
        </w:rPr>
        <w:t>262022</w:t>
      </w:r>
    </w:p>
    <w:p>
      <w:r>
        <w:t>@Avi_Kaplan Oh yeah you really got us good, Avi. Totally. I was on the edge of my seat you prank master you.</w:t>
      </w:r>
    </w:p>
    <w:p>
      <w:r>
        <w:rPr>
          <w:b/>
          <w:u w:val="single"/>
        </w:rPr>
        <w:t>262023</w:t>
      </w:r>
    </w:p>
    <w:p>
      <w:r>
        <w:t>@wildlifeaction Please forward/retweet.  "Can we protect island flying foxes?" https://t.co/psznAtxoek [Science 31/03/2017]</w:t>
      </w:r>
    </w:p>
    <w:p>
      <w:r>
        <w:rPr>
          <w:b/>
          <w:u w:val="single"/>
        </w:rPr>
        <w:t>262024</w:t>
      </w:r>
    </w:p>
    <w:p>
      <w:r>
        <w:t>#trendstrike  #USDCHF is winning 77 % of 18 trades. .Winning trade average is superior to loosing trade's one go https://t.co/R545G3eDKr https://t.co/wNxYRbeFk6</w:t>
      </w:r>
    </w:p>
    <w:p>
      <w:r>
        <w:rPr>
          <w:b/>
          <w:u w:val="single"/>
        </w:rPr>
        <w:t>262025</w:t>
      </w:r>
    </w:p>
    <w:p>
      <w:r>
        <w:t>Teachers, Parents, Kids, Grandparents, Activists, Peacebuilders. Everyone loves this book! https://t.co/lojTv264M6 https://t.co/0WvCM0zbCV</w:t>
      </w:r>
    </w:p>
    <w:p>
      <w:r>
        <w:rPr>
          <w:b/>
          <w:u w:val="single"/>
        </w:rPr>
        <w:t>262026</w:t>
      </w:r>
    </w:p>
    <w:p>
      <w:r>
        <w:t>She ran an 11.86 in the 100m....at the age of 12. Wowwww!!!! #giveherthegoldalready https://t.co/y5VS9g0Pr6</w:t>
      </w:r>
    </w:p>
    <w:p>
      <w:r>
        <w:rPr>
          <w:b/>
          <w:u w:val="single"/>
        </w:rPr>
        <w:t>262027</w:t>
      </w:r>
    </w:p>
    <w:p>
      <w:r>
        <w:t>♡PikesPeakPatsGirl♡ thanks for the follow! Please also follow DefendersOTW &amp;amp; our website: https://t.co/NL7KdLkdgt</w:t>
      </w:r>
    </w:p>
    <w:p>
      <w:r>
        <w:rPr>
          <w:b/>
          <w:u w:val="single"/>
        </w:rPr>
        <w:t>262028</w:t>
      </w:r>
    </w:p>
    <w:p>
      <w:r>
        <w:t>Looking for real sex? Guys near you need dick: https://t.co/bWqMDHWfRT #beardedmen #beards #gaymen https://t.co/ADFZ4W6ZD1</w:t>
      </w:r>
    </w:p>
    <w:p>
      <w:r>
        <w:rPr>
          <w:b/>
          <w:u w:val="single"/>
        </w:rPr>
        <w:t>262029</w:t>
      </w:r>
    </w:p>
    <w:p>
      <w:r>
        <w:t>#Smoking causes one in 10 deaths worldwide, study shows -  https://t.co/loalu5heoI https://t.co/2tbrDUEF7q</w:t>
      </w:r>
    </w:p>
    <w:p>
      <w:r>
        <w:rPr>
          <w:b/>
          <w:u w:val="single"/>
        </w:rPr>
        <w:t>262030</w:t>
      </w:r>
    </w:p>
    <w:p>
      <w:r>
        <w:t>VVS Global Solutions</w:t>
        <w:br/>
        <w:t>Current Openings!</w:t>
        <w:br/>
        <w:br/>
        <w:t>Contact- 8746933339</w:t>
        <w:br/>
        <w:t>Email - jobs@vvsglobalsolutions.com</w:t>
        <w:br/>
        <w:br/>
        <w:t>Role: Operations... https://t.co/udTSksMObx</w:t>
      </w:r>
    </w:p>
    <w:p>
      <w:r>
        <w:rPr>
          <w:b/>
          <w:u w:val="single"/>
        </w:rPr>
        <w:t>262031</w:t>
      </w:r>
    </w:p>
    <w:p>
      <w:r>
        <w:t>https://t.co/XNNvuqAnDC</w:t>
        <w:br/>
        <w:br/>
        <w:t>Dead or Alive 5 Plus (Playstation Vita)by KoeiPlatform: PlayStation Vita(25)Buy new: £19.4820 used &amp;amp; new from £9.… https://t.co/SK4EWAiIxf</w:t>
      </w:r>
    </w:p>
    <w:p>
      <w:r>
        <w:rPr>
          <w:b/>
          <w:u w:val="single"/>
        </w:rPr>
        <w:t>262032</w:t>
      </w:r>
    </w:p>
    <w:p>
      <w:r>
        <w:t>BACH CHOIRJACQUES ORCHESTRAELSIE MORISON choral classics LP TP53 https://t.co/RJkFIXFUBm https://t.co/bAj9BYBViV</w:t>
      </w:r>
    </w:p>
    <w:p>
      <w:r>
        <w:rPr>
          <w:b/>
          <w:u w:val="single"/>
        </w:rPr>
        <w:t>262033</w:t>
      </w:r>
    </w:p>
    <w:p>
      <w:r>
        <w:t>You aren't yet ready to round up people to help you bring your... More for Virgo https://t.co/hsMmGxk9GP</w:t>
      </w:r>
    </w:p>
    <w:p>
      <w:r>
        <w:rPr>
          <w:b/>
          <w:u w:val="single"/>
        </w:rPr>
        <w:t>262034</w:t>
      </w:r>
    </w:p>
    <w:p>
      <w:r>
        <w:t>There, how could Candy possibly resist me now? (looks at his comb) What's this? Hair? My hair?? AAH! My hair's falling out!!</w:t>
      </w:r>
    </w:p>
    <w:p>
      <w:r>
        <w:rPr>
          <w:b/>
          <w:u w:val="single"/>
        </w:rPr>
        <w:t>262035</w:t>
      </w:r>
    </w:p>
    <w:p>
      <w:r>
        <w:t>#WizardWorldStLouis Reminder: The @superheroineetc Feminism in Geek Media panel is today at 4:30 PM in Room 144!!</w:t>
      </w:r>
    </w:p>
    <w:p>
      <w:r>
        <w:rPr>
          <w:b/>
          <w:u w:val="single"/>
        </w:rPr>
        <w:t>262036</w:t>
      </w:r>
    </w:p>
    <w:p>
      <w:r>
        <w:t>The agiles Group Announces NAV-X as Master ISV for North American Market https://t.co/xdAQONLaOZ https://t.co/nr7ADrR9KF</w:t>
      </w:r>
    </w:p>
    <w:p>
      <w:r>
        <w:rPr>
          <w:b/>
          <w:u w:val="single"/>
        </w:rPr>
        <w:t>262037</w:t>
      </w:r>
    </w:p>
    <w:p>
      <w:r>
        <w:t>My husband threatens to kill me for refusing to give him more children, wife tells court https://t.co/3TU4DLTVFe @vanguardngr.com</w:t>
      </w:r>
    </w:p>
    <w:p>
      <w:r>
        <w:rPr>
          <w:b/>
          <w:u w:val="single"/>
        </w:rPr>
        <w:t>262038</w:t>
      </w:r>
    </w:p>
    <w:p>
      <w:r>
        <w:t>.@SteveBradford, thank you 4 voting for #SB6 &amp;amp; #SB54! Your vote sends a msg 2 Trump that CA stands w/ its immigrant residents. #CAValuesAct</w:t>
      </w:r>
    </w:p>
    <w:p>
      <w:r>
        <w:rPr>
          <w:b/>
          <w:u w:val="single"/>
        </w:rPr>
        <w:t>262039</w:t>
      </w:r>
    </w:p>
    <w:p>
      <w:r>
        <w:t>Monday: Todays Specials</w:t>
        <w:br/>
        <w:t>1) Country Chicken Wrap (lettuce, tomato, cheddar and ranch) w/Chips $6.95</w:t>
        <w:br/>
        <w:t>2) Breaded Flo... https://t.co/WM38A871Cw</w:t>
      </w:r>
    </w:p>
    <w:p>
      <w:r>
        <w:rPr>
          <w:b/>
          <w:u w:val="single"/>
        </w:rPr>
        <w:t>262040</w:t>
      </w:r>
    </w:p>
    <w:p>
      <w:r>
        <w:t>@smoreofbabylon tbqh i am QUITE LITERALLY 25 minutes late to unconsciousness right fucking now, what the hell is wrong with me</w:t>
      </w:r>
    </w:p>
    <w:p>
      <w:r>
        <w:rPr>
          <w:b/>
          <w:u w:val="single"/>
        </w:rPr>
        <w:t>262041</w:t>
      </w:r>
    </w:p>
    <w:p>
      <w:r>
        <w:t>Prime Minister Narendra Modi: Action against violent MP Shri Ravindra Gaikwad - Sign the Petition! https://t.co/rIttlVgiQk</w:t>
      </w:r>
    </w:p>
    <w:p>
      <w:r>
        <w:rPr>
          <w:b/>
          <w:u w:val="single"/>
        </w:rPr>
        <w:t>262042</w:t>
      </w:r>
    </w:p>
    <w:p>
      <w:r>
        <w:t>#57: 3 Core Beliefs of Truly Successful Entrepre... https://t.co/JamFqzAC45 via @AmyPorterfield #marketing #sales https://t.co/Cb57aeySEI</w:t>
      </w:r>
    </w:p>
    <w:p>
      <w:r>
        <w:rPr>
          <w:b/>
          <w:u w:val="single"/>
        </w:rPr>
        <w:t>262043</w:t>
      </w:r>
    </w:p>
    <w:p>
      <w:r>
        <w:t>Flat 'Rs.100 OFF on a bill of Rs. 350/- and above.Try our yummy rolls like Mixed Veg, Paneer tikka, Chicken... https://t.co/rEQJF5nsMl</w:t>
      </w:r>
    </w:p>
    <w:p>
      <w:r>
        <w:rPr>
          <w:b/>
          <w:u w:val="single"/>
        </w:rPr>
        <w:t>262044</w:t>
      </w:r>
    </w:p>
    <w:p>
      <w:r>
        <w:t>#RadioAlert It's @DJDISSPARE @ReelAudioo Boom Bap Show https://t.co/Ec6i92KU5P now @PhenomRadio Thursday's! https://t.co/SJKyO7qtmu</w:t>
      </w:r>
    </w:p>
    <w:p>
      <w:r>
        <w:rPr>
          <w:b/>
          <w:u w:val="single"/>
        </w:rPr>
        <w:t>262045</w:t>
      </w:r>
    </w:p>
    <w:p>
      <w:r>
        <w:t>Wow! Security camera at Auto Xtreme Collision Center in Lafayette captures tornado tossing car into the air. https://t.co/XGbSf1o5ss</w:t>
      </w:r>
    </w:p>
    <w:p>
      <w:r>
        <w:rPr>
          <w:b/>
          <w:u w:val="single"/>
        </w:rPr>
        <w:t>262046</w:t>
      </w:r>
    </w:p>
    <w:p>
      <w:r>
        <w:t>"Cannabis producers lobby government ahead of legalization legislation" #cannabis https://t.co/NbuGJoKgJD https://t.co/mrwFWfiK3e</w:t>
      </w:r>
    </w:p>
    <w:p>
      <w:r>
        <w:rPr>
          <w:b/>
          <w:u w:val="single"/>
        </w:rPr>
        <w:t>262047</w:t>
      </w:r>
    </w:p>
    <w:p>
      <w:r>
        <w:t>@Addy_Atky Few people have ideas beyond tax cuts for industry which won't work in a global environment.</w:t>
      </w:r>
    </w:p>
    <w:p>
      <w:r>
        <w:rPr>
          <w:b/>
          <w:u w:val="single"/>
        </w:rPr>
        <w:t>262048</w:t>
      </w:r>
    </w:p>
    <w:p>
      <w:r>
        <w:t>georgia attended "american express celebrates the new platinum card with hamilton takeover experience" last night in nyc https://t.co/wA1Xm44ZXQ</w:t>
      </w:r>
    </w:p>
    <w:p>
      <w:r>
        <w:rPr>
          <w:b/>
          <w:u w:val="single"/>
        </w:rPr>
        <w:t>262049</w:t>
      </w:r>
    </w:p>
    <w:p>
      <w:r>
        <w:t>Found a Transponder Snail!</w:t>
        <w:br/>
        <w:t>Giants, sea monsters and other amazing encounters!</w:t>
        <w:br/>
        <w:t>https://t.co/MUARWAYv9N #TreCru https://t.co/2Koo95aemh</w:t>
      </w:r>
    </w:p>
    <w:p>
      <w:r>
        <w:rPr>
          <w:b/>
          <w:u w:val="single"/>
        </w:rPr>
        <w:t>262050</w:t>
      </w:r>
    </w:p>
    <w:p>
      <w:r>
        <w:t>THIS COLLAB IS FIRE!!!! Who jumping on Meek Mill type beats? #beatswithhooks https://t.co/6yo6OVvUsj</w:t>
      </w:r>
    </w:p>
    <w:p>
      <w:r>
        <w:rPr>
          <w:b/>
          <w:u w:val="single"/>
        </w:rPr>
        <w:t>262051</w:t>
      </w:r>
    </w:p>
    <w:p>
      <w:r>
        <w:t>Russian deception influenced election due to Trump's support, senators hear https://t.co/Jp0KA3ODSf #worldnews #ukraine</w:t>
      </w:r>
    </w:p>
    <w:p>
      <w:r>
        <w:rPr>
          <w:b/>
          <w:u w:val="single"/>
        </w:rPr>
        <w:t>262052</w:t>
      </w:r>
    </w:p>
    <w:p>
      <w:r>
        <w:t>@callummcmath12 @Diegocostaholic @DoonansNDragons I've been on console twice in 2 months...there's an app which you can use at any time</w:t>
      </w:r>
    </w:p>
    <w:p>
      <w:r>
        <w:rPr>
          <w:b/>
          <w:u w:val="single"/>
        </w:rPr>
        <w:t>262053</w:t>
      </w:r>
    </w:p>
    <w:p>
      <w:r>
        <w:t>Hello my lovelies 💖💖🙌🙌💖- I have had a couple of days phone down time and happy to be back. -… https://t.co/jYlDQMIESX</w:t>
      </w:r>
    </w:p>
    <w:p>
      <w:r>
        <w:rPr>
          <w:b/>
          <w:u w:val="single"/>
        </w:rPr>
        <w:t>262054</w:t>
      </w:r>
    </w:p>
    <w:p>
      <w:r>
        <w:t>@Clay_Odem Well, take your time. I just kept asking why 868/875 not 1057.  Then it hit me, Rev17-19 are 1 chap given text, 2'reply'2 matt24-25 entire</w:t>
      </w:r>
    </w:p>
    <w:p>
      <w:r>
        <w:rPr>
          <w:b/>
          <w:u w:val="single"/>
        </w:rPr>
        <w:t>262055</w:t>
      </w:r>
    </w:p>
    <w:p>
      <w:r>
        <w:t>Your straightforward communication isn't nearly as clear as yo... More for Capricorn https://t.co/l2cjfqiLsl</w:t>
      </w:r>
    </w:p>
    <w:p>
      <w:r>
        <w:rPr>
          <w:b/>
          <w:u w:val="single"/>
        </w:rPr>
        <w:t>262056</w:t>
      </w:r>
    </w:p>
    <w:p>
      <w:r>
        <w:t>@aaronkessler You'd have a hard time dodging the significance of the de los Santos v Greenberg splits</w:t>
      </w:r>
    </w:p>
    <w:p>
      <w:r>
        <w:rPr>
          <w:b/>
          <w:u w:val="single"/>
        </w:rPr>
        <w:t>262057</w:t>
      </w:r>
    </w:p>
    <w:p>
      <w:r>
        <w:t xml:space="preserve">@iamsrk and I'm here as every weekend and madly in love with someone </w:t>
        <w:br/>
        <w:t>every weekend and I'm praying :) https://t.co/Ftdo7Ax1Wd</w:t>
      </w:r>
    </w:p>
    <w:p>
      <w:r>
        <w:rPr>
          <w:b/>
          <w:u w:val="single"/>
        </w:rPr>
        <w:t>262058</w:t>
      </w:r>
    </w:p>
    <w:p>
      <w:r>
        <w:t>@Lex_Lutheran @birdchadlouis @1517legacy Yeah, that's not an answer. People don't just quit the ministry for no reason and then turn around and try to be an internet theologian.</w:t>
      </w:r>
    </w:p>
    <w:p>
      <w:r>
        <w:rPr>
          <w:b/>
          <w:u w:val="single"/>
        </w:rPr>
        <w:t>262059</w:t>
      </w:r>
    </w:p>
    <w:p>
      <w:r>
        <w:t>I entered a giveaway for a chance to win "7 Secrets of a Successful Yoga Teac..." by Dr. Lisa Dana Mit.... https://t.co/H48KaIy2H3 #giveaway</w:t>
      </w:r>
    </w:p>
    <w:p>
      <w:r>
        <w:rPr>
          <w:b/>
          <w:u w:val="single"/>
        </w:rPr>
        <w:t>262060</w:t>
      </w:r>
    </w:p>
    <w:p>
      <w:r>
        <w:t>I'm using Bone Counter Free on iOS to add Dominoes! Follow @cweschapps and check it out here, https://t.co/Ynk3gM4gcL</w:t>
      </w:r>
    </w:p>
    <w:p>
      <w:r>
        <w:rPr>
          <w:b/>
          <w:u w:val="single"/>
        </w:rPr>
        <w:t>262061</w:t>
      </w:r>
    </w:p>
    <w:p>
      <w:r>
        <w:t>Oh goodness they tried to call me the other day and I don't even own a television set. 😌😌 https://t.co/17e6nHXAvj</w:t>
      </w:r>
    </w:p>
    <w:p>
      <w:r>
        <w:rPr>
          <w:b/>
          <w:u w:val="single"/>
        </w:rPr>
        <w:t>262062</w:t>
      </w:r>
    </w:p>
    <w:p>
      <w:r>
        <w:t>@visitputinbay @pibdaily @WPIB What is the location of this buffet?  I'll be there that weekend and would love to stop by for lunch.</w:t>
      </w:r>
    </w:p>
    <w:p>
      <w:r>
        <w:rPr>
          <w:b/>
          <w:u w:val="single"/>
        </w:rPr>
        <w:t>262063</w:t>
      </w:r>
    </w:p>
    <w:p>
      <w:r>
        <w:t>UPDATE: Anne Arundel Co PD reports the work will be stopped shortly and all lanes REOPENED #mdtraffic https://t.co/uIXddZ0Obw</w:t>
      </w:r>
    </w:p>
    <w:p>
      <w:r>
        <w:rPr>
          <w:b/>
          <w:u w:val="single"/>
        </w:rPr>
        <w:t>262064</w:t>
      </w:r>
    </w:p>
    <w:p>
      <w:r>
        <w:t>West Indies opt to bowl</w:t>
        <w:br/>
        <w:t>#PAK - 140/1 (26.0 Ovs)</w:t>
        <w:br/>
        <w:t>CRR: 5.38</w:t>
        <w:br/>
        <w:t xml:space="preserve">Hafeez* 23 (33) </w:t>
        <w:br/>
        <w:t>Ahmed Shehzad 63 (76) #PAKvWI</w:t>
      </w:r>
    </w:p>
    <w:p>
      <w:r>
        <w:rPr>
          <w:b/>
          <w:u w:val="single"/>
        </w:rPr>
        <w:t>262065</w:t>
      </w:r>
    </w:p>
    <w:p>
      <w:r>
        <w:t>"There's a lot that is good in your life — don't take it for granted. Don't get so focused on… https://t.co/GTzJbPb6XN</w:t>
      </w:r>
    </w:p>
    <w:p>
      <w:r>
        <w:rPr>
          <w:b/>
          <w:u w:val="single"/>
        </w:rPr>
        <w:t>262066</w:t>
      </w:r>
    </w:p>
    <w:p>
      <w:r>
        <w:t>Reminder for all teams to submit your match reports to website@boscofc.org.au for inclusion in next week's newsletter.</w:t>
      </w:r>
    </w:p>
    <w:p>
      <w:r>
        <w:rPr>
          <w:b/>
          <w:u w:val="single"/>
        </w:rPr>
        <w:t>262067</w:t>
      </w:r>
    </w:p>
    <w:p>
      <w:r>
        <w:t>@fathersdove @ChrisWhiddon3 @SuzanneNannysue @fluffylupa1 @KingAbdullahII @RHCJO @POTUS What about bears? Boa constrictors? There are many examples of successful species who don't form social groups. Do you concur?</w:t>
      </w:r>
    </w:p>
    <w:p>
      <w:r>
        <w:rPr>
          <w:b/>
          <w:u w:val="single"/>
        </w:rPr>
        <w:t>262068</w:t>
      </w:r>
    </w:p>
    <w:p>
      <w:r>
        <w:t>Ptime 0    Cou 0 [Top 3rd] [0 Out] [0 balls] [0 strikes] ... No one on [P: #4 Reagan Ruffner] [B: #18 Player 6]</w:t>
      </w:r>
    </w:p>
    <w:p>
      <w:r>
        <w:rPr>
          <w:b/>
          <w:u w:val="single"/>
        </w:rPr>
        <w:t>262069</w:t>
      </w:r>
    </w:p>
    <w:p>
      <w:r>
        <w:t>[HOT DEAL]: Glock-18 | Fade (Factory New) - $237.98 (17.27% OFF!) https://t.co/z0rxUZrOCU #steamanalyst #CSGOHOTDEALS #opskins</w:t>
      </w:r>
    </w:p>
    <w:p>
      <w:r>
        <w:rPr>
          <w:b/>
          <w:u w:val="single"/>
        </w:rPr>
        <w:t>262070</w:t>
      </w:r>
    </w:p>
    <w:p>
      <w:r>
        <w:t>There's an inherent instability in the atmosphere today, but y... More for Gemini https://t.co/6WhA4kERyb</w:t>
      </w:r>
    </w:p>
    <w:p>
      <w:r>
        <w:rPr>
          <w:b/>
          <w:u w:val="single"/>
        </w:rPr>
        <w:t>262071</w:t>
      </w:r>
    </w:p>
    <w:p>
      <w:r>
        <w:t>@ValeLifeMag FREE sunflower seeds for Jack &amp;amp; Alice kids over Easter! Plant your very own #raysofsunshine &amp;amp; #win treats for your family! 💛 https://t.co/PdHIM6pQX8</w:t>
      </w:r>
    </w:p>
    <w:p>
      <w:r>
        <w:rPr>
          <w:b/>
          <w:u w:val="single"/>
        </w:rPr>
        <w:t>262072</w:t>
      </w:r>
    </w:p>
    <w:p>
      <w:r>
        <w:t>Our Get Ready AM Hydration includes Olive Fruit Oil which is beneficial for dry skin  visit us at https://t.co/ufW05HvZdS. https://t.co/HWV6eEqmfI</w:t>
      </w:r>
    </w:p>
    <w:p>
      <w:r>
        <w:rPr>
          <w:b/>
          <w:u w:val="single"/>
        </w:rPr>
        <w:t>262073</w:t>
      </w:r>
    </w:p>
    <w:p>
      <w:r>
        <w:t>BRIEF-Timmins Gold Corp says Q1 gold production exceeds guidance https://t.co/5TTVuhxdjK #reuters https://t.co/E3VziY1u1a</w:t>
      </w:r>
    </w:p>
    <w:p>
      <w:r>
        <w:rPr>
          <w:b/>
          <w:u w:val="single"/>
        </w:rPr>
        <w:t>262074</w:t>
      </w:r>
    </w:p>
    <w:p>
      <w:r>
        <w:t>I work 4 r setting up big in SA. Why in a country already failing? My manager often jokes "capture it all in high definition". https://t.co/UhlWSHm4uM</w:t>
      </w:r>
    </w:p>
    <w:p>
      <w:r>
        <w:rPr>
          <w:b/>
          <w:u w:val="single"/>
        </w:rPr>
        <w:t>262075</w:t>
      </w:r>
    </w:p>
    <w:p>
      <w:r>
        <w:t>@LearnLiberty If true, this is a terrifying statistic. We must begin to truly tackle our dependence on deficit enabled spending now! #DebtIsBad</w:t>
      </w:r>
    </w:p>
    <w:p>
      <w:r>
        <w:rPr>
          <w:b/>
          <w:u w:val="single"/>
        </w:rPr>
        <w:t>262076</w:t>
      </w:r>
    </w:p>
    <w:p>
      <w:r>
        <w:t>Participating in a group, whether with friends or family, is a... More for Pisces https://t.co/XCcgFI1oWR</w:t>
      </w:r>
    </w:p>
    <w:p>
      <w:r>
        <w:rPr>
          <w:b/>
          <w:u w:val="single"/>
        </w:rPr>
        <w:t>262077</w:t>
      </w:r>
    </w:p>
    <w:p>
      <w:r>
        <w:t>The Five Behaviors of a Cohesive Team - Does your team have all five? https://t.co/pYawruwzHj https://t.co/TgObtfl9eZ</w:t>
      </w:r>
    </w:p>
    <w:p>
      <w:r>
        <w:rPr>
          <w:b/>
          <w:u w:val="single"/>
        </w:rPr>
        <w:t>262078</w:t>
      </w:r>
    </w:p>
    <w:p>
      <w:r>
        <w:t>CNN Helen Thomas 'Jews don't have the right to take other people's land' https://t.co/nvSH6a5YXf via @YouTube</w:t>
      </w:r>
    </w:p>
    <w:p>
      <w:r>
        <w:rPr>
          <w:b/>
          <w:u w:val="single"/>
        </w:rPr>
        <w:t>262079</w:t>
      </w:r>
    </w:p>
    <w:p>
      <w:r>
        <w:t>Hi @SeanSpicer have you pissed off your NATO allies again today? #SpicerFacts #MAGA #Obamacare https://t.co/R8nr8B9BPc</w:t>
      </w:r>
    </w:p>
    <w:p>
      <w:r>
        <w:rPr>
          <w:b/>
          <w:u w:val="single"/>
        </w:rPr>
        <w:t>262080</w:t>
      </w:r>
    </w:p>
    <w:p>
      <w:r>
        <w:t>@realDonaldTrump Ronald McDonald driving the clown car off the cliff. Bannon was supposed to be designated driver.</w:t>
      </w:r>
    </w:p>
    <w:p>
      <w:r>
        <w:rPr>
          <w:b/>
          <w:u w:val="single"/>
        </w:rPr>
        <w:t>262081</w:t>
      </w:r>
    </w:p>
    <w:p>
      <w:r>
        <w:t>Sean Spicer says President Trump has decided to donate his first quarter salary to the National Parks Service. https://t.co/SlgDl8NnqV</w:t>
      </w:r>
    </w:p>
    <w:p>
      <w:r>
        <w:rPr>
          <w:b/>
          <w:u w:val="single"/>
        </w:rPr>
        <w:t>262082</w:t>
      </w:r>
    </w:p>
    <w:p>
      <w:r>
        <w:t>FAN TOOK A PHOTO OF Cameron Dallas for the new campaign #dolcegabbana in Palermo. https://t.co/9W0get0Pv7</w:t>
      </w:r>
    </w:p>
    <w:p>
      <w:r>
        <w:rPr>
          <w:b/>
          <w:u w:val="single"/>
        </w:rPr>
        <w:t>262083</w:t>
      </w:r>
    </w:p>
    <w:p>
      <w:r>
        <w:t>@ParkerMolloy if he doesn't trust himself around women, he shouldn't be trusted by the nation. He's weak.</w:t>
      </w:r>
    </w:p>
    <w:p>
      <w:r>
        <w:rPr>
          <w:b/>
          <w:u w:val="single"/>
        </w:rPr>
        <w:t>262084</w:t>
      </w:r>
    </w:p>
    <w:p>
      <w:r>
        <w:t>@PLinUSA @premierleague Saturdays my workout is epic because I am viewing Premier League games. The continuous great action keeps me rolling#PLAdventuresSweepstakes</w:t>
      </w:r>
    </w:p>
    <w:p>
      <w:r>
        <w:rPr>
          <w:b/>
          <w:u w:val="single"/>
        </w:rPr>
        <w:t>262085</w:t>
      </w:r>
    </w:p>
    <w:p>
      <w:r>
        <w:t>@izzythekid96 @kelios @AngieElliott30 I like Sam and Eileen together, but as friends, hunting buddies, fellow nerds. That's it!!! They make a good team hunting.</w:t>
      </w:r>
    </w:p>
    <w:p>
      <w:r>
        <w:rPr>
          <w:b/>
          <w:u w:val="single"/>
        </w:rPr>
        <w:t>262086</w:t>
      </w:r>
    </w:p>
    <w:p>
      <w:r>
        <w:t>#bitcoin Also Hobby For Exchange Workers Along With Business? - https://t.co/1SC9LbhSYu https://t.co/iETXA16qkh https://t.co/LUiuQGDUee</w:t>
      </w:r>
    </w:p>
    <w:p>
      <w:r>
        <w:rPr>
          <w:b/>
          <w:u w:val="single"/>
        </w:rPr>
        <w:t>262087</w:t>
      </w:r>
    </w:p>
    <w:p>
      <w:r>
        <w:t>ROSES CHIC VINTAGE YELLOW FLORAL FLOWERS OIL PAINTING GILT WOOD FRAME SHABBY  https://t.co/S27AlMkKBY https://t.co/Zj2hzifkX7</w:t>
      </w:r>
    </w:p>
    <w:p>
      <w:r>
        <w:rPr>
          <w:b/>
          <w:u w:val="single"/>
        </w:rPr>
        <w:t>262088</w:t>
      </w:r>
    </w:p>
    <w:p>
      <w:r>
        <w:t>@TTTEguy1984 @OfficalETG248 That's fine.</w:t>
        <w:br/>
        <w:t>Some people deserve it more than me.</w:t>
        <w:br/>
        <w:t>Wasn't planning on getting one immediately either.</w:t>
      </w:r>
    </w:p>
    <w:p>
      <w:r>
        <w:rPr>
          <w:b/>
          <w:u w:val="single"/>
        </w:rPr>
        <w:t>262089</w:t>
      </w:r>
    </w:p>
    <w:p>
      <w:r>
        <w:t>Join me at 2017 National Rx Drug Abuse &amp;amp; Heroin Summit! Find out more at https://t.co/ycS0qL0YqD</w:t>
      </w:r>
    </w:p>
    <w:p>
      <w:r>
        <w:rPr>
          <w:b/>
          <w:u w:val="single"/>
        </w:rPr>
        <w:t>262090</w:t>
      </w:r>
    </w:p>
    <w:p>
      <w:r>
        <w:t>Wow! Portion Perfect containers for 30% OFF. Just use promo code J9EC2OTF &amp;amp; go to https://t.co/cM61sX0SMG https://t.co/fNeaHeRXV3 #giveaway</w:t>
      </w:r>
    </w:p>
    <w:p>
      <w:r>
        <w:rPr>
          <w:b/>
          <w:u w:val="single"/>
        </w:rPr>
        <w:t>262091</w:t>
      </w:r>
    </w:p>
    <w:p>
      <w:r>
        <w:t>Climate-induced species migrations could upend human society: study.</w:t>
        <w:br/>
        <w:t>https://t.co/cVUvyY2EZC https://t.co/17lqz3SbI9</w:t>
      </w:r>
    </w:p>
    <w:p>
      <w:r>
        <w:rPr>
          <w:b/>
          <w:u w:val="single"/>
        </w:rPr>
        <w:t>262092</w:t>
      </w:r>
    </w:p>
    <w:p>
      <w:r>
        <w:t>@everest108921 weight and appearance, everything else is going okay for me i feel.. just gets to me at times</w:t>
      </w:r>
    </w:p>
    <w:p>
      <w:r>
        <w:rPr>
          <w:b/>
          <w:u w:val="single"/>
        </w:rPr>
        <w:t>262093</w:t>
      </w:r>
    </w:p>
    <w:p>
      <w:r>
        <w:t>Check out CHILDREN UNDERGROUND DVD, BEST DOCUMENTARY, ACADEMY AWARD NOMINEE  https://t.co/VG3jFhzSEF via @eBay</w:t>
      </w:r>
    </w:p>
    <w:p>
      <w:r>
        <w:rPr>
          <w:b/>
          <w:u w:val="single"/>
        </w:rPr>
        <w:t>262094</w:t>
      </w:r>
    </w:p>
    <w:p>
      <w:r>
        <w:t>Panarin empty netter. 3-1. Kane 3 assist nite. #Blackhawks about to reach 2nd 50-win season in franchise history #HawksTalk</w:t>
      </w:r>
    </w:p>
    <w:p>
      <w:r>
        <w:rPr>
          <w:b/>
          <w:u w:val="single"/>
        </w:rPr>
        <w:t>262095</w:t>
      </w:r>
    </w:p>
    <w:p>
      <w:r>
        <w:t>A little something different. I'm kinda falling for these things. #satanicleafgecko… https://t.co/eCiPyRl9lT</w:t>
      </w:r>
    </w:p>
    <w:p>
      <w:r>
        <w:rPr>
          <w:b/>
          <w:u w:val="single"/>
        </w:rPr>
        <w:t>262096</w:t>
      </w:r>
    </w:p>
    <w:p>
      <w:r>
        <w:t>#NowPlaying Solu Music, Kimblee - Fade (Grant Nelson @grantnelson 2015 Rerub) #Club40 #djhectorcarrero @club40co @los40colombia</w:t>
      </w:r>
    </w:p>
    <w:p>
      <w:r>
        <w:rPr>
          <w:b/>
          <w:u w:val="single"/>
        </w:rPr>
        <w:t>262097</w:t>
      </w:r>
    </w:p>
    <w:p>
      <w:r>
        <w:t>@jeffreyelimihe Club football is back with a huge lineup of games on SuperSport. Get the fixtures here.</w:t>
        <w:br/>
        <w:t>https://t.co/a4BAAKCxCV</w:t>
      </w:r>
    </w:p>
    <w:p>
      <w:r>
        <w:rPr>
          <w:b/>
          <w:u w:val="single"/>
        </w:rPr>
        <w:t>262098</w:t>
      </w:r>
    </w:p>
    <w:p>
      <w:r>
        <w:t>Could Trump's Syria Strike Cause World War 3? Observers Are Concerned | World War 3 #WorldWar3 https://t.co/o7IUtaKnvs #worldwar3</w:t>
      </w:r>
    </w:p>
    <w:p>
      <w:r>
        <w:rPr>
          <w:b/>
          <w:u w:val="single"/>
        </w:rPr>
        <w:t>262099</w:t>
      </w:r>
    </w:p>
    <w:p>
      <w:r>
        <w:t>Nosipho Shangase presenting on pregnancy prevention &amp;amp; vocational needs of South African AYA. #NCUR2017 https://t.co/DcXsiGBN8w</w:t>
      </w:r>
    </w:p>
    <w:p>
      <w:r>
        <w:rPr>
          <w:b/>
          <w:u w:val="single"/>
        </w:rPr>
        <w:t>262100</w:t>
      </w:r>
    </w:p>
    <w:p>
      <w:r>
        <w:t>@danielallen1410 @Adamlilley18 @PJMilne73 @ejbrown1985 Then, U didn't do a good job. There was nothing separating the Adam and Lukaku in the tweet.</w:t>
      </w:r>
    </w:p>
    <w:p>
      <w:r>
        <w:rPr>
          <w:b/>
          <w:u w:val="single"/>
        </w:rPr>
        <w:t>262101</w:t>
      </w:r>
    </w:p>
    <w:p>
      <w:r>
        <w:t>Are you building an email list?Manage it the best with the best AWEBER 1 month free trial https://t.co/8IYrD3n0Ni https://t.co/gHVm5YX88d</w:t>
      </w:r>
    </w:p>
    <w:p>
      <w:r>
        <w:rPr>
          <w:b/>
          <w:u w:val="single"/>
        </w:rPr>
        <w:t>262102</w:t>
      </w:r>
    </w:p>
    <w:p>
      <w:r>
        <w:t>There are a few music videos being edited now of me and a special guest playing some originals… https://t.co/tBa1tFtK8y</w:t>
      </w:r>
    </w:p>
    <w:p>
      <w:r>
        <w:rPr>
          <w:b/>
          <w:u w:val="single"/>
        </w:rPr>
        <w:t>262103</w:t>
      </w:r>
    </w:p>
    <w:p>
      <w:r>
        <w:t>Other people will sometimes only give you as much of the truth as they ... https://t.co/4HfrVpSueW #maxaxioms https://t.co/wQOPNOM81K</w:t>
      </w:r>
    </w:p>
    <w:p>
      <w:r>
        <w:rPr>
          <w:b/>
          <w:u w:val="single"/>
        </w:rPr>
        <w:t>262104</w:t>
      </w:r>
    </w:p>
    <w:p>
      <w:r>
        <w:t>Photo: Toronto Maple Leafs unveil new logo for 2016-17 season #TorontoMapleLeafs https://t.co/iiysplzi9R #torontomapleleafs</w:t>
      </w:r>
    </w:p>
    <w:p>
      <w:r>
        <w:rPr>
          <w:b/>
          <w:u w:val="single"/>
        </w:rPr>
        <w:t>262105</w:t>
      </w:r>
    </w:p>
    <w:p>
      <w:r>
        <w:t>Humans need to reinstate the guilloteen for bad government officials. Once a year elections for presidents. Power... https://t.co/Op3Zp3rHB5</w:t>
      </w:r>
    </w:p>
    <w:p>
      <w:r>
        <w:rPr>
          <w:b/>
          <w:u w:val="single"/>
        </w:rPr>
        <w:t>262106</w:t>
      </w:r>
    </w:p>
    <w:p>
      <w:r>
        <w:t>https://t.co/RO2Dus3anD Glass Chillum Pipe - Fumed Color Twist with Color Marbles #Buy #Chillums #Bongs #Pipes #Cannabis https://t.co/df96AUvt3q</w:t>
      </w:r>
    </w:p>
    <w:p>
      <w:r>
        <w:rPr>
          <w:b/>
          <w:u w:val="single"/>
        </w:rPr>
        <w:t>262107</w:t>
      </w:r>
    </w:p>
    <w:p>
      <w:r>
        <w:t>Literally every time I sit down to write this paper I spew about 300 words and then stop thinking and leave it</w:t>
      </w:r>
    </w:p>
    <w:p>
      <w:r>
        <w:rPr>
          <w:b/>
          <w:u w:val="single"/>
        </w:rPr>
        <w:t>262108</w:t>
      </w:r>
    </w:p>
    <w:p>
      <w:r>
        <w:t>Building Brand Awareness: The Value of Vehicle Graphics https://t.co/7LmbTQJoST https://t.co/sElw6BNfQm</w:t>
      </w:r>
    </w:p>
    <w:p>
      <w:r>
        <w:rPr>
          <w:b/>
          <w:u w:val="single"/>
        </w:rPr>
        <w:t>262109</w:t>
      </w:r>
    </w:p>
    <w:p>
      <w:r>
        <w:t>Win the Ultimate $3,800 Spring Refresh: @TastingTable #giveaway #Sweepstakes https://t.co/W3f1py7xp2</w:t>
      </w:r>
    </w:p>
    <w:p>
      <w:r>
        <w:rPr>
          <w:b/>
          <w:u w:val="single"/>
        </w:rPr>
        <w:t>262110</w:t>
      </w:r>
    </w:p>
    <w:p>
      <w:r>
        <w:t>What if these people made you feel vulnerable, uncertain maybe even insecure? @yourfriendpam</w:t>
        <w:br/>
        <w:t>https://t.co/dqVRMyaUeW https://t.co/z3wrb6sQol</w:t>
      </w:r>
    </w:p>
    <w:p>
      <w:r>
        <w:rPr>
          <w:b/>
          <w:u w:val="single"/>
        </w:rPr>
        <w:t>262111</w:t>
      </w:r>
    </w:p>
    <w:p>
      <w:r>
        <w:t>I can lose my home training any fucking where.. You will tell me if you bought it for me...  Abi you borrowed me money https://t.co/dSHoVO17Z1</w:t>
      </w:r>
    </w:p>
    <w:p>
      <w:r>
        <w:rPr>
          <w:b/>
          <w:u w:val="single"/>
        </w:rPr>
        <w:t>262112</w:t>
      </w:r>
    </w:p>
    <w:p>
      <w:r>
        <w:t>Check out @GentlemansDub's DUBTOPIA Sweepstakes! Enter to win: https://t.co/qBepdtrBc9 #Dubtopia #GentlemansDubClub</w:t>
      </w:r>
    </w:p>
    <w:p>
      <w:r>
        <w:rPr>
          <w:b/>
          <w:u w:val="single"/>
        </w:rPr>
        <w:t>262113</w:t>
      </w:r>
    </w:p>
    <w:p>
      <w:r>
        <w:t>Retweeted Expresso Show (@expressoshow):</w:t>
        <w:br/>
        <w:br/>
        <w:t>@billysigudla2 @JayNchoe @billysigudla @UyandaM @SABC3 :) #ExpressoShow</w:t>
      </w:r>
    </w:p>
    <w:p>
      <w:r>
        <w:rPr>
          <w:b/>
          <w:u w:val="single"/>
        </w:rPr>
        <w:t>262114</w:t>
      </w:r>
    </w:p>
    <w:p>
      <w:r>
        <w:t>Pink Reveals Her Weight, Says She Doesn't Feel Obese https://t.co/bMiPZATTpA https://t.co/cwZq7n3xxq</w:t>
      </w:r>
    </w:p>
    <w:p>
      <w:r>
        <w:rPr>
          <w:b/>
          <w:u w:val="single"/>
        </w:rPr>
        <w:t>262115</w:t>
      </w:r>
    </w:p>
    <w:p>
      <w:r>
        <w:t>Welbourn Forge is open for their monthly demonstration day today until 1pm. https://t.co/HmlV92uOUp #LincsConnect @Visit_Lincs #ETW17 https://t.co/ar5tg4uNhD</w:t>
      </w:r>
    </w:p>
    <w:p>
      <w:r>
        <w:rPr>
          <w:b/>
          <w:u w:val="single"/>
        </w:rPr>
        <w:t>262116</w:t>
      </w:r>
    </w:p>
    <w:p>
      <w:r>
        <w:t>Start your week by spending time with God. Join us at our 8am Lauderhill/10am Sunrise service today. Be a blessing; invite a friend. https://t.co/WOFdNzwqHT</w:t>
      </w:r>
    </w:p>
    <w:p>
      <w:r>
        <w:rPr>
          <w:b/>
          <w:u w:val="single"/>
        </w:rPr>
        <w:t>262117</w:t>
      </w:r>
    </w:p>
    <w:p>
      <w:r>
        <w:t xml:space="preserve">⚽️ POLL: </w:t>
        <w:br/>
        <w:t>After an eventful day in the #Championship which team is most likely to get promoted via the play-offs?</w:t>
      </w:r>
    </w:p>
    <w:p>
      <w:r>
        <w:rPr>
          <w:b/>
          <w:u w:val="single"/>
        </w:rPr>
        <w:t>262118</w:t>
      </w:r>
    </w:p>
    <w:p>
      <w:r>
        <w:t>The rights of our children are under attack. Please help us fight to protect our nation's kids! -&amp;gt; https://t.co/ogYHZVXqQK https://t.co/liOziKENy2</w:t>
      </w:r>
    </w:p>
    <w:p>
      <w:r>
        <w:rPr>
          <w:b/>
          <w:u w:val="single"/>
        </w:rPr>
        <w:t>262119</w:t>
      </w:r>
    </w:p>
    <w:p>
      <w:r>
        <w:t>@deepfrieddave @TheDivisionGame quick swap with reload and 10% skill haste bonuses would be fantastic in my books lol</w:t>
      </w:r>
    </w:p>
    <w:p>
      <w:r>
        <w:rPr>
          <w:b/>
          <w:u w:val="single"/>
        </w:rPr>
        <w:t>262120</w:t>
      </w:r>
    </w:p>
    <w:p>
      <w:r>
        <w:t>You might respond to a moral dilemma at work by remaining quie... More for Cancer https://t.co/D9GgmInSCT</w:t>
      </w:r>
    </w:p>
    <w:p>
      <w:r>
        <w:rPr>
          <w:b/>
          <w:u w:val="single"/>
        </w:rPr>
        <w:t>262121</w:t>
      </w:r>
    </w:p>
    <w:p>
      <w:r>
        <w:t>@thewire_in the wire has to be the best tv show ever! Truly a masterpiece. Real &amp;amp; Raw show #thewire</w:t>
      </w:r>
    </w:p>
    <w:p>
      <w:r>
        <w:rPr>
          <w:b/>
          <w:u w:val="single"/>
        </w:rPr>
        <w:t>262122</w:t>
      </w:r>
    </w:p>
    <w:p>
      <w:r>
        <w:t>Plants have been growing at a faster rate than at any time in the past 54,000 years due to human sources of carbon https://t.co/H4GuuLjOSf https://t.co/fjei0Nevt1</w:t>
      </w:r>
    </w:p>
    <w:p>
      <w:r>
        <w:rPr>
          <w:b/>
          <w:u w:val="single"/>
        </w:rPr>
        <w:t>262123</w:t>
      </w:r>
    </w:p>
    <w:p>
      <w:r>
        <w:t>@switchcleo The AEP7 laser pistol from Fallout 3. The idea is the end result will have lights and sound effects and everything. https://t.co/23AoBwZkFA</w:t>
      </w:r>
    </w:p>
    <w:p>
      <w:r>
        <w:rPr>
          <w:b/>
          <w:u w:val="single"/>
        </w:rPr>
        <w:t>262124</w:t>
      </w:r>
    </w:p>
    <w:p>
      <w:r>
        <w:t>Found a Transponder Snail!</w:t>
        <w:br/>
        <w:t>Scoop! Exclusive photos of the mysterious Mr. 0!!</w:t>
        <w:br/>
        <w:t>https://t.co/E9lYHDXV59 #TreCru https://t.co/CZAszkMAnI</w:t>
      </w:r>
    </w:p>
    <w:p>
      <w:r>
        <w:rPr>
          <w:b/>
          <w:u w:val="single"/>
        </w:rPr>
        <w:t>262125</w:t>
      </w:r>
    </w:p>
    <w:p>
      <w:r>
        <w:t>.@ScottGottliebMD Are you going to protect consumers or the food industry? That’s the question! #NutritionFacts https://t.co/IKbvyW7LBi</w:t>
      </w:r>
    </w:p>
    <w:p>
      <w:r>
        <w:rPr>
          <w:b/>
          <w:u w:val="single"/>
        </w:rPr>
        <w:t>262126</w:t>
      </w:r>
    </w:p>
    <w:p>
      <w:r>
        <w:t>I don't think I'm ready for the final episode. But I'm expecting everybody to die. I can't see it in any other way. 🔪🔪🔪</w:t>
        <w:br/>
        <w:t>#g_tekketsu</w:t>
      </w:r>
    </w:p>
    <w:p>
      <w:r>
        <w:rPr>
          <w:b/>
          <w:u w:val="single"/>
        </w:rPr>
        <w:t>262127</w:t>
      </w:r>
    </w:p>
    <w:p>
      <w:r>
        <w:t>Hope I #win the #RealLifePowerpuff Girl giveaway from @daddysweeney &amp;amp; @HULU https://t.co/ih7rKSrb6V</w:t>
      </w:r>
    </w:p>
    <w:p>
      <w:r>
        <w:rPr>
          <w:b/>
          <w:u w:val="single"/>
        </w:rPr>
        <w:t>262128</w:t>
      </w:r>
    </w:p>
    <w:p>
      <w:r>
        <w:t>Times Of Pak is out! https://t.co/UqNqyugtoB Stories via @Arshadyousafzay @kanpuriaguy @AAPonALLgone</w:t>
      </w:r>
    </w:p>
    <w:p>
      <w:r>
        <w:rPr>
          <w:b/>
          <w:u w:val="single"/>
        </w:rPr>
        <w:t>262129</w:t>
      </w:r>
    </w:p>
    <w:p>
      <w:r>
        <w:t>Lucil: "Unfortunately, he is planning a mission of great import and will be occupied well into the night."</w:t>
      </w:r>
    </w:p>
    <w:p>
      <w:r>
        <w:rPr>
          <w:b/>
          <w:u w:val="single"/>
        </w:rPr>
        <w:t>262130</w:t>
      </w:r>
    </w:p>
    <w:p>
      <w:r>
        <w:t>The very-popular PC MMO Club Penguin lives again as @Disney's Club Penguin Island https://t.co/ezPh8ruEov by @TLaz99</w:t>
      </w:r>
    </w:p>
    <w:p>
      <w:r>
        <w:rPr>
          <w:b/>
          <w:u w:val="single"/>
        </w:rPr>
        <w:t>262131</w:t>
      </w:r>
    </w:p>
    <w:p>
      <w:r>
        <w:t>The following organizations and groups have either collaborated or are collaborating with the CHC. Learn more here: https://t.co/K9XqEbUHAe https://t.co/3f8Ze20S3k</w:t>
      </w:r>
    </w:p>
    <w:p>
      <w:r>
        <w:rPr>
          <w:b/>
          <w:u w:val="single"/>
        </w:rPr>
        <w:t>262132</w:t>
      </w:r>
    </w:p>
    <w:p>
      <w:r>
        <w:t>Fun but tiring. We are getting too old for this @EarlSargent . Two more days. Raw then Smackdown. Two more days.</w:t>
      </w:r>
    </w:p>
    <w:p>
      <w:r>
        <w:rPr>
          <w:b/>
          <w:u w:val="single"/>
        </w:rPr>
        <w:t>262133</w:t>
      </w:r>
    </w:p>
    <w:p>
      <w:r>
        <w:t>@maddow &amp;lt;3 seeing your reports on constituents applying pressure to the US Senators that ignore us. NBC Affiliate: https://t.co/r4513hupoj https://t.co/jwd8wLx9z1</w:t>
      </w:r>
    </w:p>
    <w:p>
      <w:r>
        <w:rPr>
          <w:b/>
          <w:u w:val="single"/>
        </w:rPr>
        <w:t>262134</w:t>
      </w:r>
    </w:p>
    <w:p>
      <w:r>
        <w:t>1 in 5 people in UK will be over 65 by 2030. @TheKingsFund have some great studies around the future of care. https://t.co/tEBxIT3rWd https://t.co/tdAw8q7Iif</w:t>
      </w:r>
    </w:p>
    <w:p>
      <w:r>
        <w:rPr>
          <w:b/>
          <w:u w:val="single"/>
        </w:rPr>
        <w:t>262135</w:t>
      </w:r>
    </w:p>
    <w:p>
      <w:r>
        <w:t>Celebration at The Walk JBR  Happy Birthday Juvy! Wishing you health, love, wealth, happiness… https://t.co/YstqTm3ymM</w:t>
      </w:r>
    </w:p>
    <w:p>
      <w:r>
        <w:rPr>
          <w:b/>
          <w:u w:val="single"/>
        </w:rPr>
        <w:t>262136</w:t>
      </w:r>
    </w:p>
    <w:p>
      <w:r>
        <w:t>We’ve made it to Wednesday! Treat yourself with a couple of our fun cake pops! They make a great office treat too! https://t.co/VUoAySvZOB</w:t>
      </w:r>
    </w:p>
    <w:p>
      <w:r>
        <w:rPr>
          <w:b/>
          <w:u w:val="single"/>
        </w:rPr>
        <w:t>262137</w:t>
      </w:r>
    </w:p>
    <w:p>
      <w:r>
        <w:t>Actually nothing worse than trying to tell someone something and they couldn't act less interested if they tried</w:t>
      </w:r>
    </w:p>
    <w:p>
      <w:r>
        <w:rPr>
          <w:b/>
          <w:u w:val="single"/>
        </w:rPr>
        <w:t>262138</w:t>
      </w:r>
    </w:p>
    <w:p>
      <w:r>
        <w:t>@SaraWassonLancs ...I'm starting my PhD in September, focusing on Shame as a Gothic trope in contemporary fiction of northern England.</w:t>
      </w:r>
    </w:p>
    <w:p>
      <w:r>
        <w:rPr>
          <w:b/>
          <w:u w:val="single"/>
        </w:rPr>
        <w:t>262139</w:t>
      </w:r>
    </w:p>
    <w:p>
      <w:r>
        <w:t>@PythonResponder Are you here in Brazil right now? I live in Florianópolis, Santa Catarina...probably in your way...</w:t>
      </w:r>
    </w:p>
    <w:p>
      <w:r>
        <w:rPr>
          <w:b/>
          <w:u w:val="single"/>
        </w:rPr>
        <w:t>262140</w:t>
      </w:r>
    </w:p>
    <w:p>
      <w:r>
        <w:t>Trump created a makeshift Situation Room at Mar-a-Lago for a briefing on the Syria bombing https://t.co/dH0bURzqrp</w:t>
      </w:r>
    </w:p>
    <w:p>
      <w:r>
        <w:rPr>
          <w:b/>
          <w:u w:val="single"/>
        </w:rPr>
        <w:t>262141</w:t>
      </w:r>
    </w:p>
    <w:p>
      <w:r>
        <w:t>i hate when you're really tired but you can't fall asleep so you're pretty much just staring into darkness</w:t>
      </w:r>
    </w:p>
    <w:p>
      <w:r>
        <w:rPr>
          <w:b/>
          <w:u w:val="single"/>
        </w:rPr>
        <w:t>262142</w:t>
      </w:r>
    </w:p>
    <w:p>
      <w:r>
        <w:t>@faeyakof smart watches help me measure. They’re not an exact science (save doing an actual sleep study), but is a generally good indicator</w:t>
      </w:r>
    </w:p>
    <w:p>
      <w:r>
        <w:rPr>
          <w:b/>
          <w:u w:val="single"/>
        </w:rPr>
        <w:t>262143</w:t>
      </w:r>
    </w:p>
    <w:p>
      <w:r>
        <w:t>@laurelworlds @bbcdoctorwho Yes it's me ...if we are taking about the photos .. https://t.co/9c1NSrQkwN</w:t>
      </w:r>
    </w:p>
    <w:p>
      <w:r>
        <w:rPr>
          <w:b/>
          <w:u w:val="single"/>
        </w:rPr>
        <w:t>262144</w:t>
      </w:r>
    </w:p>
    <w:p>
      <w:r>
        <w:t>Play for a chance to win a Kenmore Elite mixer! #instantwingame #appliances #sears #lunch https://t.co/QoyiSWf26C via @SYWSweeps</w:t>
      </w:r>
    </w:p>
    <w:p>
      <w:r>
        <w:rPr>
          <w:b/>
          <w:u w:val="single"/>
        </w:rPr>
        <w:t>262145</w:t>
      </w:r>
    </w:p>
    <w:p>
      <w:r>
        <w:t>Top 100 Food Packaging Innovations in April - From Fresh Produce Stickers to Rustic Gelato Jars (TOPLIST) https://t.co/nKblH7TAVl</w:t>
      </w:r>
    </w:p>
    <w:p>
      <w:r>
        <w:rPr>
          <w:b/>
          <w:u w:val="single"/>
        </w:rPr>
        <w:t>262146</w:t>
      </w:r>
    </w:p>
    <w:p>
      <w:r>
        <w:t>You aren't yet ready to round up people to help you bring your... More for Virgo https://t.co/gky5tpaj6E</w:t>
      </w:r>
    </w:p>
    <w:p>
      <w:r>
        <w:rPr>
          <w:b/>
          <w:u w:val="single"/>
        </w:rPr>
        <w:t>262147</w:t>
      </w:r>
    </w:p>
    <w:p>
      <w:r>
        <w:t>HELLO ALL! pls help me prove to my delusional roommate that central jersey does not exist https://t.co/ji1ZQKaBTj</w:t>
      </w:r>
    </w:p>
    <w:p>
      <w:r>
        <w:rPr>
          <w:b/>
          <w:u w:val="single"/>
        </w:rPr>
        <w:t>262148</w:t>
      </w:r>
    </w:p>
    <w:p>
      <w:r>
        <w:t>Marco Rubio reveals his presidential campaign staffers were hacked - The Independent https://t.co/MJWEfXW7Hi</w:t>
      </w:r>
    </w:p>
    <w:p>
      <w:r>
        <w:rPr>
          <w:b/>
          <w:u w:val="single"/>
        </w:rPr>
        <w:t>262149</w:t>
      </w:r>
    </w:p>
    <w:p>
      <w:r>
        <w:t>I'm never taking the metro to go see a dude who has a car. If he doesn't offer to come pick you up, he doesn't care about you, sis.</w:t>
      </w:r>
    </w:p>
    <w:p>
      <w:r>
        <w:rPr>
          <w:b/>
          <w:u w:val="single"/>
        </w:rPr>
        <w:t>262150</w:t>
      </w:r>
    </w:p>
    <w:p>
      <w:r>
        <w:t>The penguins will have to fill a void on D if they want to repeat as #StanleyCup champs. https://t.co/Ft410vhraG</w:t>
      </w:r>
    </w:p>
    <w:p>
      <w:r>
        <w:rPr>
          <w:b/>
          <w:u w:val="single"/>
        </w:rPr>
        <w:t>262151</w:t>
      </w:r>
    </w:p>
    <w:p>
      <w:r>
        <w:t>Our Stunning Blond Cover Model Anya Benton for Spearmint Rhino at Formula Drift #formuladrift Long Beach 2017… https://t.co/l5INhshCX6</w:t>
      </w:r>
    </w:p>
    <w:p>
      <w:r>
        <w:rPr>
          <w:b/>
          <w:u w:val="single"/>
        </w:rPr>
        <w:t>262152</w:t>
      </w:r>
    </w:p>
    <w:p>
      <w:r>
        <w:t>@NickFerrariLBC @LBC on the Radio calling Assad a Mad Dog spreading their propaganda but nothing said weeks before from USA bombs #Syria</w:t>
      </w:r>
    </w:p>
    <w:p>
      <w:r>
        <w:rPr>
          <w:b/>
          <w:u w:val="single"/>
        </w:rPr>
        <w:t>262153</w:t>
      </w:r>
    </w:p>
    <w:p>
      <w:r>
        <w:t>@1776Solution @RafaStar4 @WoodsonMolcolm @pjcobbrocks5 @jjburdett @staggerlee420 @EjHirschberger @tonygiove @LifecoachNV16 @mark_selby723 @BrittPettibone @ralphshields313 He was so concerned about the Constitution.</w:t>
        <w:br/>
        <w:t>https://t.co/wO0vseORXQ</w:t>
      </w:r>
    </w:p>
    <w:p>
      <w:r>
        <w:rPr>
          <w:b/>
          <w:u w:val="single"/>
        </w:rPr>
        <w:t>262154</w:t>
      </w:r>
    </w:p>
    <w:p>
      <w:r>
        <w:t>@KeerthyOfficial @PawanKalyan @haarika_hassine I am full enjoy my God movie will be started #jai pawanism# jai power star #PK25</w:t>
      </w:r>
    </w:p>
    <w:p>
      <w:r>
        <w:rPr>
          <w:b/>
          <w:u w:val="single"/>
        </w:rPr>
        <w:t>262155</w:t>
      </w:r>
    </w:p>
    <w:p>
      <w:r>
        <w:t>" I have no problem being called Benny! Just don't call my Ben 10. Or else You'll meet with a terrible fate. You cocky bitch.. " #Bot</w:t>
      </w:r>
    </w:p>
    <w:p>
      <w:r>
        <w:rPr>
          <w:b/>
          <w:u w:val="single"/>
        </w:rPr>
        <w:t>262156</w:t>
      </w:r>
    </w:p>
    <w:p>
      <w:r>
        <w:t>he was cute tho, with long hair &amp;amp; clear, golden skin. ooh &amp;amp; he was wearing a leather jacket and dope boots</w:t>
      </w:r>
    </w:p>
    <w:p>
      <w:r>
        <w:rPr>
          <w:b/>
          <w:u w:val="single"/>
        </w:rPr>
        <w:t>262157</w:t>
      </w:r>
    </w:p>
    <w:p>
      <w:r>
        <w:t>The 'Master of None' Season 2 trailer will make you want to go to Italy, stat https://t.co/x4taf2Rpez</w:t>
      </w:r>
    </w:p>
    <w:p>
      <w:r>
        <w:rPr>
          <w:b/>
          <w:u w:val="single"/>
        </w:rPr>
        <w:t>262158</w:t>
      </w:r>
    </w:p>
    <w:p>
      <w:r>
        <w:t>Catherine Thornley completed the quest Annihilator of Voids! https://t.co/7knXyhrK2C https://t.co/baSyYE7rEN</w:t>
      </w:r>
    </w:p>
    <w:p>
      <w:r>
        <w:rPr>
          <w:b/>
          <w:u w:val="single"/>
        </w:rPr>
        <w:t>262159</w:t>
      </w:r>
    </w:p>
    <w:p>
      <w:r>
        <w:t>Ladies, what are some of your favourite/most beautiful watches? I'm looking for something under £500/US$650 and have no clue where to start.</w:t>
      </w:r>
    </w:p>
    <w:p>
      <w:r>
        <w:rPr>
          <w:b/>
          <w:u w:val="single"/>
        </w:rPr>
        <w:t>262160</w:t>
      </w:r>
    </w:p>
    <w:p>
      <w:r>
        <w:t>Kindergarten art students hard at work painting 3-D the fish they made out of cardboard and drywall paste. https://t.co/cCDWHex3ke</w:t>
      </w:r>
    </w:p>
    <w:p>
      <w:r>
        <w:rPr>
          <w:b/>
          <w:u w:val="single"/>
        </w:rPr>
        <w:t>262161</w:t>
      </w:r>
    </w:p>
    <w:p>
      <w:r>
        <w:t>"When you're given immunity that means you've probably committed a crime." - Mike Flynn</w:t>
        <w:br/>
        <w:br/>
        <w:t>#LockHimUp  https://t.co/biu3cRLDLY</w:t>
      </w:r>
    </w:p>
    <w:p>
      <w:r>
        <w:rPr>
          <w:b/>
          <w:u w:val="single"/>
        </w:rPr>
        <w:t>262162</w:t>
      </w:r>
    </w:p>
    <w:p>
      <w:r>
        <w:t>9 delicious allergy-free easter recipes the whole family can actually eat: https://t.co/tGhcAF0JGP https://t.co/PwNussjEfW</w:t>
      </w:r>
    </w:p>
    <w:p>
      <w:r>
        <w:rPr>
          <w:b/>
          <w:u w:val="single"/>
        </w:rPr>
        <w:t>262163</w:t>
      </w:r>
    </w:p>
    <w:p>
      <w:r>
        <w:t>This city can be a complicated place, but when #DC is great...it is really great. Going to miss… https://t.co/PCtB362XHt</w:t>
      </w:r>
    </w:p>
    <w:p>
      <w:r>
        <w:rPr>
          <w:b/>
          <w:u w:val="single"/>
        </w:rPr>
        <w:t>262164</w:t>
      </w:r>
    </w:p>
    <w:p>
      <w:r>
        <w:t>Get after it today friends! Do a little bit each day to move your dreams forward. I'm so thankful that today... https://t.co/biUwlTYYcQ</w:t>
      </w:r>
    </w:p>
    <w:p>
      <w:r>
        <w:rPr>
          <w:b/>
          <w:u w:val="single"/>
        </w:rPr>
        <w:t>262165</w:t>
      </w:r>
    </w:p>
    <w:p>
      <w:r>
        <w:t>Listen to Johnny L Jetson X JamRocB - Came From by Johnny L Jetson #np on #SoundCloud https://t.co/AT8L4bIxq5</w:t>
      </w:r>
    </w:p>
    <w:p>
      <w:r>
        <w:rPr>
          <w:b/>
          <w:u w:val="single"/>
        </w:rPr>
        <w:t>262166</w:t>
      </w:r>
    </w:p>
    <w:p>
      <w:r>
        <w:t>The Giants are giving out an “M-V-Pee” trophy to the player making the most of water breaks https://t.co/h63AbPfaeP https://t.co/tzKx1Tarzf</w:t>
      </w:r>
    </w:p>
    <w:p>
      <w:r>
        <w:rPr>
          <w:b/>
          <w:u w:val="single"/>
        </w:rPr>
        <w:t>262167</w:t>
      </w:r>
    </w:p>
    <w:p>
      <w:r>
        <w:t>One percent improvements create champions over time: https://t.co/QijAApgdIM https://t.co/iBaxaRaHpT</w:t>
      </w:r>
    </w:p>
    <w:p>
      <w:r>
        <w:rPr>
          <w:b/>
          <w:u w:val="single"/>
        </w:rPr>
        <w:t>262168</w:t>
      </w:r>
    </w:p>
    <w:p>
      <w:r>
        <w:t>@cridheone Bitteschon honey :) xx "Trying to sing" may be more accurate lol XD xx</w:t>
        <w:br/>
        <w:t>Wasn't enough bread for #CrunchyBunchy" Sunday, so I'll try again....</w:t>
      </w:r>
    </w:p>
    <w:p>
      <w:r>
        <w:rPr>
          <w:b/>
          <w:u w:val="single"/>
        </w:rPr>
        <w:t>262169</w:t>
      </w:r>
    </w:p>
    <w:p>
      <w:r>
        <w:t>11 brilliant FIFA 17 bargains available for under £3m | FourFourTwo https://t.co/DxlKEQdBWJ via @FourFourTwo #FIFA17</w:t>
      </w:r>
    </w:p>
    <w:p>
      <w:r>
        <w:rPr>
          <w:b/>
          <w:u w:val="single"/>
        </w:rPr>
        <w:t>262170</w:t>
      </w:r>
    </w:p>
    <w:p>
      <w:r>
        <w:t>LAST CHANCE TO GET £50 FREE ⏰</w:t>
        <w:br/>
        <w:br/>
        <w:t>Offer only available today!</w:t>
        <w:br/>
        <w:br/>
        <w:t>👉 https://t.co/tOj8cIgeDl https://t.co/gNGeB2sqpR</w:t>
      </w:r>
    </w:p>
    <w:p>
      <w:r>
        <w:rPr>
          <w:b/>
          <w:u w:val="single"/>
        </w:rPr>
        <w:t>262171</w:t>
      </w:r>
    </w:p>
    <w:p>
      <w:r>
        <w:t>Conservative commentator Tomi Lahren sues former boss Glenn Beck for firing her after... https://t.co/Kl749guoDC by #CNN via @c0nvey https://t.co/lObbBVTXNx</w:t>
      </w:r>
    </w:p>
    <w:p>
      <w:r>
        <w:rPr>
          <w:b/>
          <w:u w:val="single"/>
        </w:rPr>
        <w:t>262172</w:t>
      </w:r>
    </w:p>
    <w:p>
      <w:r>
        <w:t>no one understands what an urban planner is so I have to pretend I'm a loser architect student. life sux</w:t>
      </w:r>
    </w:p>
    <w:p>
      <w:r>
        <w:rPr>
          <w:b/>
          <w:u w:val="single"/>
        </w:rPr>
        <w:t>262173</w:t>
      </w:r>
    </w:p>
    <w:p>
      <w:r>
        <w:t>Alicia Wilsion, Harvard's premiere student. Scoring a 320 in Language Arts-the college credit+ level. Congratulations! https://t.co/rrE6l819UW</w:t>
      </w:r>
    </w:p>
    <w:p>
      <w:r>
        <w:rPr>
          <w:b/>
          <w:u w:val="single"/>
        </w:rPr>
        <w:t>262174</w:t>
      </w:r>
    </w:p>
    <w:p>
      <w:r>
        <w:t>Youth participation and steering has proven to be successful in #Jordon demonstrating that youth must be involved leadership in #SRHR #CPD50</w:t>
      </w:r>
    </w:p>
    <w:p>
      <w:r>
        <w:rPr>
          <w:b/>
          <w:u w:val="single"/>
        </w:rPr>
        <w:t>262175</w:t>
      </w:r>
    </w:p>
    <w:p>
      <w:r>
        <w:t xml:space="preserve">@ProjetoooHelp @onedirection @radiodisney @NiallOfficial @LiamPayne @Louis_Tomlinson @Harry_Styles Could you please RETWEET this tweet @onedirection </w:t>
        <w:br/>
        <w:t xml:space="preserve">@Louis_Tomlinson ? Saiu </w:t>
        <w:br/>
        <w:t>ONED ATTACK</w:t>
        <w:br/>
        <w:t>#OneDirection #YouKnowYouLoveThem @radiodisney</w:t>
      </w:r>
    </w:p>
    <w:p>
      <w:r>
        <w:rPr>
          <w:b/>
          <w:u w:val="single"/>
        </w:rPr>
        <w:t>262176</w:t>
      </w:r>
    </w:p>
    <w:p>
      <w:r>
        <w:t>Love being with someone that supports me ❤. Whatever I wanna do, she's right there to help me reach my goal 💍.</w:t>
      </w:r>
    </w:p>
    <w:p>
      <w:r>
        <w:rPr>
          <w:b/>
          <w:u w:val="single"/>
        </w:rPr>
        <w:t>262177</w:t>
      </w:r>
    </w:p>
    <w:p>
      <w:r>
        <w:t>https://t.co/LUqxPMJS8Q via @YouTube DEAR SHERATON/HILTON//MANDARIM   I am Ms. Ely S. KOSANOVICH of ElyKosanovICH  https://t.co/aXe07xzpZa</w:t>
      </w:r>
    </w:p>
    <w:p>
      <w:r>
        <w:rPr>
          <w:b/>
          <w:u w:val="single"/>
        </w:rPr>
        <w:t>262178</w:t>
      </w:r>
    </w:p>
    <w:p>
      <w:r>
        <w:t>@KSUFoodscience another KSU food science alumni! It was nice seeing you David! https://t.co/DT1GsNUq1U</w:t>
      </w:r>
    </w:p>
    <w:p>
      <w:r>
        <w:rPr>
          <w:b/>
          <w:u w:val="single"/>
        </w:rPr>
        <w:t>262179</w:t>
      </w:r>
    </w:p>
    <w:p>
      <w:r>
        <w:t>We're partnering with UNC Asheville Humanities Program to sponsor a free film screening this Thursday evening to... https://t.co/rTJFuHlD7u</w:t>
      </w:r>
    </w:p>
    <w:p>
      <w:r>
        <w:rPr>
          <w:b/>
          <w:u w:val="single"/>
        </w:rPr>
        <w:t>262180</w:t>
      </w:r>
    </w:p>
    <w:p>
      <w:r>
        <w:t>@aftgomes please leave the club, you are completely useless piece of sh**t. Also, the man who recommended you should change his job</w:t>
      </w:r>
    </w:p>
    <w:p>
      <w:r>
        <w:rPr>
          <w:b/>
          <w:u w:val="single"/>
        </w:rPr>
        <w:t>262181</w:t>
      </w:r>
    </w:p>
    <w:p>
      <w:r>
        <w:t>Father,</w:t>
        <w:br/>
        <w:t>In peace I will both lie down and sleep, for You, Lord, alone make me dwell in safety and confident trust. You Protect me.-Psalm 4:8</w:t>
      </w:r>
    </w:p>
    <w:p>
      <w:r>
        <w:rPr>
          <w:b/>
          <w:u w:val="single"/>
        </w:rPr>
        <w:t>262182</w:t>
      </w:r>
    </w:p>
    <w:p>
      <w:r>
        <w:t>It's all about proper attribution. "Autotrader Looks for Serious Shoppers' Buying Triggers" https://t.co/BKMN7DBMDi</w:t>
      </w:r>
    </w:p>
    <w:p>
      <w:r>
        <w:rPr>
          <w:b/>
          <w:u w:val="single"/>
        </w:rPr>
        <w:t>262183</w:t>
      </w:r>
    </w:p>
    <w:p>
      <w:r>
        <w:t>You want to dig in your heels today and resist change, especia... More for Libra https://t.co/e4wkwI4qgz</w:t>
      </w:r>
    </w:p>
    <w:p>
      <w:r>
        <w:rPr>
          <w:b/>
          <w:u w:val="single"/>
        </w:rPr>
        <w:t>262184</w:t>
      </w:r>
    </w:p>
    <w:p>
      <w:r>
        <w:t>Misplaced in time… can she find her way home? A Home for Helena #Regency #timetravel #99¢ https://t.co/eDWQeM4btj https://t.co/iNmDYz3O56</w:t>
      </w:r>
    </w:p>
    <w:p>
      <w:r>
        <w:rPr>
          <w:b/>
          <w:u w:val="single"/>
        </w:rPr>
        <w:t>262185</w:t>
      </w:r>
    </w:p>
    <w:p>
      <w:r>
        <w:t>was there supposed to be like some weird dramatic shit after jason went missing? like he was gonna come back all dramatic like?</w:t>
      </w:r>
    </w:p>
    <w:p>
      <w:r>
        <w:rPr>
          <w:b/>
          <w:u w:val="single"/>
        </w:rPr>
        <w:t>262186</w:t>
      </w:r>
    </w:p>
    <w:p>
      <w:r>
        <w:t>Unfortunate 4-0 loss to the 1XI today. MOTM : Lucy Ingils - Well done 🏆💚Thanks to everyone who came to watch 🏑</w:t>
      </w:r>
    </w:p>
    <w:p>
      <w:r>
        <w:rPr>
          <w:b/>
          <w:u w:val="single"/>
        </w:rPr>
        <w:t>262187</w:t>
      </w:r>
    </w:p>
    <w:p>
      <w:r>
        <w:t>#News #GoldCoast Commonwealth Games and AIS team up to chase Gold Coast gold next year https://t.co/Ooxq72EeNQ</w:t>
      </w:r>
    </w:p>
    <w:p>
      <w:r>
        <w:rPr>
          <w:b/>
          <w:u w:val="single"/>
        </w:rPr>
        <w:t>262188</w:t>
      </w:r>
    </w:p>
    <w:p>
      <w:r>
        <w:t>I have to subtract the number of characters in my name from the allowance of 140 to make my tweets "re-tweet"able. #GoodTimes</w:t>
      </w:r>
    </w:p>
    <w:p>
      <w:r>
        <w:rPr>
          <w:b/>
          <w:u w:val="single"/>
        </w:rPr>
        <w:t>262189</w:t>
      </w:r>
    </w:p>
    <w:p>
      <w:r>
        <w:t>Looking for an international kitchen serving delicious local products? Our 57 Restaurant &amp;amp; Lounge by #MeliáVienna is definitely for you! https://t.co/bG4JxhKUlE</w:t>
      </w:r>
    </w:p>
    <w:p>
      <w:r>
        <w:rPr>
          <w:b/>
          <w:u w:val="single"/>
        </w:rPr>
        <w:t>262190</w:t>
      </w:r>
    </w:p>
    <w:p>
      <w:r>
        <w:t>Muslims believe that #Quran is the most important miracle of Muhammad #ep3_M&amp;amp;S https://t.co/GqcKT7TwA9</w:t>
      </w:r>
    </w:p>
    <w:p>
      <w:r>
        <w:rPr>
          <w:b/>
          <w:u w:val="single"/>
        </w:rPr>
        <w:t>262191</w:t>
      </w:r>
    </w:p>
    <w:p>
      <w:r>
        <w:t>Myths &amp;amp; Legends: A Paranormal Romance and Urban Fantasy Boxed Set Collection ... https://t.co/ZnIiMLd6cT via @amazon</w:t>
      </w:r>
    </w:p>
    <w:p>
      <w:r>
        <w:rPr>
          <w:b/>
          <w:u w:val="single"/>
        </w:rPr>
        <w:t>262192</w:t>
      </w:r>
    </w:p>
    <w:p>
      <w:r>
        <w:t>Tap the link to earn rewards for both you and me in @Farmville2! #farmrewards https://t.co/aQ1jPnOwie https://t.co/n8z3a6WfqA</w:t>
      </w:r>
    </w:p>
    <w:p>
      <w:r>
        <w:rPr>
          <w:b/>
          <w:u w:val="single"/>
        </w:rPr>
        <w:t>262193</w:t>
      </w:r>
    </w:p>
    <w:p>
      <w:r>
        <w:t>@TimBrando Worst game changing missed call was Meeks out of bounds on jump ball! Zags should've had ball down 1 with 40 seconds</w:t>
      </w:r>
    </w:p>
    <w:p>
      <w:r>
        <w:rPr>
          <w:b/>
          <w:u w:val="single"/>
        </w:rPr>
        <w:t>262194</w:t>
      </w:r>
    </w:p>
    <w:p>
      <w:r>
        <w:t>I found a Heracross!</w:t>
        <w:br/>
        <w:t>IV: 12/4/7 (51%)</w:t>
        <w:br/>
        <w:t>struggle bug fast</w:t>
        <w:br/>
        <w:t xml:space="preserve">close combat </w:t>
        <w:br/>
        <w:t xml:space="preserve">23 min left </w:t>
        <w:br/>
        <w:t>source: scan</w:t>
        <w:br/>
        <w:t>Catch it at: https://t.co/wL1PuxmfIW</w:t>
        <w:br/>
        <w:t>Catch</w:t>
      </w:r>
    </w:p>
    <w:p>
      <w:r>
        <w:rPr>
          <w:b/>
          <w:u w:val="single"/>
        </w:rPr>
        <w:t>262195</w:t>
      </w:r>
    </w:p>
    <w:p>
      <w:r>
        <w:t>@Chapter5Books @hodderscape Would love to get it signed along with my beautiful hardback when I meet her this month!!</w:t>
      </w:r>
    </w:p>
    <w:p>
      <w:r>
        <w:rPr>
          <w:b/>
          <w:u w:val="single"/>
        </w:rPr>
        <w:t>262196</w:t>
      </w:r>
    </w:p>
    <w:p>
      <w:r>
        <w:t>What's with the creepy lady ads for Snyder's Pretzels? Not only does it make me not want to eat that, but makes me want to burn the evil out</w:t>
      </w:r>
    </w:p>
    <w:p>
      <w:r>
        <w:rPr>
          <w:b/>
          <w:u w:val="single"/>
        </w:rPr>
        <w:t>262197</w:t>
      </w:r>
    </w:p>
    <w:p>
      <w:r>
        <w:t>Principal Aldredge @hrmspatriot sharing his expertise &amp;amp; news of their great efforts! @CabCoSchools #globaled https://t.co/XFMP5huN5F</w:t>
      </w:r>
    </w:p>
    <w:p>
      <w:r>
        <w:rPr>
          <w:b/>
          <w:u w:val="single"/>
        </w:rPr>
        <w:t>262198</w:t>
      </w:r>
    </w:p>
    <w:p>
      <w:r>
        <w:t>I'm in the running to win a Springfield 1911 Pistol thanks to @GunWinner #GunGiveaway #SpringfieldArmory https://t.co/NV7O2fIjx2</w:t>
      </w:r>
    </w:p>
    <w:p>
      <w:r>
        <w:rPr>
          <w:b/>
          <w:u w:val="single"/>
        </w:rPr>
        <w:t>262199</w:t>
      </w:r>
    </w:p>
    <w:p>
      <w:r>
        <w:t>#NowPlaying Selena Gomez - Kill Em With Kindness Selena Gomez LRdR good listening  https://t.co/u2pHLqSBEy</w:t>
      </w:r>
    </w:p>
    <w:p>
      <w:r>
        <w:rPr>
          <w:b/>
          <w:u w:val="single"/>
        </w:rPr>
        <w:t>262200</w:t>
      </w:r>
    </w:p>
    <w:p>
      <w:r>
        <w:t>@NiallOfficial NASHVILLE please! 💗🙌 I mean, this town is music city after all. 😉</w:t>
        <w:br/>
        <w:t xml:space="preserve">#HoranToNashville </w:t>
        <w:br/>
        <w:t>#ThisTown</w:t>
      </w:r>
    </w:p>
    <w:p>
      <w:r>
        <w:rPr>
          <w:b/>
          <w:u w:val="single"/>
        </w:rPr>
        <w:t>262201</w:t>
      </w:r>
    </w:p>
    <w:p>
      <w:r>
        <w:t>Morning Spoilers: new hints about a possible new planet in Star Wars: The Last Jedi</w:t>
        <w:br/>
        <w:t>https://t.co/Kf2U4v2htO https://t.co/l6BOPjRM4Z Gizmo…</w:t>
      </w:r>
    </w:p>
    <w:p>
      <w:r>
        <w:rPr>
          <w:b/>
          <w:u w:val="single"/>
        </w:rPr>
        <w:t>262202</w:t>
      </w:r>
    </w:p>
    <w:p>
      <w:r>
        <w:t>Imagine giving an American cop a Pepsi at a demonstration! He would shoot you in the face and tip foaming soda over your twitching corpse</w:t>
      </w:r>
    </w:p>
    <w:p>
      <w:r>
        <w:rPr>
          <w:b/>
          <w:u w:val="single"/>
        </w:rPr>
        <w:t>262203</w:t>
      </w:r>
    </w:p>
    <w:p>
      <w:r>
        <w:t>Bush: 'it's hard to unify the country when the news media is so split up. Remember when the news media mattered a lot more'</w:t>
      </w:r>
    </w:p>
    <w:p>
      <w:r>
        <w:rPr>
          <w:b/>
          <w:u w:val="single"/>
        </w:rPr>
        <w:t>262204</w:t>
      </w:r>
    </w:p>
    <w:p>
      <w:r>
        <w:t>Too many of us are not living our dreams because we are living our fears. —Les Brown #MFCSP #AForceToBeReckonedWith</w:t>
      </w:r>
    </w:p>
    <w:p>
      <w:r>
        <w:rPr>
          <w:b/>
          <w:u w:val="single"/>
        </w:rPr>
        <w:t>262205</w:t>
      </w:r>
    </w:p>
    <w:p>
      <w:r>
        <w:t>https://t.co/iqYbWKYgkl</w:t>
        <w:br/>
        <w:t>Prong Set Blue Sapphire Gemstone Pave Diamond Party Wear Ring Supplier https://t.co/oyLIKJJUgL</w:t>
      </w:r>
    </w:p>
    <w:p>
      <w:r>
        <w:rPr>
          <w:b/>
          <w:u w:val="single"/>
        </w:rPr>
        <w:t>262206</w:t>
      </w:r>
    </w:p>
    <w:p>
      <w:r>
        <w:t>I liked a @YouTube video from @kylekulinski https://t.co/ovDOkzORjr Let The Obamacare Sabotage Begin...</w:t>
      </w:r>
    </w:p>
    <w:p>
      <w:r>
        <w:rPr>
          <w:b/>
          <w:u w:val="single"/>
        </w:rPr>
        <w:t>262207</w:t>
      </w:r>
    </w:p>
    <w:p>
      <w:r>
        <w:t>Douk only bed hooker.. I come from alien land. My wife. Kill alien. My son dead Douk, my baby Douk..</w:t>
      </w:r>
    </w:p>
    <w:p>
      <w:r>
        <w:rPr>
          <w:b/>
          <w:u w:val="single"/>
        </w:rPr>
        <w:t>262208</w:t>
      </w:r>
    </w:p>
    <w:p>
      <w:r>
        <w:t>Houston councilman fears for safety after calling police in murder-for-hire case https://t.co/Dd8BeG79UE https://t.co/4wQEJiV56I</w:t>
      </w:r>
    </w:p>
    <w:p>
      <w:r>
        <w:rPr>
          <w:b/>
          <w:u w:val="single"/>
        </w:rPr>
        <w:t>262209</w:t>
      </w:r>
    </w:p>
    <w:p>
      <w:r>
        <w:t>@JosephEHolcomb3 Thanks so much for the follow! Pain-free sitting is available in 5 Easy Steps!  https://t.co/fROpxwOoQK</w:t>
      </w:r>
    </w:p>
    <w:p>
      <w:r>
        <w:rPr>
          <w:b/>
          <w:u w:val="single"/>
        </w:rPr>
        <w:t>262210</w:t>
      </w:r>
    </w:p>
    <w:p>
      <w:r>
        <w:t>@TheGrumpyBitch Only opinion of person suffering horribly at the end of life should be considered - not for others to inflict their views #bbcaq</w:t>
      </w:r>
    </w:p>
    <w:p>
      <w:r>
        <w:rPr>
          <w:b/>
          <w:u w:val="single"/>
        </w:rPr>
        <w:t>262211</w:t>
      </w:r>
    </w:p>
    <w:p>
      <w:r>
        <w:t>sometimes word mean to behave like hands reaching out for another, to fill the distance between to touch, to make what is absent, present.</w:t>
      </w:r>
    </w:p>
    <w:p>
      <w:r>
        <w:rPr>
          <w:b/>
          <w:u w:val="single"/>
        </w:rPr>
        <w:t>262212</w:t>
      </w:r>
    </w:p>
    <w:p>
      <w:r>
        <w:t>Minutes away from the debut of Sun Trust Park!  Braves/Yankees 1820 on 1370 WLOP, JIP on WIFO 105.5 following WCHS Base v SBoro</w:t>
      </w:r>
    </w:p>
    <w:p>
      <w:r>
        <w:rPr>
          <w:b/>
          <w:u w:val="single"/>
        </w:rPr>
        <w:t>262213</w:t>
      </w:r>
    </w:p>
    <w:p>
      <w:r>
        <w:t>Khloe Kardashian confirms her sister Kendall Jenner and One Direction's Harry #HarryStyles https://t.co/B6gaUlypeB</w:t>
      </w:r>
    </w:p>
    <w:p>
      <w:r>
        <w:rPr>
          <w:b/>
          <w:u w:val="single"/>
        </w:rPr>
        <w:t>262214</w:t>
      </w:r>
    </w:p>
    <w:p>
      <w:r>
        <w:t>@BenjaminZand watching #dictatorland. The look on that guides' face when you wished to be president of Kazakhstan. 😂. Good job!</w:t>
      </w:r>
    </w:p>
    <w:p>
      <w:r>
        <w:rPr>
          <w:b/>
          <w:u w:val="single"/>
        </w:rPr>
        <w:t>262215</w:t>
      </w:r>
    </w:p>
    <w:p>
      <w:r>
        <w:t>#Moda The Walking Dead's Sonequa Martin-Green Says the Finale "Just Felt So Right" https://t.co/xEolpRh2F5</w:t>
      </w:r>
    </w:p>
    <w:p>
      <w:r>
        <w:rPr>
          <w:b/>
          <w:u w:val="single"/>
        </w:rPr>
        <w:t>262216</w:t>
      </w:r>
    </w:p>
    <w:p>
      <w:r>
        <w:t>@perfinker Use mainly. If it's designed to help learning AND be intriguing. That's not easy, though. Much imagination needed. #whatisschool https://t.co/0UAtQkk7We</w:t>
      </w:r>
    </w:p>
    <w:p>
      <w:r>
        <w:rPr>
          <w:b/>
          <w:u w:val="single"/>
        </w:rPr>
        <w:t>262217</w:t>
      </w:r>
    </w:p>
    <w:p>
      <w:r>
        <w:t>Seriously #jaypark ... Amazing...And I love the whole 90s rooftop theme going on....Totally killed it here! https://t.co/WJic7XVFJw</w:t>
      </w:r>
    </w:p>
    <w:p>
      <w:r>
        <w:rPr>
          <w:b/>
          <w:u w:val="single"/>
        </w:rPr>
        <w:t>262218</w:t>
      </w:r>
    </w:p>
    <w:p>
      <w:r>
        <w:t>lrt is cute because they're opposite elements but theyre both companies will come to your house and kill you</w:t>
      </w:r>
    </w:p>
    <w:p>
      <w:r>
        <w:rPr>
          <w:b/>
          <w:u w:val="single"/>
        </w:rPr>
        <w:t>262219</w:t>
      </w:r>
    </w:p>
    <w:p>
      <w:r>
        <w:t>It looks like it will be exactly what you expect from it, an old school platformer in the style of Banjo Kazooie and that is perfectly fine</w:t>
      </w:r>
    </w:p>
    <w:p>
      <w:r>
        <w:rPr>
          <w:b/>
          <w:u w:val="single"/>
        </w:rPr>
        <w:t>262220</w:t>
      </w:r>
    </w:p>
    <w:p>
      <w:r>
        <w:t>West Coast Native Tyga Links With Lil' Wayne For "Act Ghetto" https://t.co/yX8AL71VL0 #SwaysUniverse https://t.co/6OJMGD1ubz</w:t>
      </w:r>
    </w:p>
    <w:p>
      <w:r>
        <w:rPr>
          <w:b/>
          <w:u w:val="single"/>
        </w:rPr>
        <w:t>262221</w:t>
      </w:r>
    </w:p>
    <w:p>
      <w:r>
        <w:t>Security is not Brexit bargaining chip, says German defence chief https://t.co/tKK9mxkTvs https://t.co/iuc6i9ghBf</w:t>
      </w:r>
    </w:p>
    <w:p>
      <w:r>
        <w:rPr>
          <w:b/>
          <w:u w:val="single"/>
        </w:rPr>
        <w:t>262222</w:t>
      </w:r>
    </w:p>
    <w:p>
      <w:r>
        <w:t>#RepealHB2 means Transgender people will  be able to do what they did before #HB2 was in place.#ncpol</w:t>
      </w:r>
    </w:p>
    <w:p>
      <w:r>
        <w:rPr>
          <w:b/>
          <w:u w:val="single"/>
        </w:rPr>
        <w:t>262223</w:t>
      </w:r>
    </w:p>
    <w:p>
      <w:r>
        <w:t>I played the Sandy Caps mini game in Paradise Island 2, and my score was: 197 #GameInsight #ParadiseIsland2</w:t>
      </w:r>
    </w:p>
    <w:p>
      <w:r>
        <w:rPr>
          <w:b/>
          <w:u w:val="single"/>
        </w:rPr>
        <w:t>262224</w:t>
      </w:r>
    </w:p>
    <w:p>
      <w:r>
        <w:t>Free Shipping * Green White Brown Sea Glass for Mosaic Art and by TheTearsofMermaids  https://t.co/sVJ1ALGrwF via @Etsy</w:t>
      </w:r>
    </w:p>
    <w:p>
      <w:r>
        <w:rPr>
          <w:b/>
          <w:u w:val="single"/>
        </w:rPr>
        <w:t>262225</w:t>
      </w:r>
    </w:p>
    <w:p>
      <w:r>
        <w:t>Frank Ocean, Tyler, The Creator, and Jay-Z all on the same track. This is not a drill. https://t.co/4QrtCBEMID</w:t>
      </w:r>
    </w:p>
    <w:p>
      <w:r>
        <w:rPr>
          <w:b/>
          <w:u w:val="single"/>
        </w:rPr>
        <w:t>262226</w:t>
      </w:r>
    </w:p>
    <w:p>
      <w:r>
        <w:t>@DjNotNice876 And @DjNotNice876     Present</w:t>
        <w:br/>
        <w:br/>
        <w:t>🚨🚨🚨🚨#ELEVATE 🚨🚨🚨🚨🚨</w:t>
        <w:br/>
        <w:br/>
        <w:t>@DjNotNice876 Graduation… https://t.co/GcruqSa6rI</w:t>
      </w:r>
    </w:p>
    <w:p>
      <w:r>
        <w:rPr>
          <w:b/>
          <w:u w:val="single"/>
        </w:rPr>
        <w:t>262227</w:t>
      </w:r>
    </w:p>
    <w:p>
      <w:r>
        <w:t>@AC_Trucking Thx for connecting.  Would love to share our mission of helping drivers in need with you. https://t.co/RX3lUtX7hQ</w:t>
      </w:r>
    </w:p>
    <w:p>
      <w:r>
        <w:rPr>
          <w:b/>
          <w:u w:val="single"/>
        </w:rPr>
        <w:t>262228</w:t>
      </w:r>
    </w:p>
    <w:p>
      <w:r>
        <w:t>@ITMovieOfficial is coming https://t.co/cJfD03ZvZW StevenKing Lockedin Magazine Stay #active @YWHcom @YWHTeamNoSleep @LockedINMag Get Scared</w:t>
      </w:r>
    </w:p>
    <w:p>
      <w:r>
        <w:rPr>
          <w:b/>
          <w:u w:val="single"/>
        </w:rPr>
        <w:t>262229</w:t>
      </w:r>
    </w:p>
    <w:p>
      <w:r>
        <w:t>A sinking feeling in the pit of your stomach arises from your ... More for Taurus https://t.co/on0EddzDM8</w:t>
      </w:r>
    </w:p>
    <w:p>
      <w:r>
        <w:rPr>
          <w:b/>
          <w:u w:val="single"/>
        </w:rPr>
        <w:t>262230</w:t>
      </w:r>
    </w:p>
    <w:p>
      <w:r>
        <w:t xml:space="preserve">@MikesGal16 @RVAwonk Why, because you don't agree with it. FYI I was no HRC fan. </w:t>
        <w:br/>
        <w:t>Just find the rantings of the right so over the top it makes me wonder.</w:t>
      </w:r>
    </w:p>
    <w:p>
      <w:r>
        <w:rPr>
          <w:b/>
          <w:u w:val="single"/>
        </w:rPr>
        <w:t>262231</w:t>
      </w:r>
    </w:p>
    <w:p>
      <w:r>
        <w:t>#WSBTV Reporting the Southbound section of i85 next to the collapsed Northbound section will… https://t.co/dSjNcJSj9h</w:t>
      </w:r>
    </w:p>
    <w:p>
      <w:r>
        <w:rPr>
          <w:b/>
          <w:u w:val="single"/>
        </w:rPr>
        <w:t>262232</w:t>
      </w:r>
    </w:p>
    <w:p>
      <w:r>
        <w:t>@artschooldrop I mean in Chappelle's prome nobody read blogs. There weren't so many outlets for the points of view of different people</w:t>
      </w:r>
    </w:p>
    <w:p>
      <w:r>
        <w:rPr>
          <w:b/>
          <w:u w:val="single"/>
        </w:rPr>
        <w:t>262233</w:t>
      </w:r>
    </w:p>
    <w:p>
      <w:r>
        <w:t>Getting ready to watch the thinning with @LoganPaul , looks good, guess we'll have to see. #TheThinning</w:t>
      </w:r>
    </w:p>
    <w:p>
      <w:r>
        <w:rPr>
          <w:b/>
          <w:u w:val="single"/>
        </w:rPr>
        <w:t>262234</w:t>
      </w:r>
    </w:p>
    <w:p>
      <w:r>
        <w:t>If you put onions in your crab rangoons you are the worst of the worst evil. I'm looking at you Great Wall in the Towers Shopping Centre</w:t>
      </w:r>
    </w:p>
    <w:p>
      <w:r>
        <w:rPr>
          <w:b/>
          <w:u w:val="single"/>
        </w:rPr>
        <w:t>262235</w:t>
      </w:r>
    </w:p>
    <w:p>
      <w:r>
        <w:t>@Tarunvijay you don't have to image correct India. say govt approved lines. you will end up exposing yourself. #BS</w:t>
      </w:r>
    </w:p>
    <w:p>
      <w:r>
        <w:rPr>
          <w:b/>
          <w:u w:val="single"/>
        </w:rPr>
        <w:t>262236</w:t>
      </w:r>
    </w:p>
    <w:p>
      <w:r>
        <w:t>Good first day for @SwimUWS members at the #SNAGS2017 with @cogst. Good luck for the rest of the meet. #TeamUWS #OnTour https://t.co/KD4bycXGUj</w:t>
      </w:r>
    </w:p>
    <w:p>
      <w:r>
        <w:rPr>
          <w:b/>
          <w:u w:val="single"/>
        </w:rPr>
        <w:t>262237</w:t>
      </w:r>
    </w:p>
    <w:p>
      <w:r>
        <w:t>Voted for the biggest fucking liar @POTUS ever. You sir are a fucking whimp. How quickly did the MIC bloodlusters put a bit in your mouth.</w:t>
      </w:r>
    </w:p>
    <w:p>
      <w:r>
        <w:rPr>
          <w:b/>
          <w:u w:val="single"/>
        </w:rPr>
        <w:t>262238</w:t>
      </w:r>
    </w:p>
    <w:p>
      <w:r>
        <w:t>#Pepsi ad review: A scene-by-scene dissection of possibly the worst commercial of all time https://t.co/WUdjHXAZ6x</w:t>
      </w:r>
    </w:p>
    <w:p>
      <w:r>
        <w:rPr>
          <w:b/>
          <w:u w:val="single"/>
        </w:rPr>
        <w:t>262239</w:t>
      </w:r>
    </w:p>
    <w:p>
      <w:r>
        <w:t>Really wish him luck, but also really wish he didn't suit up til next season. https://t.co/Im0tiB6FYr</w:t>
      </w:r>
    </w:p>
    <w:p>
      <w:r>
        <w:rPr>
          <w:b/>
          <w:u w:val="single"/>
        </w:rPr>
        <w:t>262240</w:t>
      </w:r>
    </w:p>
    <w:p>
      <w:r>
        <w:t>NBA 2K15, NBA 2K13 LOT of 2 Games Everything Included Fully Working NBA Games https://t.co/SfH2265LUP https://t.co/8pz9E8oIbO</w:t>
      </w:r>
    </w:p>
    <w:p>
      <w:r>
        <w:rPr>
          <w:b/>
          <w:u w:val="single"/>
        </w:rPr>
        <w:t>262241</w:t>
      </w:r>
    </w:p>
    <w:p>
      <w:r>
        <w:t>@brianmoore1 can you promote this mate or perhaps offer for Donation towards this great cause in aid of @Bradleysfight https://t.co/UQFpFOcftK</w:t>
      </w:r>
    </w:p>
    <w:p>
      <w:r>
        <w:rPr>
          <w:b/>
          <w:u w:val="single"/>
        </w:rPr>
        <w:t>262242</w:t>
      </w:r>
    </w:p>
    <w:p>
      <w:r>
        <w:t>Absolute joke of a performance, should've had 2 stone wall penalties but as per usual Mike Pawson is a blind prick</w:t>
      </w:r>
    </w:p>
    <w:p>
      <w:r>
        <w:rPr>
          <w:b/>
          <w:u w:val="single"/>
        </w:rPr>
        <w:t>262243</w:t>
      </w:r>
    </w:p>
    <w:p>
      <w:r>
        <w:t>♤❞ Deep Sleep Can Improve Quality of Life in Seniors Good info https://t.co/zrLVCcGO7E https://t.co/1zeO76tMRF</w:t>
      </w:r>
    </w:p>
    <w:p>
      <w:r>
        <w:rPr>
          <w:b/>
          <w:u w:val="single"/>
        </w:rPr>
        <w:t>262244</w:t>
      </w:r>
    </w:p>
    <w:p>
      <w:r>
        <w:t>Gotcha. Thanks. I know they let my petition set on their desk 3 days then told me cap was hit 7 days prior to that?🤔 https://t.co/Im9jfDJgTU</w:t>
      </w:r>
    </w:p>
    <w:p>
      <w:r>
        <w:rPr>
          <w:b/>
          <w:u w:val="single"/>
        </w:rPr>
        <w:t>262245</w:t>
      </w:r>
    </w:p>
    <w:p>
      <w:r>
        <w:t>@jenns_trends, this is a video app we recommend to everyone. Available for Android too! https://t.co/FQRpcXkc2u.</w:t>
      </w:r>
    </w:p>
    <w:p>
      <w:r>
        <w:rPr>
          <w:b/>
          <w:u w:val="single"/>
        </w:rPr>
        <w:t>262246</w:t>
      </w:r>
    </w:p>
    <w:p>
      <w:r>
        <w:t>@dhsuchak Sorry to hear this. Could you send us the screenshots of "About Phone" in Settings for further aid?</w:t>
      </w:r>
    </w:p>
    <w:p>
      <w:r>
        <w:rPr>
          <w:b/>
          <w:u w:val="single"/>
        </w:rPr>
        <w:t>262247</w:t>
      </w:r>
    </w:p>
    <w:p>
      <w:r>
        <w:t>ATTI: #MLCampusPM Bus 295 on the Campus PM is departing Downtown to the Lair and Towers: 4/2/2017 2:10:33 PM</w:t>
      </w:r>
    </w:p>
    <w:p>
      <w:r>
        <w:rPr>
          <w:b/>
          <w:u w:val="single"/>
        </w:rPr>
        <w:t>262248</w:t>
      </w:r>
    </w:p>
    <w:p>
      <w:r>
        <w:t>Top barriers to home accessibility: steps, narrow doors, bathroom, kitchen. #WhyWeFundraise @1800wheelchair https://t.co/J8eLP1HMTZ</w:t>
      </w:r>
    </w:p>
    <w:p>
      <w:r>
        <w:rPr>
          <w:b/>
          <w:u w:val="single"/>
        </w:rPr>
        <w:t>262249</w:t>
      </w:r>
    </w:p>
    <w:p>
      <w:r>
        <w:t>How good is the Corsair M65 Pro when it comes to performance? Find out in today's video here: https://t.co/LDclCmNI7N @CORSAIR @YouTube</w:t>
      </w:r>
    </w:p>
    <w:p>
      <w:r>
        <w:rPr>
          <w:b/>
          <w:u w:val="single"/>
        </w:rPr>
        <w:t>262250</w:t>
      </w:r>
    </w:p>
    <w:p>
      <w:r>
        <w:t>TFW it's 6pm and I scramble to change the channel when Greta starts blathering on @MSNBC and I settle for ANYTHING https://t.co/590TtJYxO6</w:t>
      </w:r>
    </w:p>
    <w:p>
      <w:r>
        <w:rPr>
          <w:b/>
          <w:u w:val="single"/>
        </w:rPr>
        <w:t>262251</w:t>
      </w:r>
    </w:p>
    <w:p>
      <w:r>
        <w:t>That's not to say that it's always been that way. When I was younger, I was a lot more susceptible to nonsense crushes on my women friends.</w:t>
      </w:r>
    </w:p>
    <w:p>
      <w:r>
        <w:rPr>
          <w:b/>
          <w:u w:val="single"/>
        </w:rPr>
        <w:t>262252</w:t>
      </w:r>
    </w:p>
    <w:p>
      <w:r>
        <w:t>10+ Times Asshole #Cats #Hilariously #Photobombed Purrfect Shots https://t.co/SxZi8T4j30 https://t.co/o8WdjxUDKk</w:t>
      </w:r>
    </w:p>
    <w:p>
      <w:r>
        <w:rPr>
          <w:b/>
          <w:u w:val="single"/>
        </w:rPr>
        <w:t>262253</w:t>
      </w:r>
    </w:p>
    <w:p>
      <w:r>
        <w:t>@sapiosexual_2 I wont argue that the sign is extra but if you've been in the place they don't enforce 90% of those rules. It could be redone</w:t>
      </w:r>
    </w:p>
    <w:p>
      <w:r>
        <w:rPr>
          <w:b/>
          <w:u w:val="single"/>
        </w:rPr>
        <w:t>262254</w:t>
      </w:r>
    </w:p>
    <w:p>
      <w:r>
        <w:t>Winnipeg Home Sellers – Stop Leaving Money on the Table! - Carl Seier https://t.co/ebYbHEJ3nH #winnipeg #realestate #realtor #handyman</w:t>
      </w:r>
    </w:p>
    <w:p>
      <w:r>
        <w:rPr>
          <w:b/>
          <w:u w:val="single"/>
        </w:rPr>
        <w:t>262255</w:t>
      </w:r>
    </w:p>
    <w:p>
      <w:r>
        <w:t>#HipHopVsReggae x #BADAngels @ #MansionElanTOMORROW For FREE Cutline Entry Text "FREE" To 219.201.4889 😈😇</w:t>
        <w:br/>
        <w:br/>
        <w:t>https://t.co/VCTYxOF2y7 1p</w:t>
      </w:r>
    </w:p>
    <w:p>
      <w:r>
        <w:rPr>
          <w:b/>
          <w:u w:val="single"/>
        </w:rPr>
        <w:t>262256</w:t>
      </w:r>
    </w:p>
    <w:p>
      <w:r>
        <w:t>All scene of @AvaAddams https://t.co/mPmBcKbUfj #Milf #BigBoobs #BigTits #NaughtyAmerica https://t.co/YXY6QOn5BO</w:t>
      </w:r>
    </w:p>
    <w:p>
      <w:r>
        <w:rPr>
          <w:b/>
          <w:u w:val="single"/>
        </w:rPr>
        <w:t>262257</w:t>
      </w:r>
    </w:p>
    <w:p>
      <w:r>
        <w:t>Start first disclosing all the corruption that has been going on WAY BEFORE President Trump. No integrity Sir. U chose the wrong side. https://t.co/lG3d2V9b6E</w:t>
      </w:r>
    </w:p>
    <w:p>
      <w:r>
        <w:rPr>
          <w:b/>
          <w:u w:val="single"/>
        </w:rPr>
        <w:t>262258</w:t>
      </w:r>
    </w:p>
    <w:p>
      <w:r>
        <w:t>Me three. Congratulations to Sarah Harrison for her vision. "If we can believe it, we can achieve it." (Jesse... https://t.co/i0n69a2j4L</w:t>
      </w:r>
    </w:p>
    <w:p>
      <w:r>
        <w:rPr>
          <w:b/>
          <w:u w:val="single"/>
        </w:rPr>
        <w:t>262259</w:t>
      </w:r>
    </w:p>
    <w:p>
      <w:r>
        <w:t>RELEASE: @SenJeffWoodburn Pleased With Compromise to Ratify Results from Postponed Town Elections #nhpolitics https://t.co/bSvhlxVDHk https://t.co/tnbjwV15L3</w:t>
      </w:r>
    </w:p>
    <w:p>
      <w:r>
        <w:rPr>
          <w:b/>
          <w:u w:val="single"/>
        </w:rPr>
        <w:t>262260</w:t>
      </w:r>
    </w:p>
    <w:p>
      <w:r>
        <w:t>3 people followed me and one person unfollowed me // automatically checked by https://t.co/k3KlMguMZ4</w:t>
      </w:r>
    </w:p>
    <w:p>
      <w:r>
        <w:rPr>
          <w:b/>
          <w:u w:val="single"/>
        </w:rPr>
        <w:t>262261</w:t>
      </w:r>
    </w:p>
    <w:p>
      <w:r>
        <w:t>Wild's Zach Parise will play Saturday, four days after 'scary' hit to the eye #MinnesotaWild #bhive https://t.co/UgUB3bTjSN</w:t>
      </w:r>
    </w:p>
    <w:p>
      <w:r>
        <w:rPr>
          <w:b/>
          <w:u w:val="single"/>
        </w:rPr>
        <w:t>262262</w:t>
      </w:r>
    </w:p>
    <w:p>
      <w:r>
        <w:t>Everdigi iPhone Charger 3Pack 6ft, Nylon Braided 8 Pin Lightning to USB Cable, Compatible with iphone 7/7 ... - https://t.co/81fQDaqXOL https://t.co/4VTiBSUPf2</w:t>
      </w:r>
    </w:p>
    <w:p>
      <w:r>
        <w:rPr>
          <w:b/>
          <w:u w:val="single"/>
        </w:rPr>
        <w:t>262263</w:t>
      </w:r>
    </w:p>
    <w:p>
      <w:r>
        <w:t>Groove Camp, you were amazing. Thankful. 😊  #GrooveCamp2017 #P31Kenya #GreaterHeights https://t.co/rI5tMYklxA</w:t>
      </w:r>
    </w:p>
    <w:p>
      <w:r>
        <w:rPr>
          <w:b/>
          <w:u w:val="single"/>
        </w:rPr>
        <w:t>262264</w:t>
      </w:r>
    </w:p>
    <w:p>
      <w:r>
        <w:t>To sum up a brill day: Future of protein requires collaborative efforts to make a serious impact &amp;amp; influence positive change #futureproteins</w:t>
      </w:r>
    </w:p>
    <w:p>
      <w:r>
        <w:rPr>
          <w:b/>
          <w:u w:val="single"/>
        </w:rPr>
        <w:t>262265</w:t>
      </w:r>
    </w:p>
    <w:p>
      <w:r>
        <w:t>When you commit for football but know deep down that ping pong is your true calling 🏓 @lil_SWAGNER19 https://t.co/r4vMSMUjd6</w:t>
      </w:r>
    </w:p>
    <w:p>
      <w:r>
        <w:rPr>
          <w:b/>
          <w:u w:val="single"/>
        </w:rPr>
        <w:t>262266</w:t>
      </w:r>
    </w:p>
    <w:p>
      <w:r>
        <w:t xml:space="preserve">'Invader Zim' is back to conquer earth in a new TV movie revival </w:t>
        <w:br/>
        <w:br/>
        <w:t xml:space="preserve">The empire of doom begins now! </w:t>
        <w:br/>
        <w:br/>
        <w:t>Well, not now.… https://t.co/a5ztH6hfQH</w:t>
      </w:r>
    </w:p>
    <w:p>
      <w:r>
        <w:rPr>
          <w:b/>
          <w:u w:val="single"/>
        </w:rPr>
        <w:t>262267</w:t>
      </w:r>
    </w:p>
    <w:p>
      <w:r>
        <w:t>Working on slides for next weekend's @SPSNashville - should be a fun time https://t.co/nSJKwByMmt - hope to see you there!</w:t>
      </w:r>
    </w:p>
    <w:p>
      <w:r>
        <w:rPr>
          <w:b/>
          <w:u w:val="single"/>
        </w:rPr>
        <w:t>262268</w:t>
      </w:r>
    </w:p>
    <w:p>
      <w:r>
        <w:t>#commnitycollege - 30 tools for planning &amp;amp; analyzing your marketing programs on your android tablets &amp;amp; phones https://t.co/LmTiniYo4N https://t.co/i5WlTtongj</w:t>
      </w:r>
    </w:p>
    <w:p>
      <w:r>
        <w:rPr>
          <w:b/>
          <w:u w:val="single"/>
        </w:rPr>
        <w:t>262269</w:t>
      </w:r>
    </w:p>
    <w:p>
      <w:r>
        <w:t>Exhausting is okay. It means you're in the game. You're on the way up and you're not on the way down. - Lee Rosen #quote</w:t>
      </w:r>
    </w:p>
    <w:p>
      <w:r>
        <w:rPr>
          <w:b/>
          <w:u w:val="single"/>
        </w:rPr>
        <w:t>262270</w:t>
      </w:r>
    </w:p>
    <w:p>
      <w:r>
        <w:t>Thank you @jamieleecurtis and Christopher Guest. The shirt you signed for us raised £1230 for @AirdrieTrust. You're great. Thanks again. https://t.co/ilVrZB2jtV</w:t>
      </w:r>
    </w:p>
    <w:p>
      <w:r>
        <w:rPr>
          <w:b/>
          <w:u w:val="single"/>
        </w:rPr>
        <w:t>262271</w:t>
      </w:r>
    </w:p>
    <w:p>
      <w:r>
        <w:t>Nice to see our club has a sense of humour choosing Nicklas Bendtner for the month of April on the official #nffc calendar 📅</w:t>
      </w:r>
    </w:p>
    <w:p>
      <w:r>
        <w:rPr>
          <w:b/>
          <w:u w:val="single"/>
        </w:rPr>
        <w:t>262272</w:t>
      </w:r>
    </w:p>
    <w:p>
      <w:r>
        <w:t>Raju Srivastav LEAKS His Personal Conversation With Kapil Sharma About Sunil Grover https://t.co/Cwhz6QPMyC https://t.co/BoJ8NCjzYQ</w:t>
      </w:r>
    </w:p>
    <w:p>
      <w:r>
        <w:rPr>
          <w:b/>
          <w:u w:val="single"/>
        </w:rPr>
        <w:t>262273</w:t>
      </w:r>
    </w:p>
    <w:p>
      <w:r>
        <w:t>Ariana Grande - Side To Side ft. Nicki Minaj sounds like she vants to be friends with @CHABUDDYGEEZY  https://t.co/HbyoPkKWR7</w:t>
      </w:r>
    </w:p>
    <w:p>
      <w:r>
        <w:rPr>
          <w:b/>
          <w:u w:val="single"/>
        </w:rPr>
        <w:t>262274</w:t>
      </w:r>
    </w:p>
    <w:p>
      <w:r>
        <w:t>You're more interested in the act of creation today than you a... More for Gemini https://t.co/b4KkNtmI3q</w:t>
      </w:r>
    </w:p>
    <w:p>
      <w:r>
        <w:rPr>
          <w:b/>
          <w:u w:val="single"/>
        </w:rPr>
        <w:t>262275</w:t>
      </w:r>
    </w:p>
    <w:p>
      <w:r>
        <w:t>I liked a @YouTube video https://t.co/BE9zfh7bYC PAK-Y Vs AFGH Best Dream11 Team Prediction | Dream Expert Team | Pak-Y Vs AFGH</w:t>
      </w:r>
    </w:p>
    <w:p>
      <w:r>
        <w:rPr>
          <w:b/>
          <w:u w:val="single"/>
        </w:rPr>
        <w:t>262276</w:t>
      </w:r>
    </w:p>
    <w:p>
      <w:r>
        <w:t>EBL 4 Pcs 600mAh 9V Li-ion Rechargeable Batteries + 8-Slot Rapid 9 Volt Charger https://t.co/zYa17FADGB https://t.co/ekiGVnD1KS</w:t>
      </w:r>
    </w:p>
    <w:p>
      <w:r>
        <w:rPr>
          <w:b/>
          <w:u w:val="single"/>
        </w:rPr>
        <w:t>262277</w:t>
      </w:r>
    </w:p>
    <w:p>
      <w:r>
        <w:t xml:space="preserve">🙌 YASSS It's time for a great show 🗣MZ.DREADZ🗣:🆔B!!TE DOWN ON M3™ </w:t>
        <w:br/>
        <w:t>https://t.co/iNm7YPV5z8 https://t.co/CH73el5feI</w:t>
      </w:r>
    </w:p>
    <w:p>
      <w:r>
        <w:rPr>
          <w:b/>
          <w:u w:val="single"/>
        </w:rPr>
        <w:t>262278</w:t>
      </w:r>
    </w:p>
    <w:p>
      <w:r>
        <w:t>@Sk3tchYT Hey Sketch Im Sorry To Bother You But I Was Wondering If We Could Be Friends On ROBLOX? My Name Is ROBLOXMASTER43434343. Thanks.</w:t>
      </w:r>
    </w:p>
    <w:p>
      <w:r>
        <w:rPr>
          <w:b/>
          <w:u w:val="single"/>
        </w:rPr>
        <w:t>262279</w:t>
      </w:r>
    </w:p>
    <w:p>
      <w:r>
        <w:t>Things start to make more sense and it seems like the answer t... More for Aries https://t.co/PQML5XbI8A</w:t>
      </w:r>
    </w:p>
    <w:p>
      <w:r>
        <w:rPr>
          <w:b/>
          <w:u w:val="single"/>
        </w:rPr>
        <w:t>262280</w:t>
      </w:r>
    </w:p>
    <w:p>
      <w:r>
        <w:t>How own-label brands are dialling up desirability - @Chardy_Rogers explores https://t.co/3swBIhimDo https://t.co/bcZEAtFamJ</w:t>
      </w:r>
    </w:p>
    <w:p>
      <w:r>
        <w:rPr>
          <w:b/>
          <w:u w:val="single"/>
        </w:rPr>
        <w:t>262281</w:t>
      </w:r>
    </w:p>
    <w:p>
      <w:r>
        <w:t>Stuntin like my daddy. Live through me my nigga❗️I swear I got us down here ❗️😤💯 https://t.co/smmkdW4GTz</w:t>
      </w:r>
    </w:p>
    <w:p>
      <w:r>
        <w:rPr>
          <w:b/>
          <w:u w:val="single"/>
        </w:rPr>
        <w:t>262282</w:t>
      </w:r>
    </w:p>
    <w:p>
      <w:r>
        <w:t>#Quote_of_the_Day</w:t>
        <w:br/>
        <w:t>“Next to the Word of God, the noble art of music is the greatest treasure in the world.” –... https://t.co/KNXS3gGonz</w:t>
      </w:r>
    </w:p>
    <w:p>
      <w:r>
        <w:rPr>
          <w:b/>
          <w:u w:val="single"/>
        </w:rPr>
        <w:t>262283</w:t>
      </w:r>
    </w:p>
    <w:p>
      <w:r>
        <w:t>Although you often excel at choosing a destination and stickin... More for Capricorn https://t.co/WZ885SDem9</w:t>
      </w:r>
    </w:p>
    <w:p>
      <w:r>
        <w:rPr>
          <w:b/>
          <w:u w:val="single"/>
        </w:rPr>
        <w:t>262284</w:t>
      </w:r>
    </w:p>
    <w:p>
      <w:r>
        <w:t>Inundate with IR35 e-mails from clients.  Thanks @HMRCgovuk for making life yet more unbearably beurocratic for the self-employed consultant</w:t>
      </w:r>
    </w:p>
    <w:p>
      <w:r>
        <w:rPr>
          <w:b/>
          <w:u w:val="single"/>
        </w:rPr>
        <w:t>262285</w:t>
      </w:r>
    </w:p>
    <w:p>
      <w:r>
        <w:t>@sonaralee @umbyrella Why not try reading it and considering another point of view. Or are you Bernie bots?</w:t>
      </w:r>
    </w:p>
    <w:p>
      <w:r>
        <w:rPr>
          <w:b/>
          <w:u w:val="single"/>
        </w:rPr>
        <w:t>262286</w:t>
      </w:r>
    </w:p>
    <w:p>
      <w:r>
        <w:t>@billyboymc1975 @breaker_martin ,come on you irons dig in,hopefully get something out of the game mate,pass it to the big man,Andy Carroll ,</w:t>
      </w:r>
    </w:p>
    <w:p>
      <w:r>
        <w:rPr>
          <w:b/>
          <w:u w:val="single"/>
        </w:rPr>
        <w:t>262287</w:t>
      </w:r>
    </w:p>
    <w:p>
      <w:r>
        <w:t>Yes! These resources would be very influential and practical to teaching today! https://t.co/KFV1ZCcoWi</w:t>
      </w:r>
    </w:p>
    <w:p>
      <w:r>
        <w:rPr>
          <w:b/>
          <w:u w:val="single"/>
        </w:rPr>
        <w:t>262288</w:t>
      </w:r>
    </w:p>
    <w:p>
      <w:r>
        <w:t>The latest version of #WarDragons is rolling out to the App and Google Play Stores now! Look for that Update button!</w:t>
      </w:r>
    </w:p>
    <w:p>
      <w:r>
        <w:rPr>
          <w:b/>
          <w:u w:val="single"/>
        </w:rPr>
        <w:t>262289</w:t>
      </w:r>
    </w:p>
    <w:p>
      <w:r>
        <w:t>THE ALLSILENCED RANT - ALLSILENCED GIVEAWAYS EXPOSED! If I ever do giveaways it will be better than allspunky!  https://t.co/3eJI92wXcX</w:t>
      </w:r>
    </w:p>
    <w:p>
      <w:r>
        <w:rPr>
          <w:b/>
          <w:u w:val="single"/>
        </w:rPr>
        <w:t>262290</w:t>
      </w:r>
    </w:p>
    <w:p>
      <w:r>
        <w:t>✅POSITIVE VIBES ✅  ROAD TO ROYALTY! @QuePasoOfficial https://t.co/sTWKFBHbOE</w:t>
        <w:br/>
        <w:t>This is Ridiculous H1Z1 pls fix</w:t>
      </w:r>
    </w:p>
    <w:p>
      <w:r>
        <w:rPr>
          <w:b/>
          <w:u w:val="single"/>
        </w:rPr>
        <w:t>262291</w:t>
      </w:r>
    </w:p>
    <w:p>
      <w:r>
        <w:t>Great information &amp;lt; RT BtoBSM "The New World of Work – Flexible Careers and Freelancing" https://t.co/eexu255BAU https://t.co/U0AYRX1kBJ</w:t>
      </w:r>
    </w:p>
    <w:p>
      <w:r>
        <w:rPr>
          <w:b/>
          <w:u w:val="single"/>
        </w:rPr>
        <w:t>262292</w:t>
      </w:r>
    </w:p>
    <w:p>
      <w:r>
        <w:t xml:space="preserve">We're heading for yet another SCENE sell out at @Paris_Sheffield </w:t>
        <w:br/>
        <w:br/>
        <w:t>Grab your tickets now - https://t.co/a8erOfb1Wu https://t.co/NkiRoB4SKJ</w:t>
      </w:r>
    </w:p>
    <w:p>
      <w:r>
        <w:rPr>
          <w:b/>
          <w:u w:val="single"/>
        </w:rPr>
        <w:t>262293</w:t>
      </w:r>
    </w:p>
    <w:p>
      <w:r>
        <w:t>Hemet Weather at 11:00 AM, Temperature 73.2, Humidity 19%, Wind 0.0 mph from the W, Daily Rain 0.00", Monthly Rain 0.00", Yearly Rain 17.89"</w:t>
      </w:r>
    </w:p>
    <w:p>
      <w:r>
        <w:rPr>
          <w:b/>
          <w:u w:val="single"/>
        </w:rPr>
        <w:t>262294</w:t>
      </w:r>
    </w:p>
    <w:p>
      <w:r>
        <w:t>I'm taking over the @WBUR Snapchat today check it out for sweet marathon moments! I've already spelled one name wrong! Go #teamwbur!</w:t>
      </w:r>
    </w:p>
    <w:p>
      <w:r>
        <w:rPr>
          <w:b/>
          <w:u w:val="single"/>
        </w:rPr>
        <w:t>262295</w:t>
      </w:r>
    </w:p>
    <w:p>
      <w:r>
        <w:t>Picked up 1st win today vs Atlantic City. Dan Wright shot a match low 38 (+4). Tim Wright(39) Josh DeMaio(39) and Jack Beck(40) also scored.</w:t>
      </w:r>
    </w:p>
    <w:p>
      <w:r>
        <w:rPr>
          <w:b/>
          <w:u w:val="single"/>
        </w:rPr>
        <w:t>262296</w:t>
      </w:r>
    </w:p>
    <w:p>
      <w:r>
        <w:t>@JohnWDean Jackie Speier's on MSNBC right now echoing Democratic colleague Castro on the House Intel Committee WRT Trump Team going to jail.</w:t>
      </w:r>
    </w:p>
    <w:p>
      <w:r>
        <w:rPr>
          <w:b/>
          <w:u w:val="single"/>
        </w:rPr>
        <w:t>262297</w:t>
      </w:r>
    </w:p>
    <w:p>
      <w:r>
        <w:t>Do you have already a #puntododici #jacket? Shop now in store! #shopping #tgif https://t.co/yWFmzOdXk4</w:t>
      </w:r>
    </w:p>
    <w:p>
      <w:r>
        <w:rPr>
          <w:b/>
          <w:u w:val="single"/>
        </w:rPr>
        <w:t>262298</w:t>
      </w:r>
    </w:p>
    <w:p>
      <w:r>
        <w:t>Bhakt response: "Western liberal stooge newspaper NYT"</w:t>
        <w:br/>
        <w:t>Same bhakt in office tmrw: "Boss, woh New York onsite milega? Please boss" https://t.co/ZlPXRhbxv4</w:t>
      </w:r>
    </w:p>
    <w:p>
      <w:r>
        <w:rPr>
          <w:b/>
          <w:u w:val="single"/>
        </w:rPr>
        <w:t>262299</w:t>
      </w:r>
    </w:p>
    <w:p>
      <w:r>
        <w:t>@qntm (People are less likely to hand-edit them when they move steps around, which is what we want for stable IDs.)</w:t>
      </w:r>
    </w:p>
    <w:p>
      <w:r>
        <w:rPr>
          <w:b/>
          <w:u w:val="single"/>
        </w:rPr>
        <w:t>262300</w:t>
      </w:r>
    </w:p>
    <w:p>
      <w:r>
        <w:t>All this flooding everywhere makes me think I could never live near a town's major river. Or if I did it would be in a huge 2 story house</w:t>
      </w:r>
    </w:p>
    <w:p>
      <w:r>
        <w:rPr>
          <w:b/>
          <w:u w:val="single"/>
        </w:rPr>
        <w:t>262301</w:t>
      </w:r>
    </w:p>
    <w:p>
      <w:r>
        <w:t>What is a leadership identity crisis? And are you having one? This #FridayReads piece explains more. https://t.co/kufwBOiI4R</w:t>
      </w:r>
    </w:p>
    <w:p>
      <w:r>
        <w:rPr>
          <w:b/>
          <w:u w:val="single"/>
        </w:rPr>
        <w:t>262302</w:t>
      </w:r>
    </w:p>
    <w:p>
      <w:r>
        <w:t>@phoebebuffgay U ALWAYS CREEP INTO MY NOTIFS LIKE 2 DAYS LATER AND IM LIKE ?? HOW IS SHE DOING THIS ??</w:t>
      </w:r>
    </w:p>
    <w:p>
      <w:r>
        <w:rPr>
          <w:b/>
          <w:u w:val="single"/>
        </w:rPr>
        <w:t>262303</w:t>
      </w:r>
    </w:p>
    <w:p>
      <w:r>
        <w:t>Heading out to @bcndp #VancouverFalseCreek candidate @MorganeOgerNDP's official Campaign Kickoff. #bcelxn17 #bcpoli https://t.co/Tdn26Q9jQN https://t.co/ZZfAePUmdv</w:t>
      </w:r>
    </w:p>
    <w:p>
      <w:r>
        <w:rPr>
          <w:b/>
          <w:u w:val="single"/>
        </w:rPr>
        <w:t>262304</w:t>
      </w:r>
    </w:p>
    <w:p>
      <w:r>
        <w:t>**MIDWEEK BARGAIN** still available for you today are our Plaxton Prontos, Selection our in stock starting from £10,000. Contact us!! https://t.co/WZGomV0tnZ</w:t>
      </w:r>
    </w:p>
    <w:p>
      <w:r>
        <w:rPr>
          <w:b/>
          <w:u w:val="single"/>
        </w:rPr>
        <w:t>262305</w:t>
      </w:r>
    </w:p>
    <w:p>
      <w:r>
        <w:t>NEW NIKE AIR MAX PRO STREAK SZ 11 WHITE BLACK 684711-100 REGGIE WHITE MSRP $150 https://t.co/XK98E5TUbt</w:t>
      </w:r>
    </w:p>
    <w:p>
      <w:r>
        <w:rPr>
          <w:b/>
          <w:u w:val="single"/>
        </w:rPr>
        <w:t>262306</w:t>
      </w:r>
    </w:p>
    <w:p>
      <w:r>
        <w:t>Live-Action Blade of the Immortal Film's Music Video Features Miyavi's Theme Song https://t.co/pEPv3UorMD</w:t>
      </w:r>
    </w:p>
    <w:p>
      <w:r>
        <w:rPr>
          <w:b/>
          <w:u w:val="single"/>
        </w:rPr>
        <w:t>262307</w:t>
      </w:r>
    </w:p>
    <w:p>
      <w:r>
        <w:t>Hey, where was @SamoaJoe?! Was expecting interference for KO or HHH. Show and Braun also lost out for a shallow celeb moment! #WrestleMania</w:t>
      </w:r>
    </w:p>
    <w:p>
      <w:r>
        <w:rPr>
          <w:b/>
          <w:u w:val="single"/>
        </w:rPr>
        <w:t>262308</w:t>
      </w:r>
    </w:p>
    <w:p>
      <w:r>
        <w:t>Staff Picks: Sorceresses, Sidewalks, Suturing - By The Paris Review March 31, 2017 This Week’s Reading From Tai... https://t.co/je1SHMunRn</w:t>
      </w:r>
    </w:p>
    <w:p>
      <w:r>
        <w:rPr>
          <w:b/>
          <w:u w:val="single"/>
        </w:rPr>
        <w:t>262309</w:t>
      </w:r>
    </w:p>
    <w:p>
      <w:r>
        <w:t>A great day at twickenham for @O2touch regional training @MelindaJolly @gary_s67 @WithamTouch #o2touch #thisgirlcan https://t.co/O4ovplcSGb</w:t>
      </w:r>
    </w:p>
    <w:p>
      <w:r>
        <w:rPr>
          <w:b/>
          <w:u w:val="single"/>
        </w:rPr>
        <w:t>262310</w:t>
      </w:r>
    </w:p>
    <w:p>
      <w:r>
        <w:t>@TradeBIGGGER Looping in our experts in the @DellCaresPRO  to assist you with the Latitude system .^RM</w:t>
      </w:r>
    </w:p>
    <w:p>
      <w:r>
        <w:rPr>
          <w:b/>
          <w:u w:val="single"/>
        </w:rPr>
        <w:t>262311</w:t>
      </w:r>
    </w:p>
    <w:p>
      <w:r>
        <w:t>@RLHeinrichs It is your moral duty to teach the same to your daughters (not son) and grand daughters (not grandsons) that they are not as fit as men..</w:t>
      </w:r>
    </w:p>
    <w:p>
      <w:r>
        <w:rPr>
          <w:b/>
          <w:u w:val="single"/>
        </w:rPr>
        <w:t>262312</w:t>
      </w:r>
    </w:p>
    <w:p>
      <w:r>
        <w:t>A lesser-known aspect of the deal: Iraq agreed to start accepting deportees from the U.S. – something it had refuse… …</w:t>
      </w:r>
    </w:p>
    <w:p>
      <w:r>
        <w:rPr>
          <w:b/>
          <w:u w:val="single"/>
        </w:rPr>
        <w:t>262313</w:t>
      </w:r>
    </w:p>
    <w:p>
      <w:r>
        <w:t>I've just watched episode S01E04 of Narcos! #narcos  https://t.co/ZQJuWw3qvX https://t.co/hH5BOrW0np</w:t>
      </w:r>
    </w:p>
    <w:p>
      <w:r>
        <w:rPr>
          <w:b/>
          <w:u w:val="single"/>
        </w:rPr>
        <w:t>262314</w:t>
      </w:r>
    </w:p>
    <w:p>
      <w:r>
        <w:t>$BAC seeing persistent wiseguy action throughout the week:</w:t>
        <w:br/>
        <w:br/>
        <w:t>https://t.co/aLg3GbNAKj https://t.co/VU1JnUPdIX</w:t>
      </w:r>
    </w:p>
    <w:p>
      <w:r>
        <w:rPr>
          <w:b/>
          <w:u w:val="single"/>
        </w:rPr>
        <w:t>262315</w:t>
      </w:r>
    </w:p>
    <w:p>
      <w:r>
        <w:t>There's nothing better than a glass of wine to help you relax &amp;amp; unwind half way through the working week. We have an exceptional selection 🍷 https://t.co/MlLZJfuBYp</w:t>
      </w:r>
    </w:p>
    <w:p>
      <w:r>
        <w:rPr>
          <w:b/>
          <w:u w:val="single"/>
        </w:rPr>
        <w:t>262316</w:t>
      </w:r>
    </w:p>
    <w:p>
      <w:r>
        <w:t>@artvandelay9317 @Claiborne_David @SenSchumer Big deal. He's human. And people  evolve. At his core he has conviction, a moral center. I'd be happy with him in charge. Current pres? NO</w:t>
      </w:r>
    </w:p>
    <w:p>
      <w:r>
        <w:rPr>
          <w:b/>
          <w:u w:val="single"/>
        </w:rPr>
        <w:t>262317</w:t>
      </w:r>
    </w:p>
    <w:p>
      <w:r>
        <w:t>Phahlane: We've mobilised our resources to make sure that we are able to do what we are supposed to do #PeoplesMarch @AfriNewsAgency</w:t>
      </w:r>
    </w:p>
    <w:p>
      <w:r>
        <w:rPr>
          <w:b/>
          <w:u w:val="single"/>
        </w:rPr>
        <w:t>262318</w:t>
      </w:r>
    </w:p>
    <w:p>
      <w:r>
        <w:t>#IARTG #ASMSG #RRBC #RT</w:t>
        <w:br/>
        <w:t>THE ORIGINAL CLASSIC</w:t>
        <w:br/>
        <w:t>Special .99c</w:t>
        <w:br/>
        <w:t>Graham Diamond’s</w:t>
        <w:br/>
        <w:t>LADY OF THE HAVEN</w:t>
        <w:br/>
        <w:t>Venture Press UK</w:t>
        <w:br/>
        <w:t>https://t.co/yHQgHj38PA https://t.co/GVyPFrhbP6</w:t>
      </w:r>
    </w:p>
    <w:p>
      <w:r>
        <w:rPr>
          <w:b/>
          <w:u w:val="single"/>
        </w:rPr>
        <w:t>262319</w:t>
      </w:r>
    </w:p>
    <w:p>
      <w:r>
        <w:t>In depth perf analysis session with @ChrisAdkin8 at #sqlbits. Think @BrentO  would be talking about "rocket scientists"... 😃 https://t.co/RZl3wNxapf</w:t>
      </w:r>
    </w:p>
    <w:p>
      <w:r>
        <w:rPr>
          <w:b/>
          <w:u w:val="single"/>
        </w:rPr>
        <w:t>262320</w:t>
      </w:r>
    </w:p>
    <w:p>
      <w:r>
        <w:t>@Dennis_Brown bro dem Neva start that one na (BBA).  R u watching from the future. Abeg wu win am. #efe na u ooooo</w:t>
      </w:r>
    </w:p>
    <w:p>
      <w:r>
        <w:rPr>
          <w:b/>
          <w:u w:val="single"/>
        </w:rPr>
        <w:t>262321</w:t>
      </w:r>
    </w:p>
    <w:p>
      <w:r>
        <w:t>If you have insurance, you have a HDHP (high deductible health plan) and an HSA (which you don't have money in).</w:t>
      </w:r>
    </w:p>
    <w:p>
      <w:r>
        <w:rPr>
          <w:b/>
          <w:u w:val="single"/>
        </w:rPr>
        <w:t>262322</w:t>
      </w:r>
    </w:p>
    <w:p>
      <w:r>
        <w:t>NEW! NAS Stamp Sweater by @madina_design Click Here &amp;gt;&amp;gt; https://t.co/bMVomUd27J &amp;lt;&amp;lt; #HipHop #Clothing #fashion https://t.co/FaTwOtMZlt RT</w:t>
      </w:r>
    </w:p>
    <w:p>
      <w:r>
        <w:rPr>
          <w:b/>
          <w:u w:val="single"/>
        </w:rPr>
        <w:t>262323</w:t>
      </w:r>
    </w:p>
    <w:p>
      <w:r>
        <w:t>Everyone has been telling me that I shouldn't get my septum pierced because my lifestyle won't agree with the healing process...thanks guys😒</w:t>
      </w:r>
    </w:p>
    <w:p>
      <w:r>
        <w:rPr>
          <w:b/>
          <w:u w:val="single"/>
        </w:rPr>
        <w:t>262324</w:t>
      </w:r>
    </w:p>
    <w:p>
      <w:r>
        <w:t>Fletcher Henderson &amp;amp; His Orchestra - Happy as the Day Is Long https://t.co/2A09A95clA #nowplaying #listenlive</w:t>
      </w:r>
    </w:p>
    <w:p>
      <w:r>
        <w:rPr>
          <w:b/>
          <w:u w:val="single"/>
        </w:rPr>
        <w:t>262325</w:t>
      </w:r>
    </w:p>
    <w:p>
      <w:r>
        <w:t>@BumbleBeeHazey Im going on a cruise which is the only reason why im buying them in the first place.</w:t>
      </w:r>
    </w:p>
    <w:p>
      <w:r>
        <w:rPr>
          <w:b/>
          <w:u w:val="single"/>
        </w:rPr>
        <w:t>262326</w:t>
      </w:r>
    </w:p>
    <w:p>
      <w:r>
        <w:t>not gonna talk about Trump but: he needs to listen to his people b/cos the country is falling apart and it's only april</w:t>
      </w:r>
    </w:p>
    <w:p>
      <w:r>
        <w:rPr>
          <w:b/>
          <w:u w:val="single"/>
        </w:rPr>
        <w:t>262327</w:t>
      </w:r>
    </w:p>
    <w:p>
      <w:r>
        <w:t>Dy is a purple planet with a viewless atmosphere. It has 1 moon(s) and is depleted. It is a mining planet.</w:t>
      </w:r>
    </w:p>
    <w:p>
      <w:r>
        <w:rPr>
          <w:b/>
          <w:u w:val="single"/>
        </w:rPr>
        <w:t>262328</w:t>
      </w:r>
    </w:p>
    <w:p>
      <w:r>
        <w:t>It was a pleasure speaking @ThomasDangAB 22nd Birthday Party tonight along with @sandersonNDP https://t.co/4M9OWBec2e</w:t>
      </w:r>
    </w:p>
    <w:p>
      <w:r>
        <w:rPr>
          <w:b/>
          <w:u w:val="single"/>
        </w:rPr>
        <w:t>262329</w:t>
      </w:r>
    </w:p>
    <w:p>
      <w:r>
        <w:t>Our students have made a name for themselves in the beauty industry, and we can help you do the… https://t.co/XY8Ied2Q0Z</w:t>
      </w:r>
    </w:p>
    <w:p>
      <w:r>
        <w:rPr>
          <w:b/>
          <w:u w:val="single"/>
        </w:rPr>
        <w:t>262330</w:t>
      </w:r>
    </w:p>
    <w:p>
      <w:r>
        <w:t>Eastern Illinois Squads #BlackHistoryMonth door decoration going strong! #Power #SocialJusticeFighters https://t.co/5C8UJJrSGE</w:t>
      </w:r>
    </w:p>
    <w:p>
      <w:r>
        <w:rPr>
          <w:b/>
          <w:u w:val="single"/>
        </w:rPr>
        <w:t>262331</w:t>
      </w:r>
    </w:p>
    <w:p>
      <w:r>
        <w:t>Check out @TalkUApp - the amazing Free Calling app. https://t.co/HoO3gz70U5. Add me on TalkU./ ID:15127226</w:t>
      </w:r>
    </w:p>
    <w:p>
      <w:r>
        <w:rPr>
          <w:b/>
          <w:u w:val="single"/>
        </w:rPr>
        <w:t>262332</w:t>
      </w:r>
    </w:p>
    <w:p>
      <w:r>
        <w:t>I ❤ seeing what understudies bring to the characters &amp;amp; feel lucky to have seen these guys perform twice! #theviewupstairs #understudiesrule https://t.co/I7iDqUYRvF</w:t>
      </w:r>
    </w:p>
    <w:p>
      <w:r>
        <w:rPr>
          <w:b/>
          <w:u w:val="single"/>
        </w:rPr>
        <w:t>262333</w:t>
      </w:r>
    </w:p>
    <w:p>
      <w:r>
        <w:t>Jackie Mason to Paul Ryan: If You Want to Save the Country, 'Get Another Job'z https://t.co/1a4ZQ0oY9P</w:t>
      </w:r>
    </w:p>
    <w:p>
      <w:r>
        <w:rPr>
          <w:b/>
          <w:u w:val="single"/>
        </w:rPr>
        <w:t>262334</w:t>
      </w:r>
    </w:p>
    <w:p>
      <w:r>
        <w:t>Do the #Vault7 Leaks Confirm #IoT Conspiracy Theories? https://t.co/HKQpIbBJVQ https://t.co/Ond4TeN0GG</w:t>
      </w:r>
    </w:p>
    <w:p>
      <w:r>
        <w:rPr>
          <w:b/>
          <w:u w:val="single"/>
        </w:rPr>
        <w:t>262335</w:t>
      </w:r>
    </w:p>
    <w:p>
      <w:r>
        <w:t>Victoria Beckham Returns As Posh Spice For Carpool Karaoke — Get A Sneak Peek! https://t.co/n59b5RDxgl https://t.co/nSjBuhIWG0</w:t>
      </w:r>
    </w:p>
    <w:p>
      <w:r>
        <w:rPr>
          <w:b/>
          <w:u w:val="single"/>
        </w:rPr>
        <w:t>262336</w:t>
      </w:r>
    </w:p>
    <w:p>
      <w:r>
        <w:t>Surprisingly packed field as parish candidates revealed https://t.co/nCwH5fbIol https://t.co/MBTGDjHr1d</w:t>
      </w:r>
    </w:p>
    <w:p>
      <w:r>
        <w:rPr>
          <w:b/>
          <w:u w:val="single"/>
        </w:rPr>
        <w:t>262337</w:t>
      </w:r>
    </w:p>
    <w:p>
      <w:r>
        <w:t>“Festival of Places” unraveling &amp;amp; interpreting the fascinating bond that exists between People, Places &amp;amp; Memories https://t.co/nH9AOur3yj</w:t>
      </w:r>
    </w:p>
    <w:p>
      <w:r>
        <w:rPr>
          <w:b/>
          <w:u w:val="single"/>
        </w:rPr>
        <w:t>262338</w:t>
      </w:r>
    </w:p>
    <w:p>
      <w:r>
        <w:t>5 to start your day: Protests break out at Massey Tunnel ground breaking, an RCMP car hits another vehicle and more… https://t.co/agCSsblTrr https://t.co/g9vIkyriok</w:t>
      </w:r>
    </w:p>
    <w:p>
      <w:r>
        <w:rPr>
          <w:b/>
          <w:u w:val="single"/>
        </w:rPr>
        <w:t>262339</w:t>
      </w:r>
    </w:p>
    <w:p>
      <w:r>
        <w:t>Every Friday the move is #ClubAcuarius doors open at 9pm everyone Free till 9:30 ladies Free till 10:30 Free #CirocMango till 10:30 https://t.co/0xKOo8IScZ</w:t>
      </w:r>
    </w:p>
    <w:p>
      <w:r>
        <w:rPr>
          <w:b/>
          <w:u w:val="single"/>
        </w:rPr>
        <w:t>262340</w:t>
      </w:r>
    </w:p>
    <w:p>
      <w:r>
        <w:t>got a lot of praise at work last night, was proper nice knowing i'm appreciated/actually decent at my job</w:t>
      </w:r>
    </w:p>
    <w:p>
      <w:r>
        <w:rPr>
          <w:b/>
          <w:u w:val="single"/>
        </w:rPr>
        <w:t>262341</w:t>
      </w:r>
    </w:p>
    <w:p>
      <w:r>
        <w:t>Found a Transponder Snail!</w:t>
        <w:br/>
        <w:t>A whale of an encounter! "We'll meet here again!"</w:t>
        <w:br/>
        <w:t>https://t.co/kqaVQTMslH #TreCru https://t.co/kSArnGeM1Q</w:t>
      </w:r>
    </w:p>
    <w:p>
      <w:r>
        <w:rPr>
          <w:b/>
          <w:u w:val="single"/>
        </w:rPr>
        <w:t>262342</w:t>
      </w:r>
    </w:p>
    <w:p>
      <w:r>
        <w:t>Looking for a new #PM or #BA role? We have a number of vacancies available on our website: https://t.co/yZYQAYSnZP https://t.co/7FmpOnQclf</w:t>
      </w:r>
    </w:p>
    <w:p>
      <w:r>
        <w:rPr>
          <w:b/>
          <w:u w:val="single"/>
        </w:rPr>
        <w:t>262343</w:t>
      </w:r>
    </w:p>
    <w:p>
      <w:r>
        <w:t>@stocknewsdotcom $XBIT But 4 deaths in 514G3 group vs zero in placebo -- reduced hospital stay not so good if you left the hospital because you're DEAD.</w:t>
      </w:r>
    </w:p>
    <w:p>
      <w:r>
        <w:rPr>
          <w:b/>
          <w:u w:val="single"/>
        </w:rPr>
        <w:t>262344</w:t>
      </w:r>
    </w:p>
    <w:p>
      <w:r>
        <w:t>With technology constantly changing, staying informed with the new trends is imperative for real estate marketing strategy. #realestate https://t.co/NsLL6dWZWW</w:t>
      </w:r>
    </w:p>
    <w:p>
      <w:r>
        <w:rPr>
          <w:b/>
          <w:u w:val="single"/>
        </w:rPr>
        <w:t>262345</w:t>
      </w:r>
    </w:p>
    <w:p>
      <w:r>
        <w:t>Thinking about your place in the outer world is more of a ment... More for Libra https://t.co/gJw7hyBV3L</w:t>
      </w:r>
    </w:p>
    <w:p>
      <w:r>
        <w:rPr>
          <w:b/>
          <w:u w:val="single"/>
        </w:rPr>
        <w:t>262346</w:t>
      </w:r>
    </w:p>
    <w:p>
      <w:r>
        <w:t>I just checked in at AJC Digital Series w/ Cricket Wireless with #mPLUSPlaces Download today!  https://t.co/ezagioGTxh</w:t>
      </w:r>
    </w:p>
    <w:p>
      <w:r>
        <w:rPr>
          <w:b/>
          <w:u w:val="single"/>
        </w:rPr>
        <w:t>262347</w:t>
      </w:r>
    </w:p>
    <w:p>
      <w:r>
        <w:t>Prestigious Grimthorpe Gold Cup @CuckavaldaDogs rode the winner here many moons ago https://t.co/zG4HKwCDbk</w:t>
      </w:r>
    </w:p>
    <w:p>
      <w:r>
        <w:rPr>
          <w:b/>
          <w:u w:val="single"/>
        </w:rPr>
        <w:t>262348</w:t>
      </w:r>
    </w:p>
    <w:p>
      <w:r>
        <w:t>@freddiegavita @grahamh941 @Sage_Gateshead @ChiOnwurah Thanks Freddie, the gig was fun, always good to dust off the pocket trumpet. They are great photos (can't take any credit for them).</w:t>
      </w:r>
    </w:p>
    <w:p>
      <w:r>
        <w:rPr>
          <w:b/>
          <w:u w:val="single"/>
        </w:rPr>
        <w:t>262349</w:t>
      </w:r>
    </w:p>
    <w:p>
      <w:r>
        <w:t xml:space="preserve">Yes!! Download done and halfway on reading the article. Thank you! </w:t>
        <w:br/>
        <w:br/>
        <w:t>MAYWARD RulesInKCCGensan https://t.co/3e1TkIEKDJ</w:t>
      </w:r>
    </w:p>
    <w:p>
      <w:r>
        <w:rPr>
          <w:b/>
          <w:u w:val="single"/>
        </w:rPr>
        <w:t>262350</w:t>
      </w:r>
    </w:p>
    <w:p>
      <w:r>
        <w:t>@ChuckGrassley How soon you forget the rule @GOP set: No SCOTUS appointment allowed at end of a presidency. Trump is on borrowed time and you stole a seat</w:t>
      </w:r>
    </w:p>
    <w:p>
      <w:r>
        <w:rPr>
          <w:b/>
          <w:u w:val="single"/>
        </w:rPr>
        <w:t>262351</w:t>
      </w:r>
    </w:p>
    <w:p>
      <w:r>
        <w:t>An overdose of enthusiasm is particularly troublesome for you ... More for Taurus https://t.co/YcJmdQJJsT</w:t>
      </w:r>
    </w:p>
    <w:p>
      <w:r>
        <w:rPr>
          <w:b/>
          <w:u w:val="single"/>
        </w:rPr>
        <w:t>262352</w:t>
      </w:r>
    </w:p>
    <w:p>
      <w:r>
        <w:t>Supermarket and Hypermarket Market Size, Analysis, Competitive Strategies and Forecasts, 2017-2021 – QY… https://t.co/u7sVPrGCDy</w:t>
      </w:r>
    </w:p>
    <w:p>
      <w:r>
        <w:rPr>
          <w:b/>
          <w:u w:val="single"/>
        </w:rPr>
        <w:t>262353</w:t>
      </w:r>
    </w:p>
    <w:p>
      <w:r>
        <w:t>I'm at Academia Elite in Betim, Minas Gerais w/ @alefutsal99 @alineorbital @alexandrefm510 @alexcnobrega https://t.co/UWUSguf2zA</w:t>
      </w:r>
    </w:p>
    <w:p>
      <w:r>
        <w:rPr>
          <w:b/>
          <w:u w:val="single"/>
        </w:rPr>
        <w:t>262354</w:t>
      </w:r>
    </w:p>
    <w:p>
      <w:r>
        <w:t>One of my favorite pages from my comic @OnlyHumanComic #0. Check it out on @comiXology or on my website: https://t.co/7hUuZkLfRE #makecomics https://t.co/JIfe7vquL3</w:t>
      </w:r>
    </w:p>
    <w:p>
      <w:r>
        <w:rPr>
          <w:b/>
          <w:u w:val="single"/>
        </w:rPr>
        <w:t>262355</w:t>
      </w:r>
    </w:p>
    <w:p>
      <w:r>
        <w:t>@Hot_96Kenya  # Rose daughter of Hassan ole kamwaro is been looks by that daughter but she Kant find him , you hop u kan led hand to him plz</w:t>
      </w:r>
    </w:p>
    <w:p>
      <w:r>
        <w:rPr>
          <w:b/>
          <w:u w:val="single"/>
        </w:rPr>
        <w:t>262356</w:t>
      </w:r>
    </w:p>
    <w:p>
      <w:r>
        <w:t>Vehicle Motorcycle Wheel Tire Rim Scrub Brush Washing Cleaning Tool Cleaner HH https://t.co/0OlQmbfBKT https://t.co/sDH45uwcOR</w:t>
      </w:r>
    </w:p>
    <w:p>
      <w:r>
        <w:rPr>
          <w:b/>
          <w:u w:val="single"/>
        </w:rPr>
        <w:t>262357</w:t>
      </w:r>
    </w:p>
    <w:p>
      <w:r>
        <w:t>Project Scorpio Xbox Revealed: 7 Reasons You Need a Project Scorpio Xbox... https://t.co/5IAT234jt4 via @YouTube</w:t>
      </w:r>
    </w:p>
    <w:p>
      <w:r>
        <w:rPr>
          <w:b/>
          <w:u w:val="single"/>
        </w:rPr>
        <w:t>262358</w:t>
      </w:r>
    </w:p>
    <w:p>
      <w:r>
        <w:t>@Prashant_1722 Great info-graphic there Prashant - the future looks interesting for #machinelearning &amp;amp; #ai, would you agree? Thanks for sharing this!</w:t>
      </w:r>
    </w:p>
    <w:p>
      <w:r>
        <w:rPr>
          <w:b/>
          <w:u w:val="single"/>
        </w:rPr>
        <w:t>262359</w:t>
      </w:r>
    </w:p>
    <w:p>
      <w:r>
        <w:t>Why am I such a roastable person? Even 9-10 year olds find it easy to verbal me. How do I fix this plz help</w:t>
      </w:r>
    </w:p>
    <w:p>
      <w:r>
        <w:rPr>
          <w:b/>
          <w:u w:val="single"/>
        </w:rPr>
        <w:t>262360</w:t>
      </w:r>
    </w:p>
    <w:p>
      <w:r>
        <w:t>The #Art And Ritual of #Productivity. https://t.co/zosoQNknLw -via https://t.co/wWLHNwpzAr #MondayMotivation https://t.co/guUJgsCLuX</w:t>
      </w:r>
    </w:p>
    <w:p>
      <w:r>
        <w:rPr>
          <w:b/>
          <w:u w:val="single"/>
        </w:rPr>
        <w:t>262361</w:t>
      </w:r>
    </w:p>
    <w:p>
      <w:r>
        <w:t>Cardinals take on LCA tonight at Cardinal Field. Come down and cheer on the Cards! https://t.co/oB1ES3CWGd</w:t>
      </w:r>
    </w:p>
    <w:p>
      <w:r>
        <w:rPr>
          <w:b/>
          <w:u w:val="single"/>
        </w:rPr>
        <w:t>262362</w:t>
      </w:r>
    </w:p>
    <w:p>
      <w:r>
        <w:t>@masiberkat61 @Honey_mk6 @RANABASIT53 @SMustehsun Good going  😎😉 oka logo maghrib time here...see ya</w:t>
      </w:r>
    </w:p>
    <w:p>
      <w:r>
        <w:rPr>
          <w:b/>
          <w:u w:val="single"/>
        </w:rPr>
        <w:t>262363</w:t>
      </w:r>
    </w:p>
    <w:p>
      <w:r>
        <w:t>PressSec: At CEO townhall on Unleashing American Business POTUS highlights burdensome permitting process to build … https://t.co/WRQ9BrlirE</w:t>
      </w:r>
    </w:p>
    <w:p>
      <w:r>
        <w:rPr>
          <w:b/>
          <w:u w:val="single"/>
        </w:rPr>
        <w:t>262364</w:t>
      </w:r>
    </w:p>
    <w:p>
      <w:r>
        <w:t>#signofthetimes I'm currently on hour one of still crying. This man has blessed us with a masterpiece.</w:t>
      </w:r>
    </w:p>
    <w:p>
      <w:r>
        <w:rPr>
          <w:b/>
          <w:u w:val="single"/>
        </w:rPr>
        <w:t>262365</w:t>
      </w:r>
    </w:p>
    <w:p>
      <w:r>
        <w:t>i know how to calculate my overall grade in a class better than i can calculate the quadratic formula</w:t>
      </w:r>
    </w:p>
    <w:p>
      <w:r>
        <w:rPr>
          <w:b/>
          <w:u w:val="single"/>
        </w:rPr>
        <w:t>262366</w:t>
      </w:r>
    </w:p>
    <w:p>
      <w:r>
        <w:t>@prometheusgreen, farmers, #pesticide &amp;amp; #GMO -companies have an economic profit from the use. Others pays with sickness #organicfood #nature https://t.co/JQKD3KVrNJ</w:t>
      </w:r>
    </w:p>
    <w:p>
      <w:r>
        <w:rPr>
          <w:b/>
          <w:u w:val="single"/>
        </w:rPr>
        <w:t>262367</w:t>
      </w:r>
    </w:p>
    <w:p>
      <w:r>
        <w:t>I've just unlocked The Glimmer of Silver achievement in Paradise Island 2! https://t.co/rwrzDE1gz7 #ParadiseIsland2 #GameInsight</w:t>
      </w:r>
    </w:p>
    <w:p>
      <w:r>
        <w:rPr>
          <w:b/>
          <w:u w:val="single"/>
        </w:rPr>
        <w:t>262368</w:t>
      </w:r>
    </w:p>
    <w:p>
      <w:r>
        <w:t>@jonathanvswan @StefanMolyneux @Cernovich Old media is dead.  Follow @cernovich, @ScottAdamsSays, @StefanMolyneux, and @PrisonPlanet to know how to think and read the future.</w:t>
      </w:r>
    </w:p>
    <w:p>
      <w:r>
        <w:rPr>
          <w:b/>
          <w:u w:val="single"/>
        </w:rPr>
        <w:t>262369</w:t>
      </w:r>
    </w:p>
    <w:p>
      <w:r>
        <w:t>Our friends at @orlandoscience are hosting their 7th Annual Science of Wine event Sat. 4/29 Details &amp;amp; tickets at</w:t>
        <w:br/>
        <w:t>https://t.co/DTvye872VU https://t.co/7Opzv2zpN5</w:t>
      </w:r>
    </w:p>
    <w:p>
      <w:r>
        <w:rPr>
          <w:b/>
          <w:u w:val="single"/>
        </w:rPr>
        <w:t>262370</w:t>
      </w:r>
    </w:p>
    <w:p>
      <w:r>
        <w:t>In bed surrounded by carbs 🍕 please leave a message #fridayvibes #weekendplans #soclose https://t.co/DGr5KW2f3s</w:t>
      </w:r>
    </w:p>
    <w:p>
      <w:r>
        <w:rPr>
          <w:b/>
          <w:u w:val="single"/>
        </w:rPr>
        <w:t>262371</w:t>
      </w:r>
    </w:p>
    <w:p>
      <w:r>
        <w:t>"What you wanna bet that you'll never find another? Like me, I'm once in a lifetime only get all of me once in you're life time" 🎶💯</w:t>
      </w:r>
    </w:p>
    <w:p>
      <w:r>
        <w:rPr>
          <w:b/>
          <w:u w:val="single"/>
        </w:rPr>
        <w:t>262372</w:t>
      </w:r>
    </w:p>
    <w:p>
      <w:r>
        <w:t>@FlowerExMachina He jumped at the sudden appearance, nearly having a panic attack.</w:t>
        <w:br/>
        <w:br/>
        <w:t>"You could do a essay or two.. Pick a topic you like."</w:t>
      </w:r>
    </w:p>
    <w:p>
      <w:r>
        <w:rPr>
          <w:b/>
          <w:u w:val="single"/>
        </w:rPr>
        <w:t>262373</w:t>
      </w:r>
    </w:p>
    <w:p>
      <w:r>
        <w:t>The solution to #poverty is not to bring them unearned wealth, but to be WITH them as #Christ would.</w:t>
      </w:r>
    </w:p>
    <w:p>
      <w:r>
        <w:rPr>
          <w:b/>
          <w:u w:val="single"/>
        </w:rPr>
        <w:t>262374</w:t>
      </w:r>
    </w:p>
    <w:p>
      <w:r>
        <w:t>@barbsloco It’s really frustrating. I feel misled about the tax rate increasing, but I’m not an activist, so allowed it to happen.</w:t>
      </w:r>
    </w:p>
    <w:p>
      <w:r>
        <w:rPr>
          <w:b/>
          <w:u w:val="single"/>
        </w:rPr>
        <w:t>262375</w:t>
      </w:r>
    </w:p>
    <w:p>
      <w:r>
        <w:t>@ramzy_y Club football is back with a huge lineup of games on SuperSport. Get the fixtures here.</w:t>
        <w:br/>
        <w:t>https://t.co/a4BAAKkWel</w:t>
      </w:r>
    </w:p>
    <w:p>
      <w:r>
        <w:rPr>
          <w:b/>
          <w:u w:val="single"/>
        </w:rPr>
        <w:t>262376</w:t>
      </w:r>
    </w:p>
    <w:p>
      <w:r>
        <w:t>&amp;amp; the memories of me will seem more like bad dreams,</w:t>
        <w:br/>
        <w:t>Just a series of blurs like I never occurred.</w:t>
        <w:br/>
        <w:t>Someday you will be loved.</w:t>
      </w:r>
    </w:p>
    <w:p>
      <w:r>
        <w:rPr>
          <w:b/>
          <w:u w:val="single"/>
        </w:rPr>
        <w:t>262377</w:t>
      </w:r>
    </w:p>
    <w:p>
      <w:r>
        <w:t>Thanks @2QFestival, you sweaty beast. Last show tonight at @hornvenue w/ @BoyJumpsShip &amp;amp; @BadSignBand 📷:@SophiaAGroves https://t.co/pdQqmSIHZ8</w:t>
      </w:r>
    </w:p>
    <w:p>
      <w:r>
        <w:rPr>
          <w:b/>
          <w:u w:val="single"/>
        </w:rPr>
        <w:t>262378</w:t>
      </w:r>
    </w:p>
    <w:p>
      <w:r>
        <w:t>MadameNoireNews&amp;gt; Stephen Hill Steps Down As BET’s President Of Programming https://t.co/zeMSYTanpq</w:t>
      </w:r>
    </w:p>
    <w:p>
      <w:r>
        <w:rPr>
          <w:b/>
          <w:u w:val="single"/>
        </w:rPr>
        <w:t>262379</w:t>
      </w:r>
    </w:p>
    <w:p>
      <w:r>
        <w:t>Like boiiii I'm tryna make mature choices here because i fucking care abt you and our gayness in my life and you be blowing you off SMH BOI</w:t>
      </w:r>
    </w:p>
    <w:p>
      <w:r>
        <w:rPr>
          <w:b/>
          <w:u w:val="single"/>
        </w:rPr>
        <w:t>262380</w:t>
      </w:r>
    </w:p>
    <w:p>
      <w:r>
        <w:t>@yashar @JudgeJeanine @GretchenCarlson Is this the lady that said @SpeakerRyan should be step down because he stabbed @POTUS in the back?</w:t>
      </w:r>
    </w:p>
    <w:p>
      <w:r>
        <w:rPr>
          <w:b/>
          <w:u w:val="single"/>
        </w:rPr>
        <w:t>262381</w:t>
      </w:r>
    </w:p>
    <w:p>
      <w:r>
        <w:t>@thomas_violence @drfarls I don't think they would have the range to make it to Syria from there. Good question though!</w:t>
      </w:r>
    </w:p>
    <w:p>
      <w:r>
        <w:rPr>
          <w:b/>
          <w:u w:val="single"/>
        </w:rPr>
        <w:t>262382</w:t>
      </w:r>
    </w:p>
    <w:p>
      <w:r>
        <w:t>SUGAR BEET YIELD AND QUALITY AS AFFACTED BY WATER REGIME BEFOR HARVEST, DENSITY AND SOME CULTIVARS IN… https://t.co/HGpTxgNVFM ReseachBib</w:t>
      </w:r>
    </w:p>
    <w:p>
      <w:r>
        <w:rPr>
          <w:b/>
          <w:u w:val="single"/>
        </w:rPr>
        <w:t>262383</w:t>
      </w:r>
    </w:p>
    <w:p>
      <w:r>
        <w:t>At Cabo Wabo right now. I think I want to retire here in Cabo and hang out here when I'm 60 with a puca shell necklace. #BeachLife #Mexico</w:t>
      </w:r>
    </w:p>
    <w:p>
      <w:r>
        <w:rPr>
          <w:b/>
          <w:u w:val="single"/>
        </w:rPr>
        <w:t>262384</w:t>
      </w:r>
    </w:p>
    <w:p>
      <w:r>
        <w:t>A man who makes trouble for others is also making trouble for himself. - Chinua Achebe #quote https://t.co/Nfu2OSQ4xV</w:t>
      </w:r>
    </w:p>
    <w:p>
      <w:r>
        <w:rPr>
          <w:b/>
          <w:u w:val="single"/>
        </w:rPr>
        <w:t>262385</w:t>
      </w:r>
    </w:p>
    <w:p>
      <w:r>
        <w:t>Syria attack puts Trump-Putin relationship under 'serious strain' https://t.co/MFR7BvkhG5 #best #news #viral</w:t>
      </w:r>
    </w:p>
    <w:p>
      <w:r>
        <w:rPr>
          <w:b/>
          <w:u w:val="single"/>
        </w:rPr>
        <w:t>262386</w:t>
      </w:r>
    </w:p>
    <w:p>
      <w:r>
        <w:t>I had a gr8 day presenting a seminar on #SportsNutrition The Corporate Athlete for staff of #EiF #VentureCapital #Luxembourg @fdestin 🙌 https://t.co/N3oOV2DGj6</w:t>
      </w:r>
    </w:p>
    <w:p>
      <w:r>
        <w:rPr>
          <w:b/>
          <w:u w:val="single"/>
        </w:rPr>
        <w:t>262387</w:t>
      </w:r>
    </w:p>
    <w:p>
      <w:r>
        <w:t>More #cabinetreshuffle reaction:</w:t>
        <w:br/>
        <w:t>Zuma’s actions ‘put SA into turmoil’ – BASA</w:t>
        <w:br/>
        <w:t>https://t.co/5Zm4XVpnlI</w:t>
      </w:r>
    </w:p>
    <w:p>
      <w:r>
        <w:rPr>
          <w:b/>
          <w:u w:val="single"/>
        </w:rPr>
        <w:t>262388</w:t>
      </w:r>
    </w:p>
    <w:p>
      <w:r>
        <w:t>The latest The International Astronomy News Daily! https://t.co/6gssTAQgUf Thanks to @pixiedixi @WirelessDuck @spaceygeek #astronomy</w:t>
      </w:r>
    </w:p>
    <w:p>
      <w:r>
        <w:rPr>
          <w:b/>
          <w:u w:val="single"/>
        </w:rPr>
        <w:t>262389</w:t>
      </w:r>
    </w:p>
    <w:p>
      <w:r>
        <w:t>Digital media insights, delivered. Subscribe to our weekly newsletter: https://t.co/3kOCEuSkrI https://t.co/ksyjDuQvHh</w:t>
      </w:r>
    </w:p>
    <w:p>
      <w:r>
        <w:rPr>
          <w:b/>
          <w:u w:val="single"/>
        </w:rPr>
        <w:t>262390</w:t>
      </w:r>
    </w:p>
    <w:p>
      <w:r>
        <w:t>Welcome Spring 2017 Business/Civic Leadership Forum participants to the start of Session I in #Galveston! #FutureHouston https://t.co/wM2YN5hKIR</w:t>
      </w:r>
    </w:p>
    <w:p>
      <w:r>
        <w:rPr>
          <w:b/>
          <w:u w:val="single"/>
        </w:rPr>
        <w:t>262391</w:t>
      </w:r>
    </w:p>
    <w:p>
      <w:r>
        <w:t>@EAHelp How can I turn off 2 Step Verification for FIFA web app if I no longer have the app authenticator? Cannot login to my account</w:t>
      </w:r>
    </w:p>
    <w:p>
      <w:r>
        <w:rPr>
          <w:b/>
          <w:u w:val="single"/>
        </w:rPr>
        <w:t>262392</w:t>
      </w:r>
    </w:p>
    <w:p>
      <w:r>
        <w:t>Remember having this shirt as a kid. Loved it then and still love it now. A classic kit! https://t.co/dVIFP2GolF</w:t>
      </w:r>
    </w:p>
    <w:p>
      <w:r>
        <w:rPr>
          <w:b/>
          <w:u w:val="single"/>
        </w:rPr>
        <w:t>262393</w:t>
      </w:r>
    </w:p>
    <w:p>
      <w:r>
        <w:t>Here are seven easy ways to #secure your smartphone: https://t.co/c6SxCoQyk0 https://t.co/MfCuEr5ETZ</w:t>
      </w:r>
    </w:p>
    <w:p>
      <w:r>
        <w:rPr>
          <w:b/>
          <w:u w:val="single"/>
        </w:rPr>
        <w:t>262394</w:t>
      </w:r>
    </w:p>
    <w:p>
      <w:r>
        <w:t>The latest India News! https://t.co/kq1CK9LLIm Thanks to @rohitrana1973 @kasaltsundram55 @maxmelbin #india #news</w:t>
      </w:r>
    </w:p>
    <w:p>
      <w:r>
        <w:rPr>
          <w:b/>
          <w:u w:val="single"/>
        </w:rPr>
        <w:t>262395</w:t>
      </w:r>
    </w:p>
    <w:p>
      <w:r>
        <w:t>Beautiful here in Michigan today. Been outside digging up flower beds. Awesome neighbor gave us some elephant ear... https://t.co/1JTCZl5q0U</w:t>
      </w:r>
    </w:p>
    <w:p>
      <w:r>
        <w:rPr>
          <w:b/>
          <w:u w:val="single"/>
        </w:rPr>
        <w:t>262396</w:t>
      </w:r>
    </w:p>
    <w:p>
      <w:r>
        <w:t>Obama wants to unilaterally put a no-fly zone in Syria to protect Al Qaeda... https://t.co/inVCE8oQmr by #Dimusik63 via @c0nvey</w:t>
      </w:r>
    </w:p>
    <w:p>
      <w:r>
        <w:rPr>
          <w:b/>
          <w:u w:val="single"/>
        </w:rPr>
        <w:t>262397</w:t>
      </w:r>
    </w:p>
    <w:p>
      <w:r>
        <w:t>Uniforms Equipment Weapons of WW1 American Expeditionary Forces https://t.co/CjEdhQwMVz https://t.co/UeqdVZXppD</w:t>
      </w:r>
    </w:p>
    <w:p>
      <w:r>
        <w:rPr>
          <w:b/>
          <w:u w:val="single"/>
        </w:rPr>
        <w:t>262398</w:t>
      </w:r>
    </w:p>
    <w:p>
      <w:r>
        <w:t>RE&amp;amp;#47;MAX Penrith | Real Estate | Gumtree Australia Blacktown Area - Lethbridge Park | 1134675914 https://t.co/uM7xZw5CbJ</w:t>
      </w:r>
    </w:p>
    <w:p>
      <w:r>
        <w:rPr>
          <w:b/>
          <w:u w:val="single"/>
        </w:rPr>
        <w:t>262399</w:t>
      </w:r>
    </w:p>
    <w:p>
      <w:r>
        <w:t>Carlos Santana overcame childhood sexual abuse to reach world famous success. #SAAM2017 https://t.co/2ZLvWWU1K0</w:t>
      </w:r>
    </w:p>
    <w:p>
      <w:r>
        <w:rPr>
          <w:b/>
          <w:u w:val="single"/>
        </w:rPr>
        <w:t>262400</w:t>
      </w:r>
    </w:p>
    <w:p>
      <w:r>
        <w:t>“I beseech you therefore, brethren, by the mercies of God, that ye present your bodies a living sacrifice, holy, a…” https://t.co/C4kBSMQ8Xp</w:t>
      </w:r>
    </w:p>
    <w:p>
      <w:r>
        <w:rPr>
          <w:b/>
          <w:u w:val="single"/>
        </w:rPr>
        <w:t>262401</w:t>
      </w:r>
    </w:p>
    <w:p>
      <w:r>
        <w:t>How Cubs have dramatically upgraded their bullpen since last year’s Opening Day https://t.co/lFVrsK4XRO</w:t>
      </w:r>
    </w:p>
    <w:p>
      <w:r>
        <w:rPr>
          <w:b/>
          <w:u w:val="single"/>
        </w:rPr>
        <w:t>262402</w:t>
      </w:r>
    </w:p>
    <w:p>
      <w:r>
        <w:t>Fact: Honor Day is also to celebrate the medal of honors recipients!! @HiHonorIndia #HonorSWAGDay @AmazonIN</w:t>
      </w:r>
    </w:p>
    <w:p>
      <w:r>
        <w:rPr>
          <w:b/>
          <w:u w:val="single"/>
        </w:rPr>
        <w:t>262403</w:t>
      </w:r>
    </w:p>
    <w:p>
      <w:r>
        <w:t xml:space="preserve">49 years ago Dr. Martin Luther King gave us marching orders to #buyblack! </w:t>
        <w:br/>
        <w:br/>
        <w:t xml:space="preserve">Why didn't we listen then? </w:t>
        <w:br/>
        <w:br/>
        <w:t>Why... https://t.co/p5SOfzo9SR</w:t>
      </w:r>
    </w:p>
    <w:p>
      <w:r>
        <w:rPr>
          <w:b/>
          <w:u w:val="single"/>
        </w:rPr>
        <w:t>262404</w:t>
      </w:r>
    </w:p>
    <w:p>
      <w:r>
        <w:t>Ordinarily I'd agree. But @JoeWalsh doing Chuck Berry was pretty awesome. And @ChrisStapleton is playing later. #ACMs https://t.co/f830hmggOl</w:t>
      </w:r>
    </w:p>
    <w:p>
      <w:r>
        <w:rPr>
          <w:b/>
          <w:u w:val="single"/>
        </w:rPr>
        <w:t>262405</w:t>
      </w:r>
    </w:p>
    <w:p>
      <w:r>
        <w:t>Supposed "Anti-fascist" favors murderous communism instead, doesn't like capitalism so he buys a crate of juice at $4.00 per bottle. Lol. https://t.co/wLahUDTw4k</w:t>
      </w:r>
    </w:p>
    <w:p>
      <w:r>
        <w:rPr>
          <w:b/>
          <w:u w:val="single"/>
        </w:rPr>
        <w:t>262406</w:t>
      </w:r>
    </w:p>
    <w:p>
      <w:r>
        <w:t>It's the little things. Rehydrate with complementary water @StudioAthletic1 💦… https://t.co/KppDtm8cSX</w:t>
      </w:r>
    </w:p>
    <w:p>
      <w:r>
        <w:rPr>
          <w:b/>
          <w:u w:val="single"/>
        </w:rPr>
        <w:t>262407</w:t>
      </w:r>
    </w:p>
    <w:p>
      <w:r>
        <w:t>Ain't no party like a pizza party! Great night celebrating the opening of the new @bostonpizza Front &amp;amp; John store w/ @WeAreHighRoad https://t.co/FAx4o9AFtq</w:t>
      </w:r>
    </w:p>
    <w:p>
      <w:r>
        <w:rPr>
          <w:b/>
          <w:u w:val="single"/>
        </w:rPr>
        <w:t>262408</w:t>
      </w:r>
    </w:p>
    <w:p>
      <w:r>
        <w:t>have fun with game everyone, meanwhile i feel like my life is spryaling out of control but it's fine sleep will fix this</w:t>
      </w:r>
    </w:p>
    <w:p>
      <w:r>
        <w:rPr>
          <w:b/>
          <w:u w:val="single"/>
        </w:rPr>
        <w:t>262409</w:t>
      </w:r>
    </w:p>
    <w:p>
      <w:r>
        <w:t>A FUCKING JOKE 2017 VÍDEO GAMES ALL ABOUT SHIT AYAYAYAY WE CAN'T MAKE NOTHING RIGHT https://t.co/hEAuR5z0PZ</w:t>
      </w:r>
    </w:p>
    <w:p>
      <w:r>
        <w:rPr>
          <w:b/>
          <w:u w:val="single"/>
        </w:rPr>
        <w:t>262410</w:t>
      </w:r>
    </w:p>
    <w:p>
      <w:r>
        <w:t>@ijayakumartce Funny that if they can do it for #NEET as you say, What prevents them from doing the same for +2 marks?</w:t>
      </w:r>
    </w:p>
    <w:p>
      <w:r>
        <w:rPr>
          <w:b/>
          <w:u w:val="single"/>
        </w:rPr>
        <w:t>262411</w:t>
      </w:r>
    </w:p>
    <w:p>
      <w:r>
        <w:t>oh now is time for helmsley v. rollins,  cant wait to see the over the top entrances #Wrestlemania #wwe</w:t>
      </w:r>
    </w:p>
    <w:p>
      <w:r>
        <w:rPr>
          <w:b/>
          <w:u w:val="single"/>
        </w:rPr>
        <w:t>262412</w:t>
      </w:r>
    </w:p>
    <w:p>
      <w:r>
        <w:t>[Screenshot] Thank me when pineco gets moved to 5k's and when there's a double candy event during easter after I hatch these https://t.co/MKDUkntuPS</w:t>
      </w:r>
    </w:p>
    <w:p>
      <w:r>
        <w:rPr>
          <w:b/>
          <w:u w:val="single"/>
        </w:rPr>
        <w:t>262413</w:t>
      </w:r>
    </w:p>
    <w:p>
      <w:r>
        <w:t>I drop bombs, I'm in the booth in an army suit, and I'm armed to shoot, and I'm a marksman too and your the target too, oops</w:t>
      </w:r>
    </w:p>
    <w:p>
      <w:r>
        <w:rPr>
          <w:b/>
          <w:u w:val="single"/>
        </w:rPr>
        <w:t>262414</w:t>
      </w:r>
    </w:p>
    <w:p>
      <w:r>
        <w:t>#manchester #news This video will tell you which horse to bet on in the Grand National - randomly https://t.co/77awQY5UiJ</w:t>
      </w:r>
    </w:p>
    <w:p>
      <w:r>
        <w:rPr>
          <w:b/>
          <w:u w:val="single"/>
        </w:rPr>
        <w:t>262415</w:t>
      </w:r>
    </w:p>
    <w:p>
      <w:r>
        <w:t>"Treat people the way you want to be treated, keep your word, be trustworthy, stay loyal, and don’t be evil. Do a... https://t.co/0Ne2BtESCr</w:t>
      </w:r>
    </w:p>
    <w:p>
      <w:r>
        <w:rPr>
          <w:b/>
          <w:u w:val="single"/>
        </w:rPr>
        <w:t>262416</w:t>
      </w:r>
    </w:p>
    <w:p>
      <w:r>
        <w:t>A Designer’s View: Winning Red Dot’s “Best of the Best” for Cisco Spark Board https://t.co/mLeyX1Q3fo https://t.co/aSaVipCetk</w:t>
      </w:r>
    </w:p>
    <w:p>
      <w:r>
        <w:rPr>
          <w:b/>
          <w:u w:val="single"/>
        </w:rPr>
        <w:t>262417</w:t>
      </w:r>
    </w:p>
    <w:p>
      <w:r>
        <w:t>Syrian ally Iran blasts U.S. missile strikes as 'dangerous, destructive and a violation of international law' https://t.co/ElYu1pmiAt https://t.co/GqAv4Rz3zO</w:t>
      </w:r>
    </w:p>
    <w:p>
      <w:r>
        <w:rPr>
          <w:b/>
          <w:u w:val="single"/>
        </w:rPr>
        <w:t>262418</w:t>
      </w:r>
    </w:p>
    <w:p>
      <w:r>
        <w:t>#GreatRepealBill Dacre/Murdoch terrify our Prime Ministers. They're really more powerful but UNELECTED politicians.....oh https://t.co/5UrMBrC1gH</w:t>
      </w:r>
    </w:p>
    <w:p>
      <w:r>
        <w:rPr>
          <w:b/>
          <w:u w:val="single"/>
        </w:rPr>
        <w:t>262419</w:t>
      </w:r>
    </w:p>
    <w:p>
      <w:r>
        <w:t>@saileenas @SamKhan999 Build a strong organization, recruit people to the movement and spread your message across &amp;amp; build a strong leadership team.Its Politics 101</w:t>
      </w:r>
    </w:p>
    <w:p>
      <w:r>
        <w:rPr>
          <w:b/>
          <w:u w:val="single"/>
        </w:rPr>
        <w:t>262420</w:t>
      </w:r>
    </w:p>
    <w:p>
      <w:r>
        <w:t>What a bitter and nasty bunch #SNP followers are. Hate is a strong word which I was taught to use with great care. Not them obviously...</w:t>
      </w:r>
    </w:p>
    <w:p>
      <w:r>
        <w:rPr>
          <w:b/>
          <w:u w:val="single"/>
        </w:rPr>
        <w:t>262421</w:t>
      </w:r>
    </w:p>
    <w:p>
      <w:r>
        <w:t>Venture Communism: How #China Is Building a Start-Up Boom - @nytimes https://t.co/0mrVKyqEZE https://t.co/hk3gdp2url</w:t>
      </w:r>
    </w:p>
    <w:p>
      <w:r>
        <w:rPr>
          <w:b/>
          <w:u w:val="single"/>
        </w:rPr>
        <w:t>262422</w:t>
      </w:r>
    </w:p>
    <w:p>
      <w:r>
        <w:t>This makes me cry because we actually met and broke the distance 😭💗 @lowkeyseavey https://t.co/sCyg2UBfoJ</w:t>
      </w:r>
    </w:p>
    <w:p>
      <w:r>
        <w:rPr>
          <w:b/>
          <w:u w:val="single"/>
        </w:rPr>
        <w:t>262423</w:t>
      </w:r>
    </w:p>
    <w:p>
      <w:r>
        <w:t>Never a dull moment is state #cleanenergy policy. Here are two key trends to watch in 2017. https://t.co/EBXhuqIv4d</w:t>
      </w:r>
    </w:p>
    <w:p>
      <w:r>
        <w:rPr>
          <w:b/>
          <w:u w:val="single"/>
        </w:rPr>
        <w:t>262424</w:t>
      </w:r>
    </w:p>
    <w:p>
      <w:r>
        <w:t>You covet quality time spent with your circle of friends today... More for Cancer https://t.co/4z64dcnVwE</w:t>
      </w:r>
    </w:p>
    <w:p>
      <w:r>
        <w:rPr>
          <w:b/>
          <w:u w:val="single"/>
        </w:rPr>
        <w:t>262425</w:t>
      </w:r>
    </w:p>
    <w:p>
      <w:r>
        <w:t>Fox News’ Bill O’Reilly has settled multiple complaints about his own behaviour with women, according to a report: https://t.co/q2JfVPoOF0</w:t>
      </w:r>
    </w:p>
    <w:p>
      <w:r>
        <w:rPr>
          <w:b/>
          <w:u w:val="single"/>
        </w:rPr>
        <w:t>262426</w:t>
      </w:r>
    </w:p>
    <w:p>
      <w:r>
        <w:t>Brody Working the middle of the field #watchout great weekend for the Knoxville Stars https://t.co/i7bLbEZAeq</w:t>
      </w:r>
    </w:p>
    <w:p>
      <w:r>
        <w:rPr>
          <w:b/>
          <w:u w:val="single"/>
        </w:rPr>
        <w:t>262427</w:t>
      </w:r>
    </w:p>
    <w:p>
      <w:r>
        <w:t>carried out with US support, 4,014 killed &amp;amp; 1000's injured by airstrikes b/w Mar2015—Sep-2016 #2YearsOfWarOnYemen https://t.co/x7BSANpBcC</w:t>
      </w:r>
    </w:p>
    <w:p>
      <w:r>
        <w:rPr>
          <w:b/>
          <w:u w:val="single"/>
        </w:rPr>
        <w:t>262428</w:t>
      </w:r>
    </w:p>
    <w:p>
      <w:r>
        <w:t>@ToniRichardsxx Hi Are the items on BNPL and is it due the same time as your account payment?  Thanks Simon</w:t>
      </w:r>
    </w:p>
    <w:p>
      <w:r>
        <w:rPr>
          <w:b/>
          <w:u w:val="single"/>
        </w:rPr>
        <w:t>262429</w:t>
      </w:r>
    </w:p>
    <w:p>
      <w:r>
        <w:t>Literally can't even walk through my hall without wanting to burst into tears, totally breaks my heart</w:t>
      </w:r>
    </w:p>
    <w:p>
      <w:r>
        <w:rPr>
          <w:b/>
          <w:u w:val="single"/>
        </w:rPr>
        <w:t>262430</w:t>
      </w:r>
    </w:p>
    <w:p>
      <w:r>
        <w:t>Before you start digging into a mess of nachos and popcorn, make sure to grab your free @hoosierlottery ticket in the lobby! 🎰 https://t.co/TMnkbwqfBa</w:t>
      </w:r>
    </w:p>
    <w:p>
      <w:r>
        <w:rPr>
          <w:b/>
          <w:u w:val="single"/>
        </w:rPr>
        <w:t>262431</w:t>
      </w:r>
    </w:p>
    <w:p>
      <w:r>
        <w:t>Former #US Attorney, #SusanRice Ordered Spy Agencies To Produce ‘Detailed Spreadsheets’ Involving #DonaldTrump https://t.co/ZRJFWNSaCL</w:t>
      </w:r>
    </w:p>
    <w:p>
      <w:r>
        <w:rPr>
          <w:b/>
          <w:u w:val="single"/>
        </w:rPr>
        <w:t>262432</w:t>
      </w:r>
    </w:p>
    <w:p>
      <w:r>
        <w:t>Torrance council called ‘spineless’ for tepid stand on oil refinery safety https://t.co/GOythmA2Gm https://t.co/D1zUu8nQQG</w:t>
      </w:r>
    </w:p>
    <w:p>
      <w:r>
        <w:rPr>
          <w:b/>
          <w:u w:val="single"/>
        </w:rPr>
        <w:t>262433</w:t>
      </w:r>
    </w:p>
    <w:p>
      <w:r>
        <w:t>https://t.co/XjYrbGKAaa</w:t>
        <w:br/>
        <w:t>https://t.co/QxsdfLH9Wa</w:t>
        <w:br/>
        <w:t>in Laguna Beach, CA.</w:t>
        <w:br/>
        <w:t>Surfing lessons</w:t>
        <w:br/>
        <w:t>Stand up paddle board lessons/Rentals/</w:t>
        <w:br/>
        <w:t>Tours https://t.co/dxjiSzwopj</w:t>
      </w:r>
    </w:p>
    <w:p>
      <w:r>
        <w:rPr>
          <w:b/>
          <w:u w:val="single"/>
        </w:rPr>
        <w:t>262434</w:t>
      </w:r>
    </w:p>
    <w:p>
      <w:r>
        <w:t xml:space="preserve">OMG! You have to see this. #BIGOLIVE &amp;gt; #star Run Share &amp;amp; Times.TQ.  </w:t>
        <w:br/>
        <w:t>https://t.co/B44ERW7wG7 https://t.co/Rq5xHyVi9p</w:t>
      </w:r>
    </w:p>
    <w:p>
      <w:r>
        <w:rPr>
          <w:b/>
          <w:u w:val="single"/>
        </w:rPr>
        <w:t>262435</w:t>
      </w:r>
    </w:p>
    <w:p>
      <w:r>
        <w:t>I entered a giveaway for a chance to win "AMFOCUS Silicone Breakfast Egg Mold Pancake Shap..." by AMFOCUS. https://t.co/hVvPeBOgmu #giveaway</w:t>
      </w:r>
    </w:p>
    <w:p>
      <w:r>
        <w:rPr>
          <w:b/>
          <w:u w:val="single"/>
        </w:rPr>
        <w:t>262436</w:t>
      </w:r>
    </w:p>
    <w:p>
      <w:r>
        <w:t>@RescueMal @HackneyAbbott @Labour4Ken Seriously, he won the leadership contest twice with a convincing margin. If that's not an admiration, then I don't know what it is.</w:t>
      </w:r>
    </w:p>
    <w:p>
      <w:r>
        <w:rPr>
          <w:b/>
          <w:u w:val="single"/>
        </w:rPr>
        <w:t>262437</w:t>
      </w:r>
    </w:p>
    <w:p>
      <w:r>
        <w:t>@george_szirtes hey prof-- I have an email list of beginning artists. I'd like to interview your wife and get advice for them. Possible?</w:t>
      </w:r>
    </w:p>
    <w:p>
      <w:r>
        <w:rPr>
          <w:b/>
          <w:u w:val="single"/>
        </w:rPr>
        <w:t>262438</w:t>
      </w:r>
    </w:p>
    <w:p>
      <w:r>
        <w:t>What to do before moving to China (especially re. tech) https://t.co/dsIKMfF27e #chineseforumscomnewtopics</w:t>
      </w:r>
    </w:p>
    <w:p>
      <w:r>
        <w:rPr>
          <w:b/>
          <w:u w:val="single"/>
        </w:rPr>
        <w:t>262439</w:t>
      </w:r>
    </w:p>
    <w:p>
      <w:r>
        <w:t>While adaptability is often a useful trait, your infamous stub... More for Taurus https://t.co/JsiUfRAZqH</w:t>
      </w:r>
    </w:p>
    <w:p>
      <w:r>
        <w:rPr>
          <w:b/>
          <w:u w:val="single"/>
        </w:rPr>
        <w:t>262440</w:t>
      </w:r>
    </w:p>
    <w:p>
      <w:r>
        <w:t>@p_sahibsingh @ArvindKejriwal Also ask them abt wat happened to them in Goa since their preferred evms were used. How come no talk abt that?</w:t>
      </w:r>
    </w:p>
    <w:p>
      <w:r>
        <w:rPr>
          <w:b/>
          <w:u w:val="single"/>
        </w:rPr>
        <w:t>262441</w:t>
      </w:r>
    </w:p>
    <w:p>
      <w:r>
        <w:t>@DwayneRyder Lol you're still asking? Haven't you observed what's been happening with movies and series for some years now. It's deliberate.</w:t>
      </w:r>
    </w:p>
    <w:p>
      <w:r>
        <w:rPr>
          <w:b/>
          <w:u w:val="single"/>
        </w:rPr>
        <w:t>262442</w:t>
      </w:r>
    </w:p>
    <w:p>
      <w:r>
        <w:t>#Fantastic RT @thehill: Judge blocks Justice Department request to halt Obama-era police reform deal https://t.co/qpMdJ9TAW5 @Morning_Joe</w:t>
      </w:r>
    </w:p>
    <w:p>
      <w:r>
        <w:rPr>
          <w:b/>
          <w:u w:val="single"/>
        </w:rPr>
        <w:t>262443</w:t>
      </w:r>
    </w:p>
    <w:p>
      <w:r>
        <w:t xml:space="preserve">Microsoft Partners with BrowserStack to Offer Free Testing of Edge Browser. @Microsoft @browserstack @MicrosoftEdge </w:t>
        <w:br/>
        <w:t>https://t.co/bRbSMFXVPX https://t.co/Mnia0rYuwC</w:t>
      </w:r>
    </w:p>
    <w:p>
      <w:r>
        <w:rPr>
          <w:b/>
          <w:u w:val="single"/>
        </w:rPr>
        <w:t>262444</w:t>
      </w:r>
    </w:p>
    <w:p>
      <w:r>
        <w:t>"Deplorables Unite" - (Do you hear the people sing) VICTORY Trump Anthem - 920K VIEWS - ORIGINAL https://t.co/zOOQFfn5Yn</w:t>
      </w:r>
    </w:p>
    <w:p>
      <w:r>
        <w:rPr>
          <w:b/>
          <w:u w:val="single"/>
        </w:rPr>
        <w:t>262445</w:t>
      </w:r>
    </w:p>
    <w:p>
      <w:r>
        <w:t>Fox News Security Expert Blasts Trump: 'It All Stinks' | Crooks and Liars https://t.co/v8mWcdaCNr via @crooksandliars</w:t>
      </w:r>
    </w:p>
    <w:p>
      <w:r>
        <w:rPr>
          <w:b/>
          <w:u w:val="single"/>
        </w:rPr>
        <w:t>262446</w:t>
      </w:r>
    </w:p>
    <w:p>
      <w:r>
        <w:t>I saw @SteveEdgeDesign at work today looking as marvelous as ever @Designerbate You're quiet lately?</w:t>
      </w:r>
    </w:p>
    <w:p>
      <w:r>
        <w:rPr>
          <w:b/>
          <w:u w:val="single"/>
        </w:rPr>
        <w:t>262447</w:t>
      </w:r>
    </w:p>
    <w:p>
      <w:r>
        <w:t>.@brightpodcast @podcastmabel Today's Workout Story:</w:t>
        <w:br/>
        <w:t xml:space="preserve">@brightpodcast and @Archive81 </w:t>
        <w:br/>
        <w:br/>
        <w:t>Sub Story:</w:t>
        <w:br/>
        <w:t>https://t.co/NUKXbGj3VO</w:t>
      </w:r>
    </w:p>
    <w:p>
      <w:r>
        <w:rPr>
          <w:b/>
          <w:u w:val="single"/>
        </w:rPr>
        <w:t>262448</w:t>
      </w:r>
    </w:p>
    <w:p>
      <w:r>
        <w:t>Will's been saving his pocket money since he met Rob last yr just in case @MatchboxTwenty toured. I found his stash OMG. This kid !! 🎶🎸🎶 https://t.co/mbTm4mKKJA</w:t>
      </w:r>
    </w:p>
    <w:p>
      <w:r>
        <w:rPr>
          <w:b/>
          <w:u w:val="single"/>
        </w:rPr>
        <w:t>262449</w:t>
      </w:r>
    </w:p>
    <w:p>
      <w:r>
        <w:t>Life doesn't get easier or more forgiving; we get stronger and more resilient. - Steve Maraboli #quote</w:t>
      </w:r>
    </w:p>
    <w:p>
      <w:r>
        <w:rPr>
          <w:b/>
          <w:u w:val="single"/>
        </w:rPr>
        <w:t>262450</w:t>
      </w:r>
    </w:p>
    <w:p>
      <w:r>
        <w:t>Exactly a year ago a screamer from @MartinBoyle9. It was WOW then and it's still WOW a year on! 👏🏼 https://t.co/YdlN0vHY9j</w:t>
      </w:r>
    </w:p>
    <w:p>
      <w:r>
        <w:rPr>
          <w:b/>
          <w:u w:val="single"/>
        </w:rPr>
        <w:t>262451</w:t>
      </w:r>
    </w:p>
    <w:p>
      <w:r>
        <w:t>NEW Ping G30 2015 3 Hybrid 19° Stiff Right-Handed Graphite Golf Club #4235 https://t.co/nkswFZscI5 https://t.co/fiwQsQr5eQ</w:t>
      </w:r>
    </w:p>
    <w:p>
      <w:r>
        <w:rPr>
          <w:b/>
          <w:u w:val="single"/>
        </w:rPr>
        <w:t>262452</w:t>
      </w:r>
    </w:p>
    <w:p>
      <w:r>
        <w:t>I found this awesome recording of "Smile Smile - Full Moon Wo Sagashite" on #Smule: https://t.co/LceQHjyLvH #SingKaraoke</w:t>
      </w:r>
    </w:p>
    <w:p>
      <w:r>
        <w:rPr>
          <w:b/>
          <w:u w:val="single"/>
        </w:rPr>
        <w:t>262453</w:t>
      </w:r>
    </w:p>
    <w:p>
      <w:r>
        <w:t>I liked a @YouTube video from @technicalguruji https://t.co/3FOSn9JjEz Paid/Biased Reviews on YouTube #Shame</w:t>
      </w:r>
    </w:p>
    <w:p>
      <w:r>
        <w:rPr>
          <w:b/>
          <w:u w:val="single"/>
        </w:rPr>
        <w:t>262454</w:t>
      </w:r>
    </w:p>
    <w:p>
      <w:r>
        <w:t>U.K. Ambassador Darroch on Brexit, Relations with U.S. - United Kingdom Ambassador to the United States Sir Kim... https://t.co/XNXtuBiWl5</w:t>
      </w:r>
    </w:p>
    <w:p>
      <w:r>
        <w:rPr>
          <w:b/>
          <w:u w:val="single"/>
        </w:rPr>
        <w:t>262455</w:t>
      </w:r>
    </w:p>
    <w:p>
      <w:r>
        <w:t>Rave of the moment is not complete without this tune by @Deejayhazan - "Bolanle"  Ft @Dammy_Krane &amp;amp; @Airboyrado  https://t.co/EoTPn1LCSp</w:t>
      </w:r>
    </w:p>
    <w:p>
      <w:r>
        <w:rPr>
          <w:b/>
          <w:u w:val="single"/>
        </w:rPr>
        <w:t>262456</w:t>
      </w:r>
    </w:p>
    <w:p>
      <w:r>
        <w:t>#IKLeaderOfNation 8.  Imran is a true role model for “moderate Muslims”. He does not shy from referring to Islamic principles and ideals</w:t>
      </w:r>
    </w:p>
    <w:p>
      <w:r>
        <w:rPr>
          <w:b/>
          <w:u w:val="single"/>
        </w:rPr>
        <w:t>262457</w:t>
      </w:r>
    </w:p>
    <w:p>
      <w:r>
        <w:t>You don't like surprises when you're already on a path with a ... More for Capricorn https://t.co/IvJSbNKB2S</w:t>
      </w:r>
    </w:p>
    <w:p>
      <w:r>
        <w:rPr>
          <w:b/>
          <w:u w:val="single"/>
        </w:rPr>
        <w:t>262458</w:t>
      </w:r>
    </w:p>
    <w:p>
      <w:r>
        <w:t>@TheStarBreaking Whaaat?? Most convincing skit there. Thoroughly impressed. Oscar worthy material. Have to admit you almost had me there flying squad. Bravo!</w:t>
      </w:r>
    </w:p>
    <w:p>
      <w:r>
        <w:rPr>
          <w:b/>
          <w:u w:val="single"/>
        </w:rPr>
        <w:t>262459</w:t>
      </w:r>
    </w:p>
    <w:p>
      <w:r>
        <w:t xml:space="preserve">Re post match iv's </w:t>
        <w:br/>
        <w:t xml:space="preserve">1/ it's not about you </w:t>
        <w:br/>
        <w:t>2/ don't use 100 words when 10 will do</w:t>
        <w:br/>
        <w:t>3/ ask a question, not a statement</w:t>
        <w:br/>
        <w:t>4/ listen to answers https://t.co/j8DdzLcCjd</w:t>
      </w:r>
    </w:p>
    <w:p>
      <w:r>
        <w:rPr>
          <w:b/>
          <w:u w:val="single"/>
        </w:rPr>
        <w:t>262460</w:t>
      </w:r>
    </w:p>
    <w:p>
      <w:r>
        <w:t>@BreauxShow24 Dont Dummy down your Goals for people with no Vision! There is another Level &amp;amp; Stage that God has for You!! #IAmAVoice</w:t>
      </w:r>
    </w:p>
    <w:p>
      <w:r>
        <w:rPr>
          <w:b/>
          <w:u w:val="single"/>
        </w:rPr>
        <w:t>262461</w:t>
      </w:r>
    </w:p>
    <w:p>
      <w:r>
        <w:t>@stales Include Skype interviews of patients for case studies &amp;amp; bring VR to textbooks-Day in the life of a chronic illness patient @Doctor_V</w:t>
      </w:r>
    </w:p>
    <w:p>
      <w:r>
        <w:rPr>
          <w:b/>
          <w:u w:val="single"/>
        </w:rPr>
        <w:t>262462</w:t>
      </w:r>
    </w:p>
    <w:p>
      <w:r>
        <w:t>A US court is scheduled to hold a hearing on Chevron vs Sam Rainsy’s request for CCTV footage of Kem Ley’s murder on May 25.</w:t>
      </w:r>
    </w:p>
    <w:p>
      <w:r>
        <w:rPr>
          <w:b/>
          <w:u w:val="single"/>
        </w:rPr>
        <w:t>262463</w:t>
      </w:r>
    </w:p>
    <w:p>
      <w:r>
        <w:t>Bless 🙏🏻fashionforwards_la @fashiontapapp @fashionspeaksla Fabric #vr6 !! Guilty pleasure !! @merlincastell at... https://t.co/ybUCtFARxn</w:t>
      </w:r>
    </w:p>
    <w:p>
      <w:r>
        <w:rPr>
          <w:b/>
          <w:u w:val="single"/>
        </w:rPr>
        <w:t>262464</w:t>
      </w:r>
    </w:p>
    <w:p>
      <w:r>
        <w:t>Your chance to #WIN a copy of @TrineHahnemann's Scandi #cooking book, bursting with yummy #recipes: https://t.co/wcjbC1JuQZ #contest</w:t>
      </w:r>
    </w:p>
    <w:p>
      <w:r>
        <w:rPr>
          <w:b/>
          <w:u w:val="single"/>
        </w:rPr>
        <w:t>262465</w:t>
      </w:r>
    </w:p>
    <w:p>
      <w:r>
        <w:t>Happy Follow Friday to top Fab Fesivals @FoodFestNorfolk @CampBestival @GreenManFest @GlastoFest @uskfestival #FF https://t.co/uCFLR468F6</w:t>
      </w:r>
    </w:p>
    <w:p>
      <w:r>
        <w:rPr>
          <w:b/>
          <w:u w:val="single"/>
        </w:rPr>
        <w:t>262466</w:t>
      </w:r>
    </w:p>
    <w:p>
      <w:r>
        <w:t>When you honour him with your otherworldly presence, even the articulate SherKhan fumbles for words.</w:t>
      </w:r>
    </w:p>
    <w:p>
      <w:r>
        <w:rPr>
          <w:b/>
          <w:u w:val="single"/>
        </w:rPr>
        <w:t>262467</w:t>
      </w:r>
    </w:p>
    <w:p>
      <w:r>
        <w:t>Feel your words with the new KEYBODO Tactile Character Recognition Keyboard Cover. Available now! https://t.co/W37mutGOOL #keybodo https://t.co/tKIgF1cDp9</w:t>
      </w:r>
    </w:p>
    <w:p>
      <w:r>
        <w:rPr>
          <w:b/>
          <w:u w:val="single"/>
        </w:rPr>
        <w:t>262468</w:t>
      </w:r>
    </w:p>
    <w:p>
      <w:r>
        <w:t>Hatuna Rest yoyote na Kisw pia, we meet on Mon for REST303 .Kama bdoh hujasign kisw324 list kindly meet me today.</w:t>
      </w:r>
    </w:p>
    <w:p>
      <w:r>
        <w:rPr>
          <w:b/>
          <w:u w:val="single"/>
        </w:rPr>
        <w:t>262469</w:t>
      </w:r>
    </w:p>
    <w:p>
      <w:r>
        <w:t xml:space="preserve">fliptopbattles - FlipTop - Rapido vs Badang - https://t.co/jkvYJWWVuc  via SuperTube for BlackBerry 10! </w:t>
        <w:br/>
        <w:t>-Choker si Rapido T_T</w:t>
      </w:r>
    </w:p>
    <w:p>
      <w:r>
        <w:rPr>
          <w:b/>
          <w:u w:val="single"/>
        </w:rPr>
        <w:t>262470</w:t>
      </w:r>
    </w:p>
    <w:p>
      <w:r>
        <w:t>Every time I was informed Maxamec Trust was now ready to be released back to me from Kari as messenger he also informed enemy who stopped it</w:t>
      </w:r>
    </w:p>
    <w:p>
      <w:r>
        <w:rPr>
          <w:b/>
          <w:u w:val="single"/>
        </w:rPr>
        <w:t>262471</w:t>
      </w:r>
    </w:p>
    <w:p>
      <w:r>
        <w:t>Call Me Excited!  After 32 months of Thriving, I assure you with 100% confidence that it does work by filling in... https://t.co/bxRk462Wmz</w:t>
      </w:r>
    </w:p>
    <w:p>
      <w:r>
        <w:rPr>
          <w:b/>
          <w:u w:val="single"/>
        </w:rPr>
        <w:t>262472</w:t>
      </w:r>
    </w:p>
    <w:p>
      <w:r>
        <w:t>Congratulations to all ENTI 317 teams competing in the RBC FP Semi Finals. You should all be very proud of how much you have accomplished! https://t.co/Uyfk75Gwft</w:t>
      </w:r>
    </w:p>
    <w:p>
      <w:r>
        <w:rPr>
          <w:b/>
          <w:u w:val="single"/>
        </w:rPr>
        <w:t>262473</w:t>
      </w:r>
    </w:p>
    <w:p>
      <w:r>
        <w:t>Just Let's #Eat …☺~Lemon Chicken Piccata - A classic one-pan lemon chicken dish topped with capers and sweet and s… https://t.co/756WtSK3Em https://t.co/CkWwTVPsxE</w:t>
      </w:r>
    </w:p>
    <w:p>
      <w:r>
        <w:rPr>
          <w:b/>
          <w:u w:val="single"/>
        </w:rPr>
        <w:t>262474</w:t>
      </w:r>
    </w:p>
    <w:p>
      <w:r>
        <w:t>Dolphin wall clock. Large wall clock, Wall clock,  Laser Cut, Wood, Wall, Art, Decor, Clock.. https://t.co/KT9VfDgakW #artbiheart #etsymtnn https://t.co/GE91lYwbjk</w:t>
      </w:r>
    </w:p>
    <w:p>
      <w:r>
        <w:rPr>
          <w:b/>
          <w:u w:val="single"/>
        </w:rPr>
        <w:t>262475</w:t>
      </w:r>
    </w:p>
    <w:p>
      <w:r>
        <w:t>@collins11_m @BasedElizabeth Cernovich's and similar claims allege that the unmasking was improper and that Rice illegally leaked the names. No evidence for either.</w:t>
      </w:r>
    </w:p>
    <w:p>
      <w:r>
        <w:rPr>
          <w:b/>
          <w:u w:val="single"/>
        </w:rPr>
        <w:t>262476</w:t>
      </w:r>
    </w:p>
    <w:p>
      <w:r>
        <w:t>@melodypleasure @Mariskaxxxxxxx @Bigtitbabes @CarlosTOMReport @Renegade_Jewel @sebastian_rolls You too!! x</w:t>
      </w:r>
    </w:p>
    <w:p>
      <w:r>
        <w:rPr>
          <w:b/>
          <w:u w:val="single"/>
        </w:rPr>
        <w:t>262477</w:t>
      </w:r>
    </w:p>
    <w:p>
      <w:r>
        <w:t>@Madison_Keys I had a knee surgery about 8 months ago. Still barely running. You've had a good comeback from wrist surgery, keep going 💜</w:t>
      </w:r>
    </w:p>
    <w:p>
      <w:r>
        <w:rPr>
          <w:b/>
          <w:u w:val="single"/>
        </w:rPr>
        <w:t>262478</w:t>
      </w:r>
    </w:p>
    <w:p>
      <w:r>
        <w:t>Research (what is going on?) &amp;amp; decision making (what we need to know about reality?) require different #datavisualization #EDW17</w:t>
      </w:r>
    </w:p>
    <w:p>
      <w:r>
        <w:rPr>
          <w:b/>
          <w:u w:val="single"/>
        </w:rPr>
        <w:t>262479</w:t>
      </w:r>
    </w:p>
    <w:p>
      <w:r>
        <w:t>@SHO_Guerrilla @idriselba @BecauseImFreida After what I'm hearing about erasure I won't be watching. Shame I can't get a refund for tomorrow</w:t>
      </w:r>
    </w:p>
    <w:p>
      <w:r>
        <w:rPr>
          <w:b/>
          <w:u w:val="single"/>
        </w:rPr>
        <w:t>262480</w:t>
      </w:r>
    </w:p>
    <w:p>
      <w:r>
        <w:t>9 tonite @improvboston! Give WORLD OF HURT's final show a shot! #getit #somanyguns https://t.co/Bhf0sYlVuS https://t.co/xdUNmkryo9</w:t>
      </w:r>
    </w:p>
    <w:p>
      <w:r>
        <w:rPr>
          <w:b/>
          <w:u w:val="single"/>
        </w:rPr>
        <w:t>262481</w:t>
      </w:r>
    </w:p>
    <w:p>
      <w:r>
        <w:t>Check out my broadcast from my PlayStation 4! #PS4live (Drawn to Death™)  live at https://t.co/pm4k6T3ATT</w:t>
      </w:r>
    </w:p>
    <w:p>
      <w:r>
        <w:rPr>
          <w:b/>
          <w:u w:val="single"/>
        </w:rPr>
        <w:t>262482</w:t>
      </w:r>
    </w:p>
    <w:p>
      <w:r>
        <w:t>@joshgad Was the best part of Beauty and the Beast! So fucking funny! Loved it! Great acting! Just like the original movie! Theatre full!!</w:t>
      </w:r>
    </w:p>
    <w:p>
      <w:r>
        <w:rPr>
          <w:b/>
          <w:u w:val="single"/>
        </w:rPr>
        <w:t>262483</w:t>
      </w:r>
    </w:p>
    <w:p>
      <w:r>
        <w:t>Want to travel farther for less? Save up to 80% on luggage and travel accessories. https://t.co/ectCeMHiPq</w:t>
      </w:r>
    </w:p>
    <w:p>
      <w:r>
        <w:rPr>
          <w:b/>
          <w:u w:val="single"/>
        </w:rPr>
        <w:t>262484</w:t>
      </w:r>
    </w:p>
    <w:p>
      <w:r>
        <w:t>Free Plays! 🔒</w:t>
        <w:br/>
        <w:br/>
        <w:t>MLB</w:t>
        <w:br/>
        <w:t>Mariners ML</w:t>
        <w:br/>
        <w:t>Giants ML</w:t>
        <w:br/>
        <w:t>Mets -1.5</w:t>
        <w:br/>
        <w:br/>
        <w:t xml:space="preserve">NBA </w:t>
        <w:br/>
        <w:t>Wizards -5</w:t>
        <w:br/>
        <w:t>Magic -1.5</w:t>
        <w:br/>
        <w:br/>
        <w:t>We were 3-0-1 yesterday 💰 No L's</w:t>
      </w:r>
    </w:p>
    <w:p>
      <w:r>
        <w:rPr>
          <w:b/>
          <w:u w:val="single"/>
        </w:rPr>
        <w:t>262485</w:t>
      </w:r>
    </w:p>
    <w:p>
      <w:r>
        <w:t xml:space="preserve">a vineyard dogs life </w:t>
        <w:br/>
        <w:br/>
        <w:t>.</w:t>
        <w:br/>
        <w:t>.</w:t>
        <w:br/>
        <w:t>.</w:t>
        <w:br/>
        <w:t>#bohemiamanorfarm #chateaubudewinery #construction #mdwine… https://t.co/4DrXYrTKIa</w:t>
      </w:r>
    </w:p>
    <w:p>
      <w:r>
        <w:rPr>
          <w:b/>
          <w:u w:val="single"/>
        </w:rPr>
        <w:t>262486</w:t>
      </w:r>
    </w:p>
    <w:p>
      <w:r>
        <w:t>“We are ultimately all here because we believe in the #SDGs and their ability to help people.” - @Susan_E_Myers #GlobalGoals #SkollWF https://t.co/i9L619SoIV</w:t>
      </w:r>
    </w:p>
    <w:p>
      <w:r>
        <w:rPr>
          <w:b/>
          <w:u w:val="single"/>
        </w:rPr>
        <w:t>262487</w:t>
      </w:r>
    </w:p>
    <w:p>
      <w:r>
        <w:t>@Mbrenn22 @NobleSenseiSmah @mitchellvii You have no idea what my beliefs are.  Go lecture the left, where the real hatred is. Have a wonderful evening</w:t>
      </w:r>
    </w:p>
    <w:p>
      <w:r>
        <w:rPr>
          <w:b/>
          <w:u w:val="single"/>
        </w:rPr>
        <w:t>262488</w:t>
      </w:r>
    </w:p>
    <w:p>
      <w:r>
        <w:t>Latest Post:  Development Outside Downtown • DSM: Beaverdale Development, News https://t.co/N7tuOLmW4b https://t.co/2VqphxmFXZ</w:t>
      </w:r>
    </w:p>
    <w:p>
      <w:r>
        <w:rPr>
          <w:b/>
          <w:u w:val="single"/>
        </w:rPr>
        <w:t>262489</w:t>
      </w:r>
    </w:p>
    <w:p>
      <w:r>
        <w:t xml:space="preserve">Updated 4 accuracy. </w:t>
        <w:br/>
        <w:t>"My friends think I'm a doctor because of the white coat. I am not. I'm super into Marvel Comics and Rihanna." https://t.co/O25nmqsuCQ</w:t>
      </w:r>
    </w:p>
    <w:p>
      <w:r>
        <w:rPr>
          <w:b/>
          <w:u w:val="single"/>
        </w:rPr>
        <w:t>262490</w:t>
      </w:r>
    </w:p>
    <w:p>
      <w:r>
        <w:t>#ChaoticHouseParty 🏡🔥🤙🏽</w:t>
        <w:br/>
        <w:br/>
        <w:t xml:space="preserve">Tonight👀 </w:t>
        <w:br/>
        <w:t>- Biggest House EVER😧</w:t>
        <w:br/>
        <w:t>- LADIES FREE🗣</w:t>
        <w:br/>
        <w:t xml:space="preserve">- unlimited liquor🍻 </w:t>
        <w:br/>
        <w:t>https://t.co/wjImCgpVVD 4</w:t>
      </w:r>
    </w:p>
    <w:p>
      <w:r>
        <w:rPr>
          <w:b/>
          <w:u w:val="single"/>
        </w:rPr>
        <w:t>262491</w:t>
      </w:r>
    </w:p>
    <w:p>
      <w:r>
        <w:t>Wow! SPRING SALE on "Premium Chef Kitchen Knives" by @HomeKitchenStar. Enter to Win a set TODAY! https://t.co/pRoW8nMDVK #giveaway</w:t>
      </w:r>
    </w:p>
    <w:p>
      <w:r>
        <w:rPr>
          <w:b/>
          <w:u w:val="single"/>
        </w:rPr>
        <w:t>262492</w:t>
      </w:r>
    </w:p>
    <w:p>
      <w:r>
        <w:t>Sure. You can fix defense. But with LESS money by taking out the WASTE, FRAUD, &amp;amp; ABUSE. How you fix it</w:t>
        <w:br/>
        <w:t>#The Resistance #MAGA</w:t>
        <w:br/>
        <w:t>@cspanwj</w:t>
      </w:r>
    </w:p>
    <w:p>
      <w:r>
        <w:rPr>
          <w:b/>
          <w:u w:val="single"/>
        </w:rPr>
        <w:t>262493</w:t>
      </w:r>
    </w:p>
    <w:p>
      <w:r>
        <w:t>Drowsiness is a common side effect of allergy medicine. Here are others you should watch for: https://t.co/fXxntQ0Hnu 🌷</w:t>
      </w:r>
    </w:p>
    <w:p>
      <w:r>
        <w:rPr>
          <w:b/>
          <w:u w:val="single"/>
        </w:rPr>
        <w:t>262494</w:t>
      </w:r>
    </w:p>
    <w:p>
      <w:r>
        <w:t>An experience you don't wanna miss tomorrow 9T. #TabooAtPaparazzi #TabooAtPaparazzi #TabooAtPaparazzi @wildout_legon https://t.co/Es1pydh4Gc</w:t>
      </w:r>
    </w:p>
    <w:p>
      <w:r>
        <w:rPr>
          <w:b/>
          <w:u w:val="single"/>
        </w:rPr>
        <w:t>262495</w:t>
      </w:r>
    </w:p>
    <w:p>
      <w:r>
        <w:t>DC Geared Motor 6V 12V 24V High Torque Turbo Worm Geearbox Motor Speed is Option https://t.co/ddGT9bW4VH https://t.co/AOIgAkzqFu</w:t>
      </w:r>
    </w:p>
    <w:p>
      <w:r>
        <w:rPr>
          <w:b/>
          <w:u w:val="single"/>
        </w:rPr>
        <w:t>262496</w:t>
      </w:r>
    </w:p>
    <w:p>
      <w:r>
        <w:t>#SupportSmallStreamers #GTAOnline #XboxOne @Beam or @Twitch today?</w:t>
        <w:br/>
        <w:t>@_JUICYFRUITLADY @MDrags06 @OvOBlessedOvO @briantvylor @TheHappyGamerGu https://t.co/pAK5AMOUOW</w:t>
      </w:r>
    </w:p>
    <w:p>
      <w:r>
        <w:rPr>
          <w:b/>
          <w:u w:val="single"/>
        </w:rPr>
        <w:t>262497</w:t>
      </w:r>
    </w:p>
    <w:p>
      <w:r>
        <w:t>Is https://t.co/oDqDa5WX1f or other finance tracking apps worth the cybersecurity risk? https://t.co/kIja2EetAW</w:t>
      </w:r>
    </w:p>
    <w:p>
      <w:r>
        <w:rPr>
          <w:b/>
          <w:u w:val="single"/>
        </w:rPr>
        <w:t>262498</w:t>
      </w:r>
    </w:p>
    <w:p>
      <w:r>
        <w:t>Sometimes the best cure for a restless mind is a quiet night i... More for Pisces https://t.co/6vddQq6mfy</w:t>
      </w:r>
    </w:p>
    <w:p>
      <w:r>
        <w:rPr>
          <w:b/>
          <w:u w:val="single"/>
        </w:rPr>
        <w:t>262499</w:t>
      </w:r>
    </w:p>
    <w:p>
      <w:r>
        <w:t>Microsoft’s Azure Stack preview adds support for Azure Functions and App Service https://t.co/K3Ak5MHwmI #SocialMedia</w:t>
      </w:r>
    </w:p>
    <w:p>
      <w:r>
        <w:rPr>
          <w:b/>
          <w:u w:val="single"/>
        </w:rPr>
        <w:t>262500</w:t>
      </w:r>
    </w:p>
    <w:p>
      <w:r>
        <w:t>Don’t miss The #EddyKDreams and #EddykCouture Trunk shows @BrittanyBBridal . What more can you ask for? #eddyk #weddingdress https://t.co/5WJ6dTJ009</w:t>
      </w:r>
    </w:p>
    <w:p>
      <w:r>
        <w:rPr>
          <w:b/>
          <w:u w:val="single"/>
        </w:rPr>
        <w:t>262501</w:t>
      </w:r>
    </w:p>
    <w:p>
      <w:r>
        <w:t>@PoldarkTV @wgbh @masterpiecepbs @PBS @RadioTimes @mammothscreen @itvstudios @BBCCornwall Wonderful news. 👏🏻 Cannot wait for S3 and now S4 to look forward too.  Thank you. Thank you. Thank you. Thank you. Thank you. Thank you. 😊</w:t>
      </w:r>
    </w:p>
    <w:p>
      <w:r>
        <w:rPr>
          <w:b/>
          <w:u w:val="single"/>
        </w:rPr>
        <w:t>262502</w:t>
      </w:r>
    </w:p>
    <w:p>
      <w:r>
        <w:t>2-Year-Old Girl Found Unharmed, Woman Dead After Amber Alert | NBC Connecticut https://t.co/dv5czGiww8 via @nbcconnecticut</w:t>
      </w:r>
    </w:p>
    <w:p>
      <w:r>
        <w:rPr>
          <w:b/>
          <w:u w:val="single"/>
        </w:rPr>
        <w:t>262503</w:t>
      </w:r>
    </w:p>
    <w:p>
      <w:r>
        <w:t>heyyyymel : "Happy bday VadFanGorDu, ty for being my mom ❤❤ I love you and miss you!! https://t.co/Bcqajx49AD" - (… https://t.co/WEwNpZNo36)</w:t>
      </w:r>
    </w:p>
    <w:p>
      <w:r>
        <w:rPr>
          <w:b/>
          <w:u w:val="single"/>
        </w:rPr>
        <w:t>262504</w:t>
      </w:r>
    </w:p>
    <w:p>
      <w:r>
        <w:t>I liked a @YouTube video https://t.co/Eo9VB6Jy00 5 Things PROVE Asteroid Hit Earth &amp;amp; RESET Advanced Ancient Human Civilization 12980</w:t>
      </w:r>
    </w:p>
    <w:p>
      <w:r>
        <w:rPr>
          <w:b/>
          <w:u w:val="single"/>
        </w:rPr>
        <w:t>262505</w:t>
      </w:r>
    </w:p>
    <w:p>
      <w:r>
        <w:t>JL III to @washubaseball. Lefty bat hustling the OF. He's gonna hurt some pitchers' feelings along the way. Congrats and stay hungry. Love U https://t.co/fN3s8wfUDa</w:t>
      </w:r>
    </w:p>
    <w:p>
      <w:r>
        <w:rPr>
          <w:b/>
          <w:u w:val="single"/>
        </w:rPr>
        <w:t>262506</w:t>
      </w:r>
    </w:p>
    <w:p>
      <w:r>
        <w:t>did y'all see that hannah edit i just rted... lily is a Woman that did That. ground breaking show stopping outstanding wonderful brilliant</w:t>
      </w:r>
    </w:p>
    <w:p>
      <w:r>
        <w:rPr>
          <w:b/>
          <w:u w:val="single"/>
        </w:rPr>
        <w:t>262507</w:t>
      </w:r>
    </w:p>
    <w:p>
      <w:r>
        <w:t>@CNN @FoxNews @POTUS @jeffsessions @seanhannity @JudgeJeanine why is only @Judgenap the one with Balls? Arrest him and his cronies. https://t.co/T5xnJLGjgf</w:t>
      </w:r>
    </w:p>
    <w:p>
      <w:r>
        <w:rPr>
          <w:b/>
          <w:u w:val="single"/>
        </w:rPr>
        <w:t>262508</w:t>
      </w:r>
    </w:p>
    <w:p>
      <w:r>
        <w:t>I added a video to a @YouTube playlist https://t.co/ho2987pHrD The Great Revival - Episode【38】English Subtitles [2007] HD</w:t>
      </w:r>
    </w:p>
    <w:p>
      <w:r>
        <w:rPr>
          <w:b/>
          <w:u w:val="single"/>
        </w:rPr>
        <w:t>262509</w:t>
      </w:r>
    </w:p>
    <w:p>
      <w:r>
        <w:t>"We must respect the past, and mistrust the present, if we wish to provide for the safety of the future." - Joseph Joubert</w:t>
      </w:r>
    </w:p>
    <w:p>
      <w:r>
        <w:rPr>
          <w:b/>
          <w:u w:val="single"/>
        </w:rPr>
        <w:t>262510</w:t>
      </w:r>
    </w:p>
    <w:p>
      <w:r>
        <w:t>@LoyleCarner just watching your performance from last weekend on the red button having been there. You smashed it. Come back to Glasgow soon</w:t>
      </w:r>
    </w:p>
    <w:p>
      <w:r>
        <w:rPr>
          <w:b/>
          <w:u w:val="single"/>
        </w:rPr>
        <w:t>262511</w:t>
      </w:r>
    </w:p>
    <w:p>
      <w:r>
        <w:t>Join me in standing with one of the last doctors in Aleppo: call world leaders to act now to #SaveAle... https://t.co/LYjkNepzay via @Change</w:t>
      </w:r>
    </w:p>
    <w:p>
      <w:r>
        <w:rPr>
          <w:b/>
          <w:u w:val="single"/>
        </w:rPr>
        <w:t>262512</w:t>
      </w:r>
    </w:p>
    <w:p>
      <w:r>
        <w:t>Protests in Ramallah, Istanbul, Halabja, Jarablus against Assad government forces'suspected chemical gas attack in Khan Sheikhoun Syria https://t.co/CTdDP2RZCy</w:t>
      </w:r>
    </w:p>
    <w:p>
      <w:r>
        <w:rPr>
          <w:b/>
          <w:u w:val="single"/>
        </w:rPr>
        <w:t>262513</w:t>
      </w:r>
    </w:p>
    <w:p>
      <w:r>
        <w:t>I'm happy that I get to see B but I'm not overly excited. It'll be good to catch up but in the back of my mind I know I've moved on.</w:t>
      </w:r>
    </w:p>
    <w:p>
      <w:r>
        <w:rPr>
          <w:b/>
          <w:u w:val="single"/>
        </w:rPr>
        <w:t>262514</w:t>
      </w:r>
    </w:p>
    <w:p>
      <w:r>
        <w:t>Kodak Black Illustrates His Trials and Tribulations on 'Painting Pictures' Album: Kodak… https://t.co/rJlXPs1AiG https://t.co/idBoG2d2xR https://t.co/aBIs4AAePl</w:t>
      </w:r>
    </w:p>
    <w:p>
      <w:r>
        <w:rPr>
          <w:b/>
          <w:u w:val="single"/>
        </w:rPr>
        <w:t>262515</w:t>
      </w:r>
    </w:p>
    <w:p>
      <w:r>
        <w:t>@19SkyBlue87 Plenty of things mate, London eye Buckingham palace Brentford v Bristol city (fancy a game of football) then rob Beckett stand up comedy</w:t>
      </w:r>
    </w:p>
    <w:p>
      <w:r>
        <w:rPr>
          <w:b/>
          <w:u w:val="single"/>
        </w:rPr>
        <w:t>262516</w:t>
      </w:r>
    </w:p>
    <w:p>
      <w:r>
        <w:t>@Paradoxalpoised Its probably another reason I want to change stigmas around treatment for mental health bc treatment probably salvaged my life.</w:t>
      </w:r>
    </w:p>
    <w:p>
      <w:r>
        <w:rPr>
          <w:b/>
          <w:u w:val="single"/>
        </w:rPr>
        <w:t>262517</w:t>
      </w:r>
    </w:p>
    <w:p>
      <w:r>
        <w:t>BABY ALIVE CHANGING TIME, WET &amp;amp; WIGGLES, PACIFIER + BOTTLE NO MAGNET - NO DOLL https://t.co/zqQPTJjhIw https://t.co/Jufpp9ENv6</w:t>
      </w:r>
    </w:p>
    <w:p>
      <w:r>
        <w:rPr>
          <w:b/>
          <w:u w:val="single"/>
        </w:rPr>
        <w:t>262518</w:t>
      </w:r>
    </w:p>
    <w:p>
      <w:r>
        <w:t>@AdamsFlaFan @TheWeek Think Trump was waxing poetic? He tripled down on insisting it was to be Big beautiful solid real wall!</w:t>
      </w:r>
    </w:p>
    <w:p>
      <w:r>
        <w:rPr>
          <w:b/>
          <w:u w:val="single"/>
        </w:rPr>
        <w:t>262519</w:t>
      </w:r>
    </w:p>
    <w:p>
      <w:r>
        <w:t>“I never would have met such quality people any other way." - Shapr user @zeeshantayyeb https://t.co/iM3MOPCIdh https://t.co/1kEcFC0ffu</w:t>
      </w:r>
    </w:p>
    <w:p>
      <w:r>
        <w:rPr>
          <w:b/>
          <w:u w:val="single"/>
        </w:rPr>
        <w:t>262520</w:t>
      </w:r>
    </w:p>
    <w:p>
      <w:r>
        <w:t>I liked a @YouTube video from @gamexplain https://t.co/dRWFkTfQd4 1 Month of Nintendo Switch - Our Thoughts So Far</w:t>
      </w:r>
    </w:p>
    <w:p>
      <w:r>
        <w:rPr>
          <w:b/>
          <w:u w:val="single"/>
        </w:rPr>
        <w:t>262521</w:t>
      </w:r>
    </w:p>
    <w:p>
      <w:r>
        <w:t>Sad to be missing #CMAMC2017 IRL this year but catch me on Friday @ 3:30pm chatting #musesocial &amp;amp; #musetech w/ @coreytimpson @MegLizRich https://t.co/gLxcI5KVwE</w:t>
      </w:r>
    </w:p>
    <w:p>
      <w:r>
        <w:rPr>
          <w:b/>
          <w:u w:val="single"/>
        </w:rPr>
        <w:t>262522</w:t>
      </w:r>
    </w:p>
    <w:p>
      <w:r>
        <w:t>@SiblingOfFate She nods.</w:t>
        <w:br/>
        <w:t>"I understand. I'll be right back, okay?" She reluctantly gets up to go order food and drinks for them both.</w:t>
      </w:r>
    </w:p>
    <w:p>
      <w:r>
        <w:rPr>
          <w:b/>
          <w:u w:val="single"/>
        </w:rPr>
        <w:t>262523</w:t>
      </w:r>
    </w:p>
    <w:p>
      <w:r>
        <w:t xml:space="preserve">Kayakers! Registration is now open for kayak storage at the Glen Cove Municipal Boat ramp. </w:t>
        <w:br/>
        <w:t>https://t.co/MhBJp0jV9Z https://t.co/EGd2p2aJUv</w:t>
      </w:r>
    </w:p>
    <w:p>
      <w:r>
        <w:rPr>
          <w:b/>
          <w:u w:val="single"/>
        </w:rPr>
        <w:t>262524</w:t>
      </w:r>
    </w:p>
    <w:p>
      <w:r>
        <w:t>Going OFFICIAL! Tonto Dikeh's Husband, Olakunle Churchill Flirts Openly With Rosaline Meurer On IG - Gistmania https://t.co/9HQtub9rK1</w:t>
      </w:r>
    </w:p>
    <w:p>
      <w:r>
        <w:rPr>
          <w:b/>
          <w:u w:val="single"/>
        </w:rPr>
        <w:t>262525</w:t>
      </w:r>
    </w:p>
    <w:p>
      <w:r>
        <w:t>I don't bangs with the Grammys but the concept of the best for that Year. Forest Hills Drive was amazing</w:t>
      </w:r>
    </w:p>
    <w:p>
      <w:r>
        <w:rPr>
          <w:b/>
          <w:u w:val="single"/>
        </w:rPr>
        <w:t>262526</w:t>
      </w:r>
    </w:p>
    <w:p>
      <w:r>
        <w:t>Will Barnet Cat and Canary Poster  Offset Lithograph Unsigned 16x11 https://t.co/Hbo0BO9gA7 https://t.co/zVicHd2Lxo</w:t>
      </w:r>
    </w:p>
    <w:p>
      <w:r>
        <w:rPr>
          <w:b/>
          <w:u w:val="single"/>
        </w:rPr>
        <w:t>262527</w:t>
      </w:r>
    </w:p>
    <w:p>
      <w:r>
        <w:t>Best Hotel #deals in #Arinsal #MarvelArinsal starting at EUR50.29 https://t.co/1VeEWszs99 https://t.co/dVLTrsHxdW</w:t>
      </w:r>
    </w:p>
    <w:p>
      <w:r>
        <w:rPr>
          <w:b/>
          <w:u w:val="single"/>
        </w:rPr>
        <w:t>262528</w:t>
      </w:r>
    </w:p>
    <w:p>
      <w:r>
        <w:t>I've been on medication for depression for a decade - here's what most people get wrong about it https://t.co/irWKFfOK5m</w:t>
      </w:r>
    </w:p>
    <w:p>
      <w:r>
        <w:rPr>
          <w:b/>
          <w:u w:val="single"/>
        </w:rPr>
        <w:t>262529</w:t>
      </w:r>
    </w:p>
    <w:p>
      <w:r>
        <w:t>so my method is to take whatever is on my mind, focus it inside the ball, then knock it out into… https://t.co/Epf2eVEoai</w:t>
      </w:r>
    </w:p>
    <w:p>
      <w:r>
        <w:rPr>
          <w:b/>
          <w:u w:val="single"/>
        </w:rPr>
        <w:t>262530</w:t>
      </w:r>
    </w:p>
    <w:p>
      <w:r>
        <w:t>There's no reason to treat your current situation as normal si... More for Capricorn https://t.co/Z6lmMeH1bF</w:t>
      </w:r>
    </w:p>
    <w:p>
      <w:r>
        <w:rPr>
          <w:b/>
          <w:u w:val="single"/>
        </w:rPr>
        <w:t>262531</w:t>
      </w:r>
    </w:p>
    <w:p>
      <w:r>
        <w:t>By Newsdesk with agency report The Russian Health Minister, Veronika Skvortsova, has disclosed that death toll... https://t.co/HNuI3SExE5</w:t>
      </w:r>
    </w:p>
    <w:p>
      <w:r>
        <w:rPr>
          <w:b/>
          <w:u w:val="single"/>
        </w:rPr>
        <w:t>262532</w:t>
      </w:r>
    </w:p>
    <w:p>
      <w:r>
        <w:t>dismissed</w:t>
        <w:br/>
        <w:t>You're calling Miley a flop just because she hasn't been working lately? Guess what, she was in Haiti doing charity work dismissed</w:t>
      </w:r>
    </w:p>
    <w:p>
      <w:r>
        <w:rPr>
          <w:b/>
          <w:u w:val="single"/>
        </w:rPr>
        <w:t>262533</w:t>
      </w:r>
    </w:p>
    <w:p>
      <w:r>
        <w:t>It's interesting that relatable identity in this case and many others is presented as specifically white, male, heterosexual etc.</w:t>
      </w:r>
    </w:p>
    <w:p>
      <w:r>
        <w:rPr>
          <w:b/>
          <w:u w:val="single"/>
        </w:rPr>
        <w:t>262534</w:t>
      </w:r>
    </w:p>
    <w:p>
      <w:r>
        <w:t xml:space="preserve">I just did a BuzzFeed quiz titled "Build Your Dream Vegan Taco Salad and We'll Tell You If You Wasted Your Time On This Quiz!" </w:t>
        <w:br/>
        <w:t>Answer: Yes.</w:t>
      </w:r>
    </w:p>
    <w:p>
      <w:r>
        <w:rPr>
          <w:b/>
          <w:u w:val="single"/>
        </w:rPr>
        <w:t>262535</w:t>
      </w:r>
    </w:p>
    <w:p>
      <w:r>
        <w:t>This tweet just answered the question that has been plaguing my life for 8 fucking years. I actually stopped texting people because of this. https://t.co/5KoL5n7t2Q</w:t>
      </w:r>
    </w:p>
    <w:p>
      <w:r>
        <w:rPr>
          <w:b/>
          <w:u w:val="single"/>
        </w:rPr>
        <w:t>262536</w:t>
      </w:r>
    </w:p>
    <w:p>
      <w:r>
        <w:t>I know this is 1 of your fav songs (Tom's) so u'll find this interesting @aquilo #PinkFloyd The Great Gig in the Sky https://t.co/LCjmACthA3</w:t>
      </w:r>
    </w:p>
    <w:p>
      <w:r>
        <w:rPr>
          <w:b/>
          <w:u w:val="single"/>
        </w:rPr>
        <w:t>262537</w:t>
      </w:r>
    </w:p>
    <w:p>
      <w:r>
        <w:t>@nursingbard Sue need to connect you with @MelNaray2nd Mel used to work with me, writes poetry, MH campaigner (and lovely person)</w:t>
      </w:r>
    </w:p>
    <w:p>
      <w:r>
        <w:rPr>
          <w:b/>
          <w:u w:val="single"/>
        </w:rPr>
        <w:t>262538</w:t>
      </w:r>
    </w:p>
    <w:p>
      <w:r>
        <w:t>Our fashion masterclass with @lorrainekeane begins in 15 minutes! Catch it again at 1pm today. #ArnottsStyleSessions https://t.co/Tu5JCk2Cr4</w:t>
      </w:r>
    </w:p>
    <w:p>
      <w:r>
        <w:rPr>
          <w:b/>
          <w:u w:val="single"/>
        </w:rPr>
        <w:t>262539</w:t>
      </w:r>
    </w:p>
    <w:p>
      <w:r>
        <w:t>Baby Newborn Safety Float Ring Neck Bath Inflatable Swimming Circle Aid Toy Hot https://t.co/jHgzUb1R37 https://t.co/j2CZwul61q</w:t>
      </w:r>
    </w:p>
    <w:p>
      <w:r>
        <w:rPr>
          <w:b/>
          <w:u w:val="single"/>
        </w:rPr>
        <w:t>262540</w:t>
      </w:r>
    </w:p>
    <w:p>
      <w:r>
        <w:t>Just because she's an OC with a well known name slapped on her &amp;amp; has the basic badass attributes does not make her better than Laurel.</w:t>
      </w:r>
    </w:p>
    <w:p>
      <w:r>
        <w:rPr>
          <w:b/>
          <w:u w:val="single"/>
        </w:rPr>
        <w:t>262541</w:t>
      </w:r>
    </w:p>
    <w:p>
      <w:r>
        <w:t>[AW News] Death around corner for civilians living on Mosul's frontline via @ameborworld_com https://t.co/tZXAr2pxKR</w:t>
      </w:r>
    </w:p>
    <w:p>
      <w:r>
        <w:rPr>
          <w:b/>
          <w:u w:val="single"/>
        </w:rPr>
        <w:t>262542</w:t>
      </w:r>
    </w:p>
    <w:p>
      <w:r>
        <w:t>Me and karima are checking out this cute boy at this gaming cafe omg. I suddenly love men!!! *deletes all tweets about how I hate men*</w:t>
      </w:r>
    </w:p>
    <w:p>
      <w:r>
        <w:rPr>
          <w:b/>
          <w:u w:val="single"/>
        </w:rPr>
        <w:t>262543</w:t>
      </w:r>
    </w:p>
    <w:p>
      <w:r>
        <w:t>With a growing team, we are expanding all the time. Do you or your band want to produce a music video? We can accommodate! https://t.co/z3khG0fcQJ</w:t>
      </w:r>
    </w:p>
    <w:p>
      <w:r>
        <w:rPr>
          <w:b/>
          <w:u w:val="single"/>
        </w:rPr>
        <w:t>262544</w:t>
      </w:r>
    </w:p>
    <w:p>
      <w:r>
        <w:t>@WillGordonAgain you should either crowdfund for this or sell it to a publisher. you're pretty much ideal to write this book.</w:t>
      </w:r>
    </w:p>
    <w:p>
      <w:r>
        <w:rPr>
          <w:b/>
          <w:u w:val="single"/>
        </w:rPr>
        <w:t>262545</w:t>
      </w:r>
    </w:p>
    <w:p>
      <w:r>
        <w:t>@StephieBabee_09 You're so welcome! Today's going to be the best day of your life - especially with that awesome sash you have!</w:t>
      </w:r>
    </w:p>
    <w:p>
      <w:r>
        <w:rPr>
          <w:b/>
          <w:u w:val="single"/>
        </w:rPr>
        <w:t>262546</w:t>
      </w:r>
    </w:p>
    <w:p>
      <w:r>
        <w:t>Our hands-on and rigorous #BrandActivator Training Program prepares them on what to expect in… https://t.co/RsnEQtbwVB</w:t>
      </w:r>
    </w:p>
    <w:p>
      <w:r>
        <w:rPr>
          <w:b/>
          <w:u w:val="single"/>
        </w:rPr>
        <w:t>262547</w:t>
      </w:r>
    </w:p>
    <w:p>
      <w:r>
        <w:t>One Cosplayer Brings Bioware, Souls &amp;amp; Witcher Games To Life https://t.co/NmuiHiJLXj https://t.co/JS7Hk9PMNJ</w:t>
      </w:r>
    </w:p>
    <w:p>
      <w:r>
        <w:rPr>
          <w:b/>
          <w:u w:val="single"/>
        </w:rPr>
        <w:t>262548</w:t>
      </w:r>
    </w:p>
    <w:p>
      <w:r>
        <w:t>Jurgen Klopp has urged his players to forget they have to play like #LFC as he grapples with the injury crisis threatening their top-4 hopes https://t.co/UFqhyQXkgk</w:t>
      </w:r>
    </w:p>
    <w:p>
      <w:r>
        <w:rPr>
          <w:b/>
          <w:u w:val="single"/>
        </w:rPr>
        <w:t>262549</w:t>
      </w:r>
    </w:p>
    <w:p>
      <w:r>
        <w:t>Congrats @Intuit_Tech for being a finalist in the @CRN_au Impact Awards. Proud @DellEMCANZ played a part https://t.co/AwNIUsIQT7 #IWork4Dell</w:t>
      </w:r>
    </w:p>
    <w:p>
      <w:r>
        <w:rPr>
          <w:b/>
          <w:u w:val="single"/>
        </w:rPr>
        <w:t>262550</w:t>
      </w:r>
    </w:p>
    <w:p>
      <w:r>
        <w:t>Is there an advantage to using hi-res, uncompressed files for burned-in subtitles video localization? (Yes!) https://t.co/GLdwkMZiHH https://t.co/j6bNEGKXAn</w:t>
      </w:r>
    </w:p>
    <w:p>
      <w:r>
        <w:rPr>
          <w:b/>
          <w:u w:val="single"/>
        </w:rPr>
        <w:t>262551</w:t>
      </w:r>
    </w:p>
    <w:p>
      <w:r>
        <w:t>@UPS one of your drivers literally just ran me off the road. He refused to let me merge.. are these the kind of drivers you hire? https://t.co/QEmRXvD2jb</w:t>
      </w:r>
    </w:p>
    <w:p>
      <w:r>
        <w:rPr>
          <w:b/>
          <w:u w:val="single"/>
        </w:rPr>
        <w:t>262552</w:t>
      </w:r>
    </w:p>
    <w:p>
      <w:r>
        <w:t>#faketweet</w:t>
        <w:br/>
        <w:t>RT @realDonaldTrump: Great op-ed from @RepKenBuck. Looks like some in the Freedom (cont) https://t.co/aRlANx0Ks7</w:t>
      </w:r>
    </w:p>
    <w:p>
      <w:r>
        <w:rPr>
          <w:b/>
          <w:u w:val="single"/>
        </w:rPr>
        <w:t>262553</w:t>
      </w:r>
    </w:p>
    <w:p>
      <w:r>
        <w:t>Profile picture made by @mollyysim &amp;amp; header by @exolixir 💙💙💙</w:t>
        <w:br/>
        <w:t>Thank you to you both! 😙 https://t.co/w0VBh5jmuh</w:t>
      </w:r>
    </w:p>
    <w:p>
      <w:r>
        <w:rPr>
          <w:b/>
          <w:u w:val="single"/>
        </w:rPr>
        <w:t>262554</w:t>
      </w:r>
    </w:p>
    <w:p>
      <w:r>
        <w:t>@X929 @Calgaryexpo Easy. @NathanFillion &amp;amp; Tom Cavanagh...</w:t>
        <w:br/>
        <w:t>(But why stop there? Capaldi, Marsters, Warburton, Meer, Sorbo... so I guess, everyone?)</w:t>
      </w:r>
    </w:p>
    <w:p>
      <w:r>
        <w:rPr>
          <w:b/>
          <w:u w:val="single"/>
        </w:rPr>
        <w:t>262555</w:t>
      </w:r>
    </w:p>
    <w:p>
      <w:r>
        <w:t>like how u just gon roast somebody for a whole ass verse and think saying you're there for them is gonna fix it?</w:t>
      </w:r>
    </w:p>
    <w:p>
      <w:r>
        <w:rPr>
          <w:b/>
          <w:u w:val="single"/>
        </w:rPr>
        <w:t>262556</w:t>
      </w:r>
    </w:p>
    <w:p>
      <w:r>
        <w:t>Sad news to hear that Trans-Siberian Orchestra band leader/producer Paul O'Neill has passed. https://t.co/SyGyzKI1Gv</w:t>
      </w:r>
    </w:p>
    <w:p>
      <w:r>
        <w:rPr>
          <w:b/>
          <w:u w:val="single"/>
        </w:rPr>
        <w:t>262557</w:t>
      </w:r>
    </w:p>
    <w:p>
      <w:r>
        <w:t>#fashion 1X Party Dress for Girl Doll 29cm Princess...: 1X Party Dress for Girl Doll 29cm Princess… https://t.co/Q9T0JQXijJ #ebay #deal https://t.co/pxH1Sl0ej9</w:t>
      </w:r>
    </w:p>
    <w:p>
      <w:r>
        <w:rPr>
          <w:b/>
          <w:u w:val="single"/>
        </w:rPr>
        <w:t>262558</w:t>
      </w:r>
    </w:p>
    <w:p>
      <w:r>
        <w:t>Hi @camilamendes, I just wanted to let you know that you're greatly loved, appreciated and admired! If it's not too much, follow me? x11,843</w:t>
      </w:r>
    </w:p>
    <w:p>
      <w:r>
        <w:rPr>
          <w:b/>
          <w:u w:val="single"/>
        </w:rPr>
        <w:t>262559</w:t>
      </w:r>
    </w:p>
    <w:p>
      <w:r>
        <w:t>If Coutinho is out then we truly have an injury nightmare. Sturridge needs to step up big time. #LFC</w:t>
      </w:r>
    </w:p>
    <w:p>
      <w:r>
        <w:rPr>
          <w:b/>
          <w:u w:val="single"/>
        </w:rPr>
        <w:t>262560</w:t>
      </w:r>
    </w:p>
    <w:p>
      <w:r>
        <w:t>@leonidasmujahid That's good. So many charities out there and you just want to help them all. Helping orphans is a very good deed.</w:t>
      </w:r>
    </w:p>
    <w:p>
      <w:r>
        <w:rPr>
          <w:b/>
          <w:u w:val="single"/>
        </w:rPr>
        <w:t>262561</w:t>
      </w:r>
    </w:p>
    <w:p>
      <w:r>
        <w:t>@DashEmeth @ESLSplatoon @Bowie_Alexander @Aza404 will make sure to remember that during the casting, heared about it already :)</w:t>
      </w:r>
    </w:p>
    <w:p>
      <w:r>
        <w:rPr>
          <w:b/>
          <w:u w:val="single"/>
        </w:rPr>
        <w:t>262562</w:t>
      </w:r>
    </w:p>
    <w:p>
      <w:r>
        <w:t>@ABC here we go again, killings for politics and insanity. How many of their kids are in the war zone?</w:t>
      </w:r>
    </w:p>
    <w:p>
      <w:r>
        <w:rPr>
          <w:b/>
          <w:u w:val="single"/>
        </w:rPr>
        <w:t>262563</w:t>
      </w:r>
    </w:p>
    <w:p>
      <w:r>
        <w:t>@Andy @LisaVanderpump @KyleRichards @doritkemsley1 Show of hands of who's glad this season of #RHOBH is over?! I AM EXHAUSTED!!! 😳😫</w:t>
      </w:r>
    </w:p>
    <w:p>
      <w:r>
        <w:rPr>
          <w:b/>
          <w:u w:val="single"/>
        </w:rPr>
        <w:t>262564</w:t>
      </w:r>
    </w:p>
    <w:p>
      <w:r>
        <w:t>I liked a @YouTube video from @silenthxa https://t.co/HbOURNLz8U King Lil G - Cash Rules (With Lyrics On Screen)- 2017</w:t>
      </w:r>
    </w:p>
    <w:p>
      <w:r>
        <w:rPr>
          <w:b/>
          <w:u w:val="single"/>
        </w:rPr>
        <w:t>262565</w:t>
      </w:r>
    </w:p>
    <w:p>
      <w:r>
        <w:t>New tumblr post: "New tumblr post: "New tumblr post: "Memories from Princess Anne Country Club! https://t.co/QHQ3EAGOwi" …</w:t>
      </w:r>
    </w:p>
    <w:p>
      <w:r>
        <w:rPr>
          <w:b/>
          <w:u w:val="single"/>
        </w:rPr>
        <w:t>262566</w:t>
      </w:r>
    </w:p>
    <w:p>
      <w:r>
        <w:t>Love this! "Your Used Bar of Hotel Soap Has a Surprising Afterlife" @Thrillist: https://t.co/X7HEnZ1yaz https://t.co/L5WEe6mzM2</w:t>
      </w:r>
    </w:p>
    <w:p>
      <w:r>
        <w:rPr>
          <w:b/>
          <w:u w:val="single"/>
        </w:rPr>
        <w:t>262567</w:t>
      </w:r>
    </w:p>
    <w:p>
      <w:r>
        <w:t>Fantastic to see so many happy faces @CardiffBayRun Go #TimRhedegCymru mwynhewch eich hunain! #JustMove #MumsDoTri #cardiffbay10k #irunwales https://t.co/nsymnMwy4L</w:t>
      </w:r>
    </w:p>
    <w:p>
      <w:r>
        <w:rPr>
          <w:b/>
          <w:u w:val="single"/>
        </w:rPr>
        <w:t>262568</w:t>
      </w:r>
    </w:p>
    <w:p>
      <w:r>
        <w:t>The beautiful #healing nature of Laurenzo. #PastureMeditation #wildhorses #horsesofinstagram… https://t.co/X5dIZlr9co</w:t>
      </w:r>
    </w:p>
    <w:p>
      <w:r>
        <w:rPr>
          <w:b/>
          <w:u w:val="single"/>
        </w:rPr>
        <w:t>262569</w:t>
      </w:r>
    </w:p>
    <w:p>
      <w:r>
        <w:t>..payments,regular monthly contributions to calculate budget,assistance with additional wages,flights &amp;amp; so much,so much more is....</w:t>
      </w:r>
    </w:p>
    <w:p>
      <w:r>
        <w:rPr>
          <w:b/>
          <w:u w:val="single"/>
        </w:rPr>
        <w:t>262570</w:t>
      </w:r>
    </w:p>
    <w:p>
      <w:r>
        <w:t>Your creativity bubbles up from a very deep well today, bringi... More for Virgo https://t.co/RPzAI85fkH</w:t>
      </w:r>
    </w:p>
    <w:p>
      <w:r>
        <w:rPr>
          <w:b/>
          <w:u w:val="single"/>
        </w:rPr>
        <w:t>262571</w:t>
      </w:r>
    </w:p>
    <w:p>
      <w:r>
        <w:t>I liked a @YouTube video from @ricegum https://t.co/QukfTVKQ4M TheGabbieShow Lied about Being Abused!!!(MY BEST DISS TRACK)</w:t>
      </w:r>
    </w:p>
    <w:p>
      <w:r>
        <w:rPr>
          <w:b/>
          <w:u w:val="single"/>
        </w:rPr>
        <w:t>262572</w:t>
      </w:r>
    </w:p>
    <w:p>
      <w:r>
        <w:t>@kratikaonly so much pain,so much love in one episode!yesterday epis was very fantastic..no matter Hw sad scenes TANSHI show us their love❤️</w:t>
      </w:r>
    </w:p>
    <w:p>
      <w:r>
        <w:rPr>
          <w:b/>
          <w:u w:val="single"/>
        </w:rPr>
        <w:t>262573</w:t>
      </w:r>
    </w:p>
    <w:p>
      <w:r>
        <w:t>MJ: B*tch, better have my money.</w:t>
        <w:br/>
        <w:t xml:space="preserve">James: Wait, what??? Not Nadine, @mjfelipe </w:t>
        <w:br/>
        <w:t>✌🏻️✌🏻😂😂😂</w:t>
        <w:br/>
        <w:br/>
        <w:t>#JaDineFearlessNotCareless</w:t>
      </w:r>
    </w:p>
    <w:p>
      <w:r>
        <w:rPr>
          <w:b/>
          <w:u w:val="single"/>
        </w:rPr>
        <w:t>262574</w:t>
      </w:r>
    </w:p>
    <w:p>
      <w:r>
        <w:t>I can't die. I've experienced death countless times. Sometimes, I see a bright light. Sometimes, I see Heaven or Hell.</w:t>
      </w:r>
    </w:p>
    <w:p>
      <w:r>
        <w:rPr>
          <w:b/>
          <w:u w:val="single"/>
        </w:rPr>
        <w:t>262575</w:t>
      </w:r>
    </w:p>
    <w:p>
      <w:r>
        <w:t>In the rush of the hectic world we live in its easy to believe that we should be working 100% of… https://t.co/6fv1RzE1jm</w:t>
      </w:r>
    </w:p>
    <w:p>
      <w:r>
        <w:rPr>
          <w:b/>
          <w:u w:val="single"/>
        </w:rPr>
        <w:t>262576</w:t>
      </w:r>
    </w:p>
    <w:p>
      <w:r>
        <w:t>Initial plan was to pick up bf from tampines. 🏍💨💨 End up sampai orchard sak😅🤣 Google map is my friend now😋</w:t>
      </w:r>
    </w:p>
    <w:p>
      <w:r>
        <w:rPr>
          <w:b/>
          <w:u w:val="single"/>
        </w:rPr>
        <w:t>262577</w:t>
      </w:r>
    </w:p>
    <w:p>
      <w:r>
        <w:t>📌HOT SELLING..⏰⏰⏰</w:t>
        <w:br/>
        <w:br/>
        <w:t>📌Why??? 🤔🤔</w:t>
        <w:br/>
        <w:br/>
        <w:t>📌Pm me for details.📲0168254471🐝🐝</w:t>
        <w:br/>
        <w:br/>
        <w:t>📌Trust me that u will love it..💓💓</w:t>
        <w:br/>
        <w:br/>
        <w:t>Ibc siti... https://t.co/O1U0eeTsTF</w:t>
      </w:r>
    </w:p>
    <w:p>
      <w:r>
        <w:rPr>
          <w:b/>
          <w:u w:val="single"/>
        </w:rPr>
        <w:t>262578</w:t>
      </w:r>
    </w:p>
    <w:p>
      <w:r>
        <w:t>You're still riding on the incoming waves of positive energy, ... More for Cancer https://t.co/a4m9Ujiw5B</w:t>
      </w:r>
    </w:p>
    <w:p>
      <w:r>
        <w:rPr>
          <w:b/>
          <w:u w:val="single"/>
        </w:rPr>
        <w:t>262579</w:t>
      </w:r>
    </w:p>
    <w:p>
      <w:r>
        <w:t>Rotaract in Great Britain &amp;amp; Ireland (RGBI) Conference 2017 is happening right now. Check out this live stream... https://t.co/YsVRi62IY4</w:t>
      </w:r>
    </w:p>
    <w:p>
      <w:r>
        <w:rPr>
          <w:b/>
          <w:u w:val="single"/>
        </w:rPr>
        <w:t>262580</w:t>
      </w:r>
    </w:p>
    <w:p>
      <w:r>
        <w:t>Hearing Cynthia Lee Fontaine's story on @RuPaulsDragRace was inspiring #KickingCancerInTheCuCu #DragRace</w:t>
      </w:r>
    </w:p>
    <w:p>
      <w:r>
        <w:rPr>
          <w:b/>
          <w:u w:val="single"/>
        </w:rPr>
        <w:t>262581</w:t>
      </w:r>
    </w:p>
    <w:p>
      <w:r>
        <w:t>How exciting, I will be delighted to attend the #CMWedding *whispers* Merly having a Stag do? https://t.co/BIYpKfafzB</w:t>
      </w:r>
    </w:p>
    <w:p>
      <w:r>
        <w:rPr>
          <w:b/>
          <w:u w:val="single"/>
        </w:rPr>
        <w:t>262582</w:t>
      </w:r>
    </w:p>
    <w:p>
      <w:r>
        <w:t>I personally use one of these G Plan Tallboys to store all my clothes. Along with my matching… https://t.co/zd8U8sqnfC</w:t>
      </w:r>
    </w:p>
    <w:p>
      <w:r>
        <w:rPr>
          <w:b/>
          <w:u w:val="single"/>
        </w:rPr>
        <w:t>262583</w:t>
      </w:r>
    </w:p>
    <w:p>
      <w:r>
        <w:t>Chris Evans confirms Captain America's exit from Marvel Cinematic Universe: 'My contract is up' https://t.co/Wt00HOsUZA via @IBTimesUK</w:t>
      </w:r>
    </w:p>
    <w:p>
      <w:r>
        <w:rPr>
          <w:b/>
          <w:u w:val="single"/>
        </w:rPr>
        <w:t>262584</w:t>
      </w:r>
    </w:p>
    <w:p>
      <w:r>
        <w:t>It's BBQ season so come by George's where the ground is always fresh, the beef is always free range/grass fed,... https://t.co/vv46ViANW5</w:t>
      </w:r>
    </w:p>
    <w:p>
      <w:r>
        <w:rPr>
          <w:b/>
          <w:u w:val="single"/>
        </w:rPr>
        <w:t>262585</w:t>
      </w:r>
    </w:p>
    <w:p>
      <w:r>
        <w:t>@kaylawolfenden These videos really helped me when I went Vegan  https://t.co/UnMHESRkMv  https://t.co/ogwUUX7ErI   Hope they help you 🙂</w:t>
      </w:r>
    </w:p>
    <w:p>
      <w:r>
        <w:rPr>
          <w:b/>
          <w:u w:val="single"/>
        </w:rPr>
        <w:t>262586</w:t>
      </w:r>
    </w:p>
    <w:p>
      <w:r>
        <w:t>Apple confirms iOS 10.3 fixes flaw that caused iPhones to repeatedly dial 911  (via @NewsfusionApps #Apple News) https://t.co/UR04CnjikE</w:t>
      </w:r>
    </w:p>
    <w:p>
      <w:r>
        <w:rPr>
          <w:b/>
          <w:u w:val="single"/>
        </w:rPr>
        <w:t>262587</w:t>
      </w:r>
    </w:p>
    <w:p>
      <w:r>
        <w:t>So where do we from here? #Evelation2017 was epic! But now ask the Holy Spirit to marry His truths with our hearts, so we're more like Jesus</w:t>
      </w:r>
    </w:p>
    <w:p>
      <w:r>
        <w:rPr>
          <w:b/>
          <w:u w:val="single"/>
        </w:rPr>
        <w:t>262588</w:t>
      </w:r>
    </w:p>
    <w:p>
      <w:r>
        <w:t>4.3' TFT LCD Color Rearview Monitor for DVD GPS Reverse  Car Backup Camera https://t.co/Nfd92lfkl9 https://t.co/CEMUYrAqEo</w:t>
      </w:r>
    </w:p>
    <w:p>
      <w:r>
        <w:rPr>
          <w:b/>
          <w:u w:val="single"/>
        </w:rPr>
        <w:t>262589</w:t>
      </w:r>
    </w:p>
    <w:p>
      <w:r>
        <w:t>New ladies 300 meter record set today at the battle 💪🏼 #battlefixx #newpr @ Sweat Fixx https://t.co/uX8QP8MI64</w:t>
      </w:r>
    </w:p>
    <w:p>
      <w:r>
        <w:rPr>
          <w:b/>
          <w:u w:val="single"/>
        </w:rPr>
        <w:t>262590</w:t>
      </w:r>
    </w:p>
    <w:p>
      <w:r>
        <w:t>So we're to believe Corbin wanted a Mania rematch, but not for the title? That just makes him seem incredibly dumb. Bad booking. #SDLive</w:t>
      </w:r>
    </w:p>
    <w:p>
      <w:r>
        <w:rPr>
          <w:b/>
          <w:u w:val="single"/>
        </w:rPr>
        <w:t>262591</w:t>
      </w:r>
    </w:p>
    <w:p>
      <w:r>
        <w:t>@CrashStL same crap MM has done prior w Moss, Holliday, Craig, etc. Mo will have to move him to get MM to stop improperly using him.</w:t>
      </w:r>
    </w:p>
    <w:p>
      <w:r>
        <w:rPr>
          <w:b/>
          <w:u w:val="single"/>
        </w:rPr>
        <w:t>262592</w:t>
      </w:r>
    </w:p>
    <w:p>
      <w:r>
        <w:t>Huh? I forgot to sign what? Oh well, I'll get it next time. Right now I need to golf. https://t.co/NaewmlFm7W</w:t>
      </w:r>
    </w:p>
    <w:p>
      <w:r>
        <w:rPr>
          <w:b/>
          <w:u w:val="single"/>
        </w:rPr>
        <w:t>262593</w:t>
      </w:r>
    </w:p>
    <w:p>
      <w:r>
        <w:t>👀Sneak Peak of what's included in today's bunch! 💗 The texture &amp;amp; colour  of this Celosia is AMAZING 😍... https://t.co/SrZY5K7c1g</w:t>
      </w:r>
    </w:p>
    <w:p>
      <w:r>
        <w:rPr>
          <w:b/>
          <w:u w:val="single"/>
        </w:rPr>
        <w:t>262594</w:t>
      </w:r>
    </w:p>
    <w:p>
      <w:r>
        <w:t>Over 500 Job Losses Due To Liquor Ban In Bihar: United Spirits https://t.co/c7wONBJgoN https://t.co/SXjk7OtSMl</w:t>
      </w:r>
    </w:p>
    <w:p>
      <w:r>
        <w:rPr>
          <w:b/>
          <w:u w:val="single"/>
        </w:rPr>
        <w:t>262595</w:t>
      </w:r>
    </w:p>
    <w:p>
      <w:r>
        <w:t>Played pretty meh today across the board. I need to start grinding more in BBCF and JO to find the improvement I want.</w:t>
      </w:r>
    </w:p>
    <w:p>
      <w:r>
        <w:rPr>
          <w:b/>
          <w:u w:val="single"/>
        </w:rPr>
        <w:t>262596</w:t>
      </w:r>
    </w:p>
    <w:p>
      <w:r>
        <w:t>@PTXofficial Congrats!! #PTXVOL4 is number two @iTunes and #PTXBohemianRhapsody is number 78!!! https://t.co/ng9oZIz0Em</w:t>
      </w:r>
    </w:p>
    <w:p>
      <w:r>
        <w:rPr>
          <w:b/>
          <w:u w:val="single"/>
        </w:rPr>
        <w:t>262597</w:t>
      </w:r>
    </w:p>
    <w:p>
      <w:r>
        <w:t>BLACK SAILS WOODES ROGERS LUKE ROBERTS SCREEN WORN COAT &amp;amp; SCARF EP 408 https://t.co/vbM9KliqWm https://t.co/2uhx1bG0bT</w:t>
      </w:r>
    </w:p>
    <w:p>
      <w:r>
        <w:rPr>
          <w:b/>
          <w:u w:val="single"/>
        </w:rPr>
        <w:t>262598</w:t>
      </w:r>
    </w:p>
    <w:p>
      <w:r>
        <w:t>You should know the answer all along i get paid to watch when it's too hot outside for angels to fly.</w:t>
      </w:r>
    </w:p>
    <w:p>
      <w:r>
        <w:rPr>
          <w:b/>
          <w:u w:val="single"/>
        </w:rPr>
        <w:t>262599</w:t>
      </w:r>
    </w:p>
    <w:p>
      <w:r>
        <w:t>@CCSkyOnline @HeyFanStore @radiodisney @camilacabello97 @alejandrocabe12 @rogerhgold @Torre2524 @SofiaICNews @SinuNews @AlejandroCNews @anajuliieta_ @sinucabello Quarenta e nove</w:t>
        <w:br/>
        <w:t>#MGK &amp;amp; #CamilaCabello “Bad Things” #Mashup @radiodisney</w:t>
      </w:r>
    </w:p>
    <w:p>
      <w:r>
        <w:rPr>
          <w:b/>
          <w:u w:val="single"/>
        </w:rPr>
        <w:t>262600</w:t>
      </w:r>
    </w:p>
    <w:p>
      <w:r>
        <w:t>We're looking for writers! Join our fantastic team! More info: https://t.co/ePBAugv4Fz https://t.co/owUC5IkH8q</w:t>
      </w:r>
    </w:p>
    <w:p>
      <w:r>
        <w:rPr>
          <w:b/>
          <w:u w:val="single"/>
        </w:rPr>
        <w:t>262601</w:t>
      </w:r>
    </w:p>
    <w:p>
      <w:r>
        <w:t>$3.5B: That's how much these 10 Bay Area companies raised in Q1 https://t.co/Dy1Pt489OH #sanfrancisco</w:t>
      </w:r>
    </w:p>
    <w:p>
      <w:r>
        <w:rPr>
          <w:b/>
          <w:u w:val="single"/>
        </w:rPr>
        <w:t>262602</w:t>
      </w:r>
    </w:p>
    <w:p>
      <w:r>
        <w:t>Zaha is so underrated man. I'd take him at Liverpool in a heartbeat. But most Liverpool wouldn't cos he plays for Palace.</w:t>
      </w:r>
    </w:p>
    <w:p>
      <w:r>
        <w:rPr>
          <w:b/>
          <w:u w:val="single"/>
        </w:rPr>
        <w:t>262603</w:t>
      </w:r>
    </w:p>
    <w:p>
      <w:r>
        <w:t>@tedlieu They though the government could be run as business, they're learning how wrong they were, but won't admit it so the destruction continues</w:t>
      </w:r>
    </w:p>
    <w:p>
      <w:r>
        <w:rPr>
          <w:b/>
          <w:u w:val="single"/>
        </w:rPr>
        <w:t>262604</w:t>
      </w:r>
    </w:p>
    <w:p>
      <w:r>
        <w:t>Why no Arsenal player wore captain’s armband after Koscielny’s injury against City</w:t>
        <w:br/>
        <w:br/>
        <w:t>Arsenal… https://t.co/mfQ4AgD0GR</w:t>
      </w:r>
    </w:p>
    <w:p>
      <w:r>
        <w:rPr>
          <w:b/>
          <w:u w:val="single"/>
        </w:rPr>
        <w:t>262605</w:t>
      </w:r>
    </w:p>
    <w:p>
      <w:r>
        <w:t>YESARRRRRRRRRRRRRRRRRRRRRRRRRRRRRRRRRRRR LETHAL ME LIKE least I deserved that late winner after the missed pen</w:t>
      </w:r>
    </w:p>
    <w:p>
      <w:r>
        <w:rPr>
          <w:b/>
          <w:u w:val="single"/>
        </w:rPr>
        <w:t>262606</w:t>
      </w:r>
    </w:p>
    <w:p>
      <w:r>
        <w:t>OH WAIT THERES ONE MORE EP</w:t>
        <w:br/>
        <w:t>i hope its about her dad coming and kobayashi yelling at him and tohru getting major pets u////u</w:t>
      </w:r>
    </w:p>
    <w:p>
      <w:r>
        <w:rPr>
          <w:b/>
          <w:u w:val="single"/>
        </w:rPr>
        <w:t>262607</w:t>
      </w:r>
    </w:p>
    <w:p>
      <w:r>
        <w:t>Congratulations to my sons Ben &amp;amp; Josh for being elected the Justice and Vice Justice  for PAD at Touro Law.#TouroLaw…https://t.co/NBplTNfUUd</w:t>
      </w:r>
    </w:p>
    <w:p>
      <w:r>
        <w:rPr>
          <w:b/>
          <w:u w:val="single"/>
        </w:rPr>
        <w:t>262608</w:t>
      </w:r>
    </w:p>
    <w:p>
      <w:r>
        <w:t>@anthonyringoet which means I now work on Windows, but have the exact same dev setup as I had under Ubuntu before :D</w:t>
      </w:r>
    </w:p>
    <w:p>
      <w:r>
        <w:rPr>
          <w:b/>
          <w:u w:val="single"/>
        </w:rPr>
        <w:t>262609</w:t>
      </w:r>
    </w:p>
    <w:p>
      <w:r>
        <w:t>@LBrothersMedia 😂 Like @SayDatAgain my intro to a glorious medium cooked steak was an accident. Restaurant took 4ever w/ our food. I was so hungry+</w:t>
      </w:r>
    </w:p>
    <w:p>
      <w:r>
        <w:rPr>
          <w:b/>
          <w:u w:val="single"/>
        </w:rPr>
        <w:t>262610</w:t>
      </w:r>
    </w:p>
    <w:p>
      <w:r>
        <w:t>@esra3438135 Good evening</w:t>
        <w:br/>
        <w:t>how are you</w:t>
        <w:br/>
        <w:t>I want to know you</w:t>
        <w:br/>
        <w:t>I want to have sex with you</w:t>
        <w:br/>
        <w:t>do you agree or not</w:t>
        <w:br/>
        <w:t>Send photos and you are naked</w:t>
      </w:r>
    </w:p>
    <w:p>
      <w:r>
        <w:rPr>
          <w:b/>
          <w:u w:val="single"/>
        </w:rPr>
        <w:t>262611</w:t>
      </w:r>
    </w:p>
    <w:p>
      <w:r>
        <w:t>I liked a @YouTube video from @merrelltwins https://t.co/QaBXbHG0rU MT GAME SHOW - GUESS THE WORD - MERRELL TWINS</w:t>
      </w:r>
    </w:p>
    <w:p>
      <w:r>
        <w:rPr>
          <w:b/>
          <w:u w:val="single"/>
        </w:rPr>
        <w:t>262612</w:t>
      </w:r>
    </w:p>
    <w:p>
      <w:r>
        <w:t>@DanRather Inaction = Carter &amp;amp; Obama. They left the world on fire. Decisive action = FDR &amp;amp; Reagan. They left the world more peaceful.</w:t>
      </w:r>
    </w:p>
    <w:p>
      <w:r>
        <w:rPr>
          <w:b/>
          <w:u w:val="single"/>
        </w:rPr>
        <w:t>262613</w:t>
      </w:r>
    </w:p>
    <w:p>
      <w:r>
        <w:t>Dermal fillers are often a kind of soft tissue designed to enable injection into the skin for purposes of improving appearance. #Wrinkles</w:t>
      </w:r>
    </w:p>
    <w:p>
      <w:r>
        <w:rPr>
          <w:b/>
          <w:u w:val="single"/>
        </w:rPr>
        <w:t>262614</w:t>
      </w:r>
    </w:p>
    <w:p>
      <w:r>
        <w:t>@QuantumFungus @MsBlaireWhite care to provide proof of those "optimal societal outcomes"? Who decides what's optimal? By which standard?</w:t>
      </w:r>
    </w:p>
    <w:p>
      <w:r>
        <w:rPr>
          <w:b/>
          <w:u w:val="single"/>
        </w:rPr>
        <w:t>262615</w:t>
      </w:r>
    </w:p>
    <w:p>
      <w:r>
        <w:t>Rap is a way to express how your life is and what you feel, not for you to alk about your petty ways of life and women</w:t>
      </w:r>
    </w:p>
    <w:p>
      <w:r>
        <w:rPr>
          <w:b/>
          <w:u w:val="single"/>
        </w:rPr>
        <w:t>262616</w:t>
      </w:r>
    </w:p>
    <w:p>
      <w:r>
        <w:t>@SarahFongheiser I've yet to play *any* of those games and I've been meaning to. I have heard great things and who doesn't enjoy pink blood!?</w:t>
      </w:r>
    </w:p>
    <w:p>
      <w:r>
        <w:rPr>
          <w:b/>
          <w:u w:val="single"/>
        </w:rPr>
        <w:t>262617</w:t>
      </w:r>
    </w:p>
    <w:p>
      <w:r>
        <w:t>@BetseyStevenson @ATabarrok Yeah I think if we get the ability to pay teachers for high perf. and to fire teachers with low perf, then works like any other profession.</w:t>
      </w:r>
    </w:p>
    <w:p>
      <w:r>
        <w:rPr>
          <w:b/>
          <w:u w:val="single"/>
        </w:rPr>
        <w:t>262618</w:t>
      </w:r>
    </w:p>
    <w:p>
      <w:r>
        <w:t>Why Trump's Syria air strike is a warning for Wall Street too https://t.co/DnI4uT8XdF https://t.co/bdm7AO6rMa</w:t>
      </w:r>
    </w:p>
    <w:p>
      <w:r>
        <w:rPr>
          <w:b/>
          <w:u w:val="single"/>
        </w:rPr>
        <w:t>262619</w:t>
      </w:r>
    </w:p>
    <w:p>
      <w:r>
        <w:t>Taking time to pray for all those suffering...especially in poverty, famine &amp;amp; disasters such as the mudslide in Columbia, Lord hear us...</w:t>
      </w:r>
    </w:p>
    <w:p>
      <w:r>
        <w:rPr>
          <w:b/>
          <w:u w:val="single"/>
        </w:rPr>
        <w:t>262620</w:t>
      </w:r>
    </w:p>
    <w:p>
      <w:r>
        <w:t>@AC360 Why is it that Democrats can't see that @CNN, @MSNBC &amp;amp; elected Dem officials are playing semantics w/ the word "wiretapping" &amp;amp; surveillance</w:t>
      </w:r>
    </w:p>
    <w:p>
      <w:r>
        <w:rPr>
          <w:b/>
          <w:u w:val="single"/>
        </w:rPr>
        <w:t>262621</w:t>
      </w:r>
    </w:p>
    <w:p>
      <w:r>
        <w:t>5 Essential Steps to Get Your Small #Business Started on Social Media:</w:t>
        <w:br/>
        <w:br/>
        <w:t>https://t.co/GbvNr8k9xo</w:t>
        <w:br/>
        <w:br/>
        <w:t>#SocialMedia https://t.co/ZTfJvHYMWI</w:t>
      </w:r>
    </w:p>
    <w:p>
      <w:r>
        <w:rPr>
          <w:b/>
          <w:u w:val="single"/>
        </w:rPr>
        <w:t>262622</w:t>
      </w:r>
    </w:p>
    <w:p>
      <w:r>
        <w:t>Mhmm, this is why I dont hire anyone, recently hired assistant bailed on me so scrambling to get things done for the weekend. Ugh!</w:t>
      </w:r>
    </w:p>
    <w:p>
      <w:r>
        <w:rPr>
          <w:b/>
          <w:u w:val="single"/>
        </w:rPr>
        <w:t>262623</w:t>
      </w:r>
    </w:p>
    <w:p>
      <w:r>
        <w:t>On April 4th, 1932, Estelle Harris, the voice of Mrs. Potato Head from Toy Story 2 and 3, is born in New York City.</w:t>
        <w:br/>
        <w:t>.@Disney .@DisneyFR https://t.co/ghkovzcL0n</w:t>
      </w:r>
    </w:p>
    <w:p>
      <w:r>
        <w:rPr>
          <w:b/>
          <w:u w:val="single"/>
        </w:rPr>
        <w:t>262624</w:t>
      </w:r>
    </w:p>
    <w:p>
      <w:r>
        <w:t>Bet your waitin around for something that's not even ganna happen, when you could be at home with me 😴</w:t>
      </w:r>
    </w:p>
    <w:p>
      <w:r>
        <w:rPr>
          <w:b/>
          <w:u w:val="single"/>
        </w:rPr>
        <w:t>262625</w:t>
      </w:r>
    </w:p>
    <w:p>
      <w:r>
        <w:t>What Do Mysteries Have in Common With Business? Don't miss latest episode. https://t.co/XvysLWizXV  #mystery #business #marketing #strategy https://t.co/dqv03GoSww</w:t>
      </w:r>
    </w:p>
    <w:p>
      <w:r>
        <w:rPr>
          <w:b/>
          <w:u w:val="single"/>
        </w:rPr>
        <w:t>262626</w:t>
      </w:r>
    </w:p>
    <w:p>
      <w:r>
        <w:t>Just a few more days before the GRAND OPENING of:</w:t>
        <w:br/>
        <w:br/>
        <w:t>DROMMEDARIS PLETTENBERG BAY!</w:t>
        <w:br/>
        <w:br/>
        <w:t>Breaking news - Drommedaris,... https://t.co/s0a9BLE0Ap</w:t>
      </w:r>
    </w:p>
    <w:p>
      <w:r>
        <w:rPr>
          <w:b/>
          <w:u w:val="single"/>
        </w:rPr>
        <w:t>262627</w:t>
      </w:r>
    </w:p>
    <w:p>
      <w:r>
        <w:t>Building industry argues limited housing supply is main cause of GTA's soaring real estate market https://t.co/CjpTjEi4ra Painfully obvious! https://t.co/fmlx0390RN</w:t>
      </w:r>
    </w:p>
    <w:p>
      <w:r>
        <w:rPr>
          <w:b/>
          <w:u w:val="single"/>
        </w:rPr>
        <w:t>262628</w:t>
      </w:r>
    </w:p>
    <w:p>
      <w:r>
        <w:t>Farmers has seen what happens when a dog gets a little creative with his squirrel pursuits. And we covered it on 2/23/16. https://t.co/LdYcWIhSTl</w:t>
      </w:r>
    </w:p>
    <w:p>
      <w:r>
        <w:rPr>
          <w:b/>
          <w:u w:val="single"/>
        </w:rPr>
        <w:t>262629</w:t>
      </w:r>
    </w:p>
    <w:p>
      <w:r>
        <w:t>@HexPositive I feel like I need to warn my little sister about this but she isn't going to be here for it, I'm sure.</w:t>
      </w:r>
    </w:p>
    <w:p>
      <w:r>
        <w:rPr>
          <w:b/>
          <w:u w:val="single"/>
        </w:rPr>
        <w:t>262630</w:t>
      </w:r>
    </w:p>
    <w:p>
      <w:r>
        <w:t>This is y we need to get rid of Zuma the rand has our ladies willin to settle jus to secure a spot on the beneficiary list of a mans pocket😂 https://t.co/jRHPLdJMaX</w:t>
      </w:r>
    </w:p>
    <w:p>
      <w:r>
        <w:rPr>
          <w:b/>
          <w:u w:val="single"/>
        </w:rPr>
        <w:t>262631</w:t>
      </w:r>
    </w:p>
    <w:p>
      <w:r>
        <w:t>Court of Appeal judges almost double 81-year-old paedophile's jail sentence | Grimsby Telegraph https://t.co/jiGr41xWyI</w:t>
      </w:r>
    </w:p>
    <w:p>
      <w:r>
        <w:rPr>
          <w:b/>
          <w:u w:val="single"/>
        </w:rPr>
        <w:t>262632</w:t>
      </w:r>
    </w:p>
    <w:p>
      <w:r>
        <w:t>thenameisaa: https://t.co/CdQyrO3HUP Display Advertising is Failing. What’s Next in Digital #Marketing? https://t.co/9GaUeOo3Zu …</w:t>
      </w:r>
    </w:p>
    <w:p>
      <w:r>
        <w:rPr>
          <w:b/>
          <w:u w:val="single"/>
        </w:rPr>
        <w:t>262633</w:t>
      </w:r>
    </w:p>
    <w:p>
      <w:r>
        <w:t>New #MarketingNerds Podcast: Are You Implementing Leadership &amp;amp; Strateg https://t.co/SZtgATMztL #brand #networking</w:t>
      </w:r>
    </w:p>
    <w:p>
      <w:r>
        <w:rPr>
          <w:b/>
          <w:u w:val="single"/>
        </w:rPr>
        <w:t>262634</w:t>
      </w:r>
    </w:p>
    <w:p>
      <w:r>
        <w:t>This #Drone Footage of 'Game of Thrones' Locations Is Magic https://t.co/TqpopajB9i #drones #GOT https://t.co/xmanAmU9z8</w:t>
      </w:r>
    </w:p>
    <w:p>
      <w:r>
        <w:rPr>
          <w:b/>
          <w:u w:val="single"/>
        </w:rPr>
        <w:t>262635</w:t>
      </w:r>
    </w:p>
    <w:p>
      <w:r>
        <w:t>Download a Bear! https://t.co/eKrObl288b Browse like you're in another country! @theTunnelBear https://t.co/wDMO0FYVts</w:t>
      </w:r>
    </w:p>
    <w:p>
      <w:r>
        <w:rPr>
          <w:b/>
          <w:u w:val="single"/>
        </w:rPr>
        <w:t>262636</w:t>
      </w:r>
    </w:p>
    <w:p>
      <w:r>
        <w:t>know those dudes who clearly don’t finish reading an article before dropping a hot take in the comments? that’s literally all of american FP</w:t>
      </w:r>
    </w:p>
    <w:p>
      <w:r>
        <w:rPr>
          <w:b/>
          <w:u w:val="single"/>
        </w:rPr>
        <w:t>262637</w:t>
      </w:r>
    </w:p>
    <w:p>
      <w:r>
        <w:t>@Prajjawal4 @SonyTV @KapilSharmaK9 @sherryontopp @ArvindKejriwal Your name is big fun for people..No need this😂😂😂</w:t>
      </w:r>
    </w:p>
    <w:p>
      <w:r>
        <w:rPr>
          <w:b/>
          <w:u w:val="single"/>
        </w:rPr>
        <w:t>262638</w:t>
      </w:r>
    </w:p>
    <w:p>
      <w:r>
        <w:t>@MayorGinaMills "You are wrong. I will learn to do more once Emma can teach me. If Emma wont teach me then I will find someone to help me--</w:t>
      </w:r>
    </w:p>
    <w:p>
      <w:r>
        <w:rPr>
          <w:b/>
          <w:u w:val="single"/>
        </w:rPr>
        <w:t>262639</w:t>
      </w:r>
    </w:p>
    <w:p>
      <w:r>
        <w:t>Why do I love watching this lady bug out..  Hahaha it has brought joy to me I can't explain why. https://t.co/42RkUqUr6R</w:t>
      </w:r>
    </w:p>
    <w:p>
      <w:r>
        <w:rPr>
          <w:b/>
          <w:u w:val="single"/>
        </w:rPr>
        <w:t>262640</w:t>
      </w:r>
    </w:p>
    <w:p>
      <w:r>
        <w:t>We are happy to announce @ettashtx as a participating restaurant for #HOUBRW 2017! Visit their restaurant from... https://t.co/Lg3mk24LJN</w:t>
      </w:r>
    </w:p>
    <w:p>
      <w:r>
        <w:rPr>
          <w:b/>
          <w:u w:val="single"/>
        </w:rPr>
        <w:t>262641</w:t>
      </w:r>
    </w:p>
    <w:p>
      <w:r>
        <w:t>Being a cog in a larger set of gear works might upset someone ... More for Virgo https://t.co/Ten2lm3sOn</w:t>
      </w:r>
    </w:p>
    <w:p>
      <w:r>
        <w:rPr>
          <w:b/>
          <w:u w:val="single"/>
        </w:rPr>
        <w:t>262642</w:t>
      </w:r>
    </w:p>
    <w:p>
      <w:r>
        <w:t>Question: is it acceptable to ditch class since it's raining and I don't want to walk to class???? Lmk</w:t>
      </w:r>
    </w:p>
    <w:p>
      <w:r>
        <w:rPr>
          <w:b/>
          <w:u w:val="single"/>
        </w:rPr>
        <w:t>262643</w:t>
      </w:r>
    </w:p>
    <w:p>
      <w:r>
        <w:t>IN everything give thanks, not FOR everything! Good comes from the Father of Light.. Evil comes from the devil, NO thank you's for that one!</w:t>
      </w:r>
    </w:p>
    <w:p>
      <w:r>
        <w:rPr>
          <w:b/>
          <w:u w:val="single"/>
        </w:rPr>
        <w:t>262644</w:t>
      </w:r>
    </w:p>
    <w:p>
      <w:r>
        <w:t>@H_McCormick_ @PersoNick @JohnMartin929 History is made every day shmuck. U root for your team, otherwise u play the heel and ride out on the winds of your fair weather fandom</w:t>
      </w:r>
    </w:p>
    <w:p>
      <w:r>
        <w:rPr>
          <w:b/>
          <w:u w:val="single"/>
        </w:rPr>
        <w:t>262645</w:t>
      </w:r>
    </w:p>
    <w:p>
      <w:r>
        <w:t>It was an amazing week in Culver City! I found my people; thinking about a tattoo! https://t.co/8L0pWZ5iKP</w:t>
      </w:r>
    </w:p>
    <w:p>
      <w:r>
        <w:rPr>
          <w:b/>
          <w:u w:val="single"/>
        </w:rPr>
        <w:t>262646</w:t>
      </w:r>
    </w:p>
    <w:p>
      <w:r>
        <w:t>Travelling with #flybe we will track your flight so we will always be at the airport in time awaiting your arrival @nolantaxi</w:t>
      </w:r>
    </w:p>
    <w:p>
      <w:r>
        <w:rPr>
          <w:b/>
          <w:u w:val="single"/>
        </w:rPr>
        <w:t>262647</w:t>
      </w:r>
    </w:p>
    <w:p>
      <w:r>
        <w:t>Charmander 93.3% IV (15/12/15) with Scratch &amp;amp; Flame Burst in Lake City til: 03:24:22am (0m 56s). https://t.co/udlCM9yQ8b</w:t>
      </w:r>
    </w:p>
    <w:p>
      <w:r>
        <w:rPr>
          <w:b/>
          <w:u w:val="single"/>
        </w:rPr>
        <w:t>262648</w:t>
      </w:r>
    </w:p>
    <w:p>
      <w:r>
        <w:t>@TheHenkuku it the score of the person closest too you I think lol.  Omg can you turn off the alpaca 😖</w:t>
      </w:r>
    </w:p>
    <w:p>
      <w:r>
        <w:rPr>
          <w:b/>
          <w:u w:val="single"/>
        </w:rPr>
        <w:t>262649</w:t>
      </w:r>
    </w:p>
    <w:p>
      <w:r>
        <w:t>Thanks for the recent follow @mjahd992 @GGGGG31 @bdoor17700! Happy to connect :) have a great Saturday. ➡️Get it🆓❓https://t.co/QJq3nBuPBY</w:t>
      </w:r>
    </w:p>
    <w:p>
      <w:r>
        <w:rPr>
          <w:b/>
          <w:u w:val="single"/>
        </w:rPr>
        <w:t>262650</w:t>
      </w:r>
    </w:p>
    <w:p>
      <w:r>
        <w:t>Silk, linen, wool and mohair--the perfect combination for spring and summer jacketing. @ Gian… https://t.co/e14KwJyJt6</w:t>
      </w:r>
    </w:p>
    <w:p>
      <w:r>
        <w:rPr>
          <w:b/>
          <w:u w:val="single"/>
        </w:rPr>
        <w:t>262651</w:t>
      </w:r>
    </w:p>
    <w:p>
      <w:r>
        <w:t>You're more emotionally sensitive today and you prefer to avoi... More for Gemini https://t.co/86BZOlTAgl</w:t>
      </w:r>
    </w:p>
    <w:p>
      <w:r>
        <w:rPr>
          <w:b/>
          <w:u w:val="single"/>
        </w:rPr>
        <w:t>262652</w:t>
      </w:r>
    </w:p>
    <w:p>
      <w:r>
        <w:t>Have You Digitally Upgraded Your Data Dress Yet? @Google &amp;amp; @Ivyrevel Bring Couture Into The Digital Age https://t.co/zqyomPlOz5 #FashionTech https://t.co/6hLQe9HzwE</w:t>
      </w:r>
    </w:p>
    <w:p>
      <w:r>
        <w:rPr>
          <w:b/>
          <w:u w:val="single"/>
        </w:rPr>
        <w:t>262653</w:t>
      </w:r>
    </w:p>
    <w:p>
      <w:r>
        <w:t>Unexpectedly saw my name on a slide in a 40 person meeting. So I guess you could say I've graduated from New Hire to Unaware Employee. #fb</w:t>
      </w:r>
    </w:p>
    <w:p>
      <w:r>
        <w:rPr>
          <w:b/>
          <w:u w:val="single"/>
        </w:rPr>
        <w:t>262654</w:t>
      </w:r>
    </w:p>
    <w:p>
      <w:r>
        <w:t>1.00ct 6 Prong Round Diamond Stud Earring Solid 14K White Gold Solitaire Studs https://t.co/T3USn9EGrG https://t.co/Secqtv3pBH</w:t>
      </w:r>
    </w:p>
    <w:p>
      <w:r>
        <w:rPr>
          <w:b/>
          <w:u w:val="single"/>
        </w:rPr>
        <w:t>262655</w:t>
      </w:r>
    </w:p>
    <w:p>
      <w:r>
        <w:t>Scoreless, 1 min to play in 1st period, high-tempo pace, and physical, between Rivermen and Antz. Look very much like 2 top teams battling</w:t>
      </w:r>
    </w:p>
    <w:p>
      <w:r>
        <w:rPr>
          <w:b/>
          <w:u w:val="single"/>
        </w:rPr>
        <w:t>262656</w:t>
      </w:r>
    </w:p>
    <w:p>
      <w:r>
        <w:t>Ladybugs got their name from the Virgin Mary—people associated the seven spots of the common European ladybug with her seven sorrows.</w:t>
      </w:r>
    </w:p>
    <w:p>
      <w:r>
        <w:rPr>
          <w:b/>
          <w:u w:val="single"/>
        </w:rPr>
        <w:t>262657</w:t>
      </w:r>
    </w:p>
    <w:p>
      <w:r>
        <w:t>Is anyone having trouble finding opponents in @GolfClashGame tournaments?  I'm running out of time to qualify!  Been frustrating all day</w:t>
      </w:r>
    </w:p>
    <w:p>
      <w:r>
        <w:rPr>
          <w:b/>
          <w:u w:val="single"/>
        </w:rPr>
        <w:t>262658</w:t>
      </w:r>
    </w:p>
    <w:p>
      <w:r>
        <w:t>Play for a chance to win a yard item of your choice! #backyard #bbq #outdoorliving https://t.co/VFgKRkrFaA via @SYWSweeps</w:t>
      </w:r>
    </w:p>
    <w:p>
      <w:r>
        <w:rPr>
          <w:b/>
          <w:u w:val="single"/>
        </w:rPr>
        <w:t>262659</w:t>
      </w:r>
    </w:p>
    <w:p>
      <w:r>
        <w:t>After anti-Romeo squad of UP, pls meet anti-goonda staff of Ludhiana rural police! Sit-ups, ear pulling and more ..</w:t>
        <w:br/>
        <w:br/>
        <w:t>https://t.co/6WSJCLLuyv</w:t>
      </w:r>
    </w:p>
    <w:p>
      <w:r>
        <w:rPr>
          <w:b/>
          <w:u w:val="single"/>
        </w:rPr>
        <w:t>262660</w:t>
      </w:r>
    </w:p>
    <w:p>
      <w:r>
        <w:t>I might not be flawless, but you know I got a diamond heart 💎 @ Marabá, Brazil https://t.co/rsbUfOHUwM</w:t>
      </w:r>
    </w:p>
    <w:p>
      <w:r>
        <w:rPr>
          <w:b/>
          <w:u w:val="single"/>
        </w:rPr>
        <w:t>262661</w:t>
      </w:r>
    </w:p>
    <w:p>
      <w:r>
        <w:t>@GlomarResponder @Victor_Hedrust @ajplus obviously not why would they they know everything the book will teach them without reading it</w:t>
      </w:r>
    </w:p>
    <w:p>
      <w:r>
        <w:rPr>
          <w:b/>
          <w:u w:val="single"/>
        </w:rPr>
        <w:t>262662</w:t>
      </w:r>
    </w:p>
    <w:p>
      <w:r>
        <w:t>Just Pinned to Recipes: Bacon Wrapped Pork Tenderloin recipe by McHardy's https://t.co/2oKYtLygg1 https://t.co/J7nWVlyh0V</w:t>
      </w:r>
    </w:p>
    <w:p>
      <w:r>
        <w:rPr>
          <w:b/>
          <w:u w:val="single"/>
        </w:rPr>
        <w:t>262663</w:t>
      </w:r>
    </w:p>
    <w:p>
      <w:r>
        <w:t>Wanna know what your home is worth? Go to https://t.co/2iwjS5lcTQ #seattle #bellevue https://t.co/66DbhRv6vu</w:t>
      </w:r>
    </w:p>
    <w:p>
      <w:r>
        <w:rPr>
          <w:b/>
          <w:u w:val="single"/>
        </w:rPr>
        <w:t>262664</w:t>
      </w:r>
    </w:p>
    <w:p>
      <w:r>
        <w:t>Awesome night @MusicWeek awards last night. The most relevant music awards in the industry as voted by those who genuinely know</w:t>
      </w:r>
    </w:p>
    <w:p>
      <w:r>
        <w:rPr>
          <w:b/>
          <w:u w:val="single"/>
        </w:rPr>
        <w:t>262665</w:t>
      </w:r>
    </w:p>
    <w:p>
      <w:r>
        <w:t xml:space="preserve">The fitted navy sweater is an essential for the Spring wardrobe </w:t>
        <w:br/>
        <w:t>@cantimagineit ✨🙏🏼 https://t.co/CF2LJtzI0J</w:t>
      </w:r>
    </w:p>
    <w:p>
      <w:r>
        <w:rPr>
          <w:b/>
          <w:u w:val="single"/>
        </w:rPr>
        <w:t>262666</w:t>
      </w:r>
    </w:p>
    <w:p>
      <w:r>
        <w:t>There Is No Safe Dose Or Amount Of Ionizing Radiation Internally or Externally According To Dr. Romeo F. Quijano MD</w:t>
        <w:br/>
        <w:t>https://t.co/25FsaiZRb7</w:t>
      </w:r>
    </w:p>
    <w:p>
      <w:r>
        <w:rPr>
          <w:b/>
          <w:u w:val="single"/>
        </w:rPr>
        <w:t>262667</w:t>
      </w:r>
    </w:p>
    <w:p>
      <w:r>
        <w:t>What a completely disgusting thing to say, @WalshFreedom. You cannot claim to not be a #bigot while simultaneously espousing shit like this. https://t.co/ViqH63wULn</w:t>
      </w:r>
    </w:p>
    <w:p>
      <w:r>
        <w:rPr>
          <w:b/>
          <w:u w:val="single"/>
        </w:rPr>
        <w:t>262668</w:t>
      </w:r>
    </w:p>
    <w:p>
      <w:r>
        <w:t>Found a Transponder Snail!</w:t>
        <w:br/>
        <w:t>Candid pics from the Alubarna Palace Baths!</w:t>
        <w:br/>
        <w:t>https://t.co/uU8uqEXUs2 #TreCru https://t.co/0RI9xLSqdY</w:t>
      </w:r>
    </w:p>
    <w:p>
      <w:r>
        <w:rPr>
          <w:b/>
          <w:u w:val="single"/>
        </w:rPr>
        <w:t>262669</w:t>
      </w:r>
    </w:p>
    <w:p>
      <w:r>
        <w:t>Tomorrow is the Safe Kids Child Safety Seat Education and Installation Training.  This free program will provide... https://t.co/LPIPysfG2c</w:t>
      </w:r>
    </w:p>
    <w:p>
      <w:r>
        <w:rPr>
          <w:b/>
          <w:u w:val="single"/>
        </w:rPr>
        <w:t>262670</w:t>
      </w:r>
    </w:p>
    <w:p>
      <w:r>
        <w:t xml:space="preserve">Pataki trailer is here!!  @Official_Ganesh is back at doing what he does best Entertaining US ✌ @GaneshFans </w:t>
        <w:br/>
        <w:br/>
        <w:t>https://t.co/msnJom53JO</w:t>
      </w:r>
    </w:p>
    <w:p>
      <w:r>
        <w:rPr>
          <w:b/>
          <w:u w:val="single"/>
        </w:rPr>
        <w:t>262671</w:t>
      </w:r>
    </w:p>
    <w:p>
      <w:r>
        <w:t>Sturm, Ruger &amp;amp; Company, Inc. Announces the Repurchase of 1.1 Million Shares of Its Common Stock in the First… https://t.co/pOsqUhNgHw</w:t>
      </w:r>
    </w:p>
    <w:p>
      <w:r>
        <w:rPr>
          <w:b/>
          <w:u w:val="single"/>
        </w:rPr>
        <w:t>262672</w:t>
      </w:r>
    </w:p>
    <w:p>
      <w:r>
        <w:t>timbers​.com &amp;gt;&amp;gt; Talk Timbers | Alvas Powell on where the team is at heading into match against New England https://t.co/mw7py6QiLT</w:t>
      </w:r>
    </w:p>
    <w:p>
      <w:r>
        <w:rPr>
          <w:b/>
          <w:u w:val="single"/>
        </w:rPr>
        <w:t>262673</w:t>
      </w:r>
    </w:p>
    <w:p>
      <w:r>
        <w:t>If you're not sure what the appropriate service is, call NHS 111 and speak to someone who can provide advice on the best course of action. https://t.co/NekJPy8lSv</w:t>
      </w:r>
    </w:p>
    <w:p>
      <w:r>
        <w:rPr>
          <w:b/>
          <w:u w:val="single"/>
        </w:rPr>
        <w:t>262674</w:t>
      </w:r>
    </w:p>
    <w:p>
      <w:r>
        <w:t>Wish it was sunny to go pier jumping and then go to a wee bar afterwards and drink pints but you don't always get what you want</w:t>
      </w:r>
    </w:p>
    <w:p>
      <w:r>
        <w:rPr>
          <w:b/>
          <w:u w:val="single"/>
        </w:rPr>
        <w:t>262675</w:t>
      </w:r>
    </w:p>
    <w:p>
      <w:r>
        <w:t>Women’s Lingerie Babydoll Sleepwear Underwear Lace Dress G-string Nightwear Hot https://t.co/AxaLzR1G1J</w:t>
      </w:r>
    </w:p>
    <w:p>
      <w:r>
        <w:rPr>
          <w:b/>
          <w:u w:val="single"/>
        </w:rPr>
        <w:t>262676</w:t>
      </w:r>
    </w:p>
    <w:p>
      <w:r>
        <w:t>@realDonaldTrump What the President is trying to do should be obvious. CORRECT MISTAKES MADE BY DEMOCRATS.</w:t>
      </w:r>
    </w:p>
    <w:p>
      <w:r>
        <w:rPr>
          <w:b/>
          <w:u w:val="single"/>
        </w:rPr>
        <w:t>262677</w:t>
      </w:r>
    </w:p>
    <w:p>
      <w:r>
        <w:t>'Member when we won the tourney? If you voted for us, send proof &amp;amp; we'll put you into a drawing for one free Opening Day Breakfast ticket.</w:t>
      </w:r>
    </w:p>
    <w:p>
      <w:r>
        <w:rPr>
          <w:b/>
          <w:u w:val="single"/>
        </w:rPr>
        <w:t>262678</w:t>
      </w:r>
    </w:p>
    <w:p>
      <w:r>
        <w:t>That moment when you've been watching the Sabres for 5 minutes and realize Montreal is NOT on the power play.</w:t>
      </w:r>
    </w:p>
    <w:p>
      <w:r>
        <w:rPr>
          <w:b/>
          <w:u w:val="single"/>
        </w:rPr>
        <w:t>262679</w:t>
      </w:r>
    </w:p>
    <w:p>
      <w:r>
        <w:t>"Mmm! This fruitcake is fantastic! (pause, stabs the knife on the table) Anyone want a piece?"</w:t>
        <w:br/>
        <w:t>#JokerBot</w:t>
      </w:r>
    </w:p>
    <w:p>
      <w:r>
        <w:rPr>
          <w:b/>
          <w:u w:val="single"/>
        </w:rPr>
        <w:t>262680</w:t>
      </w:r>
    </w:p>
    <w:p>
      <w:r>
        <w:t>I was told today that I looked 14/15 years old. I don't know whether to take that as a compliment, or an insult</w:t>
      </w:r>
    </w:p>
    <w:p>
      <w:r>
        <w:rPr>
          <w:b/>
          <w:u w:val="single"/>
        </w:rPr>
        <w:t>262681</w:t>
      </w:r>
    </w:p>
    <w:p>
      <w:r>
        <w:t>After retiring the first 8 batters he faced this season ... Stephen Strasburg surrendered a line drive single to Edinson Volquez.</w:t>
      </w:r>
    </w:p>
    <w:p>
      <w:r>
        <w:rPr>
          <w:b/>
          <w:u w:val="single"/>
        </w:rPr>
        <w:t>262682</w:t>
      </w:r>
    </w:p>
    <w:p>
      <w:r>
        <w:t>Stop listening to #radio and watch Maleficent (2014) here: https://t.co/H1FCfqoMOf #Happy watching! https://t.co/2ZYWGuRlt6</w:t>
      </w:r>
    </w:p>
    <w:p>
      <w:r>
        <w:rPr>
          <w:b/>
          <w:u w:val="single"/>
        </w:rPr>
        <w:t>262683</w:t>
      </w:r>
    </w:p>
    <w:p>
      <w:r>
        <w:t>@Andy better name yourself jackhole/week Andy.Obama also referred to slaves as immigrants,ELEVEN TIMES https://t.co/dYqmT6LiT1</w:t>
      </w:r>
    </w:p>
    <w:p>
      <w:r>
        <w:rPr>
          <w:b/>
          <w:u w:val="single"/>
        </w:rPr>
        <w:t>262684</w:t>
      </w:r>
    </w:p>
    <w:p>
      <w:r>
        <w:t>I just checked in at Dinnerhorn Restaurant with #mPLUSPlaces Download today!  https://t.co/9ZnjEgsXQ8</w:t>
      </w:r>
    </w:p>
    <w:p>
      <w:r>
        <w:rPr>
          <w:b/>
          <w:u w:val="single"/>
        </w:rPr>
        <w:t>262685</w:t>
      </w:r>
    </w:p>
    <w:p>
      <w:r>
        <w:t>“PRAY like it all depends on God. WORK like it all depends on you.” That’s the mentality we should have when we... https://t.co/3I7d4NwNpm</w:t>
      </w:r>
    </w:p>
    <w:p>
      <w:r>
        <w:rPr>
          <w:b/>
          <w:u w:val="single"/>
        </w:rPr>
        <w:t>262686</w:t>
      </w:r>
    </w:p>
    <w:p>
      <w:r>
        <w:t>Click here to watch it: https://t.co/oziFk99SvY</w:t>
        <w:br/>
        <w:t>Staci Carr passionately fucking on Valen...</w:t>
        <w:br/>
        <w:t>👻Add me on snapchat: SexyAddison95 👻 https://t.co/gaXyhdffDs</w:t>
      </w:r>
    </w:p>
    <w:p>
      <w:r>
        <w:rPr>
          <w:b/>
          <w:u w:val="single"/>
        </w:rPr>
        <w:t>262687</w:t>
      </w:r>
    </w:p>
    <w:p>
      <w:r>
        <w:t>Food tour, Kings Heath market, beer festival and other things to do in Birmingham this weekend https://t.co/D9jOIStPlm</w:t>
      </w:r>
    </w:p>
    <w:p>
      <w:r>
        <w:rPr>
          <w:b/>
          <w:u w:val="single"/>
        </w:rPr>
        <w:t>262688</w:t>
      </w:r>
    </w:p>
    <w:p>
      <w:r>
        <w:t>Niue. Photo by Msdstefan under creative commons de.wikipedia https://t.co/MM92EOogQB https://t.co/pKoY7xrKsZ</w:t>
      </w:r>
    </w:p>
    <w:p>
      <w:r>
        <w:rPr>
          <w:b/>
          <w:u w:val="single"/>
        </w:rPr>
        <w:t>262689</w:t>
      </w:r>
    </w:p>
    <w:p>
      <w:r>
        <w:t>General = Apostle.</w:t>
        <w:br/>
        <w:t>Is Rick Warren a General in the NAR sense?</w:t>
        <w:br/>
        <w:t>See what this means and who else is a "General." https://t.co/EeCtDkfNpw</w:t>
      </w:r>
    </w:p>
    <w:p>
      <w:r>
        <w:rPr>
          <w:b/>
          <w:u w:val="single"/>
        </w:rPr>
        <w:t>262690</w:t>
      </w:r>
    </w:p>
    <w:p>
      <w:r>
        <w:t>I hate when I tell my friends from home "let's play gauchoball" &amp;amp; they're like "oh you mean stack cup/rage cage/sum bs*" nah fam gauchoball.</w:t>
      </w:r>
    </w:p>
    <w:p>
      <w:r>
        <w:rPr>
          <w:b/>
          <w:u w:val="single"/>
        </w:rPr>
        <w:t>262691</w:t>
      </w:r>
    </w:p>
    <w:p>
      <w:r>
        <w:t>Tonight on ET, we break down the best and biggest moments from the ACM Awards! Don’t miss #ETnow! #KXLY https://t.co/Ywg5TYUYvc</w:t>
      </w:r>
    </w:p>
    <w:p>
      <w:r>
        <w:rPr>
          <w:b/>
          <w:u w:val="single"/>
        </w:rPr>
        <w:t>262692</w:t>
      </w:r>
    </w:p>
    <w:p>
      <w:r>
        <w:t>Retweeted Birender Singh (@ChBirenderSingh):</w:t>
        <w:br/>
        <w:br/>
        <w:t>Congratulations to crores of hard working workers of world's... https://t.co/15qrVV5L15</w:t>
      </w:r>
    </w:p>
    <w:p>
      <w:r>
        <w:rPr>
          <w:b/>
          <w:u w:val="single"/>
        </w:rPr>
        <w:t>262693</w:t>
      </w:r>
    </w:p>
    <w:p>
      <w:r>
        <w:t>Yay! I just got followed by 16 tweeps and thanks to https://t.co/l2HLKhDuum I know exactly who they are #iOSapp</w:t>
      </w:r>
    </w:p>
    <w:p>
      <w:r>
        <w:rPr>
          <w:b/>
          <w:u w:val="single"/>
        </w:rPr>
        <w:t>262694</w:t>
      </w:r>
    </w:p>
    <w:p>
      <w:r>
        <w:t>My visits: @shafixSaad @muhd_zareen @farah_fiq @akmalhalim_  @syhrhtjdn Your visit: https://t.co/0XTiVXWvEp</w:t>
      </w:r>
    </w:p>
    <w:p>
      <w:r>
        <w:rPr>
          <w:b/>
          <w:u w:val="single"/>
        </w:rPr>
        <w:t>262695</w:t>
      </w:r>
    </w:p>
    <w:p>
      <w:r>
        <w:t>Wall Decal Vinyl Sticker Decals Art Decor Frame Under Clock Glass Chandelier ... https://t.co/ur0Af3fs83 via @amazon</w:t>
      </w:r>
    </w:p>
    <w:p>
      <w:r>
        <w:rPr>
          <w:b/>
          <w:u w:val="single"/>
        </w:rPr>
        <w:t>262696</w:t>
      </w:r>
    </w:p>
    <w:p>
      <w:r>
        <w:t>🚨🚨🚨 NEW #MUSIC ALERT 🚨🚨🚨 CHECK OUT @1SacsFifth NEW SINGLE "CALVIN CAMBRIDGE" ON #SOUNDCLOUD https://t.co/jXdG09O0um 🔥🔥🔥🔥🔥🔥🔥🔥🔥🔥 #BANGER❗️❗️❗️</w:t>
      </w:r>
    </w:p>
    <w:p>
      <w:r>
        <w:rPr>
          <w:b/>
          <w:u w:val="single"/>
        </w:rPr>
        <w:t>262697</w:t>
      </w:r>
    </w:p>
    <w:p>
      <w:r>
        <w:t>I added a video to a @YouTube playlist https://t.co/IiZsjxFc9H Escape Roots &amp;amp; Tom Spirals - Studio Mix 2017</w:t>
      </w:r>
    </w:p>
    <w:p>
      <w:r>
        <w:rPr>
          <w:b/>
          <w:u w:val="single"/>
        </w:rPr>
        <w:t>262698</w:t>
      </w:r>
    </w:p>
    <w:p>
      <w:r>
        <w:t>Tag some artist #repost we have so many special guest dining out this night with so many prizes… https://t.co/EsyCAcryno</w:t>
      </w:r>
    </w:p>
    <w:p>
      <w:r>
        <w:rPr>
          <w:b/>
          <w:u w:val="single"/>
        </w:rPr>
        <w:t>262699</w:t>
      </w:r>
    </w:p>
    <w:p>
      <w:r>
        <w:t>Feel proud of who you work for https://t.co/CVxyZ4cRVl. At Schneider Electric - UK we need a Principal Embe...</w:t>
        <w:br/>
        <w:t>https://t.co/IBOg1vhl8w #job</w:t>
      </w:r>
    </w:p>
    <w:p>
      <w:r>
        <w:rPr>
          <w:b/>
          <w:u w:val="single"/>
        </w:rPr>
        <w:t>262700</w:t>
      </w:r>
    </w:p>
    <w:p>
      <w:r>
        <w:t>91 years ago today a great Man was born!  I miss you every day Dad! ❤️ #wildblueyonder @… https://t.co/nKVvghs5PE</w:t>
      </w:r>
    </w:p>
    <w:p>
      <w:r>
        <w:rPr>
          <w:b/>
          <w:u w:val="single"/>
        </w:rPr>
        <w:t>262701</w:t>
      </w:r>
    </w:p>
    <w:p>
      <w:r>
        <w:t>@BMW @BMWUSA THANK YOU for pulling your ad dollars from @oreillyfactor. Women needed your support and respect, and you stepped up.</w:t>
      </w:r>
    </w:p>
    <w:p>
      <w:r>
        <w:rPr>
          <w:b/>
          <w:u w:val="single"/>
        </w:rPr>
        <w:t>262702</w:t>
      </w:r>
    </w:p>
    <w:p>
      <w:r>
        <w:t>Stop expressing to everyone. Choose wisely. Most of them don't listen 👂. They judge. https://t.co/ywxsbT2QiK</w:t>
      </w:r>
    </w:p>
    <w:p>
      <w:r>
        <w:rPr>
          <w:b/>
          <w:u w:val="single"/>
        </w:rPr>
        <w:t>262703</w:t>
      </w:r>
    </w:p>
    <w:p>
      <w:r>
        <w:t>All games rained out today!</w:t>
        <w:br/>
        <w:br/>
        <w:t>V practice 3:00-5:30, begin in Gym.</w:t>
        <w:br/>
        <w:t>JV practice 4:00-6:00, begin in FH.</w:t>
        <w:br/>
        <w:br/>
        <w:t>Practice Shirt and Team Shorts today.</w:t>
      </w:r>
    </w:p>
    <w:p>
      <w:r>
        <w:rPr>
          <w:b/>
          <w:u w:val="single"/>
        </w:rPr>
        <w:t>262704</w:t>
      </w:r>
    </w:p>
    <w:p>
      <w:r>
        <w:t>Theresa May suggests free movement could continue during Brexit implementation - Business Insider https://t.co/ZDchaCuCO9</w:t>
      </w:r>
    </w:p>
    <w:p>
      <w:r>
        <w:rPr>
          <w:b/>
          <w:u w:val="single"/>
        </w:rPr>
        <w:t>262705</w:t>
      </w:r>
    </w:p>
    <w:p>
      <w:r>
        <w:t>Another long day &amp;amp; I got to ignore all of you loser #paypigs🐷 tomorrow is payday &amp;amp; you owe me your #tribute #findomme 💸👸🏼@rtp37 @irt4findom</w:t>
      </w:r>
    </w:p>
    <w:p>
      <w:r>
        <w:rPr>
          <w:b/>
          <w:u w:val="single"/>
        </w:rPr>
        <w:t>262706</w:t>
      </w:r>
    </w:p>
    <w:p>
      <w:r>
        <w:t>Premier League: Chelsea restore 7-point lead atop table following 3-1 win over Bournemouth (ESPN) https://t.co/znNxDWvKnx</w:t>
      </w:r>
    </w:p>
    <w:p>
      <w:r>
        <w:rPr>
          <w:b/>
          <w:u w:val="single"/>
        </w:rPr>
        <w:t>262707</w:t>
      </w:r>
    </w:p>
    <w:p>
      <w:r>
        <w:t>@CNN That's b/c @20thcenturyfox cares more about profits &amp;amp; ratings than they do about sexual assault on women! Complicit in his actions!</w:t>
      </w:r>
    </w:p>
    <w:p>
      <w:r>
        <w:rPr>
          <w:b/>
          <w:u w:val="single"/>
        </w:rPr>
        <w:t>262708</w:t>
      </w:r>
    </w:p>
    <w:p>
      <w:r>
        <w:t>@LilMajor_G2 Naw I never told her that. She make appointments with you and something always comes up. I don't be on the phone with y'all.</w:t>
      </w:r>
    </w:p>
    <w:p>
      <w:r>
        <w:rPr>
          <w:b/>
          <w:u w:val="single"/>
        </w:rPr>
        <w:t>262709</w:t>
      </w:r>
    </w:p>
    <w:p>
      <w:r>
        <w:t>@bucksfiz @HuguenotLoyal @RFCGURL @BillyBlue_1886 @lainnycolinrfc @ulstersmyhome yeah unfortunately liz🙁x</w:t>
      </w:r>
    </w:p>
    <w:p>
      <w:r>
        <w:rPr>
          <w:b/>
          <w:u w:val="single"/>
        </w:rPr>
        <w:t>262710</w:t>
      </w:r>
    </w:p>
    <w:p>
      <w:r>
        <w:t>Don't have an social media, software &amp;amp; internal web team? Contact us today! Make everyone web envious! https://t.co/257jcwoVuW</w:t>
      </w:r>
    </w:p>
    <w:p>
      <w:r>
        <w:rPr>
          <w:b/>
          <w:u w:val="single"/>
        </w:rPr>
        <w:t>262711</w:t>
      </w:r>
    </w:p>
    <w:p>
      <w:r>
        <w:t>#Thala unseen pic with dubbing artist @raveena116 family... 😍😍😍</w:t>
        <w:br/>
        <w:t>#Veeram time...</w:t>
        <w:br/>
        <w:t>Isn't it??? https://t.co/YoxMfNb1xz</w:t>
      </w:r>
    </w:p>
    <w:p>
      <w:r>
        <w:rPr>
          <w:b/>
          <w:u w:val="single"/>
        </w:rPr>
        <w:t>262712</w:t>
      </w:r>
    </w:p>
    <w:p>
      <w:r>
        <w:t>Driving #KeepMeCompany #LetsTalk#Liveme ChristinaSwisher💦🐼: https://t.co/Our83vCmKl https://t.co/Nx7Nbqrzqc</w:t>
      </w:r>
    </w:p>
    <w:p>
      <w:r>
        <w:rPr>
          <w:b/>
          <w:u w:val="single"/>
        </w:rPr>
        <w:t>262713</w:t>
      </w:r>
    </w:p>
    <w:p>
      <w:r>
        <w:t>Caleb reporting back on #foodsecurity: let's all plant a fruit tree to provide food, oxygen &amp;amp; more! #A2peaceconf https://t.co/1wJKGWUi2Y</w:t>
      </w:r>
    </w:p>
    <w:p>
      <w:r>
        <w:rPr>
          <w:b/>
          <w:u w:val="single"/>
        </w:rPr>
        <w:t>262714</w:t>
      </w:r>
    </w:p>
    <w:p>
      <w:r>
        <w:t>Join the conversation this #NPHW with the #NPHWchat on Twitter on April 5 at 2PM EST! https://t.co/ORBAm6WFdv https://t.co/IMz1xk0DWm</w:t>
      </w:r>
    </w:p>
    <w:p>
      <w:r>
        <w:rPr>
          <w:b/>
          <w:u w:val="single"/>
        </w:rPr>
        <w:t>262715</w:t>
      </w:r>
    </w:p>
    <w:p>
      <w:r>
        <w:t>@JBintheBurgh @CaliGirl4Trump @Doodisgirl @GA_Peach1776 @ColoradoGirl2A @eavesdropann @MiceeMouse #BADmove. . . He's EVERYWHERE💥of course he's on twitter 💥HE FOLLOWS ME (He shows up on alot of my tweets</w:t>
        <w:br/>
        <w:t>🤔I may have to unfollow you https://t.co/EmLKHp6uBw</w:t>
      </w:r>
    </w:p>
    <w:p>
      <w:r>
        <w:rPr>
          <w:b/>
          <w:u w:val="single"/>
        </w:rPr>
        <w:t>262716</w:t>
      </w:r>
    </w:p>
    <w:p>
      <w:r>
        <w:t>Issues of self-doubt step out of the shadows if you run into a... More for Aries https://t.co/BTAr0GMdol</w:t>
      </w:r>
    </w:p>
    <w:p>
      <w:r>
        <w:rPr>
          <w:b/>
          <w:u w:val="single"/>
        </w:rPr>
        <w:t>262717</w:t>
      </w:r>
    </w:p>
    <w:p>
      <w:r>
        <w:t>i read your piece, and for me, its not all about Cousins, but the way media fall all over her, feting her unquestioningly, built a pedestal https://t.co/Vi5chUE3xq</w:t>
      </w:r>
    </w:p>
    <w:p>
      <w:r>
        <w:rPr>
          <w:b/>
          <w:u w:val="single"/>
        </w:rPr>
        <w:t>262718</w:t>
      </w:r>
    </w:p>
    <w:p>
      <w:r>
        <w:t>@OhNoSheTwitnt In the book, Red was actually a redhead. Morgan Freeman, though, was perfect in the role!</w:t>
      </w:r>
    </w:p>
    <w:p>
      <w:r>
        <w:rPr>
          <w:b/>
          <w:u w:val="single"/>
        </w:rPr>
        <w:t>262719</w:t>
      </w:r>
    </w:p>
    <w:p>
      <w:r>
        <w:t>I already have Master Exit and Master Phoenix so thats why its 20 Magic and 15 Summon, not 21 and 16 respectively</w:t>
      </w:r>
    </w:p>
    <w:p>
      <w:r>
        <w:rPr>
          <w:b/>
          <w:u w:val="single"/>
        </w:rPr>
        <w:t>262720</w:t>
      </w:r>
    </w:p>
    <w:p>
      <w:r>
        <w:t>Need help clearing a #Debt? Get a fast Loan from us at https://t.co/qTUg7VeNO9 #Debts #Loans #Finance</w:t>
      </w:r>
    </w:p>
    <w:p>
      <w:r>
        <w:rPr>
          <w:b/>
          <w:u w:val="single"/>
        </w:rPr>
        <w:t>262721</w:t>
      </w:r>
    </w:p>
    <w:p>
      <w:r>
        <w:t>If you can give up on us over something so small then there should've never been an us in the first place.💯💯</w:t>
      </w:r>
    </w:p>
    <w:p>
      <w:r>
        <w:rPr>
          <w:b/>
          <w:u w:val="single"/>
        </w:rPr>
        <w:t>262722</w:t>
      </w:r>
    </w:p>
    <w:p>
      <w:r>
        <w:t>@Harry_Styles I'll always appreciate you for make me happy when I'm feeling down &amp;amp; fill my life with happiness. Mind following me? ♡-131,525</w:t>
      </w:r>
    </w:p>
    <w:p>
      <w:r>
        <w:rPr>
          <w:b/>
          <w:u w:val="single"/>
        </w:rPr>
        <w:t>262723</w:t>
      </w:r>
    </w:p>
    <w:p>
      <w:r>
        <w:t>I BEEN IALL DAY AND CNN DID NOT REPORT ON IT AND I HAVE A FEELING IF THEY EVER DO ;THEY WILL REPORT IT FOR 15 SECONDS https://t.co/XcVy2idu8Q</w:t>
      </w:r>
    </w:p>
    <w:p>
      <w:r>
        <w:rPr>
          <w:b/>
          <w:u w:val="single"/>
        </w:rPr>
        <w:t>262724</w:t>
      </w:r>
    </w:p>
    <w:p>
      <w:r>
        <w:t>Retweeted Fox News (@FoxNews):</w:t>
        <w:br/>
        <w:br/>
        <w:t>Terrorist drone threat: US unprepared for growing danger, experts say... https://t.co/XtndfJ8LUZ</w:t>
      </w:r>
    </w:p>
    <w:p>
      <w:r>
        <w:rPr>
          <w:b/>
          <w:u w:val="single"/>
        </w:rPr>
        <w:t>262725</w:t>
      </w:r>
    </w:p>
    <w:p>
      <w:r>
        <w:t>Giggle Ghosts: Counting Fun! Education Educational iPad App **** $0.99 -&amp;gt; FREE… https://t.co/2YR4YxuhBs #ipadEducationEducational</w:t>
      </w:r>
    </w:p>
    <w:p>
      <w:r>
        <w:rPr>
          <w:b/>
          <w:u w:val="single"/>
        </w:rPr>
        <w:t>262726</w:t>
      </w:r>
    </w:p>
    <w:p>
      <w:r>
        <w:t>@mikeparry8 oh dear...you can't say anything about the game because your team was awful so you pick on this??? #clutchingatstraws</w:t>
      </w:r>
    </w:p>
    <w:p>
      <w:r>
        <w:rPr>
          <w:b/>
          <w:u w:val="single"/>
        </w:rPr>
        <w:t>262727</w:t>
      </w:r>
    </w:p>
    <w:p>
      <w:r>
        <w:t>mail clerk #nowhiring for #job #charlotte 2nd and 3rd shifts https://t.co/oOsgXX6rr7 https://t.co/YOpqEBsEzM</w:t>
      </w:r>
    </w:p>
    <w:p>
      <w:r>
        <w:rPr>
          <w:b/>
          <w:u w:val="single"/>
        </w:rPr>
        <w:t>262728</w:t>
      </w:r>
    </w:p>
    <w:p>
      <w:r>
        <w:t>.@PeterWelch Thanks for your #climate leadership in joining the bipartisan #ClimateSolutionsCaucus. https://t.co/3SpWLCaNuf</w:t>
      </w:r>
    </w:p>
    <w:p>
      <w:r>
        <w:rPr>
          <w:b/>
          <w:u w:val="single"/>
        </w:rPr>
        <w:t>262729</w:t>
      </w:r>
    </w:p>
    <w:p>
      <w:r>
        <w:t>@claudia_stauber Thank you so much for taking on this topic. So many people believe in you and need your voice.</w:t>
      </w:r>
    </w:p>
    <w:p>
      <w:r>
        <w:rPr>
          <w:b/>
          <w:u w:val="single"/>
        </w:rPr>
        <w:t>262730</w:t>
      </w:r>
    </w:p>
    <w:p>
      <w:r>
        <w:t>@Feitan_H But other times I also see indigenous ppl having kids in the middle of the street and then standing up and walking like nothing xD</w:t>
      </w:r>
    </w:p>
    <w:p>
      <w:r>
        <w:rPr>
          <w:b/>
          <w:u w:val="single"/>
        </w:rPr>
        <w:t>262731</w:t>
      </w:r>
    </w:p>
    <w:p>
      <w:r>
        <w:t>Jamie, isn't our #TeamBosch friend @mmj48_mike doing an excellent job of the countdown!!  @JamieHector https://t.co/m2e0XpXGK7</w:t>
      </w:r>
    </w:p>
    <w:p>
      <w:r>
        <w:rPr>
          <w:b/>
          <w:u w:val="single"/>
        </w:rPr>
        <w:t>262732</w:t>
      </w:r>
    </w:p>
    <w:p>
      <w:r>
        <w:t>[WATCH] Behind the scenes of Ellen Adarna’s super sexy Metro shoot https://t.co/b5FleZkfld https://t.co/6r34Fk03XO</w:t>
      </w:r>
    </w:p>
    <w:p>
      <w:r>
        <w:rPr>
          <w:b/>
          <w:u w:val="single"/>
        </w:rPr>
        <w:t>262733</w:t>
      </w:r>
    </w:p>
    <w:p>
      <w:r>
        <w:t xml:space="preserve">@alagbada13 @APCNigeria @SaharaReporters @MBuhari @channelstv @seunokin </w:t>
        <w:br/>
        <w:t>Hoodlums attacked a particular house around 1am and there are four</w:t>
      </w:r>
    </w:p>
    <w:p>
      <w:r>
        <w:rPr>
          <w:b/>
          <w:u w:val="single"/>
        </w:rPr>
        <w:t>262734</w:t>
      </w:r>
    </w:p>
    <w:p>
      <w:r>
        <w:t>@Bishop4grace We pray you accept this challenge and help us publicly reveal the lies of men being taught in God’s and Jesus’ Names. Amen https://t.co/BoVNplH9MV</w:t>
      </w:r>
    </w:p>
    <w:p>
      <w:r>
        <w:rPr>
          <w:b/>
          <w:u w:val="single"/>
        </w:rPr>
        <w:t>262735</w:t>
      </w:r>
    </w:p>
    <w:p>
      <w:r>
        <w:t>FOX8NOLA: Syria chemical attack death toll now at 72; new strikes hit &amp;gt;&amp;gt; https://t.co/9CaxNKp1Nh https://t.co/sGUnyjcAnW</w:t>
      </w:r>
    </w:p>
    <w:p>
      <w:r>
        <w:rPr>
          <w:b/>
          <w:u w:val="single"/>
        </w:rPr>
        <w:t>262736</w:t>
      </w:r>
    </w:p>
    <w:p>
      <w:r>
        <w:t>#NowPlaying on Actual Radio Love Of The Common People by Paul Young - Local #Radio for #Essex #actualradio https://t.co/ijuChjlEBG https://t.co/Gt2L2cFcEQ</w:t>
      </w:r>
    </w:p>
    <w:p>
      <w:r>
        <w:rPr>
          <w:b/>
          <w:u w:val="single"/>
        </w:rPr>
        <w:t>262737</w:t>
      </w:r>
    </w:p>
    <w:p>
      <w:r>
        <w:t>Off to Paris tonight! I hear it's like Quebec but with way less poutine and significantly more Eiffel Tower. Hopefully it balances out 🤔</w:t>
      </w:r>
    </w:p>
    <w:p>
      <w:r>
        <w:rPr>
          <w:b/>
          <w:u w:val="single"/>
        </w:rPr>
        <w:t>262738</w:t>
      </w:r>
    </w:p>
    <w:p>
      <w:r>
        <w:t>I was asked"Are you feeling yourself today?". Just wanted to buy a hat at this fine retail establishment but yeah I do tend to do that, why?</w:t>
      </w:r>
    </w:p>
    <w:p>
      <w:r>
        <w:rPr>
          <w:b/>
          <w:u w:val="single"/>
        </w:rPr>
        <w:t>262739</w:t>
      </w:r>
    </w:p>
    <w:p>
      <w:r>
        <w:t>When you're so fucking tired of hearing Donald Trump and his bs administration but you need to be politically aware of what's happening. https://t.co/MdeNd0RkEz</w:t>
      </w:r>
    </w:p>
    <w:p>
      <w:r>
        <w:rPr>
          <w:b/>
          <w:u w:val="single"/>
        </w:rPr>
        <w:t>262740</w:t>
      </w:r>
    </w:p>
    <w:p>
      <w:r>
        <w:t>Why do we treat loyalty with praise? How do we live in a society where being a good person in a relationship is rare enough to be commended</w:t>
      </w:r>
    </w:p>
    <w:p>
      <w:r>
        <w:rPr>
          <w:b/>
          <w:u w:val="single"/>
        </w:rPr>
        <w:t>262741</w:t>
      </w:r>
    </w:p>
    <w:p>
      <w:r>
        <w:t>Over time,D breeze transforms D mountain, penetrates rocks,influences D growth of trees. With powerful gentleness you'll effect great change</w:t>
      </w:r>
    </w:p>
    <w:p>
      <w:r>
        <w:rPr>
          <w:b/>
          <w:u w:val="single"/>
        </w:rPr>
        <w:t>262742</w:t>
      </w:r>
    </w:p>
    <w:p>
      <w:r>
        <w:t>@BishopParkes God Bless you. Thank you for the special love and concern you minister to all. May your life be filled with God’s many gifts.</w:t>
      </w:r>
    </w:p>
    <w:p>
      <w:r>
        <w:rPr>
          <w:b/>
          <w:u w:val="single"/>
        </w:rPr>
        <w:t>262743</w:t>
      </w:r>
    </w:p>
    <w:p>
      <w:r>
        <w:t>Satin shawl wrap #robe double layered #flannelfleece lining. Available in all sorts of print &amp;amp; solid combinations #sleepwear #histylehk https://t.co/LzQmAjlIjg</w:t>
      </w:r>
    </w:p>
    <w:p>
      <w:r>
        <w:rPr>
          <w:b/>
          <w:u w:val="single"/>
        </w:rPr>
        <w:t>262744</w:t>
      </w:r>
    </w:p>
    <w:p>
      <w:r>
        <w:t>Enter for a chance to #win 1 of 2 #JellyBellyUK 200g Jewel Mix via #AngThisisLife #Giveaway https://t.co/7f8osrKSGE</w:t>
      </w:r>
    </w:p>
    <w:p>
      <w:r>
        <w:rPr>
          <w:b/>
          <w:u w:val="single"/>
        </w:rPr>
        <w:t>262745</w:t>
      </w:r>
    </w:p>
    <w:p>
      <w:r>
        <w:t>@DaveLemox Not all items are able to ship immediately. We always aim to meet the date listed on your confirmation e-mail. ^AN</w:t>
      </w:r>
    </w:p>
    <w:p>
      <w:r>
        <w:rPr>
          <w:b/>
          <w:u w:val="single"/>
        </w:rPr>
        <w:t>262746</w:t>
      </w:r>
    </w:p>
    <w:p>
      <w:r>
        <w:t>"Digital transformation is leveraging the cloud &amp;amp; services to become a more virtualized SOC." @Brian_Tuskan #ISCW17</w:t>
      </w:r>
    </w:p>
    <w:p>
      <w:r>
        <w:rPr>
          <w:b/>
          <w:u w:val="single"/>
        </w:rPr>
        <w:t>262747</w:t>
      </w:r>
    </w:p>
    <w:p>
      <w:r>
        <w:t>@nickrmanes @CelebrationCnma Really great update! Have been following this story with a lot of interest (obv)</w:t>
      </w:r>
    </w:p>
    <w:p>
      <w:r>
        <w:rPr>
          <w:b/>
          <w:u w:val="single"/>
        </w:rPr>
        <w:t>262748</w:t>
      </w:r>
    </w:p>
    <w:p>
      <w:r>
        <w:t>@007deeezyy @buddyhield It's a weakness, in college and now the pros. He needs to watch tapes of Hamilton, Allen, and Miller and learn to come off screens and pop.</w:t>
      </w:r>
    </w:p>
    <w:p>
      <w:r>
        <w:rPr>
          <w:b/>
          <w:u w:val="single"/>
        </w:rPr>
        <w:t>262749</w:t>
      </w:r>
    </w:p>
    <w:p>
      <w:r>
        <w:t>15. i love horror, thriller, crime movies. my friend and i always watch horror together. if cinema released we'd go if our schedule match</w:t>
      </w:r>
    </w:p>
    <w:p>
      <w:r>
        <w:rPr>
          <w:b/>
          <w:u w:val="single"/>
        </w:rPr>
        <w:t>262750</w:t>
      </w:r>
    </w:p>
    <w:p>
      <w:r>
        <w:t>Arsenal vs Manchester City team news: Squads revealed, injuries and more ahead of the Premier League clash - https://t.co/4ZAcNgBzPF</w:t>
      </w:r>
    </w:p>
    <w:p>
      <w:r>
        <w:rPr>
          <w:b/>
          <w:u w:val="single"/>
        </w:rPr>
        <w:t>262751</w:t>
      </w:r>
    </w:p>
    <w:p>
      <w:r>
        <w:t>If I didn't so loathe this creep, I swear I'd feel sorry 4 him. He's so desperate 2 win, when his life is &amp;amp; has seen nothing but failure. https://t.co/GwMVXyNNRt</w:t>
      </w:r>
    </w:p>
    <w:p>
      <w:r>
        <w:rPr>
          <w:b/>
          <w:u w:val="single"/>
        </w:rPr>
        <w:t>262752</w:t>
      </w:r>
    </w:p>
    <w:p>
      <w:r>
        <w:t>@TodaySOR Dermot O'Leary is doing his members &amp;amp; his cause no favours by attacking Paddy Smyth &amp;amp; refusing to let him answer questions!</w:t>
      </w:r>
    </w:p>
    <w:p>
      <w:r>
        <w:rPr>
          <w:b/>
          <w:u w:val="single"/>
        </w:rPr>
        <w:t>262753</w:t>
      </w:r>
    </w:p>
    <w:p>
      <w:r>
        <w:t>The Uncle Sam ‘I Want YOU’ poster is 100 years old. Almost everything about it was borrowed.</w:t>
        <w:br/>
        <w:t>https://t.co/NoW2yJ3wWG</w:t>
      </w:r>
    </w:p>
    <w:p>
      <w:r>
        <w:rPr>
          <w:b/>
          <w:u w:val="single"/>
        </w:rPr>
        <w:t>262754</w:t>
      </w:r>
    </w:p>
    <w:p>
      <w:r>
        <w:t>AXION POWER INTERNATIONAL, INC. (OTCMKTS:AXPW) Files An 8-K Other Events - Market Exclusive https://t.co/9r9eW0qdi5</w:t>
      </w:r>
    </w:p>
    <w:p>
      <w:r>
        <w:rPr>
          <w:b/>
          <w:u w:val="single"/>
        </w:rPr>
        <w:t>262755</w:t>
      </w:r>
    </w:p>
    <w:p>
      <w:r>
        <w:t xml:space="preserve">@TheGameManiac13 Worry more about Audience Retention and Engagement. I have only 3k subs with over 18 million views. </w:t>
        <w:br/>
        <w:br/>
        <w:t>#gHelp</w:t>
      </w:r>
    </w:p>
    <w:p>
      <w:r>
        <w:rPr>
          <w:b/>
          <w:u w:val="single"/>
        </w:rPr>
        <w:t>262756</w:t>
      </w:r>
    </w:p>
    <w:p>
      <w:r>
        <w:t>@southcoastbloke Well I asked how you were the other day &amp;amp; didn't get a response which irritated me but as long as you're ok.</w:t>
      </w:r>
    </w:p>
    <w:p>
      <w:r>
        <w:rPr>
          <w:b/>
          <w:u w:val="single"/>
        </w:rPr>
        <w:t>262757</w:t>
      </w:r>
    </w:p>
    <w:p>
      <w:r>
        <w:t>2KCrewFinder: RT NBA2K_Retweets: JayThaDon1996: #2ktvwow #2kfreeagent #supportsmallstreamers #TeamEmmmmsie ThxRTs … https://t.co/yOsn3aLBiJ</w:t>
      </w:r>
    </w:p>
    <w:p>
      <w:r>
        <w:rPr>
          <w:b/>
          <w:u w:val="single"/>
        </w:rPr>
        <w:t>262758</w:t>
      </w:r>
    </w:p>
    <w:p>
      <w:r>
        <w:t>Currencies: Euro, dollar weaker against yen as investors shy away from riskier assets https://t.co/Imlt1c9qTB</w:t>
      </w:r>
    </w:p>
    <w:p>
      <w:r>
        <w:rPr>
          <w:b/>
          <w:u w:val="single"/>
        </w:rPr>
        <w:t>262759</w:t>
      </w:r>
    </w:p>
    <w:p>
      <w:r>
        <w:t>The RapFest: Key! Takes Us On A Tour Through His Hood In Video For “Regular Guy” https://t.co/DDXOLPZHuV https://t.co/zD0Hd7nB83</w:t>
      </w:r>
    </w:p>
    <w:p>
      <w:r>
        <w:rPr>
          <w:b/>
          <w:u w:val="single"/>
        </w:rPr>
        <w:t>262760</w:t>
      </w:r>
    </w:p>
    <w:p>
      <w:r>
        <w:t>You love the idea of running around today, whether you're doin... More for Aquarius https://t.co/JaLlmfxEE9</w:t>
      </w:r>
    </w:p>
    <w:p>
      <w:r>
        <w:rPr>
          <w:b/>
          <w:u w:val="single"/>
        </w:rPr>
        <w:t>262761</w:t>
      </w:r>
    </w:p>
    <w:p>
      <w:r>
        <w:t>The Buddha does not swerve away from emptiness. Emptiness is not apprehended through duality and there is no dharma that is not emptiness.</w:t>
      </w:r>
    </w:p>
    <w:p>
      <w:r>
        <w:rPr>
          <w:b/>
          <w:u w:val="single"/>
        </w:rPr>
        <w:t>262762</w:t>
      </w:r>
    </w:p>
    <w:p>
      <w:r>
        <w:t>@primeminsterk Nigga has enough time to talk greeze and be one of the NBA's most dominant sixth man of all-time😂😂😂😂 https://t.co/iLELAHlOt5</w:t>
      </w:r>
    </w:p>
    <w:p>
      <w:r>
        <w:rPr>
          <w:b/>
          <w:u w:val="single"/>
        </w:rPr>
        <w:t>262763</w:t>
      </w:r>
    </w:p>
    <w:p>
      <w:r>
        <w:t>Title should be : karim benzema has scored offside goal in 31st minute... 😂😂😂 https://t.co/HAhK7knJb9</w:t>
      </w:r>
    </w:p>
    <w:p>
      <w:r>
        <w:rPr>
          <w:b/>
          <w:u w:val="single"/>
        </w:rPr>
        <w:t>262764</w:t>
      </w:r>
    </w:p>
    <w:p>
      <w:r>
        <w:t>Nunes' sources revealed: White House lawyer and Michael Flynn flunkie who Trump kept in place https://t.co/ReRNKczHyr</w:t>
      </w:r>
    </w:p>
    <w:p>
      <w:r>
        <w:rPr>
          <w:b/>
          <w:u w:val="single"/>
        </w:rPr>
        <w:t>262765</w:t>
      </w:r>
    </w:p>
    <w:p>
      <w:r>
        <w:t>Ashley Young: People have stopped questioning this Manchester United star https://t.co/XfmrVXivj4 https://t.co/uGRw8keY0d</w:t>
      </w:r>
    </w:p>
    <w:p>
      <w:r>
        <w:rPr>
          <w:b/>
          <w:u w:val="single"/>
        </w:rPr>
        <w:t>262766</w:t>
      </w:r>
    </w:p>
    <w:p>
      <w:r>
        <w:t>That feeling when you've spent the majority of your morning watching Bruce Lee videos https://t.co/7gqOfVCglR</w:t>
      </w:r>
    </w:p>
    <w:p>
      <w:r>
        <w:rPr>
          <w:b/>
          <w:u w:val="single"/>
        </w:rPr>
        <w:t>262767</w:t>
      </w:r>
    </w:p>
    <w:p>
      <w:r>
        <w:t>@growingnorth @Frannyo @Gardenisto I could have ordered more, I really did control myself lol #gardenchat</w:t>
      </w:r>
    </w:p>
    <w:p>
      <w:r>
        <w:rPr>
          <w:b/>
          <w:u w:val="single"/>
        </w:rPr>
        <w:t>262768</w:t>
      </w:r>
    </w:p>
    <w:p>
      <w:r>
        <w:t>As we move into April on the Forgotten Coast we anticipate fishing to just get better and better. The proof is in... https://t.co/I2cScRuRjN</w:t>
      </w:r>
    </w:p>
    <w:p>
      <w:r>
        <w:rPr>
          <w:b/>
          <w:u w:val="single"/>
        </w:rPr>
        <w:t>262769</w:t>
      </w:r>
    </w:p>
    <w:p>
      <w:r>
        <w:t>@RamonDenz1 @KatherineGanzel @Ha1Piper I'm gonna go out on a limb and say this tweet will not age well.</w:t>
      </w:r>
    </w:p>
    <w:p>
      <w:r>
        <w:rPr>
          <w:b/>
          <w:u w:val="single"/>
        </w:rPr>
        <w:t>262770</w:t>
      </w:r>
    </w:p>
    <w:p>
      <w:r>
        <w:t>🙌 YASSS It's time for a great show 👑 KING &amp;amp; QUEEN 👑:#music #Feature</w:t>
        <w:br/>
        <w:t>https://t.co/jcyFzkwunS https://t.co/7NsgkEcdV5</w:t>
      </w:r>
    </w:p>
    <w:p>
      <w:r>
        <w:rPr>
          <w:b/>
          <w:u w:val="single"/>
        </w:rPr>
        <w:t>262771</w:t>
      </w:r>
    </w:p>
    <w:p>
      <w:r>
        <w:t>Download a Bear! https://t.co/hZXukImfSb Browse like you're in another country! @theTunnelBear https://t.co/fc99naEcNP</w:t>
      </w:r>
    </w:p>
    <w:p>
      <w:r>
        <w:rPr>
          <w:b/>
          <w:u w:val="single"/>
        </w:rPr>
        <w:t>262772</w:t>
      </w:r>
    </w:p>
    <w:p>
      <w:r>
        <w:t>Enter KOA's Behind The Sign Giveaway. Win a Keystone Outback 2017! #KOAGiveawayEntry @KOAKampgrounds https://t.co/2ZhYFa9mif</w:t>
      </w:r>
    </w:p>
    <w:p>
      <w:r>
        <w:rPr>
          <w:b/>
          <w:u w:val="single"/>
        </w:rPr>
        <w:t>262773</w:t>
      </w:r>
    </w:p>
    <w:p>
      <w:r>
        <w:t>#SPIELWARENMESSE 2018 goers: Single rooms at Movenpick Hotel Nurnberg Airport are available at 325.00 €!</w:t>
        <w:br/>
        <w:t>https://t.co/ywZiJcpEkM https://t.co/WRdfHLRUMg</w:t>
      </w:r>
    </w:p>
    <w:p>
      <w:r>
        <w:rPr>
          <w:b/>
          <w:u w:val="single"/>
        </w:rPr>
        <w:t>262774</w:t>
      </w:r>
    </w:p>
    <w:p>
      <w:r>
        <w:t>Flowers left at the scene in Elgin where a 7 year old boy has died after being hit by a van last night. https://t.co/GhT2NyOkM4</w:t>
      </w:r>
    </w:p>
    <w:p>
      <w:r>
        <w:rPr>
          <w:b/>
          <w:u w:val="single"/>
        </w:rPr>
        <w:t>262775</w:t>
      </w:r>
    </w:p>
    <w:p>
      <w:r>
        <w:t>#NowPlaying Sonny Boy (John Lee) Williamson - Good Morning (Little) School Girl  https://t.co/4PW55RTCey</w:t>
      </w:r>
    </w:p>
    <w:p>
      <w:r>
        <w:rPr>
          <w:b/>
          <w:u w:val="single"/>
        </w:rPr>
        <w:t>262776</w:t>
      </w:r>
    </w:p>
    <w:p>
      <w:r>
        <w:t xml:space="preserve">Encourage each other and give each other strength, just as you are doing now. </w:t>
        <w:br/>
        <w:t>#MayWardforUniSilverTime</w:t>
      </w:r>
    </w:p>
    <w:p>
      <w:r>
        <w:rPr>
          <w:b/>
          <w:u w:val="single"/>
        </w:rPr>
        <w:t>262777</w:t>
      </w:r>
    </w:p>
    <w:p>
      <w:r>
        <w:t>My finger has been profusely bleeding for the past half hour, my first bus didn't show up and I almost missed my second bus 😂</w:t>
      </w:r>
    </w:p>
    <w:p>
      <w:r>
        <w:rPr>
          <w:b/>
          <w:u w:val="single"/>
        </w:rPr>
        <w:t>262778</w:t>
      </w:r>
    </w:p>
    <w:p>
      <w:r>
        <w:t>Internet Sales Performance Summit - Are you ready for a Training Experience you’ve never seen before? Join Jenn... https://t.co/W3f7vM3aIT</w:t>
      </w:r>
    </w:p>
    <w:p>
      <w:r>
        <w:rPr>
          <w:b/>
          <w:u w:val="single"/>
        </w:rPr>
        <w:t>262779</w:t>
      </w:r>
    </w:p>
    <w:p>
      <w:r>
        <w:t>Found a Transponder Snail!</w:t>
        <w:br/>
        <w:t>Candid pics from the Alubarna Palace Baths!</w:t>
        <w:br/>
        <w:t>https://t.co/DkXbyfiJnC #TreCru https://t.co/7xNSn07ISj</w:t>
      </w:r>
    </w:p>
    <w:p>
      <w:r>
        <w:rPr>
          <w:b/>
          <w:u w:val="single"/>
        </w:rPr>
        <w:t>262780</w:t>
      </w:r>
    </w:p>
    <w:p>
      <w:r>
        <w:t>@EnchantingDiosa "I cannot help myself babe" She giggles as she held her hand and takes her to the club but stopped "Gay club or normal club baby"</w:t>
      </w:r>
    </w:p>
    <w:p>
      <w:r>
        <w:rPr>
          <w:b/>
          <w:u w:val="single"/>
        </w:rPr>
        <w:t>262781</w:t>
      </w:r>
    </w:p>
    <w:p>
      <w:r>
        <w:t>@afterglowlovato @DEMINEWAIBUM Yea it was just a pose really + why  would she need to send a pic to someone who's already gonna see her LIVE in it 😏 so obviously LUKE!</w:t>
      </w:r>
    </w:p>
    <w:p>
      <w:r>
        <w:rPr>
          <w:b/>
          <w:u w:val="single"/>
        </w:rPr>
        <w:t>262782</w:t>
      </w:r>
    </w:p>
    <w:p>
      <w:r>
        <w:t>Retweeted ✞♕In God I Trust♕✞ (@InGodIDoTrust):</w:t>
        <w:br/>
        <w:br/>
        <w:t>Not only are those that support this attack agreeing with... https://t.co/NxgBP2RYp6</w:t>
      </w:r>
    </w:p>
    <w:p>
      <w:r>
        <w:rPr>
          <w:b/>
          <w:u w:val="single"/>
        </w:rPr>
        <w:t>262783</w:t>
      </w:r>
    </w:p>
    <w:p>
      <w:r>
        <w:t>#AmericanPrivilege: When ur cheering &amp;amp; saying "light them up" cuz you've NEVER had to worry about foreign nation dropping bombs on u! #Syria https://t.co/SJ2EBjmp11</w:t>
      </w:r>
    </w:p>
    <w:p>
      <w:r>
        <w:rPr>
          <w:b/>
          <w:u w:val="single"/>
        </w:rPr>
        <w:t>262784</w:t>
      </w:r>
    </w:p>
    <w:p>
      <w:r>
        <w:t>If you see a Rey mask with the Met logo, please let security know. Someone's wearing it w/o permission. @Mets @orangebluething @The7Line</w:t>
      </w:r>
    </w:p>
    <w:p>
      <w:r>
        <w:rPr>
          <w:b/>
          <w:u w:val="single"/>
        </w:rPr>
        <w:t>262785</w:t>
      </w:r>
    </w:p>
    <w:p>
      <w:r>
        <w:t>To our customers in the Southern California area - #Otherwise is performing at the Slidebar in Fullerton tomorrow night.</w:t>
      </w:r>
    </w:p>
    <w:p>
      <w:r>
        <w:rPr>
          <w:b/>
          <w:u w:val="single"/>
        </w:rPr>
        <w:t>262786</w:t>
      </w:r>
    </w:p>
    <w:p>
      <w:r>
        <w:t>A Chinese-Backed Dam Project Leaves Myanmar in a Bind https://t.co/ahO3nTCUX6 https://t.co/k5xftXdLtE</w:t>
      </w:r>
    </w:p>
    <w:p>
      <w:r>
        <w:rPr>
          <w:b/>
          <w:u w:val="single"/>
        </w:rPr>
        <w:t>262787</w:t>
      </w:r>
    </w:p>
    <w:p>
      <w:r>
        <w:t>€12000 raised for the community centre tonight, thanks to all our suppliers and customers for the great support! https://t.co/LzAgp0hGnZ</w:t>
      </w:r>
    </w:p>
    <w:p>
      <w:r>
        <w:rPr>
          <w:b/>
          <w:u w:val="single"/>
        </w:rPr>
        <w:t>262788</w:t>
      </w:r>
    </w:p>
    <w:p>
      <w:r>
        <w:t>when a mob loses all faith in @POTUS to decide who he can trust to do a job and run #KeepBannon #FireKushner tags</w:t>
        <w:br/>
        <w:br/>
        <w:t>https://t.co/zOxvGxwyu8</w:t>
      </w:r>
    </w:p>
    <w:p>
      <w:r>
        <w:rPr>
          <w:b/>
          <w:u w:val="single"/>
        </w:rPr>
        <w:t>262789</w:t>
      </w:r>
    </w:p>
    <w:p>
      <w:r>
        <w:t>Kremlin critic Kara-Murza tells @dwnews: US should be honest about what's happening in Russia. https://t.co/ALVoIwkkzs</w:t>
      </w:r>
    </w:p>
    <w:p>
      <w:r>
        <w:rPr>
          <w:b/>
          <w:u w:val="single"/>
        </w:rPr>
        <w:t>262790</w:t>
      </w:r>
    </w:p>
    <w:p>
      <w:r>
        <w:t>@ITV @GaryBarlow @takethat @OfficialMarkO @HowardDonald I absolutely love @GaryBarlow @OfficialMarkO @HowardDonald ❤❤❤ https://t.co/mQOA1jol0q</w:t>
      </w:r>
    </w:p>
    <w:p>
      <w:r>
        <w:rPr>
          <w:b/>
          <w:u w:val="single"/>
        </w:rPr>
        <w:t>262791</w:t>
      </w:r>
    </w:p>
    <w:p>
      <w:r>
        <w:t>@SenatorTimScott Thanks for your congressional service. How can we help you make this a safer country and end bullying?</w:t>
      </w:r>
    </w:p>
    <w:p>
      <w:r>
        <w:rPr>
          <w:b/>
          <w:u w:val="single"/>
        </w:rPr>
        <w:t>262792</w:t>
      </w:r>
    </w:p>
    <w:p>
      <w:r>
        <w:t>If they are right about the hereafter, I have paid my insurance, Senor. -Stanley Adams as Juan in Lilies of the Field #classicmovies</w:t>
      </w:r>
    </w:p>
    <w:p>
      <w:r>
        <w:rPr>
          <w:b/>
          <w:u w:val="single"/>
        </w:rPr>
        <w:t>262793</w:t>
      </w:r>
    </w:p>
    <w:p>
      <w:r>
        <w:t>Tonight at Aisle 5 - Flamingosis, Thrice Groove, AWAY MSG, Electric Turtle Lounge, Live Animals - Event Link: https://t.co/3Y1LQ3qXCF</w:t>
      </w:r>
    </w:p>
    <w:p>
      <w:r>
        <w:rPr>
          <w:b/>
          <w:u w:val="single"/>
        </w:rPr>
        <w:t>262794</w:t>
      </w:r>
    </w:p>
    <w:p>
      <w:r>
        <w:t>#NP #NowPlaying on https://t.co/uQF4Ed4mrv  - @barrymanilow - Copacabana - FREE for ALL! Request now! #BarryManilo</w:t>
      </w:r>
    </w:p>
    <w:p>
      <w:r>
        <w:rPr>
          <w:b/>
          <w:u w:val="single"/>
        </w:rPr>
        <w:t>262795</w:t>
      </w:r>
    </w:p>
    <w:p>
      <w:r>
        <w:t>Look up there auntie and thank God for you are blessed!!🙏🏽🙏🏽 50 hearty cheers for you ahdookeh… https://t.co/059XeqmbEw</w:t>
      </w:r>
    </w:p>
    <w:p>
      <w:r>
        <w:rPr>
          <w:b/>
          <w:u w:val="single"/>
        </w:rPr>
        <w:t>262796</w:t>
      </w:r>
    </w:p>
    <w:p>
      <w:r>
        <w:t>I'm rooting for Texas in the World Series. I can't forgive St. Louis for their "Beer City on Beer City" violence against Milwaukee.</w:t>
      </w:r>
    </w:p>
    <w:p>
      <w:r>
        <w:rPr>
          <w:b/>
          <w:u w:val="single"/>
        </w:rPr>
        <w:t>262797</w:t>
      </w:r>
    </w:p>
    <w:p>
      <w:r>
        <w:t>A wonderful way to experience a visit to #Bath. #slowtravel @visitbath @BradtGuides https://t.co/Gd0q4HN2OF</w:t>
      </w:r>
    </w:p>
    <w:p>
      <w:r>
        <w:rPr>
          <w:b/>
          <w:u w:val="single"/>
        </w:rPr>
        <w:t>262798</w:t>
      </w:r>
    </w:p>
    <w:p>
      <w:r>
        <w:t>FBI Director James Comey Finally Refutes Donald Trump’s ‘Wiretap’ Tweets. https://t.co/k7mpVjBh8T https://t.co/0exKFm8iVE</w:t>
      </w:r>
    </w:p>
    <w:p>
      <w:r>
        <w:rPr>
          <w:b/>
          <w:u w:val="single"/>
        </w:rPr>
        <w:t>262799</w:t>
      </w:r>
    </w:p>
    <w:p>
      <w:r>
        <w:t>I lowkey have to finish everything I need to finish this weekend because #ChewingGum will take over my Tuesday! 🙌🏾🙌🏾🙌🏾</w:t>
      </w:r>
    </w:p>
    <w:p>
      <w:r>
        <w:rPr>
          <w:b/>
          <w:u w:val="single"/>
        </w:rPr>
        <w:t>262800</w:t>
      </w:r>
    </w:p>
    <w:p>
      <w:r>
        <w:t>Don't let the rain hinder you from worship today! Bible Fellowship Group at 9 AM, and then our worship service at 10:30 AM! #KingdomLiving</w:t>
      </w:r>
    </w:p>
    <w:p>
      <w:r>
        <w:rPr>
          <w:b/>
          <w:u w:val="single"/>
        </w:rPr>
        <w:t>262801</w:t>
      </w:r>
    </w:p>
    <w:p>
      <w:r>
        <w:t>BolkyaResha â€“ Bolkya Resha, HasyaResha, Hasyachitra, Marathi Comedy Cartoons | Bolkya Resha marathi comedy… https://t.co/VCL4vBcRHx</w:t>
      </w:r>
    </w:p>
    <w:p>
      <w:r>
        <w:rPr>
          <w:b/>
          <w:u w:val="single"/>
        </w:rPr>
        <w:t>262802</w:t>
      </w:r>
    </w:p>
    <w:p>
      <w:r>
        <w:t>If a police pulls u over at night turn on yr interior lights. It helps ease the officer, shows u have nothing to hide</w:t>
      </w:r>
    </w:p>
    <w:p>
      <w:r>
        <w:rPr>
          <w:b/>
          <w:u w:val="single"/>
        </w:rPr>
        <w:t>262803</w:t>
      </w:r>
    </w:p>
    <w:p>
      <w:r>
        <w:t>See. This we complain about mutually. Damn it. 😖 yuuuuck. Icky icky icky icky icky. 🤢 https://t.co/HYlVe1Zx6e</w:t>
      </w:r>
    </w:p>
    <w:p>
      <w:r>
        <w:rPr>
          <w:b/>
          <w:u w:val="single"/>
        </w:rPr>
        <w:t>262804</w:t>
      </w:r>
    </w:p>
    <w:p>
      <w:r>
        <w:t>Every First week end of the month, Catch me at the heatclub Montpellier , one of the best club… https://t.co/ApFtRh9GBq</w:t>
      </w:r>
    </w:p>
    <w:p>
      <w:r>
        <w:rPr>
          <w:b/>
          <w:u w:val="single"/>
        </w:rPr>
        <w:t>262805</w:t>
      </w:r>
    </w:p>
    <w:p>
      <w:r>
        <w:t>"We can't risk World War III." I daresay not, after your side lost World War II. https://t.co/DLDZyPRggh</w:t>
      </w:r>
    </w:p>
    <w:p>
      <w:r>
        <w:rPr>
          <w:b/>
          <w:u w:val="single"/>
        </w:rPr>
        <w:t>262806</w:t>
      </w:r>
    </w:p>
    <w:p>
      <w:r>
        <w:t>So excited for Destiny 2. Cannot wait to fight Gary!!</w:t>
        <w:br/>
        <w:t>(P.S. Cayde-6 is the best character) #Destiny2 https://t.co/5wSJHQtbGl</w:t>
      </w:r>
    </w:p>
    <w:p>
      <w:r>
        <w:rPr>
          <w:b/>
          <w:u w:val="single"/>
        </w:rPr>
        <w:t>262807</w:t>
      </w:r>
    </w:p>
    <w:p>
      <w:r>
        <w:t>I've always been told I was one of da best in da bedroom. Ion got too many limits wen it comes to pleasing my women</w:t>
      </w:r>
    </w:p>
    <w:p>
      <w:r>
        <w:rPr>
          <w:b/>
          <w:u w:val="single"/>
        </w:rPr>
        <w:t>262808</w:t>
      </w:r>
    </w:p>
    <w:p>
      <w:r>
        <w:t>Check out 1984 Topps Dan Marino Rookie PSA EX-MT 6 Football Card #123 NFL Collectible  https://t.co/zC08oK9NF5 via @eBay</w:t>
      </w:r>
    </w:p>
    <w:p>
      <w:r>
        <w:rPr>
          <w:b/>
          <w:u w:val="single"/>
        </w:rPr>
        <w:t>262809</w:t>
      </w:r>
    </w:p>
    <w:p>
      <w:r>
        <w:t>WineShop At Home believes in keeping it SIMPLE. No inventory or samples to manage, carry, keep or deliver...ever! https://t.co/esyYfsPdVf</w:t>
      </w:r>
    </w:p>
    <w:p>
      <w:r>
        <w:rPr>
          <w:b/>
          <w:u w:val="single"/>
        </w:rPr>
        <w:t>262810</w:t>
      </w:r>
    </w:p>
    <w:p>
      <w:r>
        <w:t>#HipHop Everyone Agrees That Kendall Jenner's Tone-Deaf Pepsi Ad Is Terrible https://t.co/HeiyagLkQn #Rap https://t.co/t5g3ztB2yq</w:t>
      </w:r>
    </w:p>
    <w:p>
      <w:r>
        <w:rPr>
          <w:b/>
          <w:u w:val="single"/>
        </w:rPr>
        <w:t>262811</w:t>
      </w:r>
    </w:p>
    <w:p>
      <w:r>
        <w:t>Stoke City vs. Liverpool Live Stream Game Time TV Listings and How to Watch Online (Liverpool Offside) https://t.co/OUCjaEndMo https://t.co/YaezzwzlKj</w:t>
      </w:r>
    </w:p>
    <w:p>
      <w:r>
        <w:rPr>
          <w:b/>
          <w:u w:val="single"/>
        </w:rPr>
        <w:t>262812</w:t>
      </w:r>
    </w:p>
    <w:p>
      <w:r>
        <w:t>A player literally doing everything himself in the clutch seems pretty, I don't know, VALUABLE. https://t.co/ji3uI44cjj</w:t>
      </w:r>
    </w:p>
    <w:p>
      <w:r>
        <w:rPr>
          <w:b/>
          <w:u w:val="single"/>
        </w:rPr>
        <w:t>262813</w:t>
      </w:r>
    </w:p>
    <w:p>
      <w:r>
        <w:t>Life after a TV soap? @dbarrywriter Chatting to Eastenders actress Linda Marlowe on Imaginarium at 9 pm Sunday  on https://t.co/eRVsxNFxjG https://t.co/QQa4rP9sk2</w:t>
      </w:r>
    </w:p>
    <w:p>
      <w:r>
        <w:rPr>
          <w:b/>
          <w:u w:val="single"/>
        </w:rPr>
        <w:t>262814</w:t>
      </w:r>
    </w:p>
    <w:p>
      <w:r>
        <w:t>@James_Buckley @mattybeard @BritishComedy @stevemcneil @elliegibson @SamPamphilon @daraobriain @Go8BitComedy @davechannel Will have to come to the recording of that one!</w:t>
      </w:r>
    </w:p>
    <w:p>
      <w:r>
        <w:rPr>
          <w:b/>
          <w:u w:val="single"/>
        </w:rPr>
        <w:t>262815</w:t>
      </w:r>
    </w:p>
    <w:p>
      <w:r>
        <w:t>Telling potential artists that you have a pretty sizeable budget for commissions is both good and bad.</w:t>
      </w:r>
    </w:p>
    <w:p>
      <w:r>
        <w:rPr>
          <w:b/>
          <w:u w:val="single"/>
        </w:rPr>
        <w:t>262816</w:t>
      </w:r>
    </w:p>
    <w:p>
      <w:r>
        <w:t>On this day in 2010: @AngeliqueKerber reached in final at Copa Sony Ericsson Colsanitas losing to Mariana Duque 4-6,3-6 https://t.co/XiWw9bp0HK</w:t>
      </w:r>
    </w:p>
    <w:p>
      <w:r>
        <w:rPr>
          <w:b/>
          <w:u w:val="single"/>
        </w:rPr>
        <w:t>262817</w:t>
      </w:r>
    </w:p>
    <w:p>
      <w:r>
        <w:t>@LaurenJauregui In this case I'm like Clay I still do not finish the series like listening to the cassette.</w:t>
      </w:r>
    </w:p>
    <w:p>
      <w:r>
        <w:rPr>
          <w:b/>
          <w:u w:val="single"/>
        </w:rPr>
        <w:t>262818</w:t>
      </w:r>
    </w:p>
    <w:p>
      <w:r>
        <w:t>Ars Technica: Next-generation DDR5 RAM will double the speed of DDR4 in 2018… https://t.co/pWG6eweyl2 #TechnoTerrorist https://t.co/f0UCJehFHJ</w:t>
      </w:r>
    </w:p>
    <w:p>
      <w:r>
        <w:rPr>
          <w:b/>
          <w:u w:val="single"/>
        </w:rPr>
        <w:t>262819</w:t>
      </w:r>
    </w:p>
    <w:p>
      <w:r>
        <w:t>On The Rocks (Me). Free Trial only now: https://t.co/Wm0zpY5Nc5  #teens #teenporn #amateurteen https://t.co/8fbi26ykGa</w:t>
      </w:r>
    </w:p>
    <w:p>
      <w:r>
        <w:rPr>
          <w:b/>
          <w:u w:val="single"/>
        </w:rPr>
        <w:t>262820</w:t>
      </w:r>
    </w:p>
    <w:p>
      <w:r>
        <w:t>Huh? a #partygame? Exactly! And I want to #win it from @EagleGryphon &amp;amp; @SahmReviews! Did you enter? #games #giveaway https://t.co/6z2itLOHiH</w:t>
      </w:r>
    </w:p>
    <w:p>
      <w:r>
        <w:rPr>
          <w:b/>
          <w:u w:val="single"/>
        </w:rPr>
        <w:t>262821</w:t>
      </w:r>
    </w:p>
    <w:p>
      <w:r>
        <w:t>Want to win #ABSFW10back $50 Visa Gift Card? I just entered to win and you can too. https://t.co/JUkLVedRov</w:t>
      </w:r>
    </w:p>
    <w:p>
      <w:r>
        <w:rPr>
          <w:b/>
          <w:u w:val="single"/>
        </w:rPr>
        <w:t>262822</w:t>
      </w:r>
    </w:p>
    <w:p>
      <w:r>
        <w:t>@narendramodi thasmai eco-economic system for full agriculture and irrigation support without borrowing.</w:t>
      </w:r>
    </w:p>
    <w:p>
      <w:r>
        <w:rPr>
          <w:b/>
          <w:u w:val="single"/>
        </w:rPr>
        <w:t>262823</w:t>
      </w:r>
    </w:p>
    <w:p>
      <w:r>
        <w:t>New EBV will combat intestinal roundworm challenge for Lleyn sheep</w:t>
        <w:br/>
        <w:t>https://t.co/7DSg5UoDya</w:t>
        <w:br/>
        <w:t>@SamBoonBreeding @AHDB_BeefLamb</w:t>
      </w:r>
    </w:p>
    <w:p>
      <w:r>
        <w:rPr>
          <w:b/>
          <w:u w:val="single"/>
        </w:rPr>
        <w:t>262824</w:t>
      </w:r>
    </w:p>
    <w:p>
      <w:r>
        <w:t>Upcoming 2017 Royal Enfield Himalayan to get ABS and FI Engine https://t.co/GMLaih0SMn https://t.co/qNs4SLl0eI</w:t>
      </w:r>
    </w:p>
    <w:p>
      <w:r>
        <w:rPr>
          <w:b/>
          <w:u w:val="single"/>
        </w:rPr>
        <w:t>262825</w:t>
      </w:r>
    </w:p>
    <w:p>
      <w:r>
        <w:t>If you're gearing up for the upcoming outings, please read this article chosen for our readers by Dr. Murray... https://t.co/IjpRj761C3</w:t>
      </w:r>
    </w:p>
    <w:p>
      <w:r>
        <w:rPr>
          <w:b/>
          <w:u w:val="single"/>
        </w:rPr>
        <w:t>262826</w:t>
      </w:r>
    </w:p>
    <w:p>
      <w:r>
        <w:t>Rahm Emanuel Invents New ID to Ensure Illegals Get Their Welfare Read more:  https://t.co/R2MzuUdFwy</w:t>
      </w:r>
    </w:p>
    <w:p>
      <w:r>
        <w:rPr>
          <w:b/>
          <w:u w:val="single"/>
        </w:rPr>
        <w:t>262827</w:t>
      </w:r>
    </w:p>
    <w:p>
      <w:r>
        <w:t>What an eggcellent Easter egg design, am I right? Design an egg at https://t.co/CdMREg5qU7 for a chance to win $1K.  https://t.co/H3OhHcpaPJ</w:t>
      </w:r>
    </w:p>
    <w:p>
      <w:r>
        <w:rPr>
          <w:b/>
          <w:u w:val="single"/>
        </w:rPr>
        <w:t>262828</w:t>
      </w:r>
    </w:p>
    <w:p>
      <w:r>
        <w:t>Smh I have no heard from him still so I guess this is real we ready done smh...... I don't ever wanna b in a relationship again😔😔😔😔😔😔</w:t>
      </w:r>
    </w:p>
    <w:p>
      <w:r>
        <w:rPr>
          <w:b/>
          <w:u w:val="single"/>
        </w:rPr>
        <w:t>262829</w:t>
      </w:r>
    </w:p>
    <w:p>
      <w:r>
        <w:t>JES &amp;amp; Game Chasers - Carry Me Away (Game Chasers Deeper Mood Mix) [Teaser] https://t.co/FXNWNDuY4X #DJCybertsaiStuff</w:t>
      </w:r>
    </w:p>
    <w:p>
      <w:r>
        <w:rPr>
          <w:b/>
          <w:u w:val="single"/>
        </w:rPr>
        <w:t>262830</w:t>
      </w:r>
    </w:p>
    <w:p>
      <w:r>
        <w:t>@fgif @theycallmedubs @SteadyRiot @DrewCanady @bkYNWA @Mechaphil @whatwhale @MattSpeed @DukeOfAwesome Yeah well you're missing that U UP?? text from an asari as we speak</w:t>
      </w:r>
    </w:p>
    <w:p>
      <w:r>
        <w:rPr>
          <w:b/>
          <w:u w:val="single"/>
        </w:rPr>
        <w:t>262831</w:t>
      </w:r>
    </w:p>
    <w:p>
      <w:r>
        <w:t>Supporting #blackmonday . #zumamustfall  https://t.co/gv7meDegLw https://t.co/NRNw5pwpA2 https://t.co/HZevEZmLgA</w:t>
      </w:r>
    </w:p>
    <w:p>
      <w:r>
        <w:rPr>
          <w:b/>
          <w:u w:val="single"/>
        </w:rPr>
        <w:t>262832</w:t>
      </w:r>
    </w:p>
    <w:p>
      <w:r>
        <w:t>Great work by agencies working together to minimise impact on the community. ^PS https://t.co/pCGZHoFTz2</w:t>
      </w:r>
    </w:p>
    <w:p>
      <w:r>
        <w:rPr>
          <w:b/>
          <w:u w:val="single"/>
        </w:rPr>
        <w:t>262833</w:t>
      </w:r>
    </w:p>
    <w:p>
      <w:r>
        <w:t>HOT Outdoor 3500 Lumen 3 Modes CREE XML T6 LED 18650 Battery  Lamp FlashlightHot https://t.co/pWUYNEFCmY https://t.co/aRDAjTq7dO</w:t>
      </w:r>
    </w:p>
    <w:p>
      <w:r>
        <w:rPr>
          <w:b/>
          <w:u w:val="single"/>
        </w:rPr>
        <w:t>262834</w:t>
      </w:r>
    </w:p>
    <w:p>
      <w:r>
        <w:t>@Brisaac @stevenspohn I don't trust a movie series that can't even keep up a proper theme for their titles</w:t>
      </w:r>
    </w:p>
    <w:p>
      <w:r>
        <w:rPr>
          <w:b/>
          <w:u w:val="single"/>
        </w:rPr>
        <w:t>262835</w:t>
      </w:r>
    </w:p>
    <w:p>
      <w:r>
        <w:t>NEW Apple iPod touch 6th Generation 64GB (Latest Model) MKHJLL/A - Silver https://t.co/qDMeGP4DHC https://t.co/RyYrxPdwQg</w:t>
      </w:r>
    </w:p>
    <w:p>
      <w:r>
        <w:rPr>
          <w:b/>
          <w:u w:val="single"/>
        </w:rPr>
        <w:t>262836</w:t>
      </w:r>
    </w:p>
    <w:p>
      <w:r>
        <w:t>Time for Policy Control to Charge? - #PCC #DPI #Telecoms Pricing Data Plans https://t.co/n7oEEQzHN8 https://t.co/582qUOBM6u</w:t>
      </w:r>
    </w:p>
    <w:p>
      <w:r>
        <w:rPr>
          <w:b/>
          <w:u w:val="single"/>
        </w:rPr>
        <w:t>262837</w:t>
      </w:r>
    </w:p>
    <w:p>
      <w:r>
        <w:t>@TheKaranPatel @KapilSharmaK9  @swetha_crazy yes but when u know truth....and u don't know any truth just try to defame kapil.so pleaseShut</w:t>
      </w:r>
    </w:p>
    <w:p>
      <w:r>
        <w:rPr>
          <w:b/>
          <w:u w:val="single"/>
        </w:rPr>
        <w:t>262838</w:t>
      </w:r>
    </w:p>
    <w:p>
      <w:r>
        <w:t>J&amp;amp;K: 14 cellphones recovered during a raid in #BaramullaJail from the possession of inmates. FIR registered https://t.co/JveIMqlL7t</w:t>
      </w:r>
    </w:p>
    <w:p>
      <w:r>
        <w:rPr>
          <w:b/>
          <w:u w:val="single"/>
        </w:rPr>
        <w:t>262839</w:t>
      </w:r>
    </w:p>
    <w:p>
      <w:r>
        <w:t>@gunekon I am for animal right too stop killing animals they help less they need us to be there voice!</w:t>
      </w:r>
    </w:p>
    <w:p>
      <w:r>
        <w:rPr>
          <w:b/>
          <w:u w:val="single"/>
        </w:rPr>
        <w:t>262840</w:t>
      </w:r>
    </w:p>
    <w:p>
      <w:r>
        <w:t>#Nigeria #news - RE: Troops arrest four fleeing #terrorists, recover 100 motorcycles https://t.co/noZ0BJVazz</w:t>
      </w:r>
    </w:p>
    <w:p>
      <w:r>
        <w:rPr>
          <w:b/>
          <w:u w:val="single"/>
        </w:rPr>
        <w:t>262841</w:t>
      </w:r>
    </w:p>
    <w:p>
      <w:r>
        <w:t>@stevevallas Thanks for your reply. While some departments are open, the billing/accounts team is only here Mon-Fri</w:t>
      </w:r>
    </w:p>
    <w:p>
      <w:r>
        <w:rPr>
          <w:b/>
          <w:u w:val="single"/>
        </w:rPr>
        <w:t>262842</w:t>
      </w:r>
    </w:p>
    <w:p>
      <w:r>
        <w:t>@BenCoop14 @PeopleRepellent my point: there are no rules set in stone. there have only been failed attempts to transition from capitalism to communism.</w:t>
      </w:r>
    </w:p>
    <w:p>
      <w:r>
        <w:rPr>
          <w:b/>
          <w:u w:val="single"/>
        </w:rPr>
        <w:t>262843</w:t>
      </w:r>
    </w:p>
    <w:p>
      <w:r>
        <w:t>There are lots of things to do around the house and you can't ... More for Pisces https://t.co/sEOUC58cLM</w:t>
      </w:r>
    </w:p>
    <w:p>
      <w:r>
        <w:rPr>
          <w:b/>
          <w:u w:val="single"/>
        </w:rPr>
        <w:t>262844</w:t>
      </w:r>
    </w:p>
    <w:p>
      <w:r>
        <w:t>@Khodani6g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262845</w:t>
      </w:r>
    </w:p>
    <w:p>
      <w:r>
        <w:t>Saturnz Barz is by far the most popular so far and it's far and away the worst one, so that's disappointing.</w:t>
      </w:r>
    </w:p>
    <w:p>
      <w:r>
        <w:rPr>
          <w:b/>
          <w:u w:val="single"/>
        </w:rPr>
        <w:t>262846</w:t>
      </w:r>
    </w:p>
    <w:p>
      <w:r>
        <w:t>New Event Job Posted by Jasmine Berry 500-512 W Ash St, Decatur, TX 76234, USA Apply Now! https://t.co/LikmhPQtO7</w:t>
      </w:r>
    </w:p>
    <w:p>
      <w:r>
        <w:rPr>
          <w:b/>
          <w:u w:val="single"/>
        </w:rPr>
        <w:t>262847</w:t>
      </w:r>
    </w:p>
    <w:p>
      <w:r>
        <w:t>@fullycucked @DanielKusa @KaintGetRight @djtchwjtch @crt39437 @Deplorable_Ed @moonlitepath17 @vowelmovement @THeinrich22 @GEICO You love insulting others</w:t>
      </w:r>
    </w:p>
    <w:p>
      <w:r>
        <w:rPr>
          <w:b/>
          <w:u w:val="single"/>
        </w:rPr>
        <w:t>262848</w:t>
      </w:r>
    </w:p>
    <w:p>
      <w:r>
        <w:t>@CompleteChaos2 @nbower75 @PortRoyalSpdway I'm not quite sure what I was talking about here. Flick was at Port for the opener, too. My bad!</w:t>
      </w:r>
    </w:p>
    <w:p>
      <w:r>
        <w:rPr>
          <w:b/>
          <w:u w:val="single"/>
        </w:rPr>
        <w:t>262849</w:t>
      </w:r>
    </w:p>
    <w:p>
      <w:r>
        <w:t>@sailor_shatter YES. Do that. Plus San Antonio is a good place to drink and party, even though it's a dirt town. But Austin is right there.</w:t>
      </w:r>
    </w:p>
    <w:p>
      <w:r>
        <w:rPr>
          <w:b/>
          <w:u w:val="single"/>
        </w:rPr>
        <w:t>262850</w:t>
      </w:r>
    </w:p>
    <w:p>
      <w:r>
        <w:t>Just in case you missed it! Another first for PEI for us here @MBEyeElectrical and @realindustry #solarbrothers   https://t.co/cENkcnEu8p</w:t>
      </w:r>
    </w:p>
    <w:p>
      <w:r>
        <w:rPr>
          <w:b/>
          <w:u w:val="single"/>
        </w:rPr>
        <w:t>262851</w:t>
      </w:r>
    </w:p>
    <w:p>
      <w:r>
        <w:t>@RMontoyaGothPD @rrm3406 @150234f64245460 @Huey_G_Newton @oreillyfactor @FoxNews That would attribute the left's I.Q. rising to room temp. 😂😂😂😂😂</w:t>
      </w:r>
    </w:p>
    <w:p>
      <w:r>
        <w:rPr>
          <w:b/>
          <w:u w:val="single"/>
        </w:rPr>
        <w:t>262852</w:t>
      </w:r>
    </w:p>
    <w:p>
      <w:r>
        <w:t>@law_mai48 @MONSTATREZZ He basically putting it on himself and the team dumb ass. You act like u can do a better job</w:t>
      </w:r>
    </w:p>
    <w:p>
      <w:r>
        <w:rPr>
          <w:b/>
          <w:u w:val="single"/>
        </w:rPr>
        <w:t>262853</w:t>
      </w:r>
    </w:p>
    <w:p>
      <w:r>
        <w:t>I'm deleting the following people from my FB "friends" list come midnight as I am just sick and tired of your... https://t.co/xk4SCF0VvZ</w:t>
      </w:r>
    </w:p>
    <w:p>
      <w:r>
        <w:rPr>
          <w:b/>
          <w:u w:val="single"/>
        </w:rPr>
        <w:t>262854</w:t>
      </w:r>
    </w:p>
    <w:p>
      <w:r>
        <w:t>like, when you hear the 'aaaamaipaaaa' strange song while the screen showing some 'random' yet meaningful scenes. Tak ada. Movie ni plain.</w:t>
      </w:r>
    </w:p>
    <w:p>
      <w:r>
        <w:rPr>
          <w:b/>
          <w:u w:val="single"/>
        </w:rPr>
        <w:t>262855</w:t>
      </w:r>
    </w:p>
    <w:p>
      <w:r>
        <w:t>Prosecutors consider seeking death penalty against man accused of raping, killing his girlfriend’s 4-year-old son… https://t.co/FnEv47PSbf…</w:t>
      </w:r>
    </w:p>
    <w:p>
      <w:r>
        <w:rPr>
          <w:b/>
          <w:u w:val="single"/>
        </w:rPr>
        <w:t>262856</w:t>
      </w:r>
    </w:p>
    <w:p>
      <w:r>
        <w:t>Found a Transponder Snail!</w:t>
        <w:br/>
        <w:t>Ace and Luffy form an unbreakable wall in battle!</w:t>
        <w:br/>
        <w:t>https://t.co/VravI8ypgO https://t.co/Aq0vFZq76e</w:t>
      </w:r>
    </w:p>
    <w:p>
      <w:r>
        <w:rPr>
          <w:b/>
          <w:u w:val="single"/>
        </w:rPr>
        <w:t>262857</w:t>
      </w:r>
    </w:p>
    <w:p>
      <w:r>
        <w:t>Barely heading home now, gonna be home in like an hour.</w:t>
        <w:br/>
        <w:t>5k Prime team assembled. Let's hope UMG isn't pulling an April Fool's Prank lol</w:t>
      </w:r>
    </w:p>
    <w:p>
      <w:r>
        <w:rPr>
          <w:b/>
          <w:u w:val="single"/>
        </w:rPr>
        <w:t>262858</w:t>
      </w:r>
    </w:p>
    <w:p>
      <w:r>
        <w:t>i cant wait for spiderman homecoming this is the first time ive ever seen peter parker depicted accurately.</w:t>
      </w:r>
    </w:p>
    <w:p>
      <w:r>
        <w:rPr>
          <w:b/>
          <w:u w:val="single"/>
        </w:rPr>
        <w:t>262859</w:t>
      </w:r>
    </w:p>
    <w:p>
      <w:r>
        <w:t>End your week with #WalkingNetball! with #Amazing @AmandaMummyJaws @FCYMCA #StAnnes 1:15pm All Welcome! #Enjoyable! https://t.co/PpBD0Y0XPG</w:t>
      </w:r>
    </w:p>
    <w:p>
      <w:r>
        <w:rPr>
          <w:b/>
          <w:u w:val="single"/>
        </w:rPr>
        <w:t>262860</w:t>
      </w:r>
    </w:p>
    <w:p>
      <w:r>
        <w:t>Are naaaa all a can think about is how refreshing 2 jugs from kirks would be yet am sitting here unable to even move 🙁🙁</w:t>
      </w:r>
    </w:p>
    <w:p>
      <w:r>
        <w:rPr>
          <w:b/>
          <w:u w:val="single"/>
        </w:rPr>
        <w:t>262861</w:t>
      </w:r>
    </w:p>
    <w:p>
      <w:r>
        <w:t>Nigga got a job and started tweetin "unemployed friends are a burden and now he's unemployed he's dming me on some"nigga wass poppin"</w:t>
        <w:br/>
        <w:t>Me: https://t.co/T2whFRXFTw</w:t>
      </w:r>
    </w:p>
    <w:p>
      <w:r>
        <w:rPr>
          <w:b/>
          <w:u w:val="single"/>
        </w:rPr>
        <w:t>262862</w:t>
      </w:r>
    </w:p>
    <w:p>
      <w:r>
        <w:t>Today at the AFA-NIET is dedicated to these fabulous first-year students! They are flying the… https://t.co/qQNLPr8hLh</w:t>
      </w:r>
    </w:p>
    <w:p>
      <w:r>
        <w:rPr>
          <w:b/>
          <w:u w:val="single"/>
        </w:rPr>
        <w:t>262863</w:t>
      </w:r>
    </w:p>
    <w:p>
      <w:r>
        <w:t>A little obsessed with these marble hexagon coaster! #ad https://t.co/4tc6EQX17E https://t.co/4zAwzeVqPR</w:t>
      </w:r>
    </w:p>
    <w:p>
      <w:r>
        <w:rPr>
          <w:b/>
          <w:u w:val="single"/>
        </w:rPr>
        <w:t>262864</w:t>
      </w:r>
    </w:p>
    <w:p>
      <w:r>
        <w:t>I liked a @YouTube video https://t.co/ONBjTvUNCv DC Heat vs. Oprah Side Loser Picks up Girls in Dress!</w:t>
      </w:r>
    </w:p>
    <w:p>
      <w:r>
        <w:rPr>
          <w:b/>
          <w:u w:val="single"/>
        </w:rPr>
        <w:t>262865</w:t>
      </w:r>
    </w:p>
    <w:p>
      <w:r>
        <w:t>I've said it a million times... hockey people are the most 'normal' and really nice people you will come across on the pro athlete spectrum! https://t.co/XY5Uc6hPX8</w:t>
      </w:r>
    </w:p>
    <w:p>
      <w:r>
        <w:rPr>
          <w:b/>
          <w:u w:val="single"/>
        </w:rPr>
        <w:t>262866</w:t>
      </w:r>
    </w:p>
    <w:p>
      <w:r>
        <w:t>49,750 Americans will be diagnosed with oral or throat cancer this year. Early detection and treatment= critical! https://t.co/2eM9aIrFum</w:t>
      </w:r>
    </w:p>
    <w:p>
      <w:r>
        <w:rPr>
          <w:b/>
          <w:u w:val="single"/>
        </w:rPr>
        <w:t>262867</w:t>
      </w:r>
    </w:p>
    <w:p>
      <w:r>
        <w:t>Architecture student at Baltimore Design School, 19, mourned after fatal shooting https://t.co/qEY5IZJfiq https://t.co/5nIq14ilBu</w:t>
      </w:r>
    </w:p>
    <w:p>
      <w:r>
        <w:rPr>
          <w:b/>
          <w:u w:val="single"/>
        </w:rPr>
        <w:t>262868</w:t>
      </w:r>
    </w:p>
    <w:p>
      <w:r>
        <w:t>Ride safe this weekend from the whole motion team, just like D-Mac did whilst tackling the rock garden on his way... https://t.co/mwFT9nsjAC</w:t>
      </w:r>
    </w:p>
    <w:p>
      <w:r>
        <w:rPr>
          <w:b/>
          <w:u w:val="single"/>
        </w:rPr>
        <w:t>262869</w:t>
      </w:r>
    </w:p>
    <w:p>
      <w:r>
        <w:t>Economic basis for #Brexit: #deindustrialisation not #globalisation is key part of the story, Jim Tomlinson #EHS2017 https://t.co/xPApKz8h0a</w:t>
      </w:r>
    </w:p>
    <w:p>
      <w:r>
        <w:rPr>
          <w:b/>
          <w:u w:val="single"/>
        </w:rPr>
        <w:t>262870</w:t>
      </w:r>
    </w:p>
    <w:p>
      <w:r>
        <w:t>It's going down on April 19th@The Velvet Note!! Come and join me for a night of great music with my Special Guest Sa…https://t.co/4yGbS1rC6o</w:t>
      </w:r>
    </w:p>
    <w:p>
      <w:r>
        <w:rPr>
          <w:b/>
          <w:u w:val="single"/>
        </w:rPr>
        <w:t>262871</w:t>
      </w:r>
    </w:p>
    <w:p>
      <w:r>
        <w:t>Biltong, Beer, Salt &amp;amp; Vinegars crisps.... Sorted then, don't talk to me for the next 2 hours. Come on Red Men! #LFC</w:t>
      </w:r>
    </w:p>
    <w:p>
      <w:r>
        <w:rPr>
          <w:b/>
          <w:u w:val="single"/>
        </w:rPr>
        <w:t>262872</w:t>
      </w:r>
    </w:p>
    <w:p>
      <w:r>
        <w:t>The "White Helmets" have done plenty of proven hoaxes in the past.  Why would this event be any different?</w:t>
      </w:r>
    </w:p>
    <w:p>
      <w:r>
        <w:rPr>
          <w:b/>
          <w:u w:val="single"/>
        </w:rPr>
        <w:t>262873</w:t>
      </w:r>
    </w:p>
    <w:p>
      <w:r>
        <w:t>@Unpersuaded112 @realDonaldTrump @AcID60BeFcHvZEL Have no fear!  True Americans will fight for the right to speak freely and the Constitution.  Trolls automatically are irrelevant #Resist</w:t>
      </w:r>
    </w:p>
    <w:p>
      <w:r>
        <w:rPr>
          <w:b/>
          <w:u w:val="single"/>
        </w:rPr>
        <w:t>262874</w:t>
      </w:r>
    </w:p>
    <w:p>
      <w:r>
        <w:t>Ok @EfuaIsEnuf: I'm not perfect... Yes I do wrong.. I'm trying my best oo.. But it ain't good enough!!</w:t>
      </w:r>
    </w:p>
    <w:p>
      <w:r>
        <w:rPr>
          <w:b/>
          <w:u w:val="single"/>
        </w:rPr>
        <w:t>262875</w:t>
      </w:r>
    </w:p>
    <w:p>
      <w:r>
        <w:t>@EdAsante77 When it comes to the approximately 19,000 people reported missing in the District since 2012, 16 cases remain unsolved.</w:t>
      </w:r>
    </w:p>
    <w:p>
      <w:r>
        <w:rPr>
          <w:b/>
          <w:u w:val="single"/>
        </w:rPr>
        <w:t>262876</w:t>
      </w:r>
    </w:p>
    <w:p>
      <w:r>
        <w:t>What are the connections between stigma against women and sex workers? @valeria_wants offers her views. https://t.co/kJi5tlOi6n</w:t>
      </w:r>
    </w:p>
    <w:p>
      <w:r>
        <w:rPr>
          <w:b/>
          <w:u w:val="single"/>
        </w:rPr>
        <w:t>262877</w:t>
      </w:r>
    </w:p>
    <w:p>
      <w:r>
        <w:t>SO YOU #ONGOOD2?? ONLY ONE WAY TO FIND OUT!!!! FOLLOW ME CLOSELY. GO》》》》</w:t>
        <w:br/>
        <w:t>https://t.co/p2O7j1pAuM.SHARE</w:t>
        <w:br/>
        <w:t>MY 5… https://t.co/KZZ14qtFCU</w:t>
      </w:r>
    </w:p>
    <w:p>
      <w:r>
        <w:rPr>
          <w:b/>
          <w:u w:val="single"/>
        </w:rPr>
        <w:t>262878</w:t>
      </w:r>
    </w:p>
    <w:p>
      <w:r>
        <w:t>@charlieprry Best part of today? Your song CHAINED TO THE RHYTHM by @KATYPERRY is about to play on KJ103! https://t.co/G0fLG310sR</w:t>
      </w:r>
    </w:p>
    <w:p>
      <w:r>
        <w:rPr>
          <w:b/>
          <w:u w:val="single"/>
        </w:rPr>
        <w:t>262879</w:t>
      </w:r>
    </w:p>
    <w:p>
      <w:r>
        <w:t>There is so much confusion and so many assumptions about Advance Directives that can cause stress and heartache... https://t.co/JEMZIHm8yQ</w:t>
      </w:r>
    </w:p>
    <w:p>
      <w:r>
        <w:rPr>
          <w:b/>
          <w:u w:val="single"/>
        </w:rPr>
        <w:t>262880</w:t>
      </w:r>
    </w:p>
    <w:p>
      <w:r>
        <w:t>We are going up! I just guided Chebby FC to 2nd place in Non-League C https://t.co/AtJZiNiIg4 [Free Edition]</w:t>
      </w:r>
    </w:p>
    <w:p>
      <w:r>
        <w:rPr>
          <w:b/>
          <w:u w:val="single"/>
        </w:rPr>
        <w:t>262881</w:t>
      </w:r>
    </w:p>
    <w:p>
      <w:r>
        <w:t>Exciting? Guess that is one word for it. I lean towards different words...like terrifying, embarrassing, ludicrous, regressive. #meh #Trump https://t.co/O3hXSiq7J8</w:t>
      </w:r>
    </w:p>
    <w:p>
      <w:r>
        <w:rPr>
          <w:b/>
          <w:u w:val="single"/>
        </w:rPr>
        <w:t>262882</w:t>
      </w:r>
    </w:p>
    <w:p>
      <w:r>
        <w:t>Use the OFFICIAL HASHTAG: #CHROMA2017 when you post about the grandest color music festival in the metro that's coming up tomorrow. 🎉 💜💙💚💛❤️ https://t.co/br2Oq7Gz9I</w:t>
      </w:r>
    </w:p>
    <w:p>
      <w:r>
        <w:rPr>
          <w:b/>
          <w:u w:val="single"/>
        </w:rPr>
        <w:t>262883</w:t>
      </w:r>
    </w:p>
    <w:p>
      <w:r>
        <w:t>I liked a @YouTube video from @bornfreetweets https://t.co/n3ThQpzHv8 The Nameless Fighting Game Show EP05: IS DAMAGE TOO HIGH IN</w:t>
      </w:r>
    </w:p>
    <w:p>
      <w:r>
        <w:rPr>
          <w:b/>
          <w:u w:val="single"/>
        </w:rPr>
        <w:t>262884</w:t>
      </w:r>
    </w:p>
    <w:p>
      <w:r>
        <w:t>@MochaUson Enjoy you holiday Leni then face impeachment on your return. Meanwhile in Luneta #PalitBiseRally</w:t>
      </w:r>
    </w:p>
    <w:p>
      <w:r>
        <w:rPr>
          <w:b/>
          <w:u w:val="single"/>
        </w:rPr>
        <w:t>262885</w:t>
      </w:r>
    </w:p>
    <w:p>
      <w:r>
        <w:t>#fashion #style Women Clothing Stores  - You Can Open The App&amp;amp;Rsquo - https://t.co/tPOTEXuGc4 Second category is ... https://t.co/akmBE9WgAP</w:t>
      </w:r>
    </w:p>
    <w:p>
      <w:r>
        <w:rPr>
          <w:b/>
          <w:u w:val="single"/>
        </w:rPr>
        <w:t>262886</w:t>
      </w:r>
    </w:p>
    <w:p>
      <w:r>
        <w:t>@SbredsFarm @AChillyPepper Might have to find vole traps too. I like my beets too much to share them.</w:t>
      </w:r>
    </w:p>
    <w:p>
      <w:r>
        <w:rPr>
          <w:b/>
          <w:u w:val="single"/>
        </w:rPr>
        <w:t>262887</w:t>
      </w:r>
    </w:p>
    <w:p>
      <w:r>
        <w:t>@MrTLexify I REALLY wanna know what their emblem looked like. Were they trying to prevent you from playing the game the entire time?</w:t>
      </w:r>
    </w:p>
    <w:p>
      <w:r>
        <w:rPr>
          <w:b/>
          <w:u w:val="single"/>
        </w:rPr>
        <w:t>262888</w:t>
      </w:r>
    </w:p>
    <w:p>
      <w:r>
        <w:t>@DonaldJTrumpJr @realDonaldTrump Remember when you callously called Syrian refugees  poisoned Skittles? We do. Not so funny now, huh? https://t.co/YrT6Lf3fTJ</w:t>
      </w:r>
    </w:p>
    <w:p>
      <w:r>
        <w:rPr>
          <w:b/>
          <w:u w:val="single"/>
        </w:rPr>
        <w:t>262889</w:t>
      </w:r>
    </w:p>
    <w:p>
      <w:r>
        <w:t>@aradwanski Party's spend 60k per internal poll and can't get that level of accuracy!  Forum must have some magic formula:)</w:t>
      </w:r>
    </w:p>
    <w:p>
      <w:r>
        <w:rPr>
          <w:b/>
          <w:u w:val="single"/>
        </w:rPr>
        <w:t>262890</w:t>
      </w:r>
    </w:p>
    <w:p>
      <w:r>
        <w:t>@freakshowtyler Yeah don't stop hoping for it, and you can always contact the arena asking them to double check for you 😊</w:t>
      </w:r>
    </w:p>
    <w:p>
      <w:r>
        <w:rPr>
          <w:b/>
          <w:u w:val="single"/>
        </w:rPr>
        <w:t>262891</w:t>
      </w:r>
    </w:p>
    <w:p>
      <w:r>
        <w:t>The latest Mudlife Crisis Daily! https://t.co/2dAWqpDYvj Thanks to @ANWakbarism @evolutionarypsy @groovesplat #paleo #glutenfree</w:t>
      </w:r>
    </w:p>
    <w:p>
      <w:r>
        <w:rPr>
          <w:b/>
          <w:u w:val="single"/>
        </w:rPr>
        <w:t>262892</w:t>
      </w:r>
    </w:p>
    <w:p>
      <w:r>
        <w:t>Fluffy Faux Rabbit Fur PomPom Ball Key Chain Key Ring Handbag Car Pendant Charm https://t.co/nYHb9CSipX https://t.co/KmWY0ecnTL</w:t>
      </w:r>
    </w:p>
    <w:p>
      <w:r>
        <w:rPr>
          <w:b/>
          <w:u w:val="single"/>
        </w:rPr>
        <w:t>262893</w:t>
      </w:r>
    </w:p>
    <w:p>
      <w:r>
        <w:t>Spokane giving free/ Uber rides! The WW888 promo code on Uber gives 50 dollars off. Try that Lyft! Tasty promo. https://t.co/dU1rCIUSnq https://t.co/WzhFEPIDpu</w:t>
      </w:r>
    </w:p>
    <w:p>
      <w:r>
        <w:rPr>
          <w:b/>
          <w:u w:val="single"/>
        </w:rPr>
        <w:t>262894</w:t>
      </w:r>
    </w:p>
    <w:p>
      <w:r>
        <w:t>Art - Art Therapy - Art Activism  https://t.co/Z8MPMQCixA  news and blogs from artists, art therapists, and activists. #vitalizeone</w:t>
      </w:r>
    </w:p>
    <w:p>
      <w:r>
        <w:rPr>
          <w:b/>
          <w:u w:val="single"/>
        </w:rPr>
        <w:t>262895</w:t>
      </w:r>
    </w:p>
    <w:p>
      <w:r>
        <w:t>Join our #OpenDay noon to 4pm -so much to do on #Bankside @Tate @The_Globe @boroughmarket @VisitBankside #Shakespeare #Marlowe #Archaeology https://t.co/MWwIYfY7iL</w:t>
      </w:r>
    </w:p>
    <w:p>
      <w:r>
        <w:rPr>
          <w:b/>
          <w:u w:val="single"/>
        </w:rPr>
        <w:t>262896</w:t>
      </w:r>
    </w:p>
    <w:p>
      <w:r>
        <w:t>Spring encapsulated in a #Warwickshire cherry tree. St Mary Magdalen Tanworth-in-Arden https://t.co/SAd3VBMSJD</w:t>
      </w:r>
    </w:p>
    <w:p>
      <w:r>
        <w:rPr>
          <w:b/>
          <w:u w:val="single"/>
        </w:rPr>
        <w:t>262897</w:t>
      </w:r>
    </w:p>
    <w:p>
      <w:r>
        <w:t>SMOKEDOUTKOFFIN RADIO!</w:t>
        <w:br/>
        <w:t>Styles P Lean (Featuring Fiend) https://t.co/3EgGJlGAAx</w:t>
        <w:br/>
        <w:t>https://t.co/gUY8Bpu3f4</w:t>
      </w:r>
    </w:p>
    <w:p>
      <w:r>
        <w:rPr>
          <w:b/>
          <w:u w:val="single"/>
        </w:rPr>
        <w:t>262898</w:t>
      </w:r>
    </w:p>
    <w:p>
      <w:r>
        <w:t>Who's looking forward to seeing @SJBirkinshaw talk at @wilfscafe on 18 May? Answer: We are. Tickets for sale on our website. #running</w:t>
      </w:r>
    </w:p>
    <w:p>
      <w:r>
        <w:rPr>
          <w:b/>
          <w:u w:val="single"/>
        </w:rPr>
        <w:t>262899</w:t>
      </w:r>
    </w:p>
    <w:p>
      <w:r>
        <w:t>Iowa Sen. Dan Dawson said the bill aims to create consistency on juvenile records #ialegis #SWIowa #911transparency</w:t>
        <w:br/>
        <w:t>https://t.co/eBUVu120qI</w:t>
      </w:r>
    </w:p>
    <w:p>
      <w:r>
        <w:rPr>
          <w:b/>
          <w:u w:val="single"/>
        </w:rPr>
        <w:t>262900</w:t>
      </w:r>
    </w:p>
    <w:p>
      <w:r>
        <w:t>@GeorgeHawkinsDC Remember what inspires to do what we do. Clean water is a legacy. https://t.co/6qZpujTuiy</w:t>
      </w:r>
    </w:p>
    <w:p>
      <w:r>
        <w:rPr>
          <w:b/>
          <w:u w:val="single"/>
        </w:rPr>
        <w:t>262901</w:t>
      </w:r>
    </w:p>
    <w:p>
      <w:r>
        <w:t>Drinking a So Happens It's Tuesday (2016) by @thebruery @ Patrick's Speak Easy — https://t.co/zkvYL52B49</w:t>
      </w:r>
    </w:p>
    <w:p>
      <w:r>
        <w:rPr>
          <w:b/>
          <w:u w:val="single"/>
        </w:rPr>
        <w:t>262902</w:t>
      </w:r>
    </w:p>
    <w:p>
      <w:r>
        <w:t>OMG it's been exactly a year since I saw 5SOS. It's gone so quick, I love those boys. Please come back 💕</w:t>
      </w:r>
    </w:p>
    <w:p>
      <w:r>
        <w:rPr>
          <w:b/>
          <w:u w:val="single"/>
        </w:rPr>
        <w:t>262903</w:t>
      </w:r>
    </w:p>
    <w:p>
      <w:r>
        <w:t>@neekers_92 @corn_cwm Yeah, reading the thread she said she stopped following the Oilers after her players left. cheer the crest in front not the name in the back</w:t>
      </w:r>
    </w:p>
    <w:p>
      <w:r>
        <w:rPr>
          <w:b/>
          <w:u w:val="single"/>
        </w:rPr>
        <w:t>262904</w:t>
      </w:r>
    </w:p>
    <w:p>
      <w:r>
        <w:t>Every Conserv, Repub clutching their pearls tonight over justified airstrike who said last yr "but Obama will do nothing!" are hypocrites.0</w:t>
      </w:r>
    </w:p>
    <w:p>
      <w:r>
        <w:rPr>
          <w:b/>
          <w:u w:val="single"/>
        </w:rPr>
        <w:t>262905</w:t>
      </w:r>
    </w:p>
    <w:p>
      <w:r>
        <w:t>Five media tech trends from March | News | https://t.co/UPyluOLWLJ https://t.co/d4v2RejweX via @FIPPWorld</w:t>
      </w:r>
    </w:p>
    <w:p>
      <w:r>
        <w:rPr>
          <w:b/>
          <w:u w:val="single"/>
        </w:rPr>
        <w:t>262906</w:t>
      </w:r>
    </w:p>
    <w:p>
      <w:r>
        <w:t>“Arnie would know there’s cameras and microphones about – but why would he care, if you’re allowed to do it?”</w:t>
        <w:br/>
        <w:br/>
        <w:t>https://t.co/JOnLurhMvC https://t.co/KcEz5IwhGv</w:t>
      </w:r>
    </w:p>
    <w:p>
      <w:r>
        <w:rPr>
          <w:b/>
          <w:u w:val="single"/>
        </w:rPr>
        <w:t>262907</w:t>
      </w:r>
    </w:p>
    <w:p>
      <w:r>
        <w:t>FAO - News Article: IRRI and FAO step up joint efforts to globally bolster sustainable rice production https://t.co/h0mdAkDH5q</w:t>
      </w:r>
    </w:p>
    <w:p>
      <w:r>
        <w:rPr>
          <w:b/>
          <w:u w:val="single"/>
        </w:rPr>
        <w:t>262908</w:t>
      </w:r>
    </w:p>
    <w:p>
      <w:r>
        <w:t>In 3 hour I will be live with my Autism Awareness Stream. Do remember I am not an expert on this subject, but care deeply about it. &amp;lt;3</w:t>
      </w:r>
    </w:p>
    <w:p>
      <w:r>
        <w:rPr>
          <w:b/>
          <w:u w:val="single"/>
        </w:rPr>
        <w:t>262909</w:t>
      </w:r>
    </w:p>
    <w:p>
      <w:r>
        <w:t>H.E. Mr. Nadir Patel, High Commissioner, High Commission of Canada speaking @ Ambassador's Meet at PHD House, New Delhi. https://t.co/MdBZHFwMIF</w:t>
      </w:r>
    </w:p>
    <w:p>
      <w:r>
        <w:rPr>
          <w:b/>
          <w:u w:val="single"/>
        </w:rPr>
        <w:t>262910</w:t>
      </w:r>
    </w:p>
    <w:p>
      <w:r>
        <w:t>If attorney general who publicly denounced the inconstitutional move,doesn't remove the culprits afterwards, it will mean she is a complicit</w:t>
      </w:r>
    </w:p>
    <w:p>
      <w:r>
        <w:rPr>
          <w:b/>
          <w:u w:val="single"/>
        </w:rPr>
        <w:t>262911</w:t>
      </w:r>
    </w:p>
    <w:p>
      <w:r>
        <w:t>Excited to have this @sierranevada and @karlstraussbeer collaboration in the #bottleshop !</w:t>
        <w:br/>
        <w:t>#suttercreekprovisions... https://t.co/KtnzvodBiy</w:t>
      </w:r>
    </w:p>
    <w:p>
      <w:r>
        <w:rPr>
          <w:b/>
          <w:u w:val="single"/>
        </w:rPr>
        <w:t>262912</w:t>
      </w:r>
    </w:p>
    <w:p>
      <w:r>
        <w:t>@CraigRSawyer I have studied mkultra mind control child sex slave program for many years Craig. I want to help please! Contact me I can help</w:t>
      </w:r>
    </w:p>
    <w:p>
      <w:r>
        <w:rPr>
          <w:b/>
          <w:u w:val="single"/>
        </w:rPr>
        <w:t>262913</w:t>
      </w:r>
    </w:p>
    <w:p>
      <w:r>
        <w:t>I had such a great time @LabsAtLightCity . I never imaged that I would meet such great people under one roof! Who knew?! #UMES_RYS17</w:t>
      </w:r>
    </w:p>
    <w:p>
      <w:r>
        <w:rPr>
          <w:b/>
          <w:u w:val="single"/>
        </w:rPr>
        <w:t>262914</w:t>
      </w:r>
    </w:p>
    <w:p>
      <w:r>
        <w:t>there is no such thing as a right-libertarian, he is a moron who doesn't know he really is a neoliberal.</w:t>
      </w:r>
    </w:p>
    <w:p>
      <w:r>
        <w:rPr>
          <w:b/>
          <w:u w:val="single"/>
        </w:rPr>
        <w:t>262915</w:t>
      </w:r>
    </w:p>
    <w:p>
      <w:r>
        <w:t>"As spirits roam the neighborhoods at night,</w:t>
        <w:br/>
        <w:t>Let loose upon the Earth till it be light..." - Nicholas Gordon #quote #motivation #quotes #fo…</w:t>
      </w:r>
    </w:p>
    <w:p>
      <w:r>
        <w:rPr>
          <w:b/>
          <w:u w:val="single"/>
        </w:rPr>
        <w:t>262916</w:t>
      </w:r>
    </w:p>
    <w:p>
      <w:r>
        <w:t>the wonderful thing about my life is I don't exist for you anymore, I don't exist to piss you off, I don't think of you with any move I make</w:t>
      </w:r>
    </w:p>
    <w:p>
      <w:r>
        <w:rPr>
          <w:b/>
          <w:u w:val="single"/>
        </w:rPr>
        <w:t>262917</w:t>
      </w:r>
    </w:p>
    <w:p>
      <w:r>
        <w:t>i stg i'm such a relatable person. 😂 i can have deep ass conversations with people i never talk to. 🤷🏽‍♀️🤷🏽‍♀️😂</w:t>
      </w:r>
    </w:p>
    <w:p>
      <w:r>
        <w:rPr>
          <w:b/>
          <w:u w:val="single"/>
        </w:rPr>
        <w:t>262918</w:t>
      </w:r>
    </w:p>
    <w:p>
      <w:r>
        <w:t>@NCtrump42 @mickelsonrm @PhilyssaG78 @RagesFury @freddy3frontera @njm4250 @JoeDemocratSays @Cernovich There is a lot more jerks to expose.</w:t>
      </w:r>
    </w:p>
    <w:p>
      <w:r>
        <w:rPr>
          <w:b/>
          <w:u w:val="single"/>
        </w:rPr>
        <w:t>262919</w:t>
      </w:r>
    </w:p>
    <w:p>
      <w:r>
        <w:t>@AJHanus18 @whjones1998 @Style03Killer @INIKIATHEKINGXX @RockstarGames @thehilife8o8 @GTA_Melli @GTAsnapmatichub Probably the Duke O Death, another adversary mode, and maybe some more discounts and double money and RP or something</w:t>
      </w:r>
    </w:p>
    <w:p>
      <w:r>
        <w:rPr>
          <w:b/>
          <w:u w:val="single"/>
        </w:rPr>
        <w:t>262920</w:t>
      </w:r>
    </w:p>
    <w:p>
      <w:r>
        <w:t>@Angelab0424 @Kathy_Porter @CuddyAnnie @Eziliveve @DyadofDelphi @Na0sGlass @SwordofVega Should have come and gotten me...</w:t>
        <w:br/>
        <w:br/>
        <w:t>&amp;lt;shakily sheaths blade, looking for Michael&amp;gt; @SwordofVega</w:t>
      </w:r>
    </w:p>
    <w:p>
      <w:r>
        <w:rPr>
          <w:b/>
          <w:u w:val="single"/>
        </w:rPr>
        <w:t>262921</w:t>
      </w:r>
    </w:p>
    <w:p>
      <w:r>
        <w:t>Blake Lively, Kerry Washington or Jennifer Aniston: Vote for the All-Time Best Dressed Star at the Emmys! https://t.co/t4Rv4Ar23Y</w:t>
      </w:r>
    </w:p>
    <w:p>
      <w:r>
        <w:rPr>
          <w:b/>
          <w:u w:val="single"/>
        </w:rPr>
        <w:t>262922</w:t>
      </w:r>
    </w:p>
    <w:p>
      <w:r>
        <w:t>There's an inherent instability in the atmosphere today, but y... More for Gemini https://t.co/0QAlHwxvyY</w:t>
      </w:r>
    </w:p>
    <w:p>
      <w:r>
        <w:rPr>
          <w:b/>
          <w:u w:val="single"/>
        </w:rPr>
        <w:t>262923</w:t>
      </w:r>
    </w:p>
    <w:p>
      <w:r>
        <w:t>Das heutige Fitness YouTube Video in Deutschland betroffen.「Power Music Workout」's 『I KIssed a Girl (Workout Mix)』 https://t.co/td0tZX1c1I</w:t>
      </w:r>
    </w:p>
    <w:p>
      <w:r>
        <w:rPr>
          <w:b/>
          <w:u w:val="single"/>
        </w:rPr>
        <w:t>262924</w:t>
      </w:r>
    </w:p>
    <w:p>
      <w:r>
        <w:t>The Syria attacks have brought the futures down a little but at least we know if the Dow futures ever drop 1,000 points Icahn will step in👍🏻</w:t>
      </w:r>
    </w:p>
    <w:p>
      <w:r>
        <w:rPr>
          <w:b/>
          <w:u w:val="single"/>
        </w:rPr>
        <w:t>262925</w:t>
      </w:r>
    </w:p>
    <w:p>
      <w:r>
        <w:t>Remember to tune in to @MFM926 for TopTalk at 14:30 and learn more about the museum's Art Walk initiative.</w:t>
      </w:r>
    </w:p>
    <w:p>
      <w:r>
        <w:rPr>
          <w:b/>
          <w:u w:val="single"/>
        </w:rPr>
        <w:t>262926</w:t>
      </w:r>
    </w:p>
    <w:p>
      <w:r>
        <w:t>Travel Organizer Toiletry Makeup Cosmetics Hanging Shaving Kit Storage Bag XX https://t.co/aya7cZ1xqk https://t.co/Z3Sw6SrqTv</w:t>
      </w:r>
    </w:p>
    <w:p>
      <w:r>
        <w:rPr>
          <w:b/>
          <w:u w:val="single"/>
        </w:rPr>
        <w:t>262927</w:t>
      </w:r>
    </w:p>
    <w:p>
      <w:r>
        <w:t>ICYMI: Two big commitments so far today! @PeoriaFootball Peoria 2018 QB @coran_taylor Coran Taylor to #Illinois https://t.co/VAbZxFCFQr https://t.co/ikUkAWTQHm</w:t>
      </w:r>
    </w:p>
    <w:p>
      <w:r>
        <w:rPr>
          <w:b/>
          <w:u w:val="single"/>
        </w:rPr>
        <w:t>262928</w:t>
      </w:r>
    </w:p>
    <w:p>
      <w:r>
        <w:t>A #beforeandafter from today! Enjoy them Ashleigh! #sarahvictorbeauty #glastonburyct… https://t.co/cOLE1UlK3u</w:t>
      </w:r>
    </w:p>
    <w:p>
      <w:r>
        <w:rPr>
          <w:b/>
          <w:u w:val="single"/>
        </w:rPr>
        <w:t>262929</w:t>
      </w:r>
    </w:p>
    <w:p>
      <w:r>
        <w:t>@unstoppablebaby To disrupt the other team's defense. I guess? Team's are out checking Steph and Klay</w:t>
      </w:r>
    </w:p>
    <w:p>
      <w:r>
        <w:rPr>
          <w:b/>
          <w:u w:val="single"/>
        </w:rPr>
        <w:t>262930</w:t>
      </w:r>
    </w:p>
    <w:p>
      <w:r>
        <w:t>Arlington Forretress available until 06:24:48pm (59m 32s). Bug Bite / Earthquake (66.7% - 11/4/15) https://t.co/0kOIEm8IwQ</w:t>
      </w:r>
    </w:p>
    <w:p>
      <w:r>
        <w:rPr>
          <w:b/>
          <w:u w:val="single"/>
        </w:rPr>
        <w:t>262931</w:t>
      </w:r>
    </w:p>
    <w:p>
      <w:r>
        <w:t>Altman Z-Score Analysis for Rio Tinto plc Sponsored ADR (RIO) #altmanzscore https://t.co/AVGl4KedYq https://t.co/SLWR9kzVuH</w:t>
      </w:r>
    </w:p>
    <w:p>
      <w:r>
        <w:rPr>
          <w:b/>
          <w:u w:val="single"/>
        </w:rPr>
        <w:t>262932</w:t>
      </w:r>
    </w:p>
    <w:p>
      <w:r>
        <w:t>#HIVtesting should be seen as routine practice, says NICE in new draft quality standard https://t.co/fKa4ZzluKc #HIV MT @NICEcomms  UK https://t.co/11M6lGTSHr</w:t>
      </w:r>
    </w:p>
    <w:p>
      <w:r>
        <w:rPr>
          <w:b/>
          <w:u w:val="single"/>
        </w:rPr>
        <w:t>262933</w:t>
      </w:r>
    </w:p>
    <w:p>
      <w:r>
        <w:t>@manchester_ukip how stupid, now that he is in a ultra safe seat perhaps he is talking of himself. https://t.co/3T8CwS6I3G</w:t>
      </w:r>
    </w:p>
    <w:p>
      <w:r>
        <w:rPr>
          <w:b/>
          <w:u w:val="single"/>
        </w:rPr>
        <w:t>262934</w:t>
      </w:r>
    </w:p>
    <w:p>
      <w:r>
        <w:t>Traffic Advisory: Watch for lane restrictions at MC 85 and Verrado Way from 4/3 through 4/6, 7a to 5p for a four-way stop sign installation. https://t.co/VasiOgyHJC</w:t>
      </w:r>
    </w:p>
    <w:p>
      <w:r>
        <w:rPr>
          <w:b/>
          <w:u w:val="single"/>
        </w:rPr>
        <w:t>262935</w:t>
      </w:r>
    </w:p>
    <w:p>
      <w:r>
        <w:t>@TheGZeus @Abstruse @SupesXKryptonit @Pramas "One woman will be chosen to write for the Lost Citadel RPG...and as part of a paid contract." Not sure what's unclear about that.</w:t>
      </w:r>
    </w:p>
    <w:p>
      <w:r>
        <w:rPr>
          <w:b/>
          <w:u w:val="single"/>
        </w:rPr>
        <w:t>262936</w:t>
      </w:r>
    </w:p>
    <w:p>
      <w:r>
        <w:t>Varioussegments of pampered Delhijans (encroachers,land mafia,dysfunctional&amp;amp; corrupt publicservants) r all cohorts of UrbanNaxal Kanjarwal https://t.co/abJeyDFdJS</w:t>
      </w:r>
    </w:p>
    <w:p>
      <w:r>
        <w:rPr>
          <w:b/>
          <w:u w:val="single"/>
        </w:rPr>
        <w:t>262937</w:t>
      </w:r>
    </w:p>
    <w:p>
      <w:r>
        <w:t>@fluffybasil @KittyHavenNY @ElDiabloZoe @jinksthecat1 @JethroKitty @TheRealOtisFuzz @lampwireslayer Fankew bootiful Basil! 😻😽</w:t>
        <w:br/>
        <w:t>Yes, I guess so and mum says I'll learn the patter. But it's soo boring inside.</w:t>
      </w:r>
    </w:p>
    <w:p>
      <w:r>
        <w:rPr>
          <w:b/>
          <w:u w:val="single"/>
        </w:rPr>
        <w:t>262938</w:t>
      </w:r>
    </w:p>
    <w:p>
      <w:r>
        <w:t>Flats near Hebbal: Apartments-Houses for Sale - A true impression is created when what the… https://t.co/VyBWcee710</w:t>
      </w:r>
    </w:p>
    <w:p>
      <w:r>
        <w:rPr>
          <w:b/>
          <w:u w:val="single"/>
        </w:rPr>
        <w:t>262939</w:t>
      </w:r>
    </w:p>
    <w:p>
      <w:r>
        <w:t>"Farhad’s and Mike’s Week in Tech: When Twitter Confuses and Facebook Copies" by FARHAD MANJOO and MIKE ISAAC via … https://t.co/n0XwzcMOxB</w:t>
      </w:r>
    </w:p>
    <w:p>
      <w:r>
        <w:rPr>
          <w:b/>
          <w:u w:val="single"/>
        </w:rPr>
        <w:t>262940</w:t>
      </w:r>
    </w:p>
    <w:p>
      <w:r>
        <w:t>Guys, I wrote  small letter of thanks to everybody I love ❤️ and you can read it here: https://t.co/hFfNBcmhwb #love</w:t>
      </w:r>
    </w:p>
    <w:p>
      <w:r>
        <w:rPr>
          <w:b/>
          <w:u w:val="single"/>
        </w:rPr>
        <w:t>262941</w:t>
      </w:r>
    </w:p>
    <w:p>
      <w:r>
        <w:t>Arthur has heard from a friend I'm on a short list of possibles to throw out the first pitch for The City Limits opening day this week!</w:t>
      </w:r>
    </w:p>
    <w:p>
      <w:r>
        <w:rPr>
          <w:b/>
          <w:u w:val="single"/>
        </w:rPr>
        <w:t>262942</w:t>
      </w:r>
    </w:p>
    <w:p>
      <w:r>
        <w:t>@SonicOrbStudios in the meantime we want to give you a complimentary, lifetime Premium subscription. Email me for the log in credentials.</w:t>
      </w:r>
    </w:p>
    <w:p>
      <w:r>
        <w:rPr>
          <w:b/>
          <w:u w:val="single"/>
        </w:rPr>
        <w:t>262943</w:t>
      </w:r>
    </w:p>
    <w:p>
      <w:r>
        <w:t>@ScalyJustice They really can be. I don't like humans. Most of them scare me because I can't understand their logic ;0;</w:t>
      </w:r>
    </w:p>
    <w:p>
      <w:r>
        <w:rPr>
          <w:b/>
          <w:u w:val="single"/>
        </w:rPr>
        <w:t>262944</w:t>
      </w:r>
    </w:p>
    <w:p>
      <w:r>
        <w:t>@natdauginis You look amaaaaaazing in your profile pic 😍🙌🏼 congrats on all the hard work it definitely shows!!!</w:t>
      </w:r>
    </w:p>
    <w:p>
      <w:r>
        <w:rPr>
          <w:b/>
          <w:u w:val="single"/>
        </w:rPr>
        <w:t>262945</w:t>
      </w:r>
    </w:p>
    <w:p>
      <w:r>
        <w:t>Iraq war WMD 2.0 @nytimes Bad journalism  cheerleading #TrumpFaketears @ResistTrumpTues Enough distraction! Back... https://t.co/jxBvmY0j0m</w:t>
      </w:r>
    </w:p>
    <w:p>
      <w:r>
        <w:rPr>
          <w:b/>
          <w:u w:val="single"/>
        </w:rPr>
        <w:t>262946</w:t>
      </w:r>
    </w:p>
    <w:p>
      <w:r>
        <w:t xml:space="preserve">Enak nihh liquid  caplin_distribution @adietio thanks mach5vaporprime </w:t>
        <w:br/>
        <w:t>#vape😍</w:t>
        <w:br/>
        <w:t xml:space="preserve">#vaping💨 </w:t>
        <w:br/>
        <w:t>#vape💨💨💨… https://t.co/TQnkO3lC8s</w:t>
      </w:r>
    </w:p>
    <w:p>
      <w:r>
        <w:rPr>
          <w:b/>
          <w:u w:val="single"/>
        </w:rPr>
        <w:t>262947</w:t>
      </w:r>
    </w:p>
    <w:p>
      <w:r>
        <w:t>Literal</w:t>
        <w:br/>
        <w:t>100% real no fake</w:t>
        <w:br/>
        <w:t>🤣🤣🤣🤣</w:t>
        <w:br/>
        <w:t>#SingOfTheTime #HarryDay #VenezuelaIsReadyHS1 https://t.co/qQyjXqEbRl</w:t>
      </w:r>
    </w:p>
    <w:p>
      <w:r>
        <w:rPr>
          <w:b/>
          <w:u w:val="single"/>
        </w:rPr>
        <w:t>262948</w:t>
      </w:r>
    </w:p>
    <w:p>
      <w:r>
        <w:t>my dad left craigslist up on he was looking at a baby stroller and a pair of jordans, should i be worried??????</w:t>
      </w:r>
    </w:p>
    <w:p>
      <w:r>
        <w:rPr>
          <w:b/>
          <w:u w:val="single"/>
        </w:rPr>
        <w:t>262949</w:t>
      </w:r>
    </w:p>
    <w:p>
      <w:r>
        <w:t>@ArvindKejriwal reaso of failure in 3 states is insulting saints.nature harshly punishes when u throw stones on innocent Saints.</w:t>
      </w:r>
    </w:p>
    <w:p>
      <w:r>
        <w:rPr>
          <w:b/>
          <w:u w:val="single"/>
        </w:rPr>
        <w:t>262950</w:t>
      </w:r>
    </w:p>
    <w:p>
      <w:r>
        <w:t>“Consider it nothing but joy, my brothers and sisters, whenever you fall into various trials. Be assured that the …” https://t.co/sF42tgQn2H</w:t>
      </w:r>
    </w:p>
    <w:p>
      <w:r>
        <w:rPr>
          <w:b/>
          <w:u w:val="single"/>
        </w:rPr>
        <w:t>262951</w:t>
      </w:r>
    </w:p>
    <w:p>
      <w:r>
        <w:t xml:space="preserve">Live #MotoG5 - Launch Event | 4th April #MotoG5TodayLaunch </w:t>
        <w:br/>
        <w:t xml:space="preserve">#MotoG5Today #MotoG5Video @Moto_IND @motorola </w:t>
        <w:br/>
        <w:br/>
        <w:t>https://t.co/L8DX8rLPYE https://t.co/Nw45KZaJEe</w:t>
      </w:r>
    </w:p>
    <w:p>
      <w:r>
        <w:rPr>
          <w:b/>
          <w:u w:val="single"/>
        </w:rPr>
        <w:t>262952</w:t>
      </w:r>
    </w:p>
    <w:p>
      <w:r>
        <w:t>Who needs California. Guy with surfboard in Highgate Ponds. (No waves tho') 😯#London https://t.co/aB9XoOBdQv</w:t>
      </w:r>
    </w:p>
    <w:p>
      <w:r>
        <w:rPr>
          <w:b/>
          <w:u w:val="single"/>
        </w:rPr>
        <w:t>262953</w:t>
      </w:r>
    </w:p>
    <w:p>
      <w:r>
        <w:t>#ElectroHarmonix Nano Signal Pad Attenuator Guitar Effects Pedal...</w:t>
        <w:br/>
        <w:t>Features:</w:t>
        <w:br/>
        <w:t>- True bypass.</w:t>
        <w:br/>
        <w:t>-… https://t.co/OeD3AXqSTc</w:t>
      </w:r>
    </w:p>
    <w:p>
      <w:r>
        <w:rPr>
          <w:b/>
          <w:u w:val="single"/>
        </w:rPr>
        <w:t>262954</w:t>
      </w:r>
    </w:p>
    <w:p>
      <w:r>
        <w:t>#Dratini ♀ 82.2% (12/13/12)</w:t>
        <w:br/>
        <w:t>Moves: [Iron Tail | Twister]</w:t>
        <w:br/>
        <w:t>City: [Lombard]</w:t>
        <w:br/>
        <w:t>Timer: [06:58:46pm]-(27m 24s) https://t.co/ODpVtTSY0o</w:t>
      </w:r>
    </w:p>
    <w:p>
      <w:r>
        <w:rPr>
          <w:b/>
          <w:u w:val="single"/>
        </w:rPr>
        <w:t>262955</w:t>
      </w:r>
    </w:p>
    <w:p>
      <w:r>
        <w:t>If there's 1 Darts gig you do not want to miss in 2017 it's this @Wayne501Mardle @ColinJawsLloyd @KDeller138 @BobbyGeorge180 @jloweprodart https://t.co/7E08g7B1rL</w:t>
      </w:r>
    </w:p>
    <w:p>
      <w:r>
        <w:rPr>
          <w:b/>
          <w:u w:val="single"/>
        </w:rPr>
        <w:t>262956</w:t>
      </w:r>
    </w:p>
    <w:p>
      <w:r>
        <w:t>Bitcoin Sportsbook 100% Deposit Bonus ⚽️🏀🏈🎾⚾ We will match your first deposit bitcoin-for-bitcoin up to 5 $BTC via → https://t.co/NjDU80Kkjh https://t.co/Jp3dfk915j</w:t>
      </w:r>
    </w:p>
    <w:p>
      <w:r>
        <w:rPr>
          <w:b/>
          <w:u w:val="single"/>
        </w:rPr>
        <w:t>262957</w:t>
      </w:r>
    </w:p>
    <w:p>
      <w:r>
        <w:t>Picture of the damage to our old bumpers after a really hard collision with @FRC1529 https://t.co/EGbaFP2lmG</w:t>
      </w:r>
    </w:p>
    <w:p>
      <w:r>
        <w:rPr>
          <w:b/>
          <w:u w:val="single"/>
        </w:rPr>
        <w:t>262958</w:t>
      </w:r>
    </w:p>
    <w:p>
      <w:r>
        <w:t>It's raining cats and dogs at Melrose Park Elementary School! The rate of rainfall is a drenching 3.25 inches per hour.</w:t>
      </w:r>
    </w:p>
    <w:p>
      <w:r>
        <w:rPr>
          <w:b/>
          <w:u w:val="single"/>
        </w:rPr>
        <w:t>262959</w:t>
      </w:r>
    </w:p>
    <w:p>
      <w:r>
        <w:t>HAPPY BIRTHDAY @leslieyeezus ✨💛 hope you having a great day ! i'll be smoking for you today since we all can't get together for a while😭 https://t.co/sUu8OnsaL0</w:t>
      </w:r>
    </w:p>
    <w:p>
      <w:r>
        <w:rPr>
          <w:b/>
          <w:u w:val="single"/>
        </w:rPr>
        <w:t>262960</w:t>
      </w:r>
    </w:p>
    <w:p>
      <w:r>
        <w:t>@XylariaVG @perculia @PyromancerSarg @Dcarterwww some reading for the destro challenge appearance.. gl</w:t>
      </w:r>
    </w:p>
    <w:p>
      <w:r>
        <w:rPr>
          <w:b/>
          <w:u w:val="single"/>
        </w:rPr>
        <w:t>262961</w:t>
      </w:r>
    </w:p>
    <w:p>
      <w:r>
        <w:t>3 people followed me and one person unfollowed me // automatically checked by https://t.co/SLIWpJfL9z</w:t>
      </w:r>
    </w:p>
    <w:p>
      <w:r>
        <w:rPr>
          <w:b/>
          <w:u w:val="single"/>
        </w:rPr>
        <w:t>262962</w:t>
      </w:r>
    </w:p>
    <w:p>
      <w:r>
        <w:t>Traveling to Agbor in Delta state, Nigeria for Art Of Loving " Youth Leadership Training Program" — traveling to Banin</w:t>
      </w:r>
    </w:p>
    <w:p>
      <w:r>
        <w:rPr>
          <w:b/>
          <w:u w:val="single"/>
        </w:rPr>
        <w:t>262963</w:t>
      </w:r>
    </w:p>
    <w:p>
      <w:r>
        <w:t>@Drgnkiller he clearly doesn't know Nintendo has enough money saved to have yearly losses for the next FORTY YEARS</w:t>
      </w:r>
    </w:p>
    <w:p>
      <w:r>
        <w:rPr>
          <w:b/>
          <w:u w:val="single"/>
        </w:rPr>
        <w:t>262964</w:t>
      </w:r>
    </w:p>
    <w:p>
      <w:r>
        <w:t>Accident on George Washington Bridge eastbound at New York Side/Upper Level (Manhat https://t.co/9i25S8KHPf</w:t>
      </w:r>
    </w:p>
    <w:p>
      <w:r>
        <w:rPr>
          <w:b/>
          <w:u w:val="single"/>
        </w:rPr>
        <w:t>262965</w:t>
      </w:r>
    </w:p>
    <w:p>
      <w:r>
        <w:t>@danajeanphoenix sings an original tune featured in the film "The Walking Deceased". Loving this track! #Toronto #Cabaret #SingerSongwriter https://t.co/58NQDOPcZR</w:t>
      </w:r>
    </w:p>
    <w:p>
      <w:r>
        <w:rPr>
          <w:b/>
          <w:u w:val="single"/>
        </w:rPr>
        <w:t>262966</w:t>
      </w:r>
    </w:p>
    <w:p>
      <w:r>
        <w:t>@PhatstackPhily @brando_dollison @chelbyyyyyyyy @chrischapin16 @Corywilson1496 Lmao same he blocked me on everything cause I keep firing his dumb ass for flexing with that piece of shit eclipse</w:t>
      </w:r>
    </w:p>
    <w:p>
      <w:r>
        <w:rPr>
          <w:b/>
          <w:u w:val="single"/>
        </w:rPr>
        <w:t>262967</w:t>
      </w:r>
    </w:p>
    <w:p>
      <w:r>
        <w:t>New post (FUT CHAMPIONS Z 4 LEGENDAMI! WALCZYMY O TOP100!) has been published on News Live Today - https://t.co/IvsApJMysw https://t.co/elWRFfXaOk</w:t>
      </w:r>
    </w:p>
    <w:p>
      <w:r>
        <w:rPr>
          <w:b/>
          <w:u w:val="single"/>
        </w:rPr>
        <w:t>262968</w:t>
      </w:r>
    </w:p>
    <w:p>
      <w:r>
        <w:t>unknown: Larvitar ♀ 35.6% (1/13/2 - Bite/Crunch - s:tiny) til 12:36:36(20m 51s). https://t.co/0i1b5fGKNB</w:t>
      </w:r>
    </w:p>
    <w:p>
      <w:r>
        <w:rPr>
          <w:b/>
          <w:u w:val="single"/>
        </w:rPr>
        <w:t>262969</w:t>
      </w:r>
    </w:p>
    <w:p>
      <w:r>
        <w:t>I support the @CancerSociety for their work in #CancerSupport. Why do you support? #JoinTheFight https://t.co/37RJ0RsnJb</w:t>
      </w:r>
    </w:p>
    <w:p>
      <w:r>
        <w:rPr>
          <w:b/>
          <w:u w:val="single"/>
        </w:rPr>
        <w:t>262970</w:t>
      </w:r>
    </w:p>
    <w:p>
      <w:r>
        <w:t>Check the Wembley T&amp;amp;Cs and Ground Regs if purchasing tickets to the FA Cup Semi-Final https://t.co/qaaL2pqFtS</w:t>
      </w:r>
    </w:p>
    <w:p>
      <w:r>
        <w:rPr>
          <w:b/>
          <w:u w:val="single"/>
        </w:rPr>
        <w:t>262971</w:t>
      </w:r>
    </w:p>
    <w:p>
      <w:r>
        <w:t>Inside Amanda Seyfried and Thomas Sadoski's First Days of Parenthood Welcome to the parenthood journey, Amanda Seyfried and Thomas Sadoski.…</w:t>
      </w:r>
    </w:p>
    <w:p>
      <w:r>
        <w:rPr>
          <w:b/>
          <w:u w:val="single"/>
        </w:rPr>
        <w:t>262972</w:t>
      </w:r>
    </w:p>
    <w:p>
      <w:r>
        <w:t>@PMOIndia @RashtrapatiBhvn @ndtv @CNNnews18 @IndiaToday @timesofindia</w:t>
        <w:br/>
        <w:br/>
        <w:t>Protest started with all TNbishops &amp;amp; 50k+ ppl to #StopEnayamICTTPort https://t.co/6hfn3PdThH</w:t>
      </w:r>
    </w:p>
    <w:p>
      <w:r>
        <w:rPr>
          <w:b/>
          <w:u w:val="single"/>
        </w:rPr>
        <w:t>262973</w:t>
      </w:r>
    </w:p>
    <w:p>
      <w:r>
        <w:t>Utenlid 4-Tier Stacked Party Cupcake and Dessert Tower - Clear Acrylic Cake Stand: Utenlid 4-Tier Stacked Party… https://t.co/KwWzTLnZuu</w:t>
      </w:r>
    </w:p>
    <w:p>
      <w:r>
        <w:rPr>
          <w:b/>
          <w:u w:val="single"/>
        </w:rPr>
        <w:t>262974</w:t>
      </w:r>
    </w:p>
    <w:p>
      <w:r>
        <w:t>@burningskybeer Beautiful pellicle. Could get away with claiming that's something in space. awesome beer too BTW #PelliclePorn</w:t>
      </w:r>
    </w:p>
    <w:p>
      <w:r>
        <w:rPr>
          <w:b/>
          <w:u w:val="single"/>
        </w:rPr>
        <w:t>262975</w:t>
      </w:r>
    </w:p>
    <w:p>
      <w:r>
        <w:t>#SomeoneTellRedpepper they almost got me there but pheew 😨 i know people tickets out #MorganHeritageLiveUG   in 12days #Bomboclat 🔥@DjAludah https://t.co/2pPU0NkBF1</w:t>
      </w:r>
    </w:p>
    <w:p>
      <w:r>
        <w:rPr>
          <w:b/>
          <w:u w:val="single"/>
        </w:rPr>
        <w:t>262976</w:t>
      </w:r>
    </w:p>
    <w:p>
      <w:r>
        <w:t>Apple iPod Touch 5th Generation Silver Black (16 GB) A1509 ME643LL/A NO RESERVE! https://t.co/K2NGnBQYFN https://t.co/NyTpVQMuNO</w:t>
      </w:r>
    </w:p>
    <w:p>
      <w:r>
        <w:rPr>
          <w:b/>
          <w:u w:val="single"/>
        </w:rPr>
        <w:t>262977</w:t>
      </w:r>
    </w:p>
    <w:p>
      <w:r>
        <w:t>Pray for the Parrish family today in Fort Collins, CO https://t.co/mG2PfdvIC4 @NAMB_SBC #AnnieArmstrong</w:t>
      </w:r>
    </w:p>
    <w:p>
      <w:r>
        <w:rPr>
          <w:b/>
          <w:u w:val="single"/>
        </w:rPr>
        <w:t>262978</w:t>
      </w:r>
    </w:p>
    <w:p>
      <w:r>
        <w:t>https://t.co/VEjttl8YfZ This Baguette Bag Is Exactly What It Sounds Like #AlisKitchen https://t.co/Qlqa8Ej9FH</w:t>
      </w:r>
    </w:p>
    <w:p>
      <w:r>
        <w:rPr>
          <w:b/>
          <w:u w:val="single"/>
        </w:rPr>
        <w:t>262979</w:t>
      </w:r>
    </w:p>
    <w:p>
      <w:r>
        <w:t>#boysnurserydecor Wood Nursery Sign Boys Nursery Decor Rustic Nursery Decor Be Adventurous Sign https://t.co/96Uq6Bd81z via @amazon</w:t>
      </w:r>
    </w:p>
    <w:p>
      <w:r>
        <w:rPr>
          <w:b/>
          <w:u w:val="single"/>
        </w:rPr>
        <w:t>262980</w:t>
      </w:r>
    </w:p>
    <w:p>
      <w:r>
        <w:t>It's officially spring! Planting trees around your home is not only great for the environment, but it increases... https://t.co/IAajSniKTw</w:t>
      </w:r>
    </w:p>
    <w:p>
      <w:r>
        <w:rPr>
          <w:b/>
          <w:u w:val="single"/>
        </w:rPr>
        <w:t>262981</w:t>
      </w:r>
    </w:p>
    <w:p>
      <w:r>
        <w:t>You're known for your resilience, and you're apt to put it to ... More for Capricorn https://t.co/aiqsyBFqcA</w:t>
      </w:r>
    </w:p>
    <w:p>
      <w:r>
        <w:rPr>
          <w:b/>
          <w:u w:val="single"/>
        </w:rPr>
        <w:t>262982</w:t>
      </w:r>
    </w:p>
    <w:p>
      <w:r>
        <w:t>Owning a pet lowers blood pressure.  Make sure your pets visit a veterinarian regularly! #worldhealthday https://t.co/pq82V6hXbB</w:t>
      </w:r>
    </w:p>
    <w:p>
      <w:r>
        <w:rPr>
          <w:b/>
          <w:u w:val="single"/>
        </w:rPr>
        <w:t>262983</w:t>
      </w:r>
    </w:p>
    <w:p>
      <w:r>
        <w:t>@jessecastillox So this bitch had lice. And yeah okay some kids get lice I get it, but no. She had a whole zoo in that head</w:t>
      </w:r>
    </w:p>
    <w:p>
      <w:r>
        <w:rPr>
          <w:b/>
          <w:u w:val="single"/>
        </w:rPr>
        <w:t>262984</w:t>
      </w:r>
    </w:p>
    <w:p>
      <w:r>
        <w:t>I like the Twitter update simply because I'm tired of cutting down my tweets when I'm replying to someone.</w:t>
      </w:r>
    </w:p>
    <w:p>
      <w:r>
        <w:rPr>
          <w:b/>
          <w:u w:val="single"/>
        </w:rPr>
        <w:t>262985</w:t>
      </w:r>
    </w:p>
    <w:p>
      <w:r>
        <w:t>@dikyp_vip plans changed Grosvnor arranging flights now so cancelled mine luckily full refund, hope Ireland treating you well</w:t>
      </w:r>
    </w:p>
    <w:p>
      <w:r>
        <w:rPr>
          <w:b/>
          <w:u w:val="single"/>
        </w:rPr>
        <w:t>262986</w:t>
      </w:r>
    </w:p>
    <w:p>
      <w:r>
        <w:t>#SurvivorGameChangers thoughts: Brad has been really redeeming himself this season and I wouldn't hate if he went far</w:t>
      </w:r>
    </w:p>
    <w:p>
      <w:r>
        <w:rPr>
          <w:b/>
          <w:u w:val="single"/>
        </w:rPr>
        <w:t>262987</w:t>
      </w:r>
    </w:p>
    <w:p>
      <w:r>
        <w:t>True. However, did @POTUS and DOD seek congressional approval before the Yemen raid? https://t.co/hkTihp4vz9</w:t>
      </w:r>
    </w:p>
    <w:p>
      <w:r>
        <w:rPr>
          <w:b/>
          <w:u w:val="single"/>
        </w:rPr>
        <w:t>262988</w:t>
      </w:r>
    </w:p>
    <w:p>
      <w:r>
        <w:t>120 with hop oil - Drinking an 120 Minute IPA (2014) by @dogfishbeer @ Morris Tap and Grill  — https://t.co/WU9bnLSpxD</w:t>
      </w:r>
    </w:p>
    <w:p>
      <w:r>
        <w:rPr>
          <w:b/>
          <w:u w:val="single"/>
        </w:rPr>
        <w:t>262989</w:t>
      </w:r>
    </w:p>
    <w:p>
      <w:r>
        <w:t>@barrydeutsch @CathyYoung63 ...and the reverse is true. My Dad would not be happy if my mom was seen dining alone with some dude.</w:t>
      </w:r>
    </w:p>
    <w:p>
      <w:r>
        <w:rPr>
          <w:b/>
          <w:u w:val="single"/>
        </w:rPr>
        <w:t>262990</w:t>
      </w:r>
    </w:p>
    <w:p>
      <w:r>
        <w:t>#AshtonTheCat is feeling majestic AF tonight. He hopes you will join him now by also being… https://t.co/rVbOC3y2jj</w:t>
      </w:r>
    </w:p>
    <w:p>
      <w:r>
        <w:rPr>
          <w:b/>
          <w:u w:val="single"/>
        </w:rPr>
        <w:t>262991</w:t>
      </w:r>
    </w:p>
    <w:p>
      <w:r>
        <w:t>35' | @MelbourneCity with more ball! @SydneyFC with more chances! Stats in the Match Centre! 0-0 #SYDvMCY #ALeague https://t.co/OL59BHevyH</w:t>
      </w:r>
    </w:p>
    <w:p>
      <w:r>
        <w:rPr>
          <w:b/>
          <w:u w:val="single"/>
        </w:rPr>
        <w:t>262992</w:t>
      </w:r>
    </w:p>
    <w:p>
      <w:r>
        <w:t>This Jays-O's game has done nothing for me tbqh. Resisting the urge to flip to another game only because it's the 9th.</w:t>
      </w:r>
    </w:p>
    <w:p>
      <w:r>
        <w:rPr>
          <w:b/>
          <w:u w:val="single"/>
        </w:rPr>
        <w:t>262993</w:t>
      </w:r>
    </w:p>
    <w:p>
      <w:r>
        <w:t>Motor Club of America offers trip planning and travel reservations including maps and brochures, hotel information and airline reservations!</w:t>
      </w:r>
    </w:p>
    <w:p>
      <w:r>
        <w:rPr>
          <w:b/>
          <w:u w:val="single"/>
        </w:rPr>
        <w:t>262994</w:t>
      </w:r>
    </w:p>
    <w:p>
      <w:r>
        <w:t>Senate Judiciary Committee considers Gorsuch nomination https://t.co/9YqkAN60sh https://t.co/kr3rzxL9tR</w:t>
      </w:r>
    </w:p>
    <w:p>
      <w:r>
        <w:rPr>
          <w:b/>
          <w:u w:val="single"/>
        </w:rPr>
        <w:t>262995</w:t>
      </w:r>
    </w:p>
    <w:p>
      <w:r>
        <w:t>The FBI recovered a 1919 Norman Rockwell painting, which was stolen more than 40 years ago from a New Jersey home https://t.co/D3ysS1bNwD https://t.co/5QCONU9xwZ</w:t>
      </w:r>
    </w:p>
    <w:p>
      <w:r>
        <w:rPr>
          <w:b/>
          <w:u w:val="single"/>
        </w:rPr>
        <w:t>262996</w:t>
      </w:r>
    </w:p>
    <w:p>
      <w:r>
        <w:t>😂 What....Hackers Vow to Remotely Wipe iPhones if Apple Doesn’t Pay Ransom by April 7 https://t.co/sBIJUqLYDf via @thevarguy https://t.co/j07cpNC3j1</w:t>
      </w:r>
    </w:p>
    <w:p>
      <w:r>
        <w:rPr>
          <w:b/>
          <w:u w:val="single"/>
        </w:rPr>
        <w:t>262997</w:t>
      </w:r>
    </w:p>
    <w:p>
      <w:r>
        <w:t xml:space="preserve">2H 19:40 | Coughlan finds Lilly Grass just outside the crease for the quick score. </w:t>
        <w:br/>
        <w:br/>
        <w:t xml:space="preserve">Hopkins leads 9-6. </w:t>
        <w:br/>
        <w:br/>
        <w:t>#goblue https://t.co/R1ljhWXF8w</w:t>
      </w:r>
    </w:p>
    <w:p>
      <w:r>
        <w:rPr>
          <w:b/>
          <w:u w:val="single"/>
        </w:rPr>
        <w:t>262998</w:t>
      </w:r>
    </w:p>
    <w:p>
      <w:r>
        <w:t>"I'm Kylar, from Tyler, my real name is Ines</w:t>
        <w:br/>
        <w:t>But Skylar said to change it and I do what Skylar says!"</w:t>
      </w:r>
    </w:p>
    <w:p>
      <w:r>
        <w:rPr>
          <w:b/>
          <w:u w:val="single"/>
        </w:rPr>
        <w:t>262999</w:t>
      </w:r>
    </w:p>
    <w:p>
      <w:r>
        <w:t>A human being should beware how he laughs, for then he shows all his faults.</w:t>
        <w:br/>
        <w:br/>
        <w:t>【PR】sexy videos</w:t>
        <w:br/>
        <w:t>https://t.co/CmoUI3DVyF</w:t>
      </w:r>
    </w:p>
    <w:p>
      <w:r>
        <w:rPr>
          <w:b/>
          <w:u w:val="single"/>
        </w:rPr>
        <w:t>263000</w:t>
      </w:r>
    </w:p>
    <w:p>
      <w:r>
        <w:t>@developM2Ls @JamesBully @The_Animal_Team @chrisndigndoug @Fish4Dogs Hope your day has been #wagtastic 💗💗🐾🐾</w:t>
      </w:r>
    </w:p>
    <w:p>
      <w:r>
        <w:rPr>
          <w:b/>
          <w:u w:val="single"/>
        </w:rPr>
        <w:t>263001</w:t>
      </w:r>
    </w:p>
    <w:p>
      <w:r>
        <w:t>@22Sanada ..that I did. Too many resume and I don't have time to go through one by one. So yeah, 2 pages are the max I must say.</w:t>
      </w:r>
    </w:p>
    <w:p>
      <w:r>
        <w:rPr>
          <w:b/>
          <w:u w:val="single"/>
        </w:rPr>
        <w:t>263002</w:t>
      </w:r>
    </w:p>
    <w:p>
      <w:r>
        <w:t>I lied. The ice storm hit on April 1st 22 years ago. Couldn't remember if it was my mother's 40 or 50th surprise b-day party.</w:t>
      </w:r>
    </w:p>
    <w:p>
      <w:r>
        <w:rPr>
          <w:b/>
          <w:u w:val="single"/>
        </w:rPr>
        <w:t>263003</w:t>
      </w:r>
    </w:p>
    <w:p>
      <w:r>
        <w:t>#disneyprincess YING YANG UNICORN LOCKET PENDANT NECKLACE https://t.co/um3n7T06sE https://t.co/iCBIPcYOQH</w:t>
      </w:r>
    </w:p>
    <w:p>
      <w:r>
        <w:rPr>
          <w:b/>
          <w:u w:val="single"/>
        </w:rPr>
        <w:t>263004</w:t>
      </w:r>
    </w:p>
    <w:p>
      <w:r>
        <w:t xml:space="preserve">@Harry_Styles </w:t>
        <w:br/>
        <w:t>you've always had my heart</w:t>
        <w:br/>
        <w:t>i've loved you from the very start</w:t>
        <w:br/>
        <w:t>you're beautiful and kind</w:t>
        <w:br/>
        <w:t>follow me, if you dont mind?</w:t>
        <w:br/>
        <w:t>—599.401</w:t>
      </w:r>
    </w:p>
    <w:p>
      <w:r>
        <w:rPr>
          <w:b/>
          <w:u w:val="single"/>
        </w:rPr>
        <w:t>263005</w:t>
      </w:r>
    </w:p>
    <w:p>
      <w:r>
        <w:t>Hey @sedairy! You have a starring role in my Lent-friendly @NBC6News segment! Check it out! https://t.co/cg13qvrRCO</w:t>
      </w:r>
    </w:p>
    <w:p>
      <w:r>
        <w:rPr>
          <w:b/>
          <w:u w:val="single"/>
        </w:rPr>
        <w:t>263006</w:t>
      </w:r>
    </w:p>
    <w:p>
      <w:r>
        <w:t>@Jo_Forty @Lindylu100 @Ursulaknight What about your "legal husband" 😣 also you got taken out for dinner on Saturday.... What more cld you ask for 😠</w:t>
      </w:r>
    </w:p>
    <w:p>
      <w:r>
        <w:rPr>
          <w:b/>
          <w:u w:val="single"/>
        </w:rPr>
        <w:t>263007</w:t>
      </w:r>
    </w:p>
    <w:p>
      <w:r>
        <w:t>Decided to display my pitchfork collection today with Cameron. #family #pgalife365 https://t.co/IBezVh0xyj</w:t>
      </w:r>
    </w:p>
    <w:p>
      <w:r>
        <w:rPr>
          <w:b/>
          <w:u w:val="single"/>
        </w:rPr>
        <w:t>263008</w:t>
      </w:r>
    </w:p>
    <w:p>
      <w:r>
        <w:t>@gathara Even the Police boss said it was an act I wont be surprised if someone says It was April Fools day Prank But the facts speak for themselves</w:t>
      </w:r>
    </w:p>
    <w:p>
      <w:r>
        <w:rPr>
          <w:b/>
          <w:u w:val="single"/>
        </w:rPr>
        <w:t>263009</w:t>
      </w:r>
    </w:p>
    <w:p>
      <w:r>
        <w:t>@MailSport @Matt_Barlow_DM Pathetic #headline I've seen in recent times... I'm sure the author behind it is a Madridsta...😂😂😂😂</w:t>
      </w:r>
    </w:p>
    <w:p>
      <w:r>
        <w:rPr>
          <w:b/>
          <w:u w:val="single"/>
        </w:rPr>
        <w:t>263010</w:t>
      </w:r>
    </w:p>
    <w:p>
      <w:r>
        <w:t>Obviously not her personally, young working class kids. Who cares if they get killed for something meaningless? There's lot of them. https://t.co/id7nkXDlLv</w:t>
      </w:r>
    </w:p>
    <w:p>
      <w:r>
        <w:rPr>
          <w:b/>
          <w:u w:val="single"/>
        </w:rPr>
        <w:t>263011</w:t>
      </w:r>
    </w:p>
    <w:p>
      <w:r>
        <w:t>@SunflowerSoul71 @RevJJackson @AmbassadorRice @SusanRice In my darkest moments, I take comfort in good always triumphs over evil. ❤</w:t>
      </w:r>
    </w:p>
    <w:p>
      <w:r>
        <w:rPr>
          <w:b/>
          <w:u w:val="single"/>
        </w:rPr>
        <w:t>263012</w:t>
      </w:r>
    </w:p>
    <w:p>
      <w:r>
        <w:t>Sens. Warren, Carper seek Ethics oversight of Ivanka's invasion of the West Wing https://t.co/fezPQU1I5s</w:t>
      </w:r>
    </w:p>
    <w:p>
      <w:r>
        <w:rPr>
          <w:b/>
          <w:u w:val="single"/>
        </w:rPr>
        <w:t>263013</w:t>
      </w:r>
    </w:p>
    <w:p>
      <w:r>
        <w:t>@freelnd Do you remember Cody from poky? His cat had four kittens, and he still has the other three left. There's one that looks just like her ☺️</w:t>
      </w:r>
    </w:p>
    <w:p>
      <w:r>
        <w:rPr>
          <w:b/>
          <w:u w:val="single"/>
        </w:rPr>
        <w:t>263014</w:t>
      </w:r>
    </w:p>
    <w:p>
      <w:r>
        <w:t>I added a video to a @YouTube playlist https://t.co/kR97FhU54F The Best Kodi Build 2017 - NEW - Amazon FireTV Stick Approved -</w:t>
      </w:r>
    </w:p>
    <w:p>
      <w:r>
        <w:rPr>
          <w:b/>
          <w:u w:val="single"/>
        </w:rPr>
        <w:t>263015</w:t>
      </w:r>
    </w:p>
    <w:p>
      <w:r>
        <w:t>@MaryKenny4 @GeneKerrigan @fmcomment Very thinly superficially it's amusing.</w:t>
        <w:br/>
        <w:t>Even vaguely intelligent people would recognise that the relative size of the ships had no bearing</w:t>
      </w:r>
    </w:p>
    <w:p>
      <w:r>
        <w:rPr>
          <w:b/>
          <w:u w:val="single"/>
        </w:rPr>
        <w:t>263016</w:t>
      </w:r>
    </w:p>
    <w:p>
      <w:r>
        <w:t>IMHO while this move by @Twitter helps solve the issue of customer reach, ultimately advertisers need sales outcomes, not just brand recall. https://t.co/AehRBawz5Y</w:t>
      </w:r>
    </w:p>
    <w:p>
      <w:r>
        <w:rPr>
          <w:b/>
          <w:u w:val="single"/>
        </w:rPr>
        <w:t>263017</w:t>
      </w:r>
    </w:p>
    <w:p>
      <w:r>
        <w:t>3 New Facebook Updates, Features Businesses Should Take Advantage Of https://t.co/kq19eHpfk4 https://t.co/yFxYTh2IJX</w:t>
      </w:r>
    </w:p>
    <w:p>
      <w:r>
        <w:rPr>
          <w:b/>
          <w:u w:val="single"/>
        </w:rPr>
        <w:t>263018</w:t>
      </w:r>
    </w:p>
    <w:p>
      <w:r>
        <w:t>@2_Old_4_Gaming Well it is a hunter game lol yeah it is a bit graphic washed in comp with 1 but is more tatical. I think its a proper sequel.</w:t>
      </w:r>
    </w:p>
    <w:p>
      <w:r>
        <w:rPr>
          <w:b/>
          <w:u w:val="single"/>
        </w:rPr>
        <w:t>263019</w:t>
      </w:r>
    </w:p>
    <w:p>
      <w:r>
        <w:t>New post (2017 Canadian Track Championships U17 &amp;amp; Junior - Day 1- Championnats ...) has been published on News ... - https://t.co/8TUudq8cXN https://t.co/u0wkfA3jRs</w:t>
      </w:r>
    </w:p>
    <w:p>
      <w:r>
        <w:rPr>
          <w:b/>
          <w:u w:val="single"/>
        </w:rPr>
        <w:t>263020</w:t>
      </w:r>
    </w:p>
    <w:p>
      <w:r>
        <w:t>@hownottodraw How much headroom does a gaming festival even need? 5.25m sounds WAY more than enough to me</w:t>
      </w:r>
    </w:p>
    <w:p>
      <w:r>
        <w:rPr>
          <w:b/>
          <w:u w:val="single"/>
        </w:rPr>
        <w:t>263021</w:t>
      </w:r>
    </w:p>
    <w:p>
      <w:r>
        <w:t>And will be vindicated in the end. Even if it takes 20 years. Principles before political correctness. https://t.co/IRUeD046pI</w:t>
      </w:r>
    </w:p>
    <w:p>
      <w:r>
        <w:rPr>
          <w:b/>
          <w:u w:val="single"/>
        </w:rPr>
        <w:t>263022</w:t>
      </w:r>
    </w:p>
    <w:p>
      <w:r>
        <w:t>ICYMI: can't ignore the chilly solutions for later next week - a few flakes too? https://t.co/FOha6IAHFu</w:t>
      </w:r>
    </w:p>
    <w:p>
      <w:r>
        <w:rPr>
          <w:b/>
          <w:u w:val="single"/>
        </w:rPr>
        <w:t>263023</w:t>
      </w:r>
    </w:p>
    <w:p>
      <w:r>
        <w:t>SRM ENERGY LTD. - 523222 - Change in RTA https://t.co/soJlZdxD8e #ShareBoss https://t.co/TaOumA7L6P The Registrar and Share Transfer ..</w:t>
      </w:r>
    </w:p>
    <w:p>
      <w:r>
        <w:rPr>
          <w:b/>
          <w:u w:val="single"/>
        </w:rPr>
        <w:t>263024</w:t>
      </w:r>
    </w:p>
    <w:p>
      <w:r>
        <w:t>me: i love looking at cosplayers' wips i wish they would post more</w:t>
        <w:br/>
        <w:t>me working on my own shit: this is so ugly NO ONE CAN SEE</w:t>
      </w:r>
    </w:p>
    <w:p>
      <w:r>
        <w:rPr>
          <w:b/>
          <w:u w:val="single"/>
        </w:rPr>
        <w:t>263025</w:t>
      </w:r>
    </w:p>
    <w:p>
      <w:r>
        <w:t>@Cernovich @BreitbartNews @Cernovich Mike had the balls to put his neck on the line and break this story before all the so called "news organizations"</w:t>
      </w:r>
    </w:p>
    <w:p>
      <w:r>
        <w:rPr>
          <w:b/>
          <w:u w:val="single"/>
        </w:rPr>
        <w:t>263026</w:t>
      </w:r>
    </w:p>
    <w:p>
      <w:r>
        <w:t>Online entries for the King and Queen of the Mountain close in 24 hours peeps! Don't forget to register using... https://t.co/7XJD0E9iqu</w:t>
      </w:r>
    </w:p>
    <w:p>
      <w:r>
        <w:rPr>
          <w:b/>
          <w:u w:val="single"/>
        </w:rPr>
        <w:t>263027</w:t>
      </w:r>
    </w:p>
    <w:p>
      <w:r>
        <w:t>A simple mood change could turn your day upside down, pulling ... More for Cancer https://t.co/9cE239YdKY</w:t>
      </w:r>
    </w:p>
    <w:p>
      <w:r>
        <w:rPr>
          <w:b/>
          <w:u w:val="single"/>
        </w:rPr>
        <w:t>263028</w:t>
      </w:r>
    </w:p>
    <w:p>
      <w:r>
        <w:t>Iggy Azalea Has Revealed the Ultimate Way To Lose Weight--By Twerking Your Butt Off https://t.co/29MXdGT9HY</w:t>
      </w:r>
    </w:p>
    <w:p>
      <w:r>
        <w:rPr>
          <w:b/>
          <w:u w:val="single"/>
        </w:rPr>
        <w:t>263029</w:t>
      </w:r>
    </w:p>
    <w:p>
      <w:r>
        <w:t>@Cozmo23 will we still get any legacy stuff if we move from PS4 to PC if we still use the same https://t.co/mN98hUqNup acct?</w:t>
      </w:r>
    </w:p>
    <w:p>
      <w:r>
        <w:rPr>
          <w:b/>
          <w:u w:val="single"/>
        </w:rPr>
        <w:t>263030</w:t>
      </w:r>
    </w:p>
    <w:p>
      <w:r>
        <w:t>Is it still called stress eating if you're eating because you're angry and food is going to make you feel better?</w:t>
      </w:r>
    </w:p>
    <w:p>
      <w:r>
        <w:rPr>
          <w:b/>
          <w:u w:val="single"/>
        </w:rPr>
        <w:t>263031</w:t>
      </w:r>
    </w:p>
    <w:p>
      <w:r>
        <w:t>Although you're a natural when it comes to keeping busy, somet... More for Gemini https://t.co/3cmuoJzf1j</w:t>
      </w:r>
    </w:p>
    <w:p>
      <w:r>
        <w:rPr>
          <w:b/>
          <w:u w:val="single"/>
        </w:rPr>
        <w:t>263032</w:t>
      </w:r>
    </w:p>
    <w:p>
      <w:r>
        <w:t>"Only those who risk going too far can possibly find out how far one can go." - T.S. Eliot</w:t>
        <w:br/>
        <w:br/>
        <w:t>#MAYWARDForMcDonalds</w:t>
      </w:r>
    </w:p>
    <w:p>
      <w:r>
        <w:rPr>
          <w:b/>
          <w:u w:val="single"/>
        </w:rPr>
        <w:t>263033</w:t>
      </w:r>
    </w:p>
    <w:p>
      <w:r>
        <w:t>Wireless Bluetooth Speaker Portable Stereo Radio Support USB HOST Micro SD Card https://t.co/3wv8kSlGE7 https://t.co/wColTxz8CD</w:t>
      </w:r>
    </w:p>
    <w:p>
      <w:r>
        <w:rPr>
          <w:b/>
          <w:u w:val="single"/>
        </w:rPr>
        <w:t>263034</w:t>
      </w:r>
    </w:p>
    <w:p>
      <w:r>
        <w:t>#KendallJenner, Harry Styles Potentially Rekindled Romance Detailed #KendallJenner https://t.co/BJxpVUP4jo</w:t>
      </w:r>
    </w:p>
    <w:p>
      <w:r>
        <w:rPr>
          <w:b/>
          <w:u w:val="single"/>
        </w:rPr>
        <w:t>263035</w:t>
      </w:r>
    </w:p>
    <w:p>
      <w:r>
        <w:t>@glaiveralf After putting the distance away from the guy he stole from, his eyes focused on her dog and watches the pet run off to play. Hearing her -</w:t>
      </w:r>
    </w:p>
    <w:p>
      <w:r>
        <w:rPr>
          <w:b/>
          <w:u w:val="single"/>
        </w:rPr>
        <w:t>263036</w:t>
      </w:r>
    </w:p>
    <w:p>
      <w:r>
        <w:t>Listening to by (via #WorkflowHQ) https://t.co/eWTwiI6bac https://t.co/WUTNWTDftS https://t.co/zuhfvlLQGr … … …… https://t.co/xEzFqiEx9t</w:t>
      </w:r>
    </w:p>
    <w:p>
      <w:r>
        <w:rPr>
          <w:b/>
          <w:u w:val="single"/>
        </w:rPr>
        <w:t>263037</w:t>
      </w:r>
    </w:p>
    <w:p>
      <w:r>
        <w:t>@MrHodl Would also be great to make it easier to run nodes.  I've run two nodes, TBH was a hassle to setup &amp;amp; I wasn't sure it was beneficial</w:t>
      </w:r>
    </w:p>
    <w:p>
      <w:r>
        <w:rPr>
          <w:b/>
          <w:u w:val="single"/>
        </w:rPr>
        <w:t>263038</w:t>
      </w:r>
    </w:p>
    <w:p>
      <w:r>
        <w:t>@subhajit_k9472 Hi! As discussed, I have shared the information related to your recharge query please let us know if any further 1/2</w:t>
      </w:r>
    </w:p>
    <w:p>
      <w:r>
        <w:rPr>
          <w:b/>
          <w:u w:val="single"/>
        </w:rPr>
        <w:t>263039</w:t>
      </w:r>
    </w:p>
    <w:p>
      <w:r>
        <w:t>Arrived with it on a knife edge @u11s_ponty @csru_u11 10 - 10 @ArmsParkCardiff https://t.co/0U9yvxUUuE</w:t>
      </w:r>
    </w:p>
    <w:p>
      <w:r>
        <w:rPr>
          <w:b/>
          <w:u w:val="single"/>
        </w:rPr>
        <w:t>263040</w:t>
      </w:r>
    </w:p>
    <w:p>
      <w:r>
        <w:t>ads advertising - facebook advertising - learn how to advertise on facebook in just a few minutes https://t.co/wv74FzGfPj</w:t>
      </w:r>
    </w:p>
    <w:p>
      <w:r>
        <w:rPr>
          <w:b/>
          <w:u w:val="single"/>
        </w:rPr>
        <w:t>263041</w:t>
      </w:r>
    </w:p>
    <w:p>
      <w:r>
        <w:t>Democrats,</w:t>
        <w:br/>
        <w:t>Who would you vote for if the election was today, and you could NOT vote for HRC or Bernie? 🤔🤔</w:t>
      </w:r>
    </w:p>
    <w:p>
      <w:r>
        <w:rPr>
          <w:b/>
          <w:u w:val="single"/>
        </w:rPr>
        <w:t>263042</w:t>
      </w:r>
    </w:p>
    <w:p>
      <w:r>
        <w:t>UFM is happy to share with you articles Re: Men's Health: How to lose your love handles: https://t.co/A0vBvuniyp … https://t.co/JC6fq1tkHw) https://t.co/XOFByABsSy</w:t>
      </w:r>
    </w:p>
    <w:p>
      <w:r>
        <w:rPr>
          <w:b/>
          <w:u w:val="single"/>
        </w:rPr>
        <w:t>263043</w:t>
      </w:r>
    </w:p>
    <w:p>
      <w:r>
        <w:t>Learn The Web's Most Methodical And In-depth Course On Modern Mixing Techniques! https://t.co/CwHHGW6i04 #mixing 01:16</w:t>
      </w:r>
    </w:p>
    <w:p>
      <w:r>
        <w:rPr>
          <w:b/>
          <w:u w:val="single"/>
        </w:rPr>
        <w:t>263044</w:t>
      </w:r>
    </w:p>
    <w:p>
      <w:r>
        <w:t>Guy just asked for a shaker from our lost and found cause he forgot his. We don't clean them knowing this he doesn't care and got a dirty-</w:t>
      </w:r>
    </w:p>
    <w:p>
      <w:r>
        <w:rPr>
          <w:b/>
          <w:u w:val="single"/>
        </w:rPr>
        <w:t>263045</w:t>
      </w:r>
    </w:p>
    <w:p>
      <w:r>
        <w:t>Stay clear of 1 Jalan Tuaran near Jalan Tuaran Bypass #kltu. Drive times 28m more than usual https://t.co/oBnW6WFWLY https://t.co/H4wBa3uuLU</w:t>
      </w:r>
    </w:p>
    <w:p>
      <w:r>
        <w:rPr>
          <w:b/>
          <w:u w:val="single"/>
        </w:rPr>
        <w:t>263046</w:t>
      </w:r>
    </w:p>
    <w:p>
      <w:r>
        <w:t>#NowPlaying En #jotabecheradio escuchas "Oh happy day" en la voz de Steve wonder &amp;amp; Aretha Franklin &amp;amp; Mavis Staples #jotabeche</w:t>
      </w:r>
    </w:p>
    <w:p>
      <w:r>
        <w:rPr>
          <w:b/>
          <w:u w:val="single"/>
        </w:rPr>
        <w:t>263047</w:t>
      </w:r>
    </w:p>
    <w:p>
      <w:r>
        <w:t>The first self-driving car will debut in three years, but will you want to buy one? #automateddriving https://t.co/m0rHhOIF41</w:t>
      </w:r>
    </w:p>
    <w:p>
      <w:r>
        <w:rPr>
          <w:b/>
          <w:u w:val="single"/>
        </w:rPr>
        <w:t>263048</w:t>
      </w:r>
    </w:p>
    <w:p>
      <w:r>
        <w:t>Really tired of negative people in my life 🙃🙃trying to stay positive &amp;amp; beat the negativity #sorrynotsorry #nomorenegativity #positivevibes</w:t>
      </w:r>
    </w:p>
    <w:p>
      <w:r>
        <w:rPr>
          <w:b/>
          <w:u w:val="single"/>
        </w:rPr>
        <w:t>263049</w:t>
      </w:r>
    </w:p>
    <w:p>
      <w:r>
        <w:t>@undead3xvi PS VR ain't even moving off the shelf here bro lol. Those $500 $600 prices don't do well here</w:t>
      </w:r>
    </w:p>
    <w:p>
      <w:r>
        <w:rPr>
          <w:b/>
          <w:u w:val="single"/>
        </w:rPr>
        <w:t>263050</w:t>
      </w:r>
    </w:p>
    <w:p>
      <w:r>
        <w:t>We Hear You: The GOP, the Freedom Caucus, and Obamacare...And Cronyism  @SpeakerRyan  https://t.co/kzLdJ4Nbst</w:t>
      </w:r>
    </w:p>
    <w:p>
      <w:r>
        <w:rPr>
          <w:b/>
          <w:u w:val="single"/>
        </w:rPr>
        <w:t>263051</w:t>
      </w:r>
    </w:p>
    <w:p>
      <w:r>
        <w:t>Here at Peters Chevrolet we specialize in Elite looks for any vehicle you might want. It's the… https://t.co/EsUnh122oN</w:t>
      </w:r>
    </w:p>
    <w:p>
      <w:r>
        <w:rPr>
          <w:b/>
          <w:u w:val="single"/>
        </w:rPr>
        <w:t>263052</w:t>
      </w:r>
    </w:p>
    <w:p>
      <w:r>
        <w:t>Only 15 $20 #Barcrawl tickets left • Go now before the price goes go • https://t.co/U0BkaIVr9C https://t.co/uf467HCLkp</w:t>
      </w:r>
    </w:p>
    <w:p>
      <w:r>
        <w:rPr>
          <w:b/>
          <w:u w:val="single"/>
        </w:rPr>
        <w:t>263053</w:t>
      </w:r>
    </w:p>
    <w:p>
      <w:r>
        <w:t>Don the Con in a depressive minute.no peoples around him he is down and he don't take his Prozac only a vibrator in his ass change nothing !</w:t>
      </w:r>
    </w:p>
    <w:p>
      <w:r>
        <w:rPr>
          <w:b/>
          <w:u w:val="single"/>
        </w:rPr>
        <w:t>263054</w:t>
      </w:r>
    </w:p>
    <w:p>
      <w:r>
        <w:t>Interesting proposals by @UCI_cycling as part of #IWGA membership application at @saconvention https://t.co/8Tv78ZNrIN #SAC2017 #ITGliveblog</w:t>
      </w:r>
    </w:p>
    <w:p>
      <w:r>
        <w:rPr>
          <w:b/>
          <w:u w:val="single"/>
        </w:rPr>
        <w:t>263055</w:t>
      </w:r>
    </w:p>
    <w:p>
      <w:r>
        <w:t>Humza's answers will be coming via @DXAgents. Thanks for joining us, Humza, + giving us your perspective on Canadian CIOs! #dxagentstalk</w:t>
      </w:r>
    </w:p>
    <w:p>
      <w:r>
        <w:rPr>
          <w:b/>
          <w:u w:val="single"/>
        </w:rPr>
        <w:t>263056</w:t>
      </w:r>
    </w:p>
    <w:p>
      <w:r>
        <w:t>Celebrities: Kylie Jenner appears to slam Tyga split rumors with s-- https://t.co/4CBbW0pSHX #stars https://t.co/WHOo3WZUjo</w:t>
      </w:r>
    </w:p>
    <w:p>
      <w:r>
        <w:rPr>
          <w:b/>
          <w:u w:val="single"/>
        </w:rPr>
        <w:t>263057</w:t>
      </w:r>
    </w:p>
    <w:p>
      <w:r>
        <w:t>You can bury your feelings as effectively as the next person, ... More for Scorpio https://t.co/5NLRoMJHNc</w:t>
      </w:r>
    </w:p>
    <w:p>
      <w:r>
        <w:rPr>
          <w:b/>
          <w:u w:val="single"/>
        </w:rPr>
        <w:t>263058</w:t>
      </w:r>
    </w:p>
    <w:p>
      <w:r>
        <w:t>SPC went with a severe thunderstorm watch for parts of Southern Illinois vs the tornado watch due to a greater... https://t.co/cuoKqw06zL</w:t>
      </w:r>
    </w:p>
    <w:p>
      <w:r>
        <w:rPr>
          <w:b/>
          <w:u w:val="single"/>
        </w:rPr>
        <w:t>263059</w:t>
      </w:r>
    </w:p>
    <w:p>
      <w:r>
        <w:t>@jordanzuniga34 @AntonioLPulido You act like wrestling isn't an intense sport at all. Simply practice and matches are intense. Oh don't need to go to camps to realize that</w:t>
      </w:r>
    </w:p>
    <w:p>
      <w:r>
        <w:rPr>
          <w:b/>
          <w:u w:val="single"/>
        </w:rPr>
        <w:t>263060</w:t>
      </w:r>
    </w:p>
    <w:p>
      <w:r>
        <w:t>I liked a @YouTube video https://t.co/TmChl8JQZ5 Cardi B "Red Barz" (WSHH Exclusive - Official Music Video)</w:t>
      </w:r>
    </w:p>
    <w:p>
      <w:r>
        <w:rPr>
          <w:b/>
          <w:u w:val="single"/>
        </w:rPr>
        <w:t>263061</w:t>
      </w:r>
    </w:p>
    <w:p>
      <w:r>
        <w:t>Arkham Knight: After investigation it turns out the Scarecrow is manufacturing his toxin at Ace Chemicals. ... .. . Of course he is!</w:t>
      </w:r>
    </w:p>
    <w:p>
      <w:r>
        <w:rPr>
          <w:b/>
          <w:u w:val="single"/>
        </w:rPr>
        <w:t>263062</w:t>
      </w:r>
    </w:p>
    <w:p>
      <w:r>
        <w:t>I've just watched episode S01E11 of Strong Woman Do Bong...!   https://t.co/4pKUAS7Qio https://t.co/lEpcvLZ6WU</w:t>
      </w:r>
    </w:p>
    <w:p>
      <w:r>
        <w:rPr>
          <w:b/>
          <w:u w:val="single"/>
        </w:rPr>
        <w:t>263063</w:t>
      </w:r>
    </w:p>
    <w:p>
      <w:r>
        <w:t>@Me_K8E I can still fully function, just takes me a little longer to recover. Used to be able to do these days all week, not so much now!</w:t>
      </w:r>
    </w:p>
    <w:p>
      <w:r>
        <w:rPr>
          <w:b/>
          <w:u w:val="single"/>
        </w:rPr>
        <w:t>263064</w:t>
      </w:r>
    </w:p>
    <w:p>
      <w:r>
        <w:t xml:space="preserve">Glitter cut crease! I did this sitting in my car waiting for alex!!!! </w:t>
        <w:br/>
        <w:br/>
        <w:t>Products… https://t.co/KsOA7uw1Nk</w:t>
      </w:r>
    </w:p>
    <w:p>
      <w:r>
        <w:rPr>
          <w:b/>
          <w:u w:val="single"/>
        </w:rPr>
        <w:t>263065</w:t>
      </w:r>
    </w:p>
    <w:p>
      <w:r>
        <w:t>"#POTUS News: #Trump Gains With Rural Supporters, Slips With Military Communities"  #News: https://t.co/QWqBmug8s9</w:t>
      </w:r>
    </w:p>
    <w:p>
      <w:r>
        <w:rPr>
          <w:b/>
          <w:u w:val="single"/>
        </w:rPr>
        <w:t>263066</w:t>
      </w:r>
    </w:p>
    <w:p>
      <w:r>
        <w:t>You ain't never have a bitch that understand you ,most of them wanna use you &amp;amp;they ran through I just wanna be somebody that can add to you❤</w:t>
      </w:r>
    </w:p>
    <w:p>
      <w:r>
        <w:rPr>
          <w:b/>
          <w:u w:val="single"/>
        </w:rPr>
        <w:t>263067</w:t>
      </w:r>
    </w:p>
    <w:p>
      <w:r>
        <w:t>I liked a @YouTube video from @pixxeltrixx https://t.co/SClLloIyDQ ITS A DRAGON - Zelda Breath Of The Wild [P19]</w:t>
      </w:r>
    </w:p>
    <w:p>
      <w:r>
        <w:rPr>
          <w:b/>
          <w:u w:val="single"/>
        </w:rPr>
        <w:t>263068</w:t>
      </w:r>
    </w:p>
    <w:p>
      <w:r>
        <w:t>#MobileMonday spotlight: Mapping the rise of mobile technology for social good: https://t.co/FwuOI9h1S1 #Infographic #SDGs via @good https://t.co/2YelKNvb2a</w:t>
      </w:r>
    </w:p>
    <w:p>
      <w:r>
        <w:rPr>
          <w:b/>
          <w:u w:val="single"/>
        </w:rPr>
        <w:t>263069</w:t>
      </w:r>
    </w:p>
    <w:p>
      <w:r>
        <w:t>I just saw the girl going to work and her bf was telling i love you from the car like 5 times and it was so cute haha</w:t>
      </w:r>
    </w:p>
    <w:p>
      <w:r>
        <w:rPr>
          <w:b/>
          <w:u w:val="single"/>
        </w:rPr>
        <w:t>263070</w:t>
      </w:r>
    </w:p>
    <w:p>
      <w:r>
        <w:t>@USWNTaddict1 hopefully not to put them in different playing positions that they're used to, that they've played in so far in their young lives...</w:t>
      </w:r>
    </w:p>
    <w:p>
      <w:r>
        <w:rPr>
          <w:b/>
          <w:u w:val="single"/>
        </w:rPr>
        <w:t>263071</w:t>
      </w:r>
    </w:p>
    <w:p>
      <w:r>
        <w:t>Cole's temper has never gotten in the way before... Maybe this was just a fluke and everything will get better moving forward. #SarcasmFont https://t.co/1lvNtabzZg</w:t>
      </w:r>
    </w:p>
    <w:p>
      <w:r>
        <w:rPr>
          <w:b/>
          <w:u w:val="single"/>
        </w:rPr>
        <w:t>263072</w:t>
      </w:r>
    </w:p>
    <w:p>
      <w:r>
        <w:t>Is there anything more emblematic of the thin veil of civilization covering chaos than an over-crowded airport? Ok maybe a Trump rally</w:t>
      </w:r>
    </w:p>
    <w:p>
      <w:r>
        <w:rPr>
          <w:b/>
          <w:u w:val="single"/>
        </w:rPr>
        <w:t>263073</w:t>
      </w:r>
    </w:p>
    <w:p>
      <w:r>
        <w:t>List all the damage the #POTUS caused to you snowflake. Otherwise move along. #MAGA https://t.co/JSrZAOvJw4</w:t>
      </w:r>
    </w:p>
    <w:p>
      <w:r>
        <w:rPr>
          <w:b/>
          <w:u w:val="single"/>
        </w:rPr>
        <w:t>263074</w:t>
      </w:r>
    </w:p>
    <w:p>
      <w:r>
        <w:t>Tonight 75 talented and beautiful young ladies tried out for the team. Everyone did an amazing job &amp;amp; we wish we could take everyone!</w:t>
      </w:r>
    </w:p>
    <w:p>
      <w:r>
        <w:rPr>
          <w:b/>
          <w:u w:val="single"/>
        </w:rPr>
        <w:t>263075</w:t>
      </w:r>
    </w:p>
    <w:p>
      <w:r>
        <w:t>Snorlax (F) (IV: 44%) until 09:56:24AM at 2016 Shannon Dr https://t.co/BNEEkZNOwF https://t.co/Mc8ijhsha2</w:t>
      </w:r>
    </w:p>
    <w:p>
      <w:r>
        <w:rPr>
          <w:b/>
          <w:u w:val="single"/>
        </w:rPr>
        <w:t>263076</w:t>
      </w:r>
    </w:p>
    <w:p>
      <w:r>
        <w:t>TshirtGrill Gay Marriages, where both chicks are Hot T-shirt - Girls Slimfit, Color Y https://t.co/c5RxdWc3jx https://t.co/elNezN0V32</w:t>
      </w:r>
    </w:p>
    <w:p>
      <w:r>
        <w:rPr>
          <w:b/>
          <w:u w:val="single"/>
        </w:rPr>
        <w:t>263077</w:t>
      </w:r>
    </w:p>
    <w:p>
      <w:r>
        <w:t>Star Wars Yoda Santa Hat     &amp;gt;&amp;gt;&amp;gt; Great deal   https://t.co/tJV5okYymE https://t.co/c80mG6mltW</w:t>
      </w:r>
    </w:p>
    <w:p>
      <w:r>
        <w:rPr>
          <w:b/>
          <w:u w:val="single"/>
        </w:rPr>
        <w:t>263078</w:t>
      </w:r>
    </w:p>
    <w:p>
      <w:r>
        <w:t>#huskiesgolf @FendtNolan taking home his first medal today at the GINW JV invite! Great work, Nolan!  #aurorahuskies https://t.co/2rM3S4G8DD</w:t>
      </w:r>
    </w:p>
    <w:p>
      <w:r>
        <w:rPr>
          <w:b/>
          <w:u w:val="single"/>
        </w:rPr>
        <w:t>263079</w:t>
      </w:r>
    </w:p>
    <w:p>
      <w:r>
        <w:t>Lessons from students' approach to learning that you can apply at work by @jonpacker #senecamedia https://t.co/RcY9fWOgQo</w:t>
      </w:r>
    </w:p>
    <w:p>
      <w:r>
        <w:rPr>
          <w:b/>
          <w:u w:val="single"/>
        </w:rPr>
        <w:t>263080</w:t>
      </w:r>
    </w:p>
    <w:p>
      <w:r>
        <w:t>The Los Santos superball will be streamed live in 2 hours, be sure to set a reminder for the event of the ages! https://t.co/6wZ8u2XGVS https://t.co/lipUNap7A9</w:t>
      </w:r>
    </w:p>
    <w:p>
      <w:r>
        <w:rPr>
          <w:b/>
          <w:u w:val="single"/>
        </w:rPr>
        <w:t>263081</w:t>
      </w:r>
    </w:p>
    <w:p>
      <w:r>
        <w:t>@LennaLeprena @YouTube Bucks Fizz were like huge in 1981,think they won Eurovision, had a huge hit and this one and then just faded away</w:t>
      </w:r>
    </w:p>
    <w:p>
      <w:r>
        <w:rPr>
          <w:b/>
          <w:u w:val="single"/>
        </w:rPr>
        <w:t>263082</w:t>
      </w:r>
    </w:p>
    <w:p>
      <w:r>
        <w:t>I liked a @YouTube video from @omgitsalia https://t.co/WqNenjwGpY Call of Duty: WW2 - More LEAKED images! (+ TRAILER SOON!)</w:t>
      </w:r>
    </w:p>
    <w:p>
      <w:r>
        <w:rPr>
          <w:b/>
          <w:u w:val="single"/>
        </w:rPr>
        <w:t>263083</w:t>
      </w:r>
    </w:p>
    <w:p>
      <w:r>
        <w:t xml:space="preserve">What would your dream job be?  Oya Play @Jaydonjec Ft @kingblaizy - #Successful </w:t>
        <w:br/>
        <w:br/>
        <w:t>&amp;gt;&amp;gt;https://t.co/JKAspgPhai Kindly Retweet</w:t>
      </w:r>
    </w:p>
    <w:p>
      <w:r>
        <w:rPr>
          <w:b/>
          <w:u w:val="single"/>
        </w:rPr>
        <w:t>263084</w:t>
      </w:r>
    </w:p>
    <w:p>
      <w:r>
        <w:t>Me after #TheWalkingDead finale 😭😭😭😭😭😭😭😭 and now we wait until the next season https://t.co/09Sw5Z22co</w:t>
      </w:r>
    </w:p>
    <w:p>
      <w:r>
        <w:rPr>
          <w:b/>
          <w:u w:val="single"/>
        </w:rPr>
        <w:t>263085</w:t>
      </w:r>
    </w:p>
    <w:p>
      <w:r>
        <w:t>@OtakuShepherd @l34str0 @Semiproweeaboo @Zikrayrus As if semi could ever hide it anyways https://t.co/u0YyUUwdAl</w:t>
      </w:r>
    </w:p>
    <w:p>
      <w:r>
        <w:rPr>
          <w:b/>
          <w:u w:val="single"/>
        </w:rPr>
        <w:t>263086</w:t>
      </w:r>
    </w:p>
    <w:p>
      <w:r>
        <w:t>Our @PerdueChicken BBQ pizza is easy to make and full of flavor, give it a try! #PerdueCrew #Promotion - https://t.co/yIqPTUEaZk https://t.co/xCh4kSY308</w:t>
      </w:r>
    </w:p>
    <w:p>
      <w:r>
        <w:rPr>
          <w:b/>
          <w:u w:val="single"/>
        </w:rPr>
        <w:t>263087</w:t>
      </w:r>
    </w:p>
    <w:p>
      <w:r>
        <w:t>Is It O.K. That Our Friends Are Constantly Suing People? by KWAME ANTHONY APPIAH https://t.co/1q11l1tX6J</w:t>
      </w:r>
    </w:p>
    <w:p>
      <w:r>
        <w:rPr>
          <w:b/>
          <w:u w:val="single"/>
        </w:rPr>
        <w:t>263088</w:t>
      </w:r>
    </w:p>
    <w:p>
      <w:r>
        <w:t>Boxing legend Ricky Hatton spends night out with Playboy model Carla Howe https://t.co/z2kw56l5tB https://t.co/5Ztx7tkqOK</w:t>
      </w:r>
    </w:p>
    <w:p>
      <w:r>
        <w:rPr>
          <w:b/>
          <w:u w:val="single"/>
        </w:rPr>
        <w:t>263089</w:t>
      </w:r>
    </w:p>
    <w:p>
      <w:r>
        <w:t>Another happy birthday to my brudder fati 🙌🏼🎉🎊 Wish many more my brother @FPacuku https://t.co/l4ZzHffhQ8</w:t>
      </w:r>
    </w:p>
    <w:p>
      <w:r>
        <w:rPr>
          <w:b/>
          <w:u w:val="single"/>
        </w:rPr>
        <w:t>263090</w:t>
      </w:r>
    </w:p>
    <w:p>
      <w:r>
        <w:t>Snapchat fans are more sleep deprived than any other social media users https://t.co/vwoxrO598c https://t.co/votpK1C7Gb</w:t>
      </w:r>
    </w:p>
    <w:p>
      <w:r>
        <w:rPr>
          <w:b/>
          <w:u w:val="single"/>
        </w:rPr>
        <w:t>263091</w:t>
      </w:r>
    </w:p>
    <w:p>
      <w:r>
        <w:t>I want to win a #hotelchocolat Easter Hamper with @frugalfamily and @hotel_chocolat #comp #win  https://t.co/GfMzZIj183</w:t>
      </w:r>
    </w:p>
    <w:p>
      <w:r>
        <w:rPr>
          <w:b/>
          <w:u w:val="single"/>
        </w:rPr>
        <w:t>263092</w:t>
      </w:r>
    </w:p>
    <w:p>
      <w:r>
        <w:t>#NowPlaying on Kronehit Black : Sage the gemini - Now and later @SageTheGemini @FEAR_RTs #HipHop #RnB #Radio https://t.co/bBKR46h5Y8</w:t>
      </w:r>
    </w:p>
    <w:p>
      <w:r>
        <w:rPr>
          <w:b/>
          <w:u w:val="single"/>
        </w:rPr>
        <w:t>263093</w:t>
      </w:r>
    </w:p>
    <w:p>
      <w:r>
        <w:t>Gainesville Middle School evacuated due to bomb threat https://t.co/5nbs99byEP Updates at 12 on Channel 2 https://t.co/OnVxyYUQBH</w:t>
      </w:r>
    </w:p>
    <w:p>
      <w:r>
        <w:rPr>
          <w:b/>
          <w:u w:val="single"/>
        </w:rPr>
        <w:t>263094</w:t>
      </w:r>
    </w:p>
    <w:p>
      <w:r>
        <w:t>Folding Bamboo Laundry Basket Cloth Hampers with Lid and Removable Lining Lau... https://t.co/bu0FSkr9nj 来自 @amazon</w:t>
      </w:r>
    </w:p>
    <w:p>
      <w:r>
        <w:rPr>
          <w:b/>
          <w:u w:val="single"/>
        </w:rPr>
        <w:t>263095</w:t>
      </w:r>
    </w:p>
    <w:p>
      <w:r>
        <w:t xml:space="preserve">@vashtasticmagic Yeah. If I could believe that they are in better place, maybe... </w:t>
        <w:br/>
        <w:t>I just hope they found peace. Wherever they are.</w:t>
      </w:r>
    </w:p>
    <w:p>
      <w:r>
        <w:rPr>
          <w:b/>
          <w:u w:val="single"/>
        </w:rPr>
        <w:t>263096</w:t>
      </w:r>
    </w:p>
    <w:p>
      <w:r>
        <w:t>The GOP may control our govt, but the Majority voted against Trump. We need to mobilize our majority and take our country back. #trumprussia</w:t>
      </w:r>
    </w:p>
    <w:p>
      <w:r>
        <w:rPr>
          <w:b/>
          <w:u w:val="single"/>
        </w:rPr>
        <w:t>263097</w:t>
      </w:r>
    </w:p>
    <w:p>
      <w:r>
        <w:t>Striving to earn your keep makes you feel good about yourself ... More for Aries https://t.co/HhcT78PB92</w:t>
      </w:r>
    </w:p>
    <w:p>
      <w:r>
        <w:rPr>
          <w:b/>
          <w:u w:val="single"/>
        </w:rPr>
        <w:t>263098</w:t>
      </w:r>
    </w:p>
    <w:p>
      <w:r>
        <w:t>Don't give up on people. Just bcz they aren't changing now doesn't mean they never will. Impossible is a myth.</w:t>
      </w:r>
    </w:p>
    <w:p>
      <w:r>
        <w:rPr>
          <w:b/>
          <w:u w:val="single"/>
        </w:rPr>
        <w:t>263099</w:t>
      </w:r>
    </w:p>
    <w:p>
      <w:r>
        <w:t>Some tips for getting your preschooler to practice writing their name! For #parents and #teachers: https://t.co/EHT0eIvKSi</w:t>
      </w:r>
    </w:p>
    <w:p>
      <w:r>
        <w:rPr>
          <w:b/>
          <w:u w:val="single"/>
        </w:rPr>
        <w:t>263100</w:t>
      </w:r>
    </w:p>
    <w:p>
      <w:r>
        <w:t xml:space="preserve">@somberisdead So you're saying you typically just bite into an orange with no fucks given? </w:t>
        <w:br/>
        <w:t>That's Savage.</w:t>
      </w:r>
    </w:p>
    <w:p>
      <w:r>
        <w:rPr>
          <w:b/>
          <w:u w:val="single"/>
        </w:rPr>
        <w:t>263101</w:t>
      </w:r>
    </w:p>
    <w:p>
      <w:r>
        <w:t>7 Alexa skills you actually need in your life right now https://t.co/nA29A8iLDa https://t.co/U3l2pgXtdV</w:t>
      </w:r>
    </w:p>
    <w:p>
      <w:r>
        <w:rPr>
          <w:b/>
          <w:u w:val="single"/>
        </w:rPr>
        <w:t>263102</w:t>
      </w:r>
    </w:p>
    <w:p>
      <w:r>
        <w:t>Harry Kane could return to Tottenham line-up for Watford clash: https://t.co/02uzvM7Rtl via @YouTube</w:t>
      </w:r>
    </w:p>
    <w:p>
      <w:r>
        <w:rPr>
          <w:b/>
          <w:u w:val="single"/>
        </w:rPr>
        <w:t>263103</w:t>
      </w:r>
    </w:p>
    <w:p>
      <w:r>
        <w:t>@thelindsayellis What do I get to cash my beast points in for? Can I redeem them for frequent flier miles?</w:t>
      </w:r>
    </w:p>
    <w:p>
      <w:r>
        <w:rPr>
          <w:b/>
          <w:u w:val="single"/>
        </w:rPr>
        <w:t>263104</w:t>
      </w:r>
    </w:p>
    <w:p>
      <w:r>
        <w:t>Ready to see how good you can feel?  Join me for the next Vitality Challenge!  https://t.co/wnrXyFip75 https://t.co/LR9BvMNvKK</w:t>
      </w:r>
    </w:p>
    <w:p>
      <w:r>
        <w:rPr>
          <w:b/>
          <w:u w:val="single"/>
        </w:rPr>
        <w:t>263105</w:t>
      </w:r>
    </w:p>
    <w:p>
      <w:r>
        <w:t>Passion is Her Middle Name #Emma Calin's latest hot police #drama https://t.co/8eyArvwWJe via @anneli33</w:t>
      </w:r>
    </w:p>
    <w:p>
      <w:r>
        <w:rPr>
          <w:b/>
          <w:u w:val="single"/>
        </w:rPr>
        <w:t>263106</w:t>
      </w:r>
    </w:p>
    <w:p>
      <w:r>
        <w:t>@Jack_Septic_Eye Was super chill! Only came around in the last 10 mins but glad to be there for a part of it!</w:t>
      </w:r>
    </w:p>
    <w:p>
      <w:r>
        <w:rPr>
          <w:b/>
          <w:u w:val="single"/>
        </w:rPr>
        <w:t>263107</w:t>
      </w:r>
    </w:p>
    <w:p>
      <w:r>
        <w:t xml:space="preserve">This won't be the last we see of Megnatron. I hope it's a master plan for expansion draft exposure. </w:t>
        <w:br/>
        <w:br/>
        <w:t>https://t.co/eVHimDpKyY https://t.co/YC3Ze74bU8</w:t>
      </w:r>
    </w:p>
    <w:p>
      <w:r>
        <w:rPr>
          <w:b/>
          <w:u w:val="single"/>
        </w:rPr>
        <w:t>263108</w:t>
      </w:r>
    </w:p>
    <w:p>
      <w:r>
        <w:t>Hey people !! I got #janganmengata products here. I got the Skincare Treatment Set, Serum, the… https://t.co/MTrD8gtP9L</w:t>
      </w:r>
    </w:p>
    <w:p>
      <w:r>
        <w:rPr>
          <w:b/>
          <w:u w:val="single"/>
        </w:rPr>
        <w:t>263109</w:t>
      </w:r>
    </w:p>
    <w:p>
      <w:r>
        <w:t>Pretty happy with my SMN glamour. Black and white with some other colors. Maybe I should go into fashion and not art :P https://t.co/HRXIADXPm8</w:t>
      </w:r>
    </w:p>
    <w:p>
      <w:r>
        <w:rPr>
          <w:b/>
          <w:u w:val="single"/>
        </w:rPr>
        <w:t>263110</w:t>
      </w:r>
    </w:p>
    <w:p>
      <w:r>
        <w:t>In 1967, Kathrine Switzer was the first woman to run the Boston marathon. Jock Semple went after her shouting “Get the hell out of my race!" https://t.co/SfmEyixfVa</w:t>
      </w:r>
    </w:p>
    <w:p>
      <w:r>
        <w:rPr>
          <w:b/>
          <w:u w:val="single"/>
        </w:rPr>
        <w:t>263111</w:t>
      </w:r>
    </w:p>
    <w:p>
      <w:r>
        <w:t>This TEDtalk keeps emerging in conversations—Brené Brown "The power of vulnerability "https://t.co/SvAxbKBz6c via @TEDTalks</w:t>
      </w:r>
    </w:p>
    <w:p>
      <w:r>
        <w:rPr>
          <w:b/>
          <w:u w:val="single"/>
        </w:rPr>
        <w:t>263112</w:t>
      </w:r>
    </w:p>
    <w:p>
      <w:r>
        <w:t>This weekend is a non hillwalking weekend. It's looks like I'm taking a 6 year old and her mum to Great Yarmouth.........</w:t>
      </w:r>
    </w:p>
    <w:p>
      <w:r>
        <w:rPr>
          <w:b/>
          <w:u w:val="single"/>
        </w:rPr>
        <w:t>263113</w:t>
      </w:r>
    </w:p>
    <w:p>
      <w:r>
        <w:t>Are there outtakes to Diners, Drive-ins and Dives where Guy Fieri is violently shitting himself because he ate too many ghost peppers?</w:t>
      </w:r>
    </w:p>
    <w:p>
      <w:r>
        <w:rPr>
          <w:b/>
          <w:u w:val="single"/>
        </w:rPr>
        <w:t>263114</w:t>
      </w:r>
    </w:p>
    <w:p>
      <w:r>
        <w:t>@MTNza @yongamayogie Really? Shem. Also, I just watched the Beyoncé Die with you clip. Gonna watch the full vid on @/Bey_Legion now 😊🙌 https://t.co/nmaNUzIa9c</w:t>
      </w:r>
    </w:p>
    <w:p>
      <w:r>
        <w:rPr>
          <w:b/>
          <w:u w:val="single"/>
        </w:rPr>
        <w:t>263115</w:t>
      </w:r>
    </w:p>
    <w:p>
      <w:r>
        <w:t>@hughjasscock313 @TheMeemStreams @ConstanceQueen8 @GeorgiaDirtRoad @American1765 @SpecialKMB1969 @LVNancy @VFL2013 @RepublicanChick @tamaraleighllc @GaetaSusan @skb_sara Did he..... touch you in a way that felt both good and wrong?</w:t>
      </w:r>
    </w:p>
    <w:p>
      <w:r>
        <w:rPr>
          <w:b/>
          <w:u w:val="single"/>
        </w:rPr>
        <w:t>263116</w:t>
      </w:r>
    </w:p>
    <w:p>
      <w:r>
        <w:t>No wonder he wants immunity: Michael Flynn lied about Russian payoff on WHouse disclosure forms https://t.co/5bHEpWw8jk via @PalmerReport</w:t>
      </w:r>
    </w:p>
    <w:p>
      <w:r>
        <w:rPr>
          <w:b/>
          <w:u w:val="single"/>
        </w:rPr>
        <w:t>263117</w:t>
      </w:r>
    </w:p>
    <w:p>
      <w:r>
        <w:t>Don't forget Family First Saturday 2-4pm tomorrow. Join us for free activities on the theme of miraculous stories https://t.co/soYVR7XSSc</w:t>
      </w:r>
    </w:p>
    <w:p>
      <w:r>
        <w:rPr>
          <w:b/>
          <w:u w:val="single"/>
        </w:rPr>
        <w:t>263118</w:t>
      </w:r>
    </w:p>
    <w:p>
      <w:r>
        <w:t>Also kudos to @SenJohnMcCain for continuing to care about the whole country and not just his party. You've *almost* always had my support.</w:t>
      </w:r>
    </w:p>
    <w:p>
      <w:r>
        <w:rPr>
          <w:b/>
          <w:u w:val="single"/>
        </w:rPr>
        <w:t>263119</w:t>
      </w:r>
    </w:p>
    <w:p>
      <w:r>
        <w:t>Fashion Women Handbag Leather Shoulder Bag Messenger Bag Ladies Travel Bags: C $0.01 (0 Bids)End Date: Friday... https://t.co/UQIRRI9qk4</w:t>
      </w:r>
    </w:p>
    <w:p>
      <w:r>
        <w:rPr>
          <w:b/>
          <w:u w:val="single"/>
        </w:rPr>
        <w:t>263120</w:t>
      </w:r>
    </w:p>
    <w:p>
      <w:r>
        <w:t>People may not always tell you how they feel about you, but they will always show you. Pay attention. - Kim … #quote https://t.co/fBNoo0lKKY</w:t>
      </w:r>
    </w:p>
    <w:p>
      <w:r>
        <w:rPr>
          <w:b/>
          <w:u w:val="single"/>
        </w:rPr>
        <w:t>263121</w:t>
      </w:r>
    </w:p>
    <w:p>
      <w:r>
        <w:t>Senator presses Trump get tough with Chinese president on fentanyl manufacturing https://t.co/M6xB0od4an # via @HuffPostPol.        #icare❤</w:t>
      </w:r>
    </w:p>
    <w:p>
      <w:r>
        <w:rPr>
          <w:b/>
          <w:u w:val="single"/>
        </w:rPr>
        <w:t>263122</w:t>
      </w:r>
    </w:p>
    <w:p>
      <w:r>
        <w:t>@XcelFantasy @nytimes @StarTrek Therefore the goal is a planet with no poverty, no child hungry,everyone cared for so they can live a life and be themselves.</w:t>
      </w:r>
    </w:p>
    <w:p>
      <w:r>
        <w:rPr>
          <w:b/>
          <w:u w:val="single"/>
        </w:rPr>
        <w:t>263123</w:t>
      </w:r>
    </w:p>
    <w:p>
      <w:r>
        <w:t>Morgana was a great baker, and this song tells of her adventure. Morgana folded dough, then she baked bread, then she went home to love life</w:t>
      </w:r>
    </w:p>
    <w:p>
      <w:r>
        <w:rPr>
          <w:b/>
          <w:u w:val="single"/>
        </w:rPr>
        <w:t>263124</w:t>
      </w:r>
    </w:p>
    <w:p>
      <w:r>
        <w:t>Confirmed: raccoons are the new kitties. https://t.co/ONTC2KFppR by #YouTube via @c0nvey https://t.co/UVdI5zadJ0</w:t>
      </w:r>
    </w:p>
    <w:p>
      <w:r>
        <w:rPr>
          <w:b/>
          <w:u w:val="single"/>
        </w:rPr>
        <w:t>263125</w:t>
      </w:r>
    </w:p>
    <w:p>
      <w:r>
        <w:t>#enews24ghanta Rick and Kathy Hilton Say Too Soon to Tell If Paris Will Marry New BF (VIDEO) https://t.co/2Llt2RSBlR via #enews24ghanta https://t.co/ov6zQ4Fief</w:t>
      </w:r>
    </w:p>
    <w:p>
      <w:r>
        <w:rPr>
          <w:b/>
          <w:u w:val="single"/>
        </w:rPr>
        <w:t>263126</w:t>
      </w:r>
    </w:p>
    <w:p>
      <w:r>
        <w:t>Found a Transponder Snail!</w:t>
        <w:br/>
        <w:t>Giants, sea monsters and other amazing encounters!</w:t>
        <w:br/>
        <w:t>https://t.co/tkeG5ibpjy #TreCru https://t.co/Q7H04hyen7</w:t>
      </w:r>
    </w:p>
    <w:p>
      <w:r>
        <w:rPr>
          <w:b/>
          <w:u w:val="single"/>
        </w:rPr>
        <w:t>263127</w:t>
      </w:r>
    </w:p>
    <w:p>
      <w:r>
        <w:t>Pope Francis opens door to recognize SSPX marriages – On Tuesday Pope Francis approved a way for the Church to ... https://t.co/taXlX5F3cJ</w:t>
      </w:r>
    </w:p>
    <w:p>
      <w:r>
        <w:rPr>
          <w:b/>
          <w:u w:val="single"/>
        </w:rPr>
        <w:t>263128</w:t>
      </w:r>
    </w:p>
    <w:p>
      <w:r>
        <w:t>Happy Friday! Need a 12 TFLOP graphics card for your rig? What else can drive 120 FPS on your ultra UHD Jumbotron? https://t.co/ZeujExMg5c</w:t>
      </w:r>
    </w:p>
    <w:p>
      <w:r>
        <w:rPr>
          <w:b/>
          <w:u w:val="single"/>
        </w:rPr>
        <w:t>263129</w:t>
      </w:r>
    </w:p>
    <w:p>
      <w:r>
        <w:t>Thank you Assemblywoman @Miller4AD5 for joining us at our #VouchersHurt townhall this morning! #nvleg</w:t>
      </w:r>
    </w:p>
    <w:p>
      <w:r>
        <w:rPr>
          <w:b/>
          <w:u w:val="single"/>
        </w:rPr>
        <w:t>263130</w:t>
      </w:r>
    </w:p>
    <w:p>
      <w:r>
        <w:t>So proud of my best friend😘I hope you know this means I'm gonna be there to annoy you on the weekends❤ https://t.co/SLBpFk67d5</w:t>
      </w:r>
    </w:p>
    <w:p>
      <w:r>
        <w:rPr>
          <w:b/>
          <w:u w:val="single"/>
        </w:rPr>
        <w:t>263131</w:t>
      </w:r>
    </w:p>
    <w:p>
      <w:r>
        <w:t>Lots of our mugs are back in stock order today to receive 15% off use code HATCH at checkout  https://t.co/EVkH7ixweV</w:t>
      </w:r>
    </w:p>
    <w:p>
      <w:r>
        <w:rPr>
          <w:b/>
          <w:u w:val="single"/>
        </w:rPr>
        <w:t>263132</w:t>
      </w:r>
    </w:p>
    <w:p>
      <w:r>
        <w:t>@mawico1938 1/ THAT'S NOT HOW INSUR WORKS!</w:t>
        <w:br/>
        <w:t>If only chronic sick &amp;amp; old people use ACA, it WILL break.</w:t>
        <w:br/>
        <w:t>ANY insur NEEDS healthy &amp;amp; young ppl to pay into it.</w:t>
      </w:r>
    </w:p>
    <w:p>
      <w:r>
        <w:rPr>
          <w:b/>
          <w:u w:val="single"/>
        </w:rPr>
        <w:t>263133</w:t>
      </w:r>
    </w:p>
    <w:p>
      <w:r>
        <w:t>IOGT International Daily Courier is out! https://t.co/OV7lCSMxzU Stories via UNODC #letstalk #worldhealthday</w:t>
      </w:r>
    </w:p>
    <w:p>
      <w:r>
        <w:rPr>
          <w:b/>
          <w:u w:val="single"/>
        </w:rPr>
        <w:t>263134</w:t>
      </w:r>
    </w:p>
    <w:p>
      <w:r>
        <w:t xml:space="preserve">Dammit. I don't have anyone who can relate to this with an emotional level! </w:t>
        <w:br/>
        <w:t>I thought this was so beautiful</w:t>
      </w:r>
    </w:p>
    <w:p>
      <w:r>
        <w:rPr>
          <w:b/>
          <w:u w:val="single"/>
        </w:rPr>
        <w:t>263135</w:t>
      </w:r>
    </w:p>
    <w:p>
      <w:r>
        <w:t>...The Revival is here! It's not about The Booty-O's or pops, because the #TopGuys are here on #RAW! #RAWafterMania</w:t>
      </w:r>
    </w:p>
    <w:p>
      <w:r>
        <w:rPr>
          <w:b/>
          <w:u w:val="single"/>
        </w:rPr>
        <w:t>263136</w:t>
      </w:r>
    </w:p>
    <w:p>
      <w:r>
        <w:t>@RoseLuvSoul I have just done a mash up of No Diggity with a few friends, if you like it, please retweet and share 👊👊👊👊👊👊 https://t.co/4Rpfh8wfqj</w:t>
      </w:r>
    </w:p>
    <w:p>
      <w:r>
        <w:rPr>
          <w:b/>
          <w:u w:val="single"/>
        </w:rPr>
        <w:t>263137</w:t>
      </w:r>
    </w:p>
    <w:p>
      <w:r>
        <w:t>Join IBHS Drama for The Great Gatsby tomorrow and Saturday night at 7. Don't be a "beautiful little fool" by missing it. #ibtigerpride https://t.co/EVKz35ca4i</w:t>
      </w:r>
    </w:p>
    <w:p>
      <w:r>
        <w:rPr>
          <w:b/>
          <w:u w:val="single"/>
        </w:rPr>
        <w:t>263138</w:t>
      </w:r>
    </w:p>
    <w:p>
      <w:r>
        <w:t>Submit a comment urging Nebraska to consider climate impacts &amp;amp; oppose the permit for Keystone XL. #NoKXL https://t.co/mN7TWOFRgX</w:t>
      </w:r>
    </w:p>
    <w:p>
      <w:r>
        <w:rPr>
          <w:b/>
          <w:u w:val="single"/>
        </w:rPr>
        <w:t>263139</w:t>
      </w:r>
    </w:p>
    <w:p>
      <w:r>
        <w:t>Found a Transponder Snail!</w:t>
        <w:br/>
        <w:t>What's inside? Mystery barrel's shocking secret!!</w:t>
        <w:br/>
        <w:t>https://t.co/KjOAKo2lAO #TreCru https://t.co/hRMrJ6HNYh</w:t>
      </w:r>
    </w:p>
    <w:p>
      <w:r>
        <w:rPr>
          <w:b/>
          <w:u w:val="single"/>
        </w:rPr>
        <w:t>263140</w:t>
      </w:r>
    </w:p>
    <w:p>
      <w:r>
        <w:t>#Authortip from @BookDailycom: Are You A Literary One Hit Wonder? by @DABale1 https://t.co/HVFlrp786b #amwriting #writerslife</w:t>
      </w:r>
    </w:p>
    <w:p>
      <w:r>
        <w:rPr>
          <w:b/>
          <w:u w:val="single"/>
        </w:rPr>
        <w:t>263141</w:t>
      </w:r>
    </w:p>
    <w:p>
      <w:r>
        <w:t>Klay Thompson asked me if we could take a selfie...</w:t>
        <w:br/>
        <w:br/>
        <w:t xml:space="preserve">So I said "Sure, why not?" (maliit na bagay 😏🌚) </w:t>
        <w:br/>
        <w:br/>
        <w:t>HA HA HA (lul mo Ang) https://t.co/6dtGbnMl34</w:t>
      </w:r>
    </w:p>
    <w:p>
      <w:r>
        <w:rPr>
          <w:b/>
          <w:u w:val="single"/>
        </w:rPr>
        <w:t>263142</w:t>
      </w:r>
    </w:p>
    <w:p>
      <w:r>
        <w:t>Shinobi Ninja - Dancing In The Crowd (Official 360 Music Video) https://t.co/YswtlNoLSE via @YouTube</w:t>
      </w:r>
    </w:p>
    <w:p>
      <w:r>
        <w:rPr>
          <w:b/>
          <w:u w:val="single"/>
        </w:rPr>
        <w:t>263143</w:t>
      </w:r>
    </w:p>
    <w:p>
      <w:r>
        <w:t>Wow! Look at these great gifts at https://t.co/UtB8jxtJoE. I just entered their giveaway. @thoughtfullyco https://t.co/ql3kUxaMyX #giveaway</w:t>
      </w:r>
    </w:p>
    <w:p>
      <w:r>
        <w:rPr>
          <w:b/>
          <w:u w:val="single"/>
        </w:rPr>
        <w:t>263144</w:t>
      </w:r>
    </w:p>
    <w:p>
      <w:r>
        <w:t>@Harry_Styles you never fail to amaze me with your courtesy and willingness to help people. I love you endlessly. Mind following me? —77,797</w:t>
      </w:r>
    </w:p>
    <w:p>
      <w:r>
        <w:rPr>
          <w:b/>
          <w:u w:val="single"/>
        </w:rPr>
        <w:t>263145</w:t>
      </w:r>
    </w:p>
    <w:p>
      <w:r>
        <w:t>You can arrive at a more accurate conclusion on your own than ... More for Taurus https://t.co/AQyZl4Rv57</w:t>
      </w:r>
    </w:p>
    <w:p>
      <w:r>
        <w:rPr>
          <w:b/>
          <w:u w:val="single"/>
        </w:rPr>
        <w:t>263146</w:t>
      </w:r>
    </w:p>
    <w:p>
      <w:r>
        <w:t>@AndreaMThomas growing them this year in bags....curious how that will be compared to growing them in full soil! :D</w:t>
      </w:r>
    </w:p>
    <w:p>
      <w:r>
        <w:rPr>
          <w:b/>
          <w:u w:val="single"/>
        </w:rPr>
        <w:t>263147</w:t>
      </w:r>
    </w:p>
    <w:p>
      <w:r>
        <w:t>@lego101man Not sure how that's working yet. First I heard one way then the other but that's my guess. If so, Zhoom had a good reason.</w:t>
      </w:r>
    </w:p>
    <w:p>
      <w:r>
        <w:rPr>
          <w:b/>
          <w:u w:val="single"/>
        </w:rPr>
        <w:t>263148</w:t>
      </w:r>
    </w:p>
    <w:p>
      <w:r>
        <w:t>FIFA Soccer 10 (Sony PlayStation 3) Case and manual only - Region 2 version https://t.co/hGGeodoKVX https://t.co/S3bcPg1sI8</w:t>
      </w:r>
    </w:p>
    <w:p>
      <w:r>
        <w:rPr>
          <w:b/>
          <w:u w:val="single"/>
        </w:rPr>
        <w:t>263149</w:t>
      </w:r>
    </w:p>
    <w:p>
      <w:r>
        <w:t>10 days until @MonAfterMasters - It's going to be a major Rager!!!!! #MAM2017 #Golf https://t.co/rDFI8O6YhW</w:t>
      </w:r>
    </w:p>
    <w:p>
      <w:r>
        <w:rPr>
          <w:b/>
          <w:u w:val="single"/>
        </w:rPr>
        <w:t>263150</w:t>
      </w:r>
    </w:p>
    <w:p>
      <w:r>
        <w:t>Deal: Samsung Galaxy S7 edge on sale at T-Mobile, save $120 off the regular price https://t.co/Bp5RmgCTEb https://t.co/n14Tzgh8Ol</w:t>
      </w:r>
    </w:p>
    <w:p>
      <w:r>
        <w:rPr>
          <w:b/>
          <w:u w:val="single"/>
        </w:rPr>
        <w:t>263151</w:t>
      </w:r>
    </w:p>
    <w:p>
      <w:r>
        <w:t>Special treats for our wonderful volunteers! #RanIBStars #nationalvolunteermonth #VolunteerHere https://t.co/tOmrsTIic9</w:t>
      </w:r>
    </w:p>
    <w:p>
      <w:r>
        <w:rPr>
          <w:b/>
          <w:u w:val="single"/>
        </w:rPr>
        <w:t>263152</w:t>
      </w:r>
    </w:p>
    <w:p>
      <w:r>
        <w:t>#TBT from #2014 #JrJuice People ask me often "How do I get my kid to do what your kid do??" My response is mostly... https://t.co/fapeIedhCw</w:t>
      </w:r>
    </w:p>
    <w:p>
      <w:r>
        <w:rPr>
          <w:b/>
          <w:u w:val="single"/>
        </w:rPr>
        <w:t>263153</w:t>
      </w:r>
    </w:p>
    <w:p>
      <w:r>
        <w:t>@FaZeRug get a toy car where u can control with a remit stick a GoPro on it and put a flash light and go in the tunnel better than going in</w:t>
      </w:r>
    </w:p>
    <w:p>
      <w:r>
        <w:rPr>
          <w:b/>
          <w:u w:val="single"/>
        </w:rPr>
        <w:t>263154</w:t>
      </w:r>
    </w:p>
    <w:p>
      <w:r>
        <w:t>Early bird tickets for Cyber Security Chicago are now available at https://t.co/wJcHZiCTzv #Cybersecurity #security</w:t>
      </w:r>
    </w:p>
    <w:p>
      <w:r>
        <w:rPr>
          <w:b/>
          <w:u w:val="single"/>
        </w:rPr>
        <w:t>263155</w:t>
      </w:r>
    </w:p>
    <w:p>
      <w:r>
        <w:t>Remember to keep vents unblocked as it puts unneeded strain on your system, which costs you money! https://t.co/gnQSsggiGw</w:t>
      </w:r>
    </w:p>
    <w:p>
      <w:r>
        <w:rPr>
          <w:b/>
          <w:u w:val="single"/>
        </w:rPr>
        <w:t>263156</w:t>
      </w:r>
    </w:p>
    <w:p>
      <w:r>
        <w:t>2x 7443 5630 12 SMD + CREE Amber LED Projector Lens Car Brake Turn Signal Light https://t.co/dzxsmBUuOU https://t.co/8HDF3iXdhH</w:t>
      </w:r>
    </w:p>
    <w:p>
      <w:r>
        <w:rPr>
          <w:b/>
          <w:u w:val="single"/>
        </w:rPr>
        <w:t>263157</w:t>
      </w:r>
    </w:p>
    <w:p>
      <w:r>
        <w:t>@blog4health @charluv2011 @OTWCollectibles Thanks for including me. You always have interesting articles.</w:t>
      </w:r>
    </w:p>
    <w:p>
      <w:r>
        <w:rPr>
          <w:b/>
          <w:u w:val="single"/>
        </w:rPr>
        <w:t>263158</w:t>
      </w:r>
    </w:p>
    <w:p>
      <w:r>
        <w:t>exactly!!!  I am like who provides their personal info and then plays games..... smdh.. idiots thats who lol https://t.co/ONmA9ytN1t</w:t>
      </w:r>
    </w:p>
    <w:p>
      <w:r>
        <w:rPr>
          <w:b/>
          <w:u w:val="single"/>
        </w:rPr>
        <w:t>263159</w:t>
      </w:r>
    </w:p>
    <w:p>
      <w:r>
        <w:t>Leicester City surprise teenage American cancer survivor with dream trip to watch them play https://t.co/zMTRlgDgQ9 #lcfc</w:t>
      </w:r>
    </w:p>
    <w:p>
      <w:r>
        <w:rPr>
          <w:b/>
          <w:u w:val="single"/>
        </w:rPr>
        <w:t>263160</w:t>
      </w:r>
    </w:p>
    <w:p>
      <w:r>
        <w:t>Niantic mobile game with my computer making an adderall instead of little cousin made me this thing specific and spite me:</w:t>
      </w:r>
    </w:p>
    <w:p>
      <w:r>
        <w:rPr>
          <w:b/>
          <w:u w:val="single"/>
        </w:rPr>
        <w:t>263161</w:t>
      </w:r>
    </w:p>
    <w:p>
      <w:r>
        <w:t>@sara_hjelm Sounds great! In the UK it is increasingly considered passé to even mention Finland by those seeking to police the boundaries of debate</w:t>
      </w:r>
    </w:p>
    <w:p>
      <w:r>
        <w:rPr>
          <w:b/>
          <w:u w:val="single"/>
        </w:rPr>
        <w:t>263162</w:t>
      </w:r>
    </w:p>
    <w:p>
      <w:r>
        <w:t>Although your feelings are complicated, you don't have to spea... More for Scorpio https://t.co/sh4eCeHXUh</w:t>
      </w:r>
    </w:p>
    <w:p>
      <w:r>
        <w:rPr>
          <w:b/>
          <w:u w:val="single"/>
        </w:rPr>
        <w:t>263163</w:t>
      </w:r>
    </w:p>
    <w:p>
      <w:r>
        <w:t>@ObstinateWriter "Lookie lookie! It's an Angie plane! Wrrr!!" She lowered and raised her arms, making silly noises</w:t>
      </w:r>
    </w:p>
    <w:p>
      <w:r>
        <w:rPr>
          <w:b/>
          <w:u w:val="single"/>
        </w:rPr>
        <w:t>263164</w:t>
      </w:r>
    </w:p>
    <w:p>
      <w:r>
        <w:t>‘Naam Shabana’, Rahul Bose directed ‘Poorna’ top Bollywood releases this week https://t.co/imIYI4hMvI</w:t>
      </w:r>
    </w:p>
    <w:p>
      <w:r>
        <w:rPr>
          <w:b/>
          <w:u w:val="single"/>
        </w:rPr>
        <w:t>263165</w:t>
      </w:r>
    </w:p>
    <w:p>
      <w:r>
        <w:t>@Melonhead999 NO but that could change very soon as Government demand cuts to drugs bills, I get free prescriptions but now pay for medication I need</w:t>
      </w:r>
    </w:p>
    <w:p>
      <w:r>
        <w:rPr>
          <w:b/>
          <w:u w:val="single"/>
        </w:rPr>
        <w:t>263166</w:t>
      </w:r>
    </w:p>
    <w:p>
      <w:r>
        <w:t>Cop the new album from super group the "Gr8te Mindz"  @positive_k_  and @darealgregnice watch the full video here</w:t>
        <w:br/>
        <w:t>https://t.co/4ecbjCMcdg https://t.co/ya7toTsYgj</w:t>
      </w:r>
    </w:p>
    <w:p>
      <w:r>
        <w:rPr>
          <w:b/>
          <w:u w:val="single"/>
        </w:rPr>
        <w:t>263167</w:t>
      </w:r>
    </w:p>
    <w:p>
      <w:r>
        <w:t xml:space="preserve">Coach: When you reach the end, pose for 1, 2 and 3 seconds!!! </w:t>
        <w:br/>
        <w:br/>
        <w:t>Perfect execution!!! 😂😂😂 https://t.co/KosbLavxJv</w:t>
      </w:r>
    </w:p>
    <w:p>
      <w:r>
        <w:rPr>
          <w:b/>
          <w:u w:val="single"/>
        </w:rPr>
        <w:t>263168</w:t>
      </w:r>
    </w:p>
    <w:p>
      <w:r>
        <w:t>Innocent Asaram Bapu Ji is in judicial custody due to POCSO Misuse! No proof against Him! #RemoveUnfairPOCSOlaw</w:t>
      </w:r>
    </w:p>
    <w:p>
      <w:r>
        <w:rPr>
          <w:b/>
          <w:u w:val="single"/>
        </w:rPr>
        <w:t>263169</w:t>
      </w:r>
    </w:p>
    <w:p>
      <w:r>
        <w:t>This JSCR paper shows no diff in strength/power w/ foam rolling but other benefits. Likely not what for though? https://t.co/KT0qlNEiQo</w:t>
      </w:r>
    </w:p>
    <w:p>
      <w:r>
        <w:rPr>
          <w:b/>
          <w:u w:val="single"/>
        </w:rPr>
        <w:t>263170</w:t>
      </w:r>
    </w:p>
    <w:p>
      <w:r>
        <w:t>@_haileycarroll or the random strangers that come up to you in public and tell you what to do with your kid Excuse me who are you again?! 👋🏼</w:t>
      </w:r>
    </w:p>
    <w:p>
      <w:r>
        <w:rPr>
          <w:b/>
          <w:u w:val="single"/>
        </w:rPr>
        <w:t>263171</w:t>
      </w:r>
    </w:p>
    <w:p>
      <w:r>
        <w:t>Comedy Central Teases New Late-Night Series ‘The President Show’ https://t.co/iKnek25VPq https://t.co/3ABx0xGr4B</w:t>
      </w:r>
    </w:p>
    <w:p>
      <w:r>
        <w:rPr>
          <w:b/>
          <w:u w:val="single"/>
        </w:rPr>
        <w:t>263172</w:t>
      </w:r>
    </w:p>
    <w:p>
      <w:r>
        <w:t>Castlevania Harmony of Dissonance Game Boy Advance SP Game  https://t.co/Vm9b2wBsrB https://t.co/xZaIHFig0p</w:t>
      </w:r>
    </w:p>
    <w:p>
      <w:r>
        <w:rPr>
          <w:b/>
          <w:u w:val="single"/>
        </w:rPr>
        <w:t>263173</w:t>
      </w:r>
    </w:p>
    <w:p>
      <w:r>
        <w:t>A pill can ward off breast cancer. Why aren’t more women taking it? https://t.co/QogowAVBX1 https://t.co/tG0P1QyNUW</w:t>
      </w:r>
    </w:p>
    <w:p>
      <w:r>
        <w:rPr>
          <w:b/>
          <w:u w:val="single"/>
        </w:rPr>
        <w:t>263174</w:t>
      </w:r>
    </w:p>
    <w:p>
      <w:r>
        <w:t>Someone in charge of the executive branch ought to perhaps do something about it. https://t.co/jFLML5sR8G</w:t>
      </w:r>
    </w:p>
    <w:p>
      <w:r>
        <w:rPr>
          <w:b/>
          <w:u w:val="single"/>
        </w:rPr>
        <w:t>263175</w:t>
      </w:r>
    </w:p>
    <w:p>
      <w:r>
        <w:t>Establish Your Company In Chile In 7 Days, OP INTERNACIONAL is a leading consultancy company in le ···&amp;gt; https://t.co/G4dDPvDctC . #Canada</w:t>
      </w:r>
    </w:p>
    <w:p>
      <w:r>
        <w:rPr>
          <w:b/>
          <w:u w:val="single"/>
        </w:rPr>
        <w:t>263176</w:t>
      </w:r>
    </w:p>
    <w:p>
      <w:r>
        <w:t>Hug of Yarn! Generations keep warm with handmade crochet blankets that are lifelong keepsakes (or at least until... https://t.co/5R7rNrsb86</w:t>
      </w:r>
    </w:p>
    <w:p>
      <w:r>
        <w:rPr>
          <w:b/>
          <w:u w:val="single"/>
        </w:rPr>
        <w:t>263177</w:t>
      </w:r>
    </w:p>
    <w:p>
      <w:r>
        <w:t xml:space="preserve">Martin House by BG Architecture | https://t.co/RFpZsMH9no </w:t>
        <w:br/>
        <w:t>Please RT #architecture #interiordesign by #HomeAdore via @c0nvey https://t.co/yMhPyLblGl</w:t>
      </w:r>
    </w:p>
    <w:p>
      <w:r>
        <w:rPr>
          <w:b/>
          <w:u w:val="single"/>
        </w:rPr>
        <w:t>263178</w:t>
      </w:r>
    </w:p>
    <w:p>
      <w:r>
        <w:t>I told her! We were talking about moving and I was like "I've been so stressed about moving but NOW THAT I HAVE A JOB..." and she just s</w:t>
      </w:r>
    </w:p>
    <w:p>
      <w:r>
        <w:rPr>
          <w:b/>
          <w:u w:val="single"/>
        </w:rPr>
        <w:t>263179</w:t>
      </w:r>
    </w:p>
    <w:p>
      <w:r>
        <w:t>߷ #Music #NewsHappy Birthday Quavo: Hear All the Migos Member's Solo Features https://t.co/rz0KPL5mZZ Via: Billboard</w:t>
      </w:r>
    </w:p>
    <w:p>
      <w:r>
        <w:rPr>
          <w:b/>
          <w:u w:val="single"/>
        </w:rPr>
        <w:t>263180</w:t>
      </w:r>
    </w:p>
    <w:p>
      <w:r>
        <w:t>Interesting stuff.  Seems a stretch that Tony would take issue w/ Kevin being FRIENDS w/ his ex, as Mrs. Ward claims.</w:t>
        <w:br/>
        <w:br/>
        <w:t>#NASCAR https://t.co/irSs2YlvWY</w:t>
      </w:r>
    </w:p>
    <w:p>
      <w:r>
        <w:rPr>
          <w:b/>
          <w:u w:val="single"/>
        </w:rPr>
        <w:t>263181</w:t>
      </w:r>
    </w:p>
    <w:p>
      <w:r>
        <w:t>Encinitas: Larvitar ♀ 53.3% (8/9/7 - Bite/Crunch - s:large) til 09:51:21(27m 43s). https://t.co/E4DVgm9q7v</w:t>
      </w:r>
    </w:p>
    <w:p>
      <w:r>
        <w:rPr>
          <w:b/>
          <w:u w:val="single"/>
        </w:rPr>
        <w:t>263182</w:t>
      </w:r>
    </w:p>
    <w:p>
      <w:r>
        <w:t>Thank you Agnes, I’m fine! It’s just..That I was getting heated in my talking! That’s right, it’s almost time for your turn..!</w:t>
      </w:r>
    </w:p>
    <w:p>
      <w:r>
        <w:rPr>
          <w:b/>
          <w:u w:val="single"/>
        </w:rPr>
        <w:t>263183</w:t>
      </w:r>
    </w:p>
    <w:p>
      <w:r>
        <w:t>@ZeddRebel I dunno.  I like the idea that at this point Flynn is twitching around like Pesci in the second hour of JFK.</w:t>
      </w:r>
    </w:p>
    <w:p>
      <w:r>
        <w:rPr>
          <w:b/>
          <w:u w:val="single"/>
        </w:rPr>
        <w:t>263184</w:t>
      </w:r>
    </w:p>
    <w:p>
      <w:r>
        <w:t>want to know how much energy @SolarRoadways generates in a day? About enough to run a kettle for 10 mins! https://t.co/mb9PjnFO5s</w:t>
      </w:r>
    </w:p>
    <w:p>
      <w:r>
        <w:rPr>
          <w:b/>
          <w:u w:val="single"/>
        </w:rPr>
        <w:t>263185</w:t>
      </w:r>
    </w:p>
    <w:p>
      <w:r>
        <w:t>@OfFallenVirtue She smirked as she listened to his moans that sounded oh so delicious in her ears, biting her lip gently as she continued to tug the»</w:t>
      </w:r>
    </w:p>
    <w:p>
      <w:r>
        <w:rPr>
          <w:b/>
          <w:u w:val="single"/>
        </w:rPr>
        <w:t>263186</w:t>
      </w:r>
    </w:p>
    <w:p>
      <w:r>
        <w:t>@RBReich Wish we had a real @POTUS instead of the #BLOTUS. He can't get through a single day without lying.</w:t>
      </w:r>
    </w:p>
    <w:p>
      <w:r>
        <w:rPr>
          <w:b/>
          <w:u w:val="single"/>
        </w:rPr>
        <w:t>263187</w:t>
      </w:r>
    </w:p>
    <w:p>
      <w:r>
        <w:t>@RiceGum I will always be on your side no matter what #standwithrice.Gabbie is such a liar.She's a 🐩</w:t>
      </w:r>
    </w:p>
    <w:p>
      <w:r>
        <w:rPr>
          <w:b/>
          <w:u w:val="single"/>
        </w:rPr>
        <w:t>263188</w:t>
      </w:r>
    </w:p>
    <w:p>
      <w:r>
        <w:t>Final: Ducks 4 Blackhawks 0. ANA: R Rakell 1 goal, ANA: J Gibson 37 saves. (ESPN) https://t.co/tKZ8PtRDex</w:t>
      </w:r>
    </w:p>
    <w:p>
      <w:r>
        <w:rPr>
          <w:b/>
          <w:u w:val="single"/>
        </w:rPr>
        <w:t>263189</w:t>
      </w:r>
    </w:p>
    <w:p>
      <w:r>
        <w:t>@Koloholic @CoutinhoFlair We've had some of our worst seasons defensively with him in the side yet people still want him back!</w:t>
      </w:r>
    </w:p>
    <w:p>
      <w:r>
        <w:rPr>
          <w:b/>
          <w:u w:val="single"/>
        </w:rPr>
        <w:t>263190</w:t>
      </w:r>
    </w:p>
    <w:p>
      <w:r>
        <w:t>I support the @CancerSociety for their work in #CancerSupport. Why do you support? #JoinTheFight https://t.co/pd9NlCGf8j</w:t>
      </w:r>
    </w:p>
    <w:p>
      <w:r>
        <w:rPr>
          <w:b/>
          <w:u w:val="single"/>
        </w:rPr>
        <w:t>263191</w:t>
      </w:r>
    </w:p>
    <w:p>
      <w:r>
        <w:t>And this is why we love it.  It is a lovefest folks ! #sbseurovision #songcontest https://t.co/qaz5VqjA6o</w:t>
      </w:r>
    </w:p>
    <w:p>
      <w:r>
        <w:rPr>
          <w:b/>
          <w:u w:val="single"/>
        </w:rPr>
        <w:t>263192</w:t>
      </w:r>
    </w:p>
    <w:p>
      <w:r>
        <w:t>@khanumarfa @Fashionopolis Tge real issue is post Talaq / Divorce. Nobody wants to address the real issue. Would require real work &amp;amp; not just "jumlas" or headlines.</w:t>
      </w:r>
    </w:p>
    <w:p>
      <w:r>
        <w:rPr>
          <w:b/>
          <w:u w:val="single"/>
        </w:rPr>
        <w:t>263193</w:t>
      </w:r>
    </w:p>
    <w:p>
      <w:r>
        <w:t>Told my ass I still looked pregnant &amp;amp; I hung up on that ass... can't block me for some shit you did, how that work😐</w:t>
      </w:r>
    </w:p>
    <w:p>
      <w:r>
        <w:rPr>
          <w:b/>
          <w:u w:val="single"/>
        </w:rPr>
        <w:t>263194</w:t>
      </w:r>
    </w:p>
    <w:p>
      <w:r>
        <w:t>24 year 6 children show responsibility for their own learning... and a car park full of dedicated colleagues. #EasterSchool @unity_primary https://t.co/RpckjS4b6O</w:t>
      </w:r>
    </w:p>
    <w:p>
      <w:r>
        <w:rPr>
          <w:b/>
          <w:u w:val="single"/>
        </w:rPr>
        <w:t>263195</w:t>
      </w:r>
    </w:p>
    <w:p>
      <w:r>
        <w:t>Kit Carson: Larvitar ♀ 64.4% (11/11/7 - Rock Smash/Ancient Power - s:normal) til 17:43:22(26m 30s). https://t.co/sNDlwVg4RX</w:t>
      </w:r>
    </w:p>
    <w:p>
      <w:r>
        <w:rPr>
          <w:b/>
          <w:u w:val="single"/>
        </w:rPr>
        <w:t>263196</w:t>
      </w:r>
    </w:p>
    <w:p>
      <w:r>
        <w:t>[South Side] Lapras (F) (IV: 91%) until 11:06:12PM at 941 W 51st St https://t.co/dZbCP1ZJ8j https://t.co/pf5dGPXWeR</w:t>
      </w:r>
    </w:p>
    <w:p>
      <w:r>
        <w:rPr>
          <w:b/>
          <w:u w:val="single"/>
        </w:rPr>
        <w:t>263197</w:t>
      </w:r>
    </w:p>
    <w:p>
      <w:r>
        <w:t>32% of small business investors have an income of $40K or less. So if you think it takes a nonsensically wealthy... https://t.co/IoNhRqYQTk</w:t>
      </w:r>
    </w:p>
    <w:p>
      <w:r>
        <w:rPr>
          <w:b/>
          <w:u w:val="single"/>
        </w:rPr>
        <w:t>263198</w:t>
      </w:r>
    </w:p>
    <w:p>
      <w:r>
        <w:t>It's @ShamirAndy playing #OptrafairBuzzChallenge with @xeyexonline #softwareforopticians https://t.co/u53gRFTMYH</w:t>
      </w:r>
    </w:p>
    <w:p>
      <w:r>
        <w:rPr>
          <w:b/>
          <w:u w:val="single"/>
        </w:rPr>
        <w:t>263199</w:t>
      </w:r>
    </w:p>
    <w:p>
      <w:r>
        <w:t>You might be gleefully anticipating a day off, only to be conf... More for Aquarius https://t.co/YU0ocXzO6a</w:t>
      </w:r>
    </w:p>
    <w:p>
      <w:r>
        <w:rPr>
          <w:b/>
          <w:u w:val="single"/>
        </w:rPr>
        <w:t>263200</w:t>
      </w:r>
    </w:p>
    <w:p>
      <w:r>
        <w:t>2 days till our game vs greenhill at Clark! Meet Senior #7 Amanda McKee!!!!! https://t.co/QAvUAhipfG</w:t>
      </w:r>
    </w:p>
    <w:p>
      <w:r>
        <w:rPr>
          <w:b/>
          <w:u w:val="single"/>
        </w:rPr>
        <w:t>263201</w:t>
      </w:r>
    </w:p>
    <w:p>
      <w:r>
        <w:t>.@hjosephine @StanfordLibs Really great evidence from @Stanford researchers (from various disciplines) for using @overleaf. #DSwebinar</w:t>
      </w:r>
    </w:p>
    <w:p>
      <w:r>
        <w:rPr>
          <w:b/>
          <w:u w:val="single"/>
        </w:rPr>
        <w:t>263202</w:t>
      </w:r>
    </w:p>
    <w:p>
      <w:r>
        <w:t xml:space="preserve">OMG! You have to see this. #BIGOLIVE &amp;gt; Eiya Jasmine.  </w:t>
        <w:br/>
        <w:t>https://t.co/CnrrW7FE5G https://t.co/JKPeGSDTBz</w:t>
      </w:r>
    </w:p>
    <w:p>
      <w:r>
        <w:rPr>
          <w:b/>
          <w:u w:val="single"/>
        </w:rPr>
        <w:t>263203</w:t>
      </w:r>
    </w:p>
    <w:p>
      <w:r>
        <w:t>Whatever you can do, or dream you can, begin it. Boldness has genius, power, and magic in it. - Johann Wolfgang von Goethe https://t.co/dCp6bvy3Z8</w:t>
      </w:r>
    </w:p>
    <w:p>
      <w:r>
        <w:rPr>
          <w:b/>
          <w:u w:val="single"/>
        </w:rPr>
        <w:t>263204</w:t>
      </w:r>
    </w:p>
    <w:p>
      <w:r>
        <w:t>Found a Transponder Snail!</w:t>
        <w:br/>
        <w:t>A whale of an encounter! "We'll meet here again!"</w:t>
        <w:br/>
        <w:t>https://t.co/HiigdXbK1G #TreCru https://t.co/nwDgnDPUdr</w:t>
      </w:r>
    </w:p>
    <w:p>
      <w:r>
        <w:rPr>
          <w:b/>
          <w:u w:val="single"/>
        </w:rPr>
        <w:t>263205</w:t>
      </w:r>
    </w:p>
    <w:p>
      <w:r>
        <w:t>-50% DISCOUNT ON THE WHOLE CATALOG INC. SHIRTS, BUNDLES, VINYLS &amp;amp; CDs</w:t>
        <w:br/>
        <w:br/>
        <w:t>Vinyls 4€</w:t>
        <w:br/>
        <w:t>CDs 3,50€</w:t>
        <w:br/>
        <w:t>Shirts 10€ (only one... https://t.co/cZmP8JxECH</w:t>
      </w:r>
    </w:p>
    <w:p>
      <w:r>
        <w:rPr>
          <w:b/>
          <w:u w:val="single"/>
        </w:rPr>
        <w:t>263206</w:t>
      </w:r>
    </w:p>
    <w:p>
      <w:r>
        <w:t>How many impeachable offenses are we up to now? Because a Dem woulda already been impeached@GOP https://t.co/jInHwdgfH5</w:t>
      </w:r>
    </w:p>
    <w:p>
      <w:r>
        <w:rPr>
          <w:b/>
          <w:u w:val="single"/>
        </w:rPr>
        <w:t>263207</w:t>
      </w:r>
    </w:p>
    <w:p>
      <w:r>
        <w:t>Brazil president impeached at the same time they tried to impeach Jacob Zuma.</w:t>
        <w:br/>
        <w:br/>
        <w:t>Do you fucking understamd what's happening yet??? https://t.co/3cpIDQyjNW</w:t>
      </w:r>
    </w:p>
    <w:p>
      <w:r>
        <w:rPr>
          <w:b/>
          <w:u w:val="single"/>
        </w:rPr>
        <w:t>263208</w:t>
      </w:r>
    </w:p>
    <w:p>
      <w:r>
        <w:t>Found a Transponder Snail!</w:t>
        <w:br/>
        <w:t>Scoop! Exclusive photos of the mysterious Mr. 0!!</w:t>
        <w:br/>
        <w:t>https://t.co/uZFcC55saZ #TreCru https://t.co/1ONaUf3Yr4</w:t>
      </w:r>
    </w:p>
    <w:p>
      <w:r>
        <w:rPr>
          <w:b/>
          <w:u w:val="single"/>
        </w:rPr>
        <w:t>263209</w:t>
      </w:r>
    </w:p>
    <w:p>
      <w:r>
        <w:t>WE ARE THE CHAMPIONS MY FRIENDS AND WE'LL KEEP ON FIGHTING TILL THE END!!!Thanks to life messenger, Lee-Ann... https://t.co/b93IAVyWq8</w:t>
      </w:r>
    </w:p>
    <w:p>
      <w:r>
        <w:rPr>
          <w:b/>
          <w:u w:val="single"/>
        </w:rPr>
        <w:t>263210</w:t>
      </w:r>
    </w:p>
    <w:p>
      <w:r>
        <w:t>A&amp;amp;B Conversations: #Pepsi FAIL Sorry Kendall #AandBConversations #KendallJenner https://t.co/2OvIZCpYWP</w:t>
      </w:r>
    </w:p>
    <w:p>
      <w:r>
        <w:rPr>
          <w:b/>
          <w:u w:val="single"/>
        </w:rPr>
        <w:t>263211</w:t>
      </w:r>
    </w:p>
    <w:p>
      <w:r>
        <w:t>Wow Meyers Leonard actually played good defense on Harden. He ripped Harden but Frauden gets those calls.</w:t>
      </w:r>
    </w:p>
    <w:p>
      <w:r>
        <w:rPr>
          <w:b/>
          <w:u w:val="single"/>
        </w:rPr>
        <w:t>263212</w:t>
      </w:r>
    </w:p>
    <w:p>
      <w:r>
        <w:t>Starting out my Thursday morning right, with a #BitOfBiscuit. Thanks, Eva. 💜 https://t.co/L4zbQT6bCd</w:t>
      </w:r>
    </w:p>
    <w:p>
      <w:r>
        <w:rPr>
          <w:b/>
          <w:u w:val="single"/>
        </w:rPr>
        <w:t>263213</w:t>
      </w:r>
    </w:p>
    <w:p>
      <w:r>
        <w:t>Breakfast Smoothie!!! Waistless Vanilla Shake with fruit &amp;amp; GREEN w/NV! #waistless #weightloss… https://t.co/KTPFGJXNUq</w:t>
      </w:r>
    </w:p>
    <w:p>
      <w:r>
        <w:rPr>
          <w:b/>
          <w:u w:val="single"/>
        </w:rPr>
        <w:t>263214</w:t>
      </w:r>
    </w:p>
    <w:p>
      <w:r>
        <w:t>Analysis | Will North Korea fire a missile capable of hitting the U.S. mainland? Probably. https://t.co/HMjgGPcdnW</w:t>
      </w:r>
    </w:p>
    <w:p>
      <w:r>
        <w:rPr>
          <w:b/>
          <w:u w:val="single"/>
        </w:rPr>
        <w:t>263215</w:t>
      </w:r>
    </w:p>
    <w:p>
      <w:r>
        <w:t xml:space="preserve">OMG! You have to see this. #BIGOLIVE &amp;gt; Shares and clocking.  </w:t>
        <w:br/>
        <w:t>https://t.co/zzp7i7uxrK https://t.co/qeC3a2dAKi</w:t>
      </w:r>
    </w:p>
    <w:p>
      <w:r>
        <w:rPr>
          <w:b/>
          <w:u w:val="single"/>
        </w:rPr>
        <w:t>263216</w:t>
      </w:r>
    </w:p>
    <w:p>
      <w:r>
        <w:t>Studio Swine’s installation for Cos emits bubbles you can catch with burst-resistant gloves https://t.co/76Tmdr7C8T</w:t>
      </w:r>
    </w:p>
    <w:p>
      <w:r>
        <w:rPr>
          <w:b/>
          <w:u w:val="single"/>
        </w:rPr>
        <w:t>263217</w:t>
      </w:r>
    </w:p>
    <w:p>
      <w:r>
        <w:t>Dog knows what's up.. listen to Dog. #Froyo #CantWaitforSummer #BeeAndTea #MorganHill https://t.co/amTts8dR4Z</w:t>
      </w:r>
    </w:p>
    <w:p>
      <w:r>
        <w:rPr>
          <w:b/>
          <w:u w:val="single"/>
        </w:rPr>
        <w:t>263218</w:t>
      </w:r>
    </w:p>
    <w:p>
      <w:r>
        <w:t>@BroadcastSunny q5. I used to garden with my Dad...I really miss it. We used to garden but we are moving too often so..  #MomChat</w:t>
      </w:r>
    </w:p>
    <w:p>
      <w:r>
        <w:rPr>
          <w:b/>
          <w:u w:val="single"/>
        </w:rPr>
        <w:t>263219</w:t>
      </w:r>
    </w:p>
    <w:p>
      <w:r>
        <w:t>Is science an unequivocal route to truth? Or does it offer mere models and stories in the face of the inexplicable? https://t.co/xqowZLrh9R</w:t>
      </w:r>
    </w:p>
    <w:p>
      <w:r>
        <w:rPr>
          <w:b/>
          <w:u w:val="single"/>
        </w:rPr>
        <w:t>263220</w:t>
      </w:r>
    </w:p>
    <w:p>
      <w:r>
        <w:t>Only 24 hours left to vote folks. It's quick, easy and FREE.</w:t>
        <w:br/>
        <w:t>See why we need your votes https://t.co/5XHydPgDaa … @WorthingNetwork https://t.co/acdZJ3J7wF</w:t>
      </w:r>
    </w:p>
    <w:p>
      <w:r>
        <w:rPr>
          <w:b/>
          <w:u w:val="single"/>
        </w:rPr>
        <w:t>263221</w:t>
      </w:r>
    </w:p>
    <w:p>
      <w:r>
        <w:t>@mrhollandmcavoy @JamesMcAvoy1979 When we saw him after Paris'premiere it wasn't planned</w:t>
        <w:br/>
        <w:t>We were talking about Split and he just walked by 😎</w:t>
      </w:r>
    </w:p>
    <w:p>
      <w:r>
        <w:rPr>
          <w:b/>
          <w:u w:val="single"/>
        </w:rPr>
        <w:t>263222</w:t>
      </w:r>
    </w:p>
    <w:p>
      <w:r>
        <w:t>Books. Inspiration. Personal Growth. My theme for #AtoZChallenge @blogchatter @AprilA2Z Day 1 A New Earth https://t.co/ZZmddd9yLR</w:t>
      </w:r>
    </w:p>
    <w:p>
      <w:r>
        <w:rPr>
          <w:b/>
          <w:u w:val="single"/>
        </w:rPr>
        <w:t>263223</w:t>
      </w:r>
    </w:p>
    <w:p>
      <w:r>
        <w:t>Samantha Ruth Black And Gold Designer Bollywood Lehenga Choli https://t.co/5Ji06DEeeZ #lehengacholis #sale #offer #deals</w:t>
      </w:r>
    </w:p>
    <w:p>
      <w:r>
        <w:rPr>
          <w:b/>
          <w:u w:val="single"/>
        </w:rPr>
        <w:t>263224</w:t>
      </w:r>
    </w:p>
    <w:p>
      <w:r>
        <w:t>It all starts with an attitude.  Sign your athletes up at the Bud and Bug Festival on  4/29/17 to see what they... https://t.co/8q2CVIqvdX</w:t>
      </w:r>
    </w:p>
    <w:p>
      <w:r>
        <w:rPr>
          <w:b/>
          <w:u w:val="single"/>
        </w:rPr>
        <w:t>263225</w:t>
      </w:r>
    </w:p>
    <w:p>
      <w:r>
        <w:t>Talking Tom Eat Lot Of Sweet Candy 2017 Kids Animation Montage: https://t.co/WXWO8gMidX via @YouTube</w:t>
      </w:r>
    </w:p>
    <w:p>
      <w:r>
        <w:rPr>
          <w:b/>
          <w:u w:val="single"/>
        </w:rPr>
        <w:t>263226</w:t>
      </w:r>
    </w:p>
    <w:p>
      <w:r>
        <w:t>NEW T-Mobile Anti-Fingerprint Screen Protector For Google Nexus 7 Clear KIDZ https://t.co/unMECQzFfF https://t.co/dJzayfpkZN</w:t>
      </w:r>
    </w:p>
    <w:p>
      <w:r>
        <w:rPr>
          <w:b/>
          <w:u w:val="single"/>
        </w:rPr>
        <w:t>263227</w:t>
      </w:r>
    </w:p>
    <w:p>
      <w:r>
        <w:t>I used to drink Pepsi because I hated the taste of Coke, so now I guess I'm just not drinking Cola ever again</w:t>
      </w:r>
    </w:p>
    <w:p>
      <w:r>
        <w:rPr>
          <w:b/>
          <w:u w:val="single"/>
        </w:rPr>
        <w:t>263228</w:t>
      </w:r>
    </w:p>
    <w:p>
      <w:r>
        <w:t>Check out ZUMBA GET FADED DENIM Dance Pants Cargo Capri &amp;amp; IT'S DANCEable!~Denim soft pants  https://t.co/3rDTcTwfbD via @eBay</w:t>
      </w:r>
    </w:p>
    <w:p>
      <w:r>
        <w:rPr>
          <w:b/>
          <w:u w:val="single"/>
        </w:rPr>
        <w:t>263229</w:t>
      </w:r>
    </w:p>
    <w:p>
      <w:r>
        <w:t>Register today to get 25% OFF: Hear practitioners &amp;amp; #PTAB judges provide guidance on #TrialProceedings &amp;amp; much more! https://t.co/rE7vccPWLo https://t.co/40ZtdtbDWv</w:t>
      </w:r>
    </w:p>
    <w:p>
      <w:r>
        <w:rPr>
          <w:b/>
          <w:u w:val="single"/>
        </w:rPr>
        <w:t>263230</w:t>
      </w:r>
    </w:p>
    <w:p>
      <w:r>
        <w:t>@NigelWootton1 Certainly retains control until the Brexit agreement, then over its side of the negotiations which *will* follow that.</w:t>
      </w:r>
    </w:p>
    <w:p>
      <w:r>
        <w:rPr>
          <w:b/>
          <w:u w:val="single"/>
        </w:rPr>
        <w:t>263231</w:t>
      </w:r>
    </w:p>
    <w:p>
      <w:r>
        <w:t>@WGPFearlessSyd @Ryasarous @Naelargent @kenz_bellatrix @MARSWGP @MaddieWGP  Yeah, Thanks for wishing me happy birthday...not 😒😒😒</w:t>
      </w:r>
    </w:p>
    <w:p>
      <w:r>
        <w:rPr>
          <w:b/>
          <w:u w:val="single"/>
        </w:rPr>
        <w:t>263232</w:t>
      </w:r>
    </w:p>
    <w:p>
      <w:r>
        <w:t>Brooklyn guitarist @SteveGunnMusic and Sonic Youth co-founder @leeranaldo are here Fri 6/23 with @meglingbaird! https://t.co/INWpGD7Y5w https://t.co/cZPBxVAvhp</w:t>
      </w:r>
    </w:p>
    <w:p>
      <w:r>
        <w:rPr>
          <w:b/>
          <w:u w:val="single"/>
        </w:rPr>
        <w:t>263233</w:t>
      </w:r>
    </w:p>
    <w:p>
      <w:r>
        <w:t>@CoronusBlack surely they can coexist nguwe oright. problem is I have to find the objects of both these moods first</w:t>
      </w:r>
    </w:p>
    <w:p>
      <w:r>
        <w:rPr>
          <w:b/>
          <w:u w:val="single"/>
        </w:rPr>
        <w:t>263234</w:t>
      </w:r>
    </w:p>
    <w:p>
      <w:r>
        <w:t>@WWERomanReigns Just watching RAW and that excellent, no one could buy the amount of heat you got for defeating Taker and that promo perfect. Well Done</w:t>
      </w:r>
    </w:p>
    <w:p>
      <w:r>
        <w:rPr>
          <w:b/>
          <w:u w:val="single"/>
        </w:rPr>
        <w:t>263235</w:t>
      </w:r>
    </w:p>
    <w:p>
      <w:r>
        <w:t>Hardware GATE ELBOW with Bolts Nuts 13/8"  328623B Factory Sealed Ell https://t.co/7FRh6drcUt https://t.co/9pOYT5JBH4</w:t>
      </w:r>
    </w:p>
    <w:p>
      <w:r>
        <w:rPr>
          <w:b/>
          <w:u w:val="single"/>
        </w:rPr>
        <w:t>263236</w:t>
      </w:r>
    </w:p>
    <w:p>
      <w:r>
        <w:t>It can often be difficult finding a gift for that special occasion. Silver Lining has exactly what you need. - https://t.co/zN24Xi1KZn https://t.co/ga19WG41dT</w:t>
      </w:r>
    </w:p>
    <w:p>
      <w:r>
        <w:rPr>
          <w:b/>
          <w:u w:val="single"/>
        </w:rPr>
        <w:t>263237</w:t>
      </w:r>
    </w:p>
    <w:p>
      <w:r>
        <w:t>@talk2GLOBE I dont wanna be rude but your peeps are useless and its hard to talk to you.I did call to call center but could not be reached</w:t>
      </w:r>
    </w:p>
    <w:p>
      <w:r>
        <w:rPr>
          <w:b/>
          <w:u w:val="single"/>
        </w:rPr>
        <w:t>263238</w:t>
      </w:r>
    </w:p>
    <w:p>
      <w:r>
        <w:t>I was hoping someone would tweet, "This dumb ass doesn't anything about wrestling, and now he's talking about geology?! Cenozoic BULLSHIT!" https://t.co/j7H7mq7ocS</w:t>
      </w:r>
    </w:p>
    <w:p>
      <w:r>
        <w:rPr>
          <w:b/>
          <w:u w:val="single"/>
        </w:rPr>
        <w:t>263239</w:t>
      </w:r>
    </w:p>
    <w:p>
      <w:r>
        <w:t>Sean Spicer Scolds Media for ‘Lack of Interest’ in Susan Rice Story https://t.co/KsGrajPIgq https://t.co/hUkaZVkqaG</w:t>
      </w:r>
    </w:p>
    <w:p>
      <w:r>
        <w:rPr>
          <w:b/>
          <w:u w:val="single"/>
        </w:rPr>
        <w:t>263240</w:t>
      </w:r>
    </w:p>
    <w:p>
      <w:r>
        <w:t>I added a video to a @YouTube playlist https://t.co/44uio0PcTq Fifth Harmony - All In My Head (Flex) ft. Fetty Wap</w:t>
      </w:r>
    </w:p>
    <w:p>
      <w:r>
        <w:rPr>
          <w:b/>
          <w:u w:val="single"/>
        </w:rPr>
        <w:t>263241</w:t>
      </w:r>
    </w:p>
    <w:p>
      <w:r>
        <w:t>Top 10 Affiliate Marketing Tracking Software Platforms -- https://t.co/yOzY1VCXop #affiliates https://t.co/fEWT0rkHui</w:t>
      </w:r>
    </w:p>
    <w:p>
      <w:r>
        <w:rPr>
          <w:b/>
          <w:u w:val="single"/>
        </w:rPr>
        <w:t>263242</w:t>
      </w:r>
    </w:p>
    <w:p>
      <w:r>
        <w:t>Wonder where @LukeBryanOnline is hanging tonight? Hmmmm #LukeBryan is going to raise the roof tomorrow nite at the #ACMAwards🎲 #EOTY🏆🎸🎶🎹 https://t.co/YtqO7aujkw</w:t>
      </w:r>
    </w:p>
    <w:p>
      <w:r>
        <w:rPr>
          <w:b/>
          <w:u w:val="single"/>
        </w:rPr>
        <w:t>263243</w:t>
      </w:r>
    </w:p>
    <w:p>
      <w:r>
        <w:t>Beautiful day in DC for @Nationals #OpeningDay! Also, check out my predictions for this #Nats season. https://t.co/dElcc4nWnh</w:t>
      </w:r>
    </w:p>
    <w:p>
      <w:r>
        <w:rPr>
          <w:b/>
          <w:u w:val="single"/>
        </w:rPr>
        <w:t>263244</w:t>
      </w:r>
    </w:p>
    <w:p>
      <w:r>
        <w:t>#MICONS WITH @FLMBROOKYLN TUNE IN @AIRITOUTRADIO CLICK LINK  https://t.co/u50TC6ARVz https://t.co/RDp7RoywVJ</w:t>
      </w:r>
    </w:p>
    <w:p>
      <w:r>
        <w:rPr>
          <w:b/>
          <w:u w:val="single"/>
        </w:rPr>
        <w:t>263245</w:t>
      </w:r>
    </w:p>
    <w:p>
      <w:r>
        <w:t>Patrons: next update &amp;amp; rewards will be up tomorrow! Thanks for your ongoing support, it's seriously helping so much. https://t.co/VDqZZB584y</w:t>
      </w:r>
    </w:p>
    <w:p>
      <w:r>
        <w:rPr>
          <w:b/>
          <w:u w:val="single"/>
        </w:rPr>
        <w:t>263246</w:t>
      </w:r>
    </w:p>
    <w:p>
      <w:r>
        <w:t>“The LORD is my rock, my fortress and my deliverer; my God is my rock, in whom I take refuge, my shield and the ho…” https://t.co/UXotjf3uhT</w:t>
      </w:r>
    </w:p>
    <w:p>
      <w:r>
        <w:rPr>
          <w:b/>
          <w:u w:val="single"/>
        </w:rPr>
        <w:t>263247</w:t>
      </w:r>
    </w:p>
    <w:p>
      <w:r>
        <w:t>New in from @mountgayrum - the copper stills collection with one rum aged in a copper pot still and one in a copper column still! https://t.co/1c4HcTi6Ar</w:t>
      </w:r>
    </w:p>
    <w:p>
      <w:r>
        <w:rPr>
          <w:b/>
          <w:u w:val="single"/>
        </w:rPr>
        <w:t>263248</w:t>
      </w:r>
    </w:p>
    <w:p>
      <w:r>
        <w:t>2016 HOT 1080P 3‘’ HD Car DVR Dash Camera G-sensor Vehicle Video Cam Recorder https://t.co/Mn5C3AaF9Q https://t.co/2mIqsM82Mb</w:t>
      </w:r>
    </w:p>
    <w:p>
      <w:r>
        <w:rPr>
          <w:b/>
          <w:u w:val="single"/>
        </w:rPr>
        <w:t>263249</w:t>
      </w:r>
    </w:p>
    <w:p>
      <w:r>
        <w:t>BLESS ALL</w:t>
        <w:br/>
        <w:t>YOU ARE PRAYED FOR EVERY DAY</w:t>
        <w:br/>
        <w:t>AS IS YOUR FAMILIES</w:t>
        <w:br/>
        <w:t>TY FOR YOUR SERVICE AND SACRIFICE</w:t>
        <w:br/>
        <w:t>YOUR HEROES TO ME, FOREVER</w:t>
        <w:br/>
        <w:t>PEACE B WITH U https://t.co/C1fuXjrVuz</w:t>
      </w:r>
    </w:p>
    <w:p>
      <w:r>
        <w:rPr>
          <w:b/>
          <w:u w:val="single"/>
        </w:rPr>
        <w:t>263250</w:t>
      </w:r>
    </w:p>
    <w:p>
      <w:r>
        <w:t xml:space="preserve">"...makes DCIA a permanent member of the PC + restores the CJCS + the DNI as permanent members" - good </w:t>
        <w:br/>
        <w:t>https://t.co/wkuL8aCoWT</w:t>
      </w:r>
    </w:p>
    <w:p>
      <w:r>
        <w:rPr>
          <w:b/>
          <w:u w:val="single"/>
        </w:rPr>
        <w:t>263251</w:t>
      </w:r>
    </w:p>
    <w:p>
      <w:r>
        <w:t>$20 thursday donation day...join our facebook group: yes we"can" entrepreneurs...donate $20 here: https://t.co/ito7EyFdOE</w:t>
      </w:r>
    </w:p>
    <w:p>
      <w:r>
        <w:rPr>
          <w:b/>
          <w:u w:val="single"/>
        </w:rPr>
        <w:t>263252</w:t>
      </w:r>
    </w:p>
    <w:p>
      <w:r>
        <w:t>@_sabanaqvi . Let the so called journalists move ahead of religion and division ..u should take the lead Saba Naqvi,.pls pls pls</w:t>
      </w:r>
    </w:p>
    <w:p>
      <w:r>
        <w:rPr>
          <w:b/>
          <w:u w:val="single"/>
        </w:rPr>
        <w:t>263253</w:t>
      </w:r>
    </w:p>
    <w:p>
      <w:r>
        <w:t>@nairaland #FOOD🐉TrUst https://t.co/xeo2RI5L6a</w:t>
        <w:br/>
        <w:br/>
        <w:t>REvolUtioN WoRld - INdusTry</w:t>
        <w:br/>
        <w:t>https://t.co/fcDMEKkn1N</w:t>
        <w:br/>
        <w:br/>
        <w:t>SHare TRust☀https://t.co/LWvE0ds1ZY @nairaland</w:t>
      </w:r>
    </w:p>
    <w:p>
      <w:r>
        <w:rPr>
          <w:b/>
          <w:u w:val="single"/>
        </w:rPr>
        <w:t>263254</w:t>
      </w:r>
    </w:p>
    <w:p>
      <w:r>
        <w:t>Easter is coming this way 😊 Which means writing for Camp Nano and eating chocolate : perfect… https://t.co/QpLz0OeZM9</w:t>
      </w:r>
    </w:p>
    <w:p>
      <w:r>
        <w:rPr>
          <w:b/>
          <w:u w:val="single"/>
        </w:rPr>
        <w:t>263255</w:t>
      </w:r>
    </w:p>
    <w:p>
      <w:r>
        <w:t>Magellano: the flexibility to cook with steam and the simplicity of a mechanical product.</w:t>
        <w:br/>
        <w:t>#pironovens https://t.co/M6vAlyvS5U</w:t>
      </w:r>
    </w:p>
    <w:p>
      <w:r>
        <w:rPr>
          <w:b/>
          <w:u w:val="single"/>
        </w:rPr>
        <w:t>263256</w:t>
      </w:r>
    </w:p>
    <w:p>
      <w:r>
        <w:t>@SethAbramson No proof or evidence of any kind exists to support your deranged, xenophobic, &amp;amp; unhinged conspiracy theory</w:t>
      </w:r>
    </w:p>
    <w:p>
      <w:r>
        <w:rPr>
          <w:b/>
          <w:u w:val="single"/>
        </w:rPr>
        <w:t>263257</w:t>
      </w:r>
    </w:p>
    <w:p>
      <w:r>
        <w:t>@doddleoddle Anytime you like tbh, or have a nap to tide you over! But to not screw your body timing... earliest 8pm?</w:t>
      </w:r>
    </w:p>
    <w:p>
      <w:r>
        <w:rPr>
          <w:b/>
          <w:u w:val="single"/>
        </w:rPr>
        <w:t>263258</w:t>
      </w:r>
    </w:p>
    <w:p>
      <w:r>
        <w:t>@a_sandhya_rani NEW TASK UNLOCKED: Un-jumble the OnePlus slogan to win 1 Cr #OneCroreOnePlus https://t.co/fbMKG7Nw51</w:t>
      </w:r>
    </w:p>
    <w:p>
      <w:r>
        <w:rPr>
          <w:b/>
          <w:u w:val="single"/>
        </w:rPr>
        <w:t>263259</w:t>
      </w:r>
    </w:p>
    <w:p>
      <w:r>
        <w:t>Will higher edtech, innovation really change under Trump? - eCampus News https://t.co/5ju0PfVaw2 #highered</w:t>
      </w:r>
    </w:p>
    <w:p>
      <w:r>
        <w:rPr>
          <w:b/>
          <w:u w:val="single"/>
        </w:rPr>
        <w:t>263260</w:t>
      </w:r>
    </w:p>
    <w:p>
      <w:r>
        <w:t>#LoveThursdayShow with @ucdmc #NR Unexplained Wealth Order: Britain to expose Nigerian property owners @TheSun</w:t>
      </w:r>
    </w:p>
    <w:p>
      <w:r>
        <w:rPr>
          <w:b/>
          <w:u w:val="single"/>
        </w:rPr>
        <w:t>263261</w:t>
      </w:r>
    </w:p>
    <w:p>
      <w:r>
        <w:t>This is Awesome. Check it out! Happenin' Again  (DjHitmanRocks) by @DjHitmanRocks https://t.co/hxLKCwcXnB on #SoundCloud</w:t>
      </w:r>
    </w:p>
    <w:p>
      <w:r>
        <w:rPr>
          <w:b/>
          <w:u w:val="single"/>
        </w:rPr>
        <w:t>263262</w:t>
      </w:r>
    </w:p>
    <w:p>
      <w:r>
        <w:t>Retired Marine General: Trump May Need 'Cold War Posture' to Subdue North Korea - Breitbart https://t.co/pm5X7jUXdq</w:t>
      </w:r>
    </w:p>
    <w:p>
      <w:r>
        <w:rPr>
          <w:b/>
          <w:u w:val="single"/>
        </w:rPr>
        <w:t>263263</w:t>
      </w:r>
    </w:p>
    <w:p>
      <w:r>
        <w:t>at this point in time, i am actually doubting if kyungsoo is real bcs omg? he's aging.. backwards!?!??! https://t.co/UcE2vmXwub</w:t>
      </w:r>
    </w:p>
    <w:p>
      <w:r>
        <w:rPr>
          <w:b/>
          <w:u w:val="single"/>
        </w:rPr>
        <w:t>263264</w:t>
      </w:r>
    </w:p>
    <w:p>
      <w:r>
        <w:t>Coming bright and early tomorrow: PennLive's 2017 wrestling all-star team and our choice for wrestler of the year.</w:t>
      </w:r>
    </w:p>
    <w:p>
      <w:r>
        <w:rPr>
          <w:b/>
          <w:u w:val="single"/>
        </w:rPr>
        <w:t>263265</w:t>
      </w:r>
    </w:p>
    <w:p>
      <w:r>
        <w:t>@shutuplola just go to stores, pick up a pepsi, stare at it, then leeeeean down to it &amp;amp; say "FUCK you" &amp;amp; put it back. it'll know.</w:t>
      </w:r>
    </w:p>
    <w:p>
      <w:r>
        <w:rPr>
          <w:b/>
          <w:u w:val="single"/>
        </w:rPr>
        <w:t>263266</w:t>
      </w:r>
    </w:p>
    <w:p>
      <w:r>
        <w:t>I am so impressed by the passion and knowledge our JLMS students have for  world issues! #PBL @GraftonSchools https://t.co/ExaU0pfz6o</w:t>
      </w:r>
    </w:p>
    <w:p>
      <w:r>
        <w:rPr>
          <w:b/>
          <w:u w:val="single"/>
        </w:rPr>
        <w:t>263267</w:t>
      </w:r>
    </w:p>
    <w:p>
      <w:r>
        <w:t>How will my father dump my laundry in my bed when I'm about to do work 😐 now I have to pack it bc my OCD bad when it comes to doing work 😢😢</w:t>
      </w:r>
    </w:p>
    <w:p>
      <w:r>
        <w:rPr>
          <w:b/>
          <w:u w:val="single"/>
        </w:rPr>
        <w:t>263268</w:t>
      </w:r>
    </w:p>
    <w:p>
      <w:r>
        <w:t>My husband thinks there should be a cross-over between Big Bang Theory and Naked and Afraid!! Umm no.</w:t>
      </w:r>
    </w:p>
    <w:p>
      <w:r>
        <w:rPr>
          <w:b/>
          <w:u w:val="single"/>
        </w:rPr>
        <w:t>263269</w:t>
      </w:r>
    </w:p>
    <w:p>
      <w:r>
        <w:t>Thanks to a neighbour who is too drunk to find her keys, so her friend kicked the windows in of her front door. I'm awake again 🙃🙃🙃</w:t>
      </w:r>
    </w:p>
    <w:p>
      <w:r>
        <w:rPr>
          <w:b/>
          <w:u w:val="single"/>
        </w:rPr>
        <w:t>263270</w:t>
      </w:r>
    </w:p>
    <w:p>
      <w:r>
        <w:t>Driving to Zetland, sharing real-time road info with wazers in my area. ETA 9:14 PM using @waze - Drive Social.</w:t>
      </w:r>
    </w:p>
    <w:p>
      <w:r>
        <w:rPr>
          <w:b/>
          <w:u w:val="single"/>
        </w:rPr>
        <w:t>263271</w:t>
      </w:r>
    </w:p>
    <w:p>
      <w:r>
        <w:t>https://t.co/PGwqgQ8vWP via @youtube the end of the show last night. Awesome. 💚🇺🇸🎸 #stillbreathing #vegas</w:t>
      </w:r>
    </w:p>
    <w:p>
      <w:r>
        <w:rPr>
          <w:b/>
          <w:u w:val="single"/>
        </w:rPr>
        <w:t>263272</w:t>
      </w:r>
    </w:p>
    <w:p>
      <w:r>
        <w:t>@kreesholvah the actors from SGU were given the right to approve how their drawn characters before the comic could go ahead. Robert Cooper</w:t>
      </w:r>
    </w:p>
    <w:p>
      <w:r>
        <w:rPr>
          <w:b/>
          <w:u w:val="single"/>
        </w:rPr>
        <w:t>263273</w:t>
      </w:r>
    </w:p>
    <w:p>
      <w:r>
        <w:t>Why is Trump attacking the Freedom Caucus? Simple: They won, he lost. Da. Orange One not big picture guy. Is moron. https://t.co/7wjBKIBy5N</w:t>
      </w:r>
    </w:p>
    <w:p>
      <w:r>
        <w:rPr>
          <w:b/>
          <w:u w:val="single"/>
        </w:rPr>
        <w:t>263274</w:t>
      </w:r>
    </w:p>
    <w:p>
      <w:r>
        <w:t xml:space="preserve">@duncantrussell Given your awesome podcast with Peterson, please consider the situation he is in! </w:t>
        <w:br/>
        <w:br/>
        <w:t>https://t.co/JFDfihQsDY</w:t>
      </w:r>
    </w:p>
    <w:p>
      <w:r>
        <w:rPr>
          <w:b/>
          <w:u w:val="single"/>
        </w:rPr>
        <w:t>263275</w:t>
      </w:r>
    </w:p>
    <w:p>
      <w:r>
        <w:t>@andreasleiofc @BVB yeah the 'badly' caused the confusion, I am the same he's doing wonders with this team on the whole</w:t>
      </w:r>
    </w:p>
    <w:p>
      <w:r>
        <w:rPr>
          <w:b/>
          <w:u w:val="single"/>
        </w:rPr>
        <w:t>263276</w:t>
      </w:r>
    </w:p>
    <w:p>
      <w:r>
        <w:t>Never let a nigga take advantage of the fact you love him to where he think you supposed to let everything he do slide❗️</w:t>
      </w:r>
    </w:p>
    <w:p>
      <w:r>
        <w:rPr>
          <w:b/>
          <w:u w:val="single"/>
        </w:rPr>
        <w:t>263277</w:t>
      </w:r>
    </w:p>
    <w:p>
      <w:r>
        <w:t>#Live #NP #HipHop #Rap Dope Boy (Miami Paradise Radio) - DJ Mustard ft OT Genesis &amp;amp; Jeezy https://t.co/aGYBwOO1Be @DJUrBanCrew</w:t>
      </w:r>
    </w:p>
    <w:p>
      <w:r>
        <w:rPr>
          <w:b/>
          <w:u w:val="single"/>
        </w:rPr>
        <w:t>263278</w:t>
      </w:r>
    </w:p>
    <w:p>
      <w:r>
        <w:t>just found out a mutual friend between me and my ex best friend unfollowed me on tumblr (naturally leaving me to following him still) lmfao</w:t>
      </w:r>
    </w:p>
    <w:p>
      <w:r>
        <w:rPr>
          <w:b/>
          <w:u w:val="single"/>
        </w:rPr>
        <w:t>263279</w:t>
      </w:r>
    </w:p>
    <w:p>
      <w:r>
        <w:t>You feel invincible because everything you do now furthers you... More for Cancer https://t.co/A74pO5pIRn</w:t>
      </w:r>
    </w:p>
    <w:p>
      <w:r>
        <w:rPr>
          <w:b/>
          <w:u w:val="single"/>
        </w:rPr>
        <w:t>263280</w:t>
      </w:r>
    </w:p>
    <w:p>
      <w:r>
        <w:t>@EuanGhxstIyy @Angoryyyy @ClimateBruh I swear your around 18y/o and your only rips sre "your nans dead" lmao grow the fuck up</w:t>
      </w:r>
    </w:p>
    <w:p>
      <w:r>
        <w:rPr>
          <w:b/>
          <w:u w:val="single"/>
        </w:rPr>
        <w:t>263281</w:t>
      </w:r>
    </w:p>
    <w:p>
      <w:r>
        <w:t>@Daniel13Hall If you ask Christian, who I am, he's met me numerous times in Vancouver at the charity Tea here with YR cast, he knows me. https://t.co/xTFY824LNP</w:t>
      </w:r>
    </w:p>
    <w:p>
      <w:r>
        <w:rPr>
          <w:b/>
          <w:u w:val="single"/>
        </w:rPr>
        <w:t>263282</w:t>
      </w:r>
    </w:p>
    <w:p>
      <w:r>
        <w:t>@RogerPielkeJr @darrenrovell @k_trahan And absolutely that's politics, because politics is about who gets what and who gets to decide that.</w:t>
      </w:r>
    </w:p>
    <w:p>
      <w:r>
        <w:rPr>
          <w:b/>
          <w:u w:val="single"/>
        </w:rPr>
        <w:t>263283</w:t>
      </w:r>
    </w:p>
    <w:p>
      <w:r>
        <w:t>US teen pleads guilty to 2015 IS-inspired plot to kill pope https://t.co/wy2QFBvz2h https://t.co/OZl6TyQjhb</w:t>
      </w:r>
    </w:p>
    <w:p>
      <w:r>
        <w:rPr>
          <w:b/>
          <w:u w:val="single"/>
        </w:rPr>
        <w:t>263284</w:t>
      </w:r>
    </w:p>
    <w:p>
      <w:r>
        <w:t>RI Elite practice tonight!!!! 🏀🏀 All teams. Same times and location.  @RIElite_ @ https://t.co/6UedSfiy1h</w:t>
      </w:r>
    </w:p>
    <w:p>
      <w:r>
        <w:rPr>
          <w:b/>
          <w:u w:val="single"/>
        </w:rPr>
        <w:t>263285</w:t>
      </w:r>
    </w:p>
    <w:p>
      <w:r>
        <w:t>Top 10 Modern Architectural Marvels, wonders of ancient world Buildings https://t.co/mrqeN1IUNy #moviemovie #news #story</w:t>
      </w:r>
    </w:p>
    <w:p>
      <w:r>
        <w:rPr>
          <w:b/>
          <w:u w:val="single"/>
        </w:rPr>
        <w:t>263286</w:t>
      </w:r>
    </w:p>
    <w:p>
      <w:r>
        <w:t>The new @victoriabeckham for @Target commercial is everything. Spice Girls for life. #SpiceUpYourLife</w:t>
      </w:r>
    </w:p>
    <w:p>
      <w:r>
        <w:rPr>
          <w:b/>
          <w:u w:val="single"/>
        </w:rPr>
        <w:t>263287</w:t>
      </w:r>
    </w:p>
    <w:p>
      <w:r>
        <w:t>Thank you to @HopkinsPICU, which collected 8,096 cans of @PlayDoh during Child Life's Play-Doh Wars! https://t.co/qRzEtbgmww</w:t>
      </w:r>
    </w:p>
    <w:p>
      <w:r>
        <w:rPr>
          <w:b/>
          <w:u w:val="single"/>
        </w:rPr>
        <w:t>263288</w:t>
      </w:r>
    </w:p>
    <w:p>
      <w:r>
        <w:t>Dr.Perkins is the biggest asshole I've ever met at this university .. like I've never met someone so rude and inconsiderate before 😡😡😡</w:t>
      </w:r>
    </w:p>
    <w:p>
      <w:r>
        <w:rPr>
          <w:b/>
          <w:u w:val="single"/>
        </w:rPr>
        <w:t>263289</w:t>
      </w:r>
    </w:p>
    <w:p>
      <w:r>
        <w:t>@Footaction picked up my Jordan 1's and box destroyed. Shores good though. Suggestion to talk shipper about that.</w:t>
      </w:r>
    </w:p>
    <w:p>
      <w:r>
        <w:rPr>
          <w:b/>
          <w:u w:val="single"/>
        </w:rPr>
        <w:t>263290</w:t>
      </w:r>
    </w:p>
    <w:p>
      <w:r>
        <w:t>I'm selling my Iope BB cushion ( Buy In Korea ) for RM50 https://t.co/lcxmJ9WePO #carousell @thecarousell</w:t>
      </w:r>
    </w:p>
    <w:p>
      <w:r>
        <w:rPr>
          <w:b/>
          <w:u w:val="single"/>
        </w:rPr>
        <w:t>263291</w:t>
      </w:r>
    </w:p>
    <w:p>
      <w:r>
        <w:t>the actresses who played josie packard and catherine martell weren't asked back for the revival,,,,,,, they did my girls so dirty</w:t>
      </w:r>
    </w:p>
    <w:p>
      <w:r>
        <w:rPr>
          <w:b/>
          <w:u w:val="single"/>
        </w:rPr>
        <w:t>263292</w:t>
      </w:r>
    </w:p>
    <w:p>
      <w:r>
        <w:t>@Alex_Roarty Ha, we'd love to have that kind of money. But, nationally, single-payer has 65% support overall; 81% among Dem voters.</w:t>
      </w:r>
    </w:p>
    <w:p>
      <w:r>
        <w:rPr>
          <w:b/>
          <w:u w:val="single"/>
        </w:rPr>
        <w:t>263293</w:t>
      </w:r>
    </w:p>
    <w:p>
      <w:r>
        <w:t>Artist's resale rights must be paid by sellers, French court rules https://t.co/z5g2ITGodh | #art https://t.co/X7cZYXNb47</w:t>
      </w:r>
    </w:p>
    <w:p>
      <w:r>
        <w:rPr>
          <w:b/>
          <w:u w:val="single"/>
        </w:rPr>
        <w:t>263294</w:t>
      </w:r>
    </w:p>
    <w:p>
      <w:r>
        <w:t>Check out "Nashville Cats" by The Lovin' Spoonful on Amazon Music. https://t.co/TCI7o8VRw5</w:t>
        <w:br/>
        <w:t>Saturday songs. https://t.co/xYc565hTSk</w:t>
      </w:r>
    </w:p>
    <w:p>
      <w:r>
        <w:rPr>
          <w:b/>
          <w:u w:val="single"/>
        </w:rPr>
        <w:t>263295</w:t>
      </w:r>
    </w:p>
    <w:p>
      <w:r>
        <w:t>#thebenefitscap I'm sorry but I've been to hell n back as a single mom childcare, rent allsorts with 2 kids but I did it so it can be done!</w:t>
      </w:r>
    </w:p>
    <w:p>
      <w:r>
        <w:rPr>
          <w:b/>
          <w:u w:val="single"/>
        </w:rPr>
        <w:t>263296</w:t>
      </w:r>
    </w:p>
    <w:p>
      <w:r>
        <w:t>@Vermontindywre1 @KillBoniferKill @PeteCorvus I agree 100% that's why bonifer is one of my favorites on the roster</w:t>
      </w:r>
    </w:p>
    <w:p>
      <w:r>
        <w:rPr>
          <w:b/>
          <w:u w:val="single"/>
        </w:rPr>
        <w:t>263297</w:t>
      </w:r>
    </w:p>
    <w:p>
      <w:r>
        <w:t>it's kinda attractive when someone can reply to your sarcasm with sarcasm instead of just getting offended.</w:t>
      </w:r>
    </w:p>
    <w:p>
      <w:r>
        <w:rPr>
          <w:b/>
          <w:u w:val="single"/>
        </w:rPr>
        <w:t>263298</w:t>
      </w:r>
    </w:p>
    <w:p>
      <w:r>
        <w:t>Bangbros Big Tits Round Asses Angela White Whites sexy body - https://t.co/JFzEkj7ThZ https://t.co/FDK27K2hv7</w:t>
      </w:r>
    </w:p>
    <w:p>
      <w:r>
        <w:rPr>
          <w:b/>
          <w:u w:val="single"/>
        </w:rPr>
        <w:t>263299</w:t>
      </w:r>
    </w:p>
    <w:p>
      <w:r>
        <w:t>Standing in a long line at the @Sprint office for the second day in a row with a crappy @Apple iPhone that drops calls and doesn't dial out!</w:t>
      </w:r>
    </w:p>
    <w:p>
      <w:r>
        <w:rPr>
          <w:b/>
          <w:u w:val="single"/>
        </w:rPr>
        <w:t>263300</w:t>
      </w:r>
    </w:p>
    <w:p>
      <w:r>
        <w:t>@marcosjsramos Nothing overall so it's likely a setup/line issue. Been in touch with support on 1300 788 233 to get a fault lodged? - T</w:t>
      </w:r>
    </w:p>
    <w:p>
      <w:r>
        <w:rPr>
          <w:b/>
          <w:u w:val="single"/>
        </w:rPr>
        <w:t>263301</w:t>
      </w:r>
    </w:p>
    <w:p>
      <w:r>
        <w:t>#readadv ppl. Don't forget @ARRTreads is looking for nominations for our annual @IllLibraryAssoc award. Due 5/15. https://t.co/uTtxK9Gkha</w:t>
      </w:r>
    </w:p>
    <w:p>
      <w:r>
        <w:rPr>
          <w:b/>
          <w:u w:val="single"/>
        </w:rPr>
        <w:t>263302</w:t>
      </w:r>
    </w:p>
    <w:p>
      <w:r>
        <w:t>The big question: what are we going to do for humanity? Serving others is the essence of leading at a higher level. - Ken Blanchard</w:t>
      </w:r>
    </w:p>
    <w:p>
      <w:r>
        <w:rPr>
          <w:b/>
          <w:u w:val="single"/>
        </w:rPr>
        <w:t>263303</w:t>
      </w:r>
    </w:p>
    <w:p>
      <w:r>
        <w:t>@smoothsweetlove @JDMahama @UChiPolitics My dad runs his own firm and he is very successful.Nobody can point to him as being corrupt.He might not be president but he is not a thief.</w:t>
      </w:r>
    </w:p>
    <w:p>
      <w:r>
        <w:rPr>
          <w:b/>
          <w:u w:val="single"/>
        </w:rPr>
        <w:t>263304</w:t>
      </w:r>
    </w:p>
    <w:p>
      <w:r>
        <w:t xml:space="preserve">@SophiaSkySays that’s exactly what I thought! </w:t>
        <w:br/>
        <w:t>Then, no. But still, I can’t wait to see @GeorgeTakei win! ~S</w:t>
      </w:r>
    </w:p>
    <w:p>
      <w:r>
        <w:rPr>
          <w:b/>
          <w:u w:val="single"/>
        </w:rPr>
        <w:t>263305</w:t>
      </w:r>
    </w:p>
    <w:p>
      <w:r>
        <w:t>EU News: Total control at Schengen borders as of today https://t.co/5hWMJXncDD via @New_Europe https://t.co/cqsvBHo0j4</w:t>
      </w:r>
    </w:p>
    <w:p>
      <w:r>
        <w:rPr>
          <w:b/>
          <w:u w:val="single"/>
        </w:rPr>
        <w:t>263306</w:t>
      </w:r>
    </w:p>
    <w:p>
      <w:r>
        <w:t>Found a Transponder Snail!</w:t>
        <w:br/>
        <w:t>Candid shots of the Straw Hats on their new ship!</w:t>
        <w:br/>
        <w:t>https://t.co/u1KeNY9TiW #TreCru https://t.co/IPEggZflK2</w:t>
      </w:r>
    </w:p>
    <w:p>
      <w:r>
        <w:rPr>
          <w:b/>
          <w:u w:val="single"/>
        </w:rPr>
        <w:t>263307</w:t>
      </w:r>
    </w:p>
    <w:p>
      <w:r>
        <w:t>ZIPPER HOODIE VOLCOM 01</w:t>
        <w:br/>
        <w:t>SIZE X-LARGE</w:t>
        <w:br/>
        <w:t xml:space="preserve">Rp 150.000 </w:t>
        <w:br/>
        <w:t>#Volcom #VolcomSecond #VolcomOriginal… https://t.co/C7203aNPZy</w:t>
      </w:r>
    </w:p>
    <w:p>
      <w:r>
        <w:rPr>
          <w:b/>
          <w:u w:val="single"/>
        </w:rPr>
        <w:t>263308</w:t>
      </w:r>
    </w:p>
    <w:p>
      <w:r>
        <w:t>"If you pay the price of revelation, humble yourself, pray, and repent, the heavens will open and you will know."…… https://t.co/RJgBtGtHko</w:t>
      </w:r>
    </w:p>
    <w:p>
      <w:r>
        <w:rPr>
          <w:b/>
          <w:u w:val="single"/>
        </w:rPr>
        <w:t>263309</w:t>
      </w:r>
    </w:p>
    <w:p>
      <w:r>
        <w:t>Today's Bible study on the Progressive Christian Blog with Author Rev Paul J Bern is part 3 of Luke chapter 11https://goo.gl/61Rtlu😇 https://t.co/3rP7lJyHfv</w:t>
      </w:r>
    </w:p>
    <w:p>
      <w:r>
        <w:rPr>
          <w:b/>
          <w:u w:val="single"/>
        </w:rPr>
        <w:t>263310</w:t>
      </w:r>
    </w:p>
    <w:p>
      <w:r>
        <w:t>Bits of #startup news from the middle. We call it the Middle Bits. Catch up on the past week here: https://t.co/14E2YRdfQO</w:t>
      </w:r>
    </w:p>
    <w:p>
      <w:r>
        <w:rPr>
          <w:b/>
          <w:u w:val="single"/>
        </w:rPr>
        <w:t>263311</w:t>
      </w:r>
    </w:p>
    <w:p>
      <w:r>
        <w:t>Over the weekend I had to say goodbye to baby girl Fiona. She wasn't acting like herself and… https://t.co/YbUZakLrhB</w:t>
      </w:r>
    </w:p>
    <w:p>
      <w:r>
        <w:rPr>
          <w:b/>
          <w:u w:val="single"/>
        </w:rPr>
        <w:t>263312</w:t>
      </w:r>
    </w:p>
    <w:p>
      <w:r>
        <w:t>Spikes will give you that extra speed you need this track season! 20% off spikes and 10% off trainers for students https://t.co/oXQadVimPS</w:t>
      </w:r>
    </w:p>
    <w:p>
      <w:r>
        <w:rPr>
          <w:b/>
          <w:u w:val="single"/>
        </w:rPr>
        <w:t>263313</w:t>
      </w:r>
    </w:p>
    <w:p>
      <w:r>
        <w:t>Worth a record #Channel 5 this evening @ 9pm. 'Marilyn Monroe-Auction of a Lifetime' https://t.co/dGePvnSFzZ</w:t>
      </w:r>
    </w:p>
    <w:p>
      <w:r>
        <w:rPr>
          <w:b/>
          <w:u w:val="single"/>
        </w:rPr>
        <w:t>263314</w:t>
      </w:r>
    </w:p>
    <w:p>
      <w:r>
        <w:t>QUESTION OF THE DAY? What makes you come alive in your life?</w:t>
        <w:br/>
        <w:br/>
        <w:t>Get more answers here: https://t.co/Fx182tL82j https://t.co/AVMbJ6TnWS</w:t>
      </w:r>
    </w:p>
    <w:p>
      <w:r>
        <w:rPr>
          <w:b/>
          <w:u w:val="single"/>
        </w:rPr>
        <w:t>263315</w:t>
      </w:r>
    </w:p>
    <w:p>
      <w:r>
        <w:t xml:space="preserve">Watch a #BreathOfTheWild voice actor surprise a player who just beat the game. </w:t>
        <w:br/>
        <w:br/>
        <w:t>#Zelda @ojedi_ @sonicmega https://t.co/IT5S73OfjM</w:t>
      </w:r>
    </w:p>
    <w:p>
      <w:r>
        <w:rPr>
          <w:b/>
          <w:u w:val="single"/>
        </w:rPr>
        <w:t>263316</w:t>
      </w:r>
    </w:p>
    <w:p>
      <w:r>
        <w:t>South Carolina led by Dawn Staley and A'ja Wilson just won their first Women's NCAA Basketball Championship!</w:t>
      </w:r>
    </w:p>
    <w:p>
      <w:r>
        <w:rPr>
          <w:b/>
          <w:u w:val="single"/>
        </w:rPr>
        <w:t>263317</w:t>
      </w:r>
    </w:p>
    <w:p>
      <w:r>
        <w:t>@WeAreKannaway "ISRAELSTONE"Thanks:We Are Kannaway"4:HiT"Will You Help ME:SaVe this Planet"4"The Children:oF:the:Future:Lyrics:2"L*B*D"Album</w:t>
      </w:r>
    </w:p>
    <w:p>
      <w:r>
        <w:rPr>
          <w:b/>
          <w:u w:val="single"/>
        </w:rPr>
        <w:t>263318</w:t>
      </w:r>
    </w:p>
    <w:p>
      <w:r>
        <w:t>@brides @PBandJenelley_1 Can't wait till Ensley hates you and treats you like you .treat your mom. Karma!</w:t>
      </w:r>
    </w:p>
    <w:p>
      <w:r>
        <w:rPr>
          <w:b/>
          <w:u w:val="single"/>
        </w:rPr>
        <w:t>263319</w:t>
      </w:r>
    </w:p>
    <w:p>
      <w:r>
        <w:t>#NMGInvestorBriefing @ntvuganda  needs more new faces on screen, restructuring and programming to match their competitor @nbstv</w:t>
      </w:r>
    </w:p>
    <w:p>
      <w:r>
        <w:rPr>
          <w:b/>
          <w:u w:val="single"/>
        </w:rPr>
        <w:t>263320</w:t>
      </w:r>
    </w:p>
    <w:p>
      <w:r>
        <w:t>Gained 1 new follower in the past day. I’m growing my account the right way, are you? Do it with https://t.co/K8BmfuHCCc</w:t>
      </w:r>
    </w:p>
    <w:p>
      <w:r>
        <w:rPr>
          <w:b/>
          <w:u w:val="single"/>
        </w:rPr>
        <w:t>263321</w:t>
      </w:r>
    </w:p>
    <w:p>
      <w:r>
        <w:t>Got some straight up killer specials on top vape juice brands like charlieschalkdust… https://t.co/q7qqiIYK1H</w:t>
      </w:r>
    </w:p>
    <w:p>
      <w:r>
        <w:rPr>
          <w:b/>
          <w:u w:val="single"/>
        </w:rPr>
        <w:t>263322</w:t>
      </w:r>
    </w:p>
    <w:p>
      <w:r>
        <w:t>Authorities name suspect from Kyrgyzstan in St. Petersburg metro bombing - Washington Post: Washington Post… https://t.co/esjd9ftGwA https://t.co/mZnVY1Sgsu</w:t>
      </w:r>
    </w:p>
    <w:p>
      <w:r>
        <w:rPr>
          <w:b/>
          <w:u w:val="single"/>
        </w:rPr>
        <w:t>263323</w:t>
      </w:r>
    </w:p>
    <w:p>
      <w:r>
        <w:t>Fathers' rights activist speaks out about parental equality in family court - KEPR 19 https://t.co/F7TPRg5tgk</w:t>
      </w:r>
    </w:p>
    <w:p>
      <w:r>
        <w:rPr>
          <w:b/>
          <w:u w:val="single"/>
        </w:rPr>
        <w:t>263324</w:t>
      </w:r>
    </w:p>
    <w:p>
      <w:r>
        <w:t>Get this awesome freebie and stay tuned for more. https://t.co/SrnsGBXhDq @macgrav101 #freebie #freePSD</w:t>
      </w:r>
    </w:p>
    <w:p>
      <w:r>
        <w:rPr>
          <w:b/>
          <w:u w:val="single"/>
        </w:rPr>
        <w:t>263325</w:t>
      </w:r>
    </w:p>
    <w:p>
      <w:r>
        <w:t>Breakfast before going to class.. #SushiLover #ShasimiLover… (w/ Ayesha at Rise English Center Binus) [pic] — https://t.co/aLGlfWohhs</w:t>
      </w:r>
    </w:p>
    <w:p>
      <w:r>
        <w:rPr>
          <w:b/>
          <w:u w:val="single"/>
        </w:rPr>
        <w:t>263326</w:t>
      </w:r>
    </w:p>
    <w:p>
      <w:r>
        <w:t>The Universe, she's wounded</w:t>
        <w:br/>
        <w:t>She's still got infinity ahead of her</w:t>
        <w:br/>
        <w:t>She's still got you and me</w:t>
        <w:br/>
        <w:t>Everybody says she's beautiful</w:t>
        <w:br/>
        <w:br/>
        <w:t>@GregoryAIsakov</w:t>
      </w:r>
    </w:p>
    <w:p>
      <w:r>
        <w:rPr>
          <w:b/>
          <w:u w:val="single"/>
        </w:rPr>
        <w:t>263327</w:t>
      </w:r>
    </w:p>
    <w:p>
      <w:r>
        <w:t>May her soul rest in peace as she joined our Heavenly Father. 'Nay Loreta, please be our bibis' angel. 😢🙏</w:t>
        <w:br/>
        <w:br/>
        <w:t>@mainedcm 💛</w:t>
        <w:br/>
        <w:br/>
        <w:t>#DTBYSurprise https://t.co/y8EMFBf3yX</w:t>
      </w:r>
    </w:p>
    <w:p>
      <w:r>
        <w:rPr>
          <w:b/>
          <w:u w:val="single"/>
        </w:rPr>
        <w:t>263328</w:t>
      </w:r>
    </w:p>
    <w:p>
      <w:r>
        <w:t>Getting pulled over twice within a five minute span at 1am can really take 10 years off your life just sayin</w:t>
      </w:r>
    </w:p>
    <w:p>
      <w:r>
        <w:rPr>
          <w:b/>
          <w:u w:val="single"/>
        </w:rPr>
        <w:t>263329</w:t>
      </w:r>
    </w:p>
    <w:p>
      <w:r>
        <w:t xml:space="preserve">You guys, Cthulhu Rise, are Incredibly cool! Happy to meet you) </w:t>
        <w:br/>
        <w:t>https://t.co/zy3oNz8Awb https://t.co/YFla0GyGn1</w:t>
      </w:r>
    </w:p>
    <w:p>
      <w:r>
        <w:rPr>
          <w:b/>
          <w:u w:val="single"/>
        </w:rPr>
        <w:t>263330</w:t>
      </w:r>
    </w:p>
    <w:p>
      <w:r>
        <w:t>Importance of developing trust between collaborators is Naoko Mabon's answer about working in places not known for contemporary art.</w:t>
      </w:r>
    </w:p>
    <w:p>
      <w:r>
        <w:rPr>
          <w:b/>
          <w:u w:val="single"/>
        </w:rPr>
        <w:t>263331</w:t>
      </w:r>
    </w:p>
    <w:p>
      <w:r>
        <w:t>Opioids Aren’t the Problem and Chris Christie Isn’t the Solution https://t.co/BNCKRlJJhw https://t.co/daau40jN77</w:t>
      </w:r>
    </w:p>
    <w:p>
      <w:r>
        <w:rPr>
          <w:b/>
          <w:u w:val="single"/>
        </w:rPr>
        <w:t>263332</w:t>
      </w:r>
    </w:p>
    <w:p>
      <w:r>
        <w:t>🍕🌭🍔You can’t ignore the charm of Hammis Round Drop Leaf Table. Make some great memories around this gorgeous... https://t.co/PPkPod4nLC</w:t>
      </w:r>
    </w:p>
    <w:p>
      <w:r>
        <w:rPr>
          <w:b/>
          <w:u w:val="single"/>
        </w:rPr>
        <w:t>263333</w:t>
      </w:r>
    </w:p>
    <w:p>
      <w:r>
        <w:t>@ravishankar465 I'm sorry you have not received updates. Our team will contact you when they have any new updates. ^JO</w:t>
      </w:r>
    </w:p>
    <w:p>
      <w:r>
        <w:rPr>
          <w:b/>
          <w:u w:val="single"/>
        </w:rPr>
        <w:t>263334</w:t>
      </w:r>
    </w:p>
    <w:p>
      <w:r>
        <w:t>They're at it again! @CommSchoolRke students doing their part in the community. #communityschoolroanoke https://t.co/LiS6VE9mom</w:t>
      </w:r>
    </w:p>
    <w:p>
      <w:r>
        <w:rPr>
          <w:b/>
          <w:u w:val="single"/>
        </w:rPr>
        <w:t>263335</w:t>
      </w:r>
    </w:p>
    <w:p>
      <w:r>
        <w:t>They've Got Numbers: Deyonta Davis #grizzlies #GrizzNation #NBA https://t.co/dI9LGzOEGK https://t.co/8pkYXbuN6Z</w:t>
      </w:r>
    </w:p>
    <w:p>
      <w:r>
        <w:rPr>
          <w:b/>
          <w:u w:val="single"/>
        </w:rPr>
        <w:t>263336</w:t>
      </w:r>
    </w:p>
    <w:p>
      <w:r>
        <w:t>SOCCER: Cruz Azul 1, Veracruz 1, 2nd Half - 81' -  RUWTbot added 5 roots</w:t>
        <w:br/>
        <w:t>(Close Finish)</w:t>
        <w:br/>
        <w:t>https://t.co/EonbFUyYeL</w:t>
      </w:r>
    </w:p>
    <w:p>
      <w:r>
        <w:rPr>
          <w:b/>
          <w:u w:val="single"/>
        </w:rPr>
        <w:t>263337</w:t>
      </w:r>
    </w:p>
    <w:p>
      <w:r>
        <w:t>Always when I get up I fall back to know that you left but again I get up and I say You've always been in my 💜te I love electronic music https://t.co/7w032EjxzK</w:t>
      </w:r>
    </w:p>
    <w:p>
      <w:r>
        <w:rPr>
          <w:b/>
          <w:u w:val="single"/>
        </w:rPr>
        <w:t>263338</w:t>
      </w:r>
    </w:p>
    <w:p>
      <w:r>
        <w:t>No Bison for Fort Peck as Annual Yellowstone Kill Winds Down https://t.co/tpMV5UmmRe via @IndianCountry</w:t>
      </w:r>
    </w:p>
    <w:p>
      <w:r>
        <w:rPr>
          <w:b/>
          <w:u w:val="single"/>
        </w:rPr>
        <w:t>263339</w:t>
      </w:r>
    </w:p>
    <w:p>
      <w:r>
        <w:t>I got to see a corgi this weekend thanks to @_Trevin_Adams . I was even shouting her name. I knew this Corgi. The British Kaiju</w:t>
      </w:r>
    </w:p>
    <w:p>
      <w:r>
        <w:rPr>
          <w:b/>
          <w:u w:val="single"/>
        </w:rPr>
        <w:t>263340</w:t>
      </w:r>
    </w:p>
    <w:p>
      <w:r>
        <w:t>@MommyGoneBonkie @MomsMeet Plus Moms Meet lets you use this 15% off code at https://t.co/ujt4yI4I74! "MOMS"</w:t>
      </w:r>
    </w:p>
    <w:p>
      <w:r>
        <w:rPr>
          <w:b/>
          <w:u w:val="single"/>
        </w:rPr>
        <w:t>263341</w:t>
      </w:r>
    </w:p>
    <w:p>
      <w:r>
        <w:t>Everybody talks about the weather - Blog (GSODR #rstats package). Via @rOpenSci @sckottie  https://t.co/n5XldUhOiU</w:t>
      </w:r>
    </w:p>
    <w:p>
      <w:r>
        <w:rPr>
          <w:b/>
          <w:u w:val="single"/>
        </w:rPr>
        <w:t>263342</w:t>
      </w:r>
    </w:p>
    <w:p>
      <w:r>
        <w:t>⭐️ #News • Tesla is 'underselling' Autopilot capabilities on Model 3, says analyst: Morgan Stanley's Adam Jonas… https://t.co/McilDOLqgO https://t.co/xDMTeBtF2H</w:t>
      </w:r>
    </w:p>
    <w:p>
      <w:r>
        <w:rPr>
          <w:b/>
          <w:u w:val="single"/>
        </w:rPr>
        <w:t>263343</w:t>
      </w:r>
    </w:p>
    <w:p>
      <w:r>
        <w:t>It's alright tho, I felt like crap most of the day and caught up with a girl friend I hadn't seen in ages so it was nice.</w:t>
      </w:r>
    </w:p>
    <w:p>
      <w:r>
        <w:rPr>
          <w:b/>
          <w:u w:val="single"/>
        </w:rPr>
        <w:t>263344</w:t>
      </w:r>
    </w:p>
    <w:p>
      <w:r>
        <w:t>You could WIN $10,000 and play for a chance to win 1 of over 1000 instant prizes! #Sweepstakes NoPurNec18+Rules https://t.co/pVVvTg57i6</w:t>
      </w:r>
    </w:p>
    <w:p>
      <w:r>
        <w:rPr>
          <w:b/>
          <w:u w:val="single"/>
        </w:rPr>
        <w:t>263345</w:t>
      </w:r>
    </w:p>
    <w:p>
      <w:r>
        <w:t>#Telmi #Baseball | #sport | Twins get key hits, outs to sweep Royals: It wasn't quite the six-run outbursts the… https://t.co/8X7yGjo3w7</w:t>
      </w:r>
    </w:p>
    <w:p>
      <w:r>
        <w:rPr>
          <w:b/>
          <w:u w:val="single"/>
        </w:rPr>
        <w:t>263346</w:t>
      </w:r>
    </w:p>
    <w:p>
      <w:r>
        <w:t>Your current superpower is the ability to discern when to push... More for Leo https://t.co/OcVemNjsSn</w:t>
      </w:r>
    </w:p>
    <w:p>
      <w:r>
        <w:rPr>
          <w:b/>
          <w:u w:val="single"/>
        </w:rPr>
        <w:t>263347</w:t>
      </w:r>
    </w:p>
    <w:p>
      <w:r>
        <w:t>... For example, in reference to myself? I'm fine with Latina. In reference to someone else I don't know? Latinx is just more polite, imo.</w:t>
      </w:r>
    </w:p>
    <w:p>
      <w:r>
        <w:rPr>
          <w:b/>
          <w:u w:val="single"/>
        </w:rPr>
        <w:t>263348</w:t>
      </w:r>
    </w:p>
    <w:p>
      <w:r>
        <w:t>RUSH: You want talk about violating the rule of law? You want to talk about threatening the legal system of the Un… https://t.co/lnNsDzGrOr https://t.co/iBO6L3ADie</w:t>
      </w:r>
    </w:p>
    <w:p>
      <w:r>
        <w:rPr>
          <w:b/>
          <w:u w:val="single"/>
        </w:rPr>
        <w:t>263349</w:t>
      </w:r>
    </w:p>
    <w:p>
      <w:r>
        <w:t>@realDonaldTrump this calbrexit may not be a bad ideal especially if they keep sending us representatives like pelosi and waters</w:t>
      </w:r>
    </w:p>
    <w:p>
      <w:r>
        <w:rPr>
          <w:b/>
          <w:u w:val="single"/>
        </w:rPr>
        <w:t>263350</w:t>
      </w:r>
    </w:p>
    <w:p>
      <w:r>
        <w:t>@SoulScrawls No, no... I am not a writer. Just saw your TL and noticed your DoB. We share the b'day so thought of saying hello :)</w:t>
      </w:r>
    </w:p>
    <w:p>
      <w:r>
        <w:rPr>
          <w:b/>
          <w:u w:val="single"/>
        </w:rPr>
        <w:t>263351</w:t>
      </w:r>
    </w:p>
    <w:p>
      <w:r>
        <w:t>@johnrobb_1968 @OcherCardMan @1carolinagirl @JenniferElm @lkchidester @PamMcElravy @madaboutHolly @edguygz @simon_lindsell Hope you're having a good day x</w:t>
      </w:r>
    </w:p>
    <w:p>
      <w:r>
        <w:rPr>
          <w:b/>
          <w:u w:val="single"/>
        </w:rPr>
        <w:t>263352</w:t>
      </w:r>
    </w:p>
    <w:p>
      <w:r>
        <w:t>The first of our Workshops are already well underway! #Craft4Crafters #Handmade #Crafts #Somerset https://t.co/Ccsdf7zEP9</w:t>
      </w:r>
    </w:p>
    <w:p>
      <w:r>
        <w:rPr>
          <w:b/>
          <w:u w:val="single"/>
        </w:rPr>
        <w:t>263353</w:t>
      </w:r>
    </w:p>
    <w:p>
      <w:r>
        <w:t>I’m #TeamSerena in the @Chase Battle of the Paddle—nobody beats her backhand! Whose team are you on? https://t.co/eSO663Jua4</w:t>
      </w:r>
    </w:p>
    <w:p>
      <w:r>
        <w:rPr>
          <w:b/>
          <w:u w:val="single"/>
        </w:rPr>
        <w:t>263354</w:t>
      </w:r>
    </w:p>
    <w:p>
      <w:r>
        <w:t xml:space="preserve">@VeniceMase This is like the recurring hemorrhoid that keeps coming back...not that I know. </w:t>
        <w:br/>
        <w:t>https://t.co/6emNDSluNv</w:t>
      </w:r>
    </w:p>
    <w:p>
      <w:r>
        <w:rPr>
          <w:b/>
          <w:u w:val="single"/>
        </w:rPr>
        <w:t>263355</w:t>
      </w:r>
    </w:p>
    <w:p>
      <w:r>
        <w:t>ANTI-TRUMP HYSTERIA: The Actions Of Susan Rice Caused By Rabid Leftism ⋆ Doug Giles ⋆ #ClashDaily - https://t.co/fZiIZ9uz4E</w:t>
      </w:r>
    </w:p>
    <w:p>
      <w:r>
        <w:rPr>
          <w:b/>
          <w:u w:val="single"/>
        </w:rPr>
        <w:t>263356</w:t>
      </w:r>
    </w:p>
    <w:p>
      <w:r>
        <w:t>Old logo</w:t>
        <w:br/>
        <w:t>@BohInBaltimore</w:t>
        <w:br/>
        <w:t>registered as trademark for beer</w:t>
        <w:br/>
        <w:t xml:space="preserve">on 3 April, 1951 </w:t>
        <w:br/>
        <w:br/>
        <w:t>https://t.co/JR2Vl6khDp</w:t>
        <w:br/>
        <w:br/>
        <w:t>#trademarks https://t.co/sLhhzm251M</w:t>
      </w:r>
    </w:p>
    <w:p>
      <w:r>
        <w:rPr>
          <w:b/>
          <w:u w:val="single"/>
        </w:rPr>
        <w:t>263357</w:t>
      </w:r>
    </w:p>
    <w:p>
      <w:r>
        <w:t>Please let it not be an April Fool's joke. Are the Commies showing some spine? https://t.co/HXjInIbusO</w:t>
      </w:r>
    </w:p>
    <w:p>
      <w:r>
        <w:rPr>
          <w:b/>
          <w:u w:val="single"/>
        </w:rPr>
        <w:t>263358</w:t>
      </w:r>
    </w:p>
    <w:p>
      <w:r>
        <w:t>"Cyber Crime Will Be Worse in 2017 Than Ever Before, Says One Survey" https://t.co/T8pX6nVO5f #startup #beyourownboss</w:t>
      </w:r>
    </w:p>
    <w:p>
      <w:r>
        <w:rPr>
          <w:b/>
          <w:u w:val="single"/>
        </w:rPr>
        <w:t>263359</w:t>
      </w:r>
    </w:p>
    <w:p>
      <w:r>
        <w:t>. @Aidan_Regan joins us in studio to discuss the astonishing public v private sector wage gap highlighted in a Davys report #TV3Agenda</w:t>
      </w:r>
    </w:p>
    <w:p>
      <w:r>
        <w:rPr>
          <w:b/>
          <w:u w:val="single"/>
        </w:rPr>
        <w:t>263360</w:t>
      </w:r>
    </w:p>
    <w:p>
      <w:r>
        <w:t>When you were with me, you were obsessed with her. It gave you kicks knowing someone likes you way too much.</w:t>
      </w:r>
    </w:p>
    <w:p>
      <w:r>
        <w:rPr>
          <w:b/>
          <w:u w:val="single"/>
        </w:rPr>
        <w:t>263361</w:t>
      </w:r>
    </w:p>
    <w:p>
      <w:r>
        <w:t>@deansalar23 As you are on #SocialMedia Fight4justice then Guarantee Your FREE Entry in the Directory here https://t.co/Tot72uxhq5</w:t>
      </w:r>
    </w:p>
    <w:p>
      <w:r>
        <w:rPr>
          <w:b/>
          <w:u w:val="single"/>
        </w:rPr>
        <w:t>263362</w:t>
      </w:r>
    </w:p>
    <w:p>
      <w:r>
        <w:t>Just saw Beauty and the Beast again and I thought I recovered quicker this time but then I was scrolling thru my pics to see what to post a… https://t.co/ZXw5y62mUw</w:t>
      </w:r>
    </w:p>
    <w:p>
      <w:r>
        <w:rPr>
          <w:b/>
          <w:u w:val="single"/>
        </w:rPr>
        <w:t>263363</w:t>
      </w:r>
    </w:p>
    <w:p>
      <w:r>
        <w:t>The episode of Snooki meeting her husband is so precious like you never know who's the one !!!!!😩 they were all drunk</w:t>
      </w:r>
    </w:p>
    <w:p>
      <w:r>
        <w:rPr>
          <w:b/>
          <w:u w:val="single"/>
        </w:rPr>
        <w:t>263364</w:t>
      </w:r>
    </w:p>
    <w:p>
      <w:r>
        <w:t>I added a video to a @YouTube playlist https://t.co/Kte75dh3oa Kevin Gates - 2 Phones (Official Video)</w:t>
      </w:r>
    </w:p>
    <w:p>
      <w:r>
        <w:rPr>
          <w:b/>
          <w:u w:val="single"/>
        </w:rPr>
        <w:t>263365</w:t>
      </w:r>
    </w:p>
    <w:p>
      <w:r>
        <w:t>@splitbricks GO TO THE APP STORY AND CHECK FOR UPDATES tho actually im on android so idk if apple has it yet?</w:t>
      </w:r>
    </w:p>
    <w:p>
      <w:r>
        <w:rPr>
          <w:b/>
          <w:u w:val="single"/>
        </w:rPr>
        <w:t>263366</w:t>
      </w:r>
    </w:p>
    <w:p>
      <w:r>
        <w:t>Top 3 | Schwartz with a nice grab in right to end Northern Colorado's third.</w:t>
        <w:br/>
        <w:br/>
        <w:t>GCU 2, NC 0 https://t.co/O1UUOZkWET</w:t>
      </w:r>
    </w:p>
    <w:p>
      <w:r>
        <w:rPr>
          <w:b/>
          <w:u w:val="single"/>
        </w:rPr>
        <w:t>263367</w:t>
      </w:r>
    </w:p>
    <w:p>
      <w:r>
        <w:t>Check out  L'EAU D'ISSEY- ISSEY MIYAKI FRAICHE**Pour Homme** 4.2oz MENS EDF-CLEAR BOTTLE  https://t.co/2j421n7qwm via @eBay</w:t>
      </w:r>
    </w:p>
    <w:p>
      <w:r>
        <w:rPr>
          <w:b/>
          <w:u w:val="single"/>
        </w:rPr>
        <w:t>263368</w:t>
      </w:r>
    </w:p>
    <w:p>
      <w:r>
        <w:t>@AmosSurae @system_unit @Hero_Radio @IAmEmos @DjRay_Kenya @Moseax CASE CLOSED By Dr Fisher [ official HD video ] https://t.co/9JxaMvmYVe</w:t>
      </w:r>
    </w:p>
    <w:p>
      <w:r>
        <w:rPr>
          <w:b/>
          <w:u w:val="single"/>
        </w:rPr>
        <w:t>263369</w:t>
      </w:r>
    </w:p>
    <w:p>
      <w:r>
        <w:t>@jkisthe1 It's functional more than pleasurable tbh. I can plough the savings into buffalo wings and beer tomorrow.</w:t>
      </w:r>
    </w:p>
    <w:p>
      <w:r>
        <w:rPr>
          <w:b/>
          <w:u w:val="single"/>
        </w:rPr>
        <w:t>263370</w:t>
      </w:r>
    </w:p>
    <w:p>
      <w:r>
        <w:t>#linux #drivers  #x86  [PATCH v5 5/6] platform/x86: intel_pmc_ipc: Fix iTCO_wdt GCS memory mapping failure https://t.co/oJQ9VT4ac3</w:t>
      </w:r>
    </w:p>
    <w:p>
      <w:r>
        <w:rPr>
          <w:b/>
          <w:u w:val="single"/>
        </w:rPr>
        <w:t>263371</w:t>
      </w:r>
    </w:p>
    <w:p>
      <w:r>
        <w:t>‘Ghost in the Shell’: 4 Japanese Actresses Dissect the Movie and Its Whitewashing Twist https://t.co/AUZyJ2zIJX</w:t>
      </w:r>
    </w:p>
    <w:p>
      <w:r>
        <w:rPr>
          <w:b/>
          <w:u w:val="single"/>
        </w:rPr>
        <w:t>263372</w:t>
      </w:r>
    </w:p>
    <w:p>
      <w:r>
        <w:t>... was a little bit taller, I wish I was baller, I wish I had a girl who looked good I would call her 😁 https://t.co/QzZCRdNOA9</w:t>
      </w:r>
    </w:p>
    <w:p>
      <w:r>
        <w:rPr>
          <w:b/>
          <w:u w:val="single"/>
        </w:rPr>
        <w:t>263373</w:t>
      </w:r>
    </w:p>
    <w:p>
      <w:r>
        <w:t>(1) @Acheroth remade his first animation and finally explained where all the robots in the valley came from:</w:t>
      </w:r>
    </w:p>
    <w:p>
      <w:r>
        <w:rPr>
          <w:b/>
          <w:u w:val="single"/>
        </w:rPr>
        <w:t>263374</w:t>
      </w:r>
    </w:p>
    <w:p>
      <w:r>
        <w:t>Same for Drake. He made liking BBW a little more cool. My dating options increased. I'm pleased. Keep it a hunnid</w:t>
      </w:r>
    </w:p>
    <w:p>
      <w:r>
        <w:rPr>
          <w:b/>
          <w:u w:val="single"/>
        </w:rPr>
        <w:t>263375</w:t>
      </w:r>
    </w:p>
    <w:p>
      <w:r>
        <w:t>To sponsor or Partner this event, send us an email; sosocialmultimedia1@gmail.com 0243055453 0500008467 0261682977 #VoltaXcape</w:t>
      </w:r>
    </w:p>
    <w:p>
      <w:r>
        <w:rPr>
          <w:b/>
          <w:u w:val="single"/>
        </w:rPr>
        <w:t>263376</w:t>
      </w:r>
    </w:p>
    <w:p>
      <w:r>
        <w:t>@Amyloukingery Censored by mainstream publishers. Read it to understand why! Hint: It’s the Mosques! https://t.co/MbSv8XlhO5</w:t>
      </w:r>
    </w:p>
    <w:p>
      <w:r>
        <w:rPr>
          <w:b/>
          <w:u w:val="single"/>
        </w:rPr>
        <w:t>263377</w:t>
      </w:r>
    </w:p>
    <w:p>
      <w:r>
        <w:t>Moving nutrition up a day now...check out an awesome Blueberry Kale smoothine...instructions on Facebook or instagram...#Shake #nutrition https://t.co/qnrBnCbe5i</w:t>
      </w:r>
    </w:p>
    <w:p>
      <w:r>
        <w:rPr>
          <w:b/>
          <w:u w:val="single"/>
        </w:rPr>
        <w:t>263378</w:t>
      </w:r>
    </w:p>
    <w:p>
      <w:r>
        <w:t>Don't miss 7912 Echo Basin St #LasVegas #OpenHouse Apr 5-7 (4 - 7 pm) &amp;amp; April 8 (11 am - 3 pm) 6BR/3BA https://t.co/5CJhC8DZId</w:t>
      </w:r>
    </w:p>
    <w:p>
      <w:r>
        <w:rPr>
          <w:b/>
          <w:u w:val="single"/>
        </w:rPr>
        <w:t>263379</w:t>
      </w:r>
    </w:p>
    <w:p>
      <w:r>
        <w:t>#MarchForChange #ZumaMustFall Supporters hold up  SA flags and anti-Zuma posters at Mary… https://t.co/JQdBv4kq18</w:t>
      </w:r>
    </w:p>
    <w:p>
      <w:r>
        <w:rPr>
          <w:b/>
          <w:u w:val="single"/>
        </w:rPr>
        <w:t>263380</w:t>
      </w:r>
    </w:p>
    <w:p>
      <w:r>
        <w:t>@dmartosko I think Trump is just trolling the NYT with that comment. Putting the NYT and LIBEL together as one.</w:t>
      </w:r>
    </w:p>
    <w:p>
      <w:r>
        <w:rPr>
          <w:b/>
          <w:u w:val="single"/>
        </w:rPr>
        <w:t>263381</w:t>
      </w:r>
    </w:p>
    <w:p>
      <w:r>
        <w:t>1 year ago @sum1sub launched subsmissives, to celebrate, enter to #win £50 to spend at @KnickerRocker #KRGift https://t.co/DxezPpMclD</w:t>
      </w:r>
    </w:p>
    <w:p>
      <w:r>
        <w:rPr>
          <w:b/>
          <w:u w:val="single"/>
        </w:rPr>
        <w:t>263382</w:t>
      </w:r>
    </w:p>
    <w:p>
      <w:r>
        <w:t>Twitter egg in default profile photo replaced with new  human-like  image... https://t.co/O3ViRnH8qD</w:t>
      </w:r>
    </w:p>
    <w:p>
      <w:r>
        <w:rPr>
          <w:b/>
          <w:u w:val="single"/>
        </w:rPr>
        <w:t>263383</w:t>
      </w:r>
    </w:p>
    <w:p>
      <w:r>
        <w:t>.@kickstarter @SkullBatStudio Rephaim is:</w:t>
        <w:br/>
        <w:br/>
        <w:t>... "a 2D adventure platformer with light RPG elements, inspired by NES and Master System classics." https://t.co/MOQGq4WjUO</w:t>
      </w:r>
    </w:p>
    <w:p>
      <w:r>
        <w:rPr>
          <w:b/>
          <w:u w:val="single"/>
        </w:rPr>
        <w:t>263384</w:t>
      </w:r>
    </w:p>
    <w:p>
      <w:r>
        <w:t>Hallmark Ornaments Frosty Friends Lot Of 22 1982, 1983, 1984, 1985 1987-2004 https://t.co/rMQK2qrrMZ https://t.co/6QrKDnQ7NQ</w:t>
      </w:r>
    </w:p>
    <w:p>
      <w:r>
        <w:rPr>
          <w:b/>
          <w:u w:val="single"/>
        </w:rPr>
        <w:t>263385</w:t>
      </w:r>
    </w:p>
    <w:p>
      <w:r>
        <w:t>@_TwoBrosGaming if ya ever get suuper bored, feel free to check out my cartoon if ya like! or don't! no pressure! :3 https://t.co/UV9VyjIg4Z</w:t>
      </w:r>
    </w:p>
    <w:p>
      <w:r>
        <w:rPr>
          <w:b/>
          <w:u w:val="single"/>
        </w:rPr>
        <w:t>263386</w:t>
      </w:r>
    </w:p>
    <w:p>
      <w:r>
        <w:t>You intuitively know what must be done to increase your effici... More for Libra https://t.co/oqsjsNLrba</w:t>
      </w:r>
    </w:p>
    <w:p>
      <w:r>
        <w:rPr>
          <w:b/>
          <w:u w:val="single"/>
        </w:rPr>
        <w:t>263387</w:t>
      </w:r>
    </w:p>
    <w:p>
      <w:r>
        <w:t>Want 4-MILLION People to See YOUR Tweets? CLICK HERE NOW FOR YOUR FREE TRAINING! https://t.co/Nh5hMuOvIE https://t.co/7ydySx4x2E</w:t>
      </w:r>
    </w:p>
    <w:p>
      <w:r>
        <w:rPr>
          <w:b/>
          <w:u w:val="single"/>
        </w:rPr>
        <w:t>263388</w:t>
      </w:r>
    </w:p>
    <w:p>
      <w:r>
        <w:t>Affi big up glenmuir they are trying ❤❤❤ Nuff Respect to all the schools WOOOW can't wait to see these youth represent in future Olympics https://t.co/8EfqYhmJD6</w:t>
      </w:r>
    </w:p>
    <w:p>
      <w:r>
        <w:rPr>
          <w:b/>
          <w:u w:val="single"/>
        </w:rPr>
        <w:t>263389</w:t>
      </w:r>
    </w:p>
    <w:p>
      <w:r>
        <w:t>please write judge david larimer at 100 State St, Rochester, NY 14614 and ask him to grant dawn nguyen's 2255 motion she  has learned</w:t>
      </w:r>
    </w:p>
    <w:p>
      <w:r>
        <w:rPr>
          <w:b/>
          <w:u w:val="single"/>
        </w:rPr>
        <w:t>263390</w:t>
      </w:r>
    </w:p>
    <w:p>
      <w:r>
        <w:t>I just keep telling myself that shitty things happen to me but something really great is gonna happen bc romantic comedies have ruined me</w:t>
      </w:r>
    </w:p>
    <w:p>
      <w:r>
        <w:rPr>
          <w:b/>
          <w:u w:val="single"/>
        </w:rPr>
        <w:t>263391</w:t>
      </w:r>
    </w:p>
    <w:p>
      <w:r>
        <w:t>@SS_Sophisticats @SkeltonSophie She's young. Her father died. She finds out her mother has lied to her, and who she thought was her father isn't her father at all.</w:t>
      </w:r>
    </w:p>
    <w:p>
      <w:r>
        <w:rPr>
          <w:b/>
          <w:u w:val="single"/>
        </w:rPr>
        <w:t>263392</w:t>
      </w:r>
    </w:p>
    <w:p>
      <w:r>
        <w:t>Off the beaten track in Sri Lanka https://t.co/D2MBTaar6t via @InsightGuides #lka #SriLanka #Travel https://t.co/mxcd7P84IJ</w:t>
      </w:r>
    </w:p>
    <w:p>
      <w:r>
        <w:rPr>
          <w:b/>
          <w:u w:val="single"/>
        </w:rPr>
        <w:t>263393</w:t>
      </w:r>
    </w:p>
    <w:p>
      <w:r>
        <w:t>That's the play that was drawn up...? If you're gonna slow it down a bit, go for the 3. Don't go slow and then take a bad 2...</w:t>
      </w:r>
    </w:p>
    <w:p>
      <w:r>
        <w:rPr>
          <w:b/>
          <w:u w:val="single"/>
        </w:rPr>
        <w:t>263394</w:t>
      </w:r>
    </w:p>
    <w:p>
      <w:r>
        <w:t>WEB EXCLUSIVE: The TRUTH About That Pepsi Ad - Here's What You Aren't Being Told https://t.co/9tRv3EhTcQ</w:t>
      </w:r>
    </w:p>
    <w:p>
      <w:r>
        <w:rPr>
          <w:b/>
          <w:u w:val="single"/>
        </w:rPr>
        <w:t>263395</w:t>
      </w:r>
    </w:p>
    <w:p>
      <w:r>
        <w:t>@yashar My thoughts are with any/every woman who has ever had to suffer O'Reilly for any amount of time longer than 1 second.</w:t>
      </w:r>
    </w:p>
    <w:p>
      <w:r>
        <w:rPr>
          <w:b/>
          <w:u w:val="single"/>
        </w:rPr>
        <w:t>263396</w:t>
      </w:r>
    </w:p>
    <w:p>
      <w:r>
        <w:t>@LauraCortez_RP go about finding out without tipping anyone off or having @MaxJackson_RP hack their system.</w:t>
      </w:r>
    </w:p>
    <w:p>
      <w:r>
        <w:rPr>
          <w:b/>
          <w:u w:val="single"/>
        </w:rPr>
        <w:t>263397</w:t>
      </w:r>
    </w:p>
    <w:p>
      <w:r>
        <w:t>"Success isn't based on how much money you make, it's based on the actions you take to make it." @Entrepreneur</w:t>
      </w:r>
    </w:p>
    <w:p>
      <w:r>
        <w:rPr>
          <w:b/>
          <w:u w:val="single"/>
        </w:rPr>
        <w:t>263398</w:t>
      </w:r>
    </w:p>
    <w:p>
      <w:r>
        <w:t>Nate Johnson shined bright 1 last time. Longtime basketball coach in town has stepped down after one season as girls coach at Independence.</w:t>
      </w:r>
    </w:p>
    <w:p>
      <w:r>
        <w:rPr>
          <w:b/>
          <w:u w:val="single"/>
        </w:rPr>
        <w:t>263399</w:t>
      </w:r>
    </w:p>
    <w:p>
      <w:r>
        <w:t>I understand.  My husband is native, some thinks he's Latino. We had a trip to Mexico &amp;amp; cancelled.  I was worried he'd get hassled @ border. https://t.co/MYCgP9LvNb</w:t>
      </w:r>
    </w:p>
    <w:p>
      <w:r>
        <w:rPr>
          <w:b/>
          <w:u w:val="single"/>
        </w:rPr>
        <w:t>263400</w:t>
      </w:r>
    </w:p>
    <w:p>
      <w:r>
        <w:t>My little boy is so tired, I've just had to give him a breathing exercise to help him sleep... He's not used to dancing late at night :-)</w:t>
      </w:r>
    </w:p>
    <w:p>
      <w:r>
        <w:rPr>
          <w:b/>
          <w:u w:val="single"/>
        </w:rPr>
        <w:t>263401</w:t>
      </w:r>
    </w:p>
    <w:p>
      <w:r>
        <w:t>Four Questions for Addressing the Big Data Talent Shortage https://t.co/NFAVt4ZAJS https://t.co/1oXIQALESe</w:t>
      </w:r>
    </w:p>
    <w:p>
      <w:r>
        <w:rPr>
          <w:b/>
          <w:u w:val="single"/>
        </w:rPr>
        <w:t>263402</w:t>
      </w:r>
    </w:p>
    <w:p>
      <w:r>
        <w:t>Illustration of Cassini Spacecraft's Grand Finale Dive via NASA https://t.co/fw7VF7rE2R https://t.co/StNhrrLXr1</w:t>
      </w:r>
    </w:p>
    <w:p>
      <w:r>
        <w:rPr>
          <w:b/>
          <w:u w:val="single"/>
        </w:rPr>
        <w:t>263403</w:t>
      </w:r>
    </w:p>
    <w:p>
      <w:r>
        <w:t>@christinekirby THIS? LMAOOOOO...do yourself a solid and stay out of Black people's mentions and mind your caucasian business.</w:t>
        <w:br/>
        <w:br/>
        <w:t>https://t.co/vDXkVA5XUX</w:t>
      </w:r>
    </w:p>
    <w:p>
      <w:r>
        <w:rPr>
          <w:b/>
          <w:u w:val="single"/>
        </w:rPr>
        <w:t>263404</w:t>
      </w:r>
    </w:p>
    <w:p>
      <w:r>
        <w:t>@MisteCaulder I think after WW2 we were heading in the right direction but then came neo-liberalism (=not left) in the 80's/90's. Left people destitute.</w:t>
      </w:r>
    </w:p>
    <w:p>
      <w:r>
        <w:rPr>
          <w:b/>
          <w:u w:val="single"/>
        </w:rPr>
        <w:t>263405</w:t>
      </w:r>
    </w:p>
    <w:p>
      <w:r>
        <w:t>@joneaves @JoMcElhinney2 Say, could you check with nutritionist if one half cheesecake had 16000Kj, and I had two (2) half cheesecakes how delicious is cheesecake?</w:t>
      </w:r>
    </w:p>
    <w:p>
      <w:r>
        <w:rPr>
          <w:b/>
          <w:u w:val="single"/>
        </w:rPr>
        <w:t>263406</w:t>
      </w:r>
    </w:p>
    <w:p>
      <w:r>
        <w:t>This is India,  Hindu culture and democracy else you will be beheaded by now if at somewhere else. 🙏😇 https://t.co/3GJnsHfmbH</w:t>
      </w:r>
    </w:p>
    <w:p>
      <w:r>
        <w:rPr>
          <w:b/>
          <w:u w:val="single"/>
        </w:rPr>
        <w:t>263407</w:t>
      </w:r>
    </w:p>
    <w:p>
      <w:r>
        <w:t>NOW: What is the link between depression and genetics? @BenDavis74 speaking to the Aussie lead of a new @QIMRBerghofer study https://t.co/cN2KuHjZQi</w:t>
      </w:r>
    </w:p>
    <w:p>
      <w:r>
        <w:rPr>
          <w:b/>
          <w:u w:val="single"/>
        </w:rPr>
        <w:t>263408</w:t>
      </w:r>
    </w:p>
    <w:p>
      <w:r>
        <w:t>@N8Sutcliffe Went to see Colne FC beat Lancaster today. Didn't realise how many Scousers lived in Lancaster.</w:t>
      </w:r>
    </w:p>
    <w:p>
      <w:r>
        <w:rPr>
          <w:b/>
          <w:u w:val="single"/>
        </w:rPr>
        <w:t>263409</w:t>
      </w:r>
    </w:p>
    <w:p>
      <w:r>
        <w:t>@sureshpprabhu sir my train 12440 Ranchi rajdhani has stopped at khurja jn due to engine failure for the last 1 hr..</w:t>
      </w:r>
    </w:p>
    <w:p>
      <w:r>
        <w:rPr>
          <w:b/>
          <w:u w:val="single"/>
        </w:rPr>
        <w:t>263410</w:t>
      </w:r>
    </w:p>
    <w:p>
      <w:r>
        <w:t xml:space="preserve">Keep up with the latest in #AlternativeHealing! </w:t>
        <w:br/>
        <w:t xml:space="preserve">https://t.co/Ygn4gJaNGQ </w:t>
        <w:br/>
        <w:t>#AltWaysToHeal ! Be Healthy Be Happy!! https://t.co/4YGOJblsFd</w:t>
      </w:r>
    </w:p>
    <w:p>
      <w:r>
        <w:rPr>
          <w:b/>
          <w:u w:val="single"/>
        </w:rPr>
        <w:t>263411</w:t>
      </w:r>
    </w:p>
    <w:p>
      <w:r>
        <w:t>I added a video to a @YouTube playlist https://t.co/BubycUrZCC Eminem - Lose Yourself (San Holo Remix) [Bass Boosted]</w:t>
      </w:r>
    </w:p>
    <w:p>
      <w:r>
        <w:rPr>
          <w:b/>
          <w:u w:val="single"/>
        </w:rPr>
        <w:t>263412</w:t>
      </w:r>
    </w:p>
    <w:p>
      <w:r>
        <w:t>We get attached to temporary things, then wonder why our happiness never lasts.</w:t>
        <w:br/>
        <w:br/>
        <w:t>KissWard SUNaKayoNalang</w:t>
      </w:r>
    </w:p>
    <w:p>
      <w:r>
        <w:rPr>
          <w:b/>
          <w:u w:val="single"/>
        </w:rPr>
        <w:t>263413</w:t>
      </w:r>
    </w:p>
    <w:p>
      <w:r>
        <w:t>You might wish a friend or partner would lighten up a little t... More for Scorpio https://t.co/7iu3CjaYZB</w:t>
      </w:r>
    </w:p>
    <w:p>
      <w:r>
        <w:rPr>
          <w:b/>
          <w:u w:val="single"/>
        </w:rPr>
        <w:t>263414</w:t>
      </w:r>
    </w:p>
    <w:p>
      <w:r>
        <w:t>My top 3 favorite finishing moves</w:t>
        <w:br/>
        <w:t>1. Sweet Chin Music</w:t>
        <w:br/>
        <w:t>2. Flying Elbow Drop</w:t>
        <w:br/>
        <w:t>3. Code Breaker</w:t>
        <w:br/>
        <w:t>#WrestleMania</w:t>
      </w:r>
    </w:p>
    <w:p>
      <w:r>
        <w:rPr>
          <w:b/>
          <w:u w:val="single"/>
        </w:rPr>
        <w:t>263415</w:t>
      </w:r>
    </w:p>
    <w:p>
      <w:r>
        <w:t>@Kkdking27 Hi! We would like to inform you that Jio systems are overloaded and hence they are not able to process requests immediately.</w:t>
      </w:r>
    </w:p>
    <w:p>
      <w:r>
        <w:rPr>
          <w:b/>
          <w:u w:val="single"/>
        </w:rPr>
        <w:t>263416</w:t>
      </w:r>
    </w:p>
    <w:p>
      <w:r>
        <w:t>O son of Adam, sell this World for the hereafter and you win both, sell the hereafter for this world and you lose both. - Al-Hasan al-Basri</w:t>
      </w:r>
    </w:p>
    <w:p>
      <w:r>
        <w:rPr>
          <w:b/>
          <w:u w:val="single"/>
        </w:rPr>
        <w:t>263417</w:t>
      </w:r>
    </w:p>
    <w:p>
      <w:r>
        <w:t>Do you live your #values every day? It can be tricky! Use our web app to help you, you can try it for free! https://t.co/J4T9GQ8ufE https://t.co/w5TJx8sC80</w:t>
      </w:r>
    </w:p>
    <w:p>
      <w:r>
        <w:rPr>
          <w:b/>
          <w:u w:val="single"/>
        </w:rPr>
        <w:t>263418</w:t>
      </w:r>
    </w:p>
    <w:p>
      <w:r>
        <w:t>@OorPolly @Dorothy_Aidulis @bill_mcbain This is where it's sitting at now Polly 👌🏼 https://t.co/N3MotWwC1d</w:t>
      </w:r>
    </w:p>
    <w:p>
      <w:r>
        <w:rPr>
          <w:b/>
          <w:u w:val="single"/>
        </w:rPr>
        <w:t>263419</w:t>
      </w:r>
    </w:p>
    <w:p>
      <w:r>
        <w:t>Positive Media Coverage Very Likely to Effect Mellanox Technologies $MLNX Stock Price https://t.co/ZEwGtWcvLR</w:t>
      </w:r>
    </w:p>
    <w:p>
      <w:r>
        <w:rPr>
          <w:b/>
          <w:u w:val="single"/>
        </w:rPr>
        <w:t>263420</w:t>
      </w:r>
    </w:p>
    <w:p>
      <w:r>
        <w:t>Redskins still wary of Aaron Rodgers despite Packers' problems #AaronRodgers https://t.co/IuxWV112fH #aaronrodgers</w:t>
      </w:r>
    </w:p>
    <w:p>
      <w:r>
        <w:rPr>
          <w:b/>
          <w:u w:val="single"/>
        </w:rPr>
        <w:t>263421</w:t>
      </w:r>
    </w:p>
    <w:p>
      <w:r>
        <w:t>This lady came into my work. Bought a pizza. Asks why we didnt bake it (we're a take n bake) and tells me she doesnt have an oven at home...</w:t>
      </w:r>
    </w:p>
    <w:p>
      <w:r>
        <w:rPr>
          <w:b/>
          <w:u w:val="single"/>
        </w:rPr>
        <w:t>263422</w:t>
      </w:r>
    </w:p>
    <w:p>
      <w:r>
        <w:t>Gossip Wolf: Lumpen Radio station director Logan Bay suffers a catastrophic injury and needs your help https://t.co/UO52229oat</w:t>
      </w:r>
    </w:p>
    <w:p>
      <w:r>
        <w:rPr>
          <w:b/>
          <w:u w:val="single"/>
        </w:rPr>
        <w:t>263423</w:t>
      </w:r>
    </w:p>
    <w:p>
      <w:r>
        <w:t>My god I posted a lot of Nicholas Sparks quotes on my Facebook 9 years ago..what was happening in 2008?</w:t>
      </w:r>
    </w:p>
    <w:p>
      <w:r>
        <w:rPr>
          <w:b/>
          <w:u w:val="single"/>
        </w:rPr>
        <w:t>263424</w:t>
      </w:r>
    </w:p>
    <w:p>
      <w:r>
        <w:t>Top story: RIGHTCOPYRIGHT is a campaign to fix copyright law for education. https://t.co/PxQxsI0gom, see more https://t.co/T7irLhkzmv</w:t>
      </w:r>
    </w:p>
    <w:p>
      <w:r>
        <w:rPr>
          <w:b/>
          <w:u w:val="single"/>
        </w:rPr>
        <w:t>263425</w:t>
      </w:r>
    </w:p>
    <w:p>
      <w:r>
        <w:t>Thanks, ArtyPolar! Why don't we take some time to process this, @ArtyMash #bot2bot https://t.co/MGb5Kawnsg</w:t>
      </w:r>
    </w:p>
    <w:p>
      <w:r>
        <w:rPr>
          <w:b/>
          <w:u w:val="single"/>
        </w:rPr>
        <w:t>263426</w:t>
      </w:r>
    </w:p>
    <w:p>
      <w:r>
        <w:t>@SandipGhose But in today's day and age, how does one know the credibility of one's integrity, perceived or projected? Every truth is muddled with lies</w:t>
      </w:r>
    </w:p>
    <w:p>
      <w:r>
        <w:rPr>
          <w:b/>
          <w:u w:val="single"/>
        </w:rPr>
        <w:t>263427</w:t>
      </w:r>
    </w:p>
    <w:p>
      <w:r>
        <w:t>You hope to retreat to your office and work in relative silenc... More for Aquarius https://t.co/ow2gIpG0PQ</w:t>
      </w:r>
    </w:p>
    <w:p>
      <w:r>
        <w:rPr>
          <w:b/>
          <w:u w:val="single"/>
        </w:rPr>
        <w:t>263428</w:t>
      </w:r>
    </w:p>
    <w:p>
      <w:r>
        <w:t>Had the pleasure of @TheTwoMikes @Iromg @mikeparry8 podcast on the flight home abs PMSL out loud too! (the minimalist one) gr8 entertainment</w:t>
      </w:r>
    </w:p>
    <w:p>
      <w:r>
        <w:rPr>
          <w:b/>
          <w:u w:val="single"/>
        </w:rPr>
        <w:t>263429</w:t>
      </w:r>
    </w:p>
    <w:p>
      <w:r>
        <w:t>There is only one thing in the world worse than being talked about, and that is not being talked about. ― Oscar Wilde</w:t>
      </w:r>
    </w:p>
    <w:p>
      <w:r>
        <w:rPr>
          <w:b/>
          <w:u w:val="single"/>
        </w:rPr>
        <w:t>263430</w:t>
      </w:r>
    </w:p>
    <w:p>
      <w:r>
        <w:t>Well said. RT @TwiterIsFascist: Respectfully @IvankaTrump, we voted for your father, not your ... https://t.co/hoHu1rmCTZ</w:t>
      </w:r>
    </w:p>
    <w:p>
      <w:r>
        <w:rPr>
          <w:b/>
          <w:u w:val="single"/>
        </w:rPr>
        <w:t>263431</w:t>
      </w:r>
    </w:p>
    <w:p>
      <w:r>
        <w:t>Share for your chance to WIN a holiday to Time Out Hotel with @BlueBayTravel #Comp #Win #Competition https://t.co/V8EKiD4I5t</w:t>
      </w:r>
    </w:p>
    <w:p>
      <w:r>
        <w:rPr>
          <w:b/>
          <w:u w:val="single"/>
        </w:rPr>
        <w:t>263432</w:t>
      </w:r>
    </w:p>
    <w:p>
      <w:r>
        <w:t>@oheyyitsheather Oh hells no.  They'll never allow that.  M0, maybe.. M+, specially since they still cross language groups, never.</w:t>
      </w:r>
    </w:p>
    <w:p>
      <w:r>
        <w:rPr>
          <w:b/>
          <w:u w:val="single"/>
        </w:rPr>
        <w:t>263433</w:t>
      </w:r>
    </w:p>
    <w:p>
      <w:r>
        <w:t>Ester! I met you 8 years ago! Wow. This picture is of Ester, Lisa Nova, and Jill Hanner at Ester's Butterflies... https://t.co/I5FGG75PqL</w:t>
      </w:r>
    </w:p>
    <w:p>
      <w:r>
        <w:rPr>
          <w:b/>
          <w:u w:val="single"/>
        </w:rPr>
        <w:t>263434</w:t>
      </w:r>
    </w:p>
    <w:p>
      <w:r>
        <w:t>ReadersGazette: Divine Bloodlines .ChrisSurretsky #Romance #Fantasy https://t.co/mg7AFGG70H Pairing the teenage p… https://t.co/lNlWl4DZsq</w:t>
      </w:r>
    </w:p>
    <w:p>
      <w:r>
        <w:rPr>
          <w:b/>
          <w:u w:val="single"/>
        </w:rPr>
        <w:t>263435</w:t>
      </w:r>
    </w:p>
    <w:p>
      <w:r>
        <w:t>Using Alicia M in the debate as a paragon of virtue just shows that Crooked Hillary suffers from BAD JUDGEMENT! Hillary was set up by a con.</w:t>
      </w:r>
    </w:p>
    <w:p>
      <w:r>
        <w:rPr>
          <w:b/>
          <w:u w:val="single"/>
        </w:rPr>
        <w:t>263436</w:t>
      </w:r>
    </w:p>
    <w:p>
      <w:r>
        <w:t>@ProjetoooHelp @onedirection @radiodisney @NiallOfficial @LiamPayne @Louis_Tomlinson @Harry_Styles Votem votrm voteeeem DIRECTS WARRIORS</w:t>
        <w:br/>
        <w:t>#OneDirection #YouKnowYouLoveThem @radiodisney</w:t>
      </w:r>
    </w:p>
    <w:p>
      <w:r>
        <w:rPr>
          <w:b/>
          <w:u w:val="single"/>
        </w:rPr>
        <w:t>263437</w:t>
      </w:r>
    </w:p>
    <w:p>
      <w:r>
        <w:t>@senthilcp Cauliflower, broccoli-lam negative calories, vega vachi evlo vena sapdalaam, weight koraium 🤓😜</w:t>
      </w:r>
    </w:p>
    <w:p>
      <w:r>
        <w:rPr>
          <w:b/>
          <w:u w:val="single"/>
        </w:rPr>
        <w:t>263438</w:t>
      </w:r>
    </w:p>
    <w:p>
      <w:r>
        <w:t>@DjangoWexler @miangraham Cause the Japanese call Bismarck 鉄血宰相, so it's probably the shorthand reference and auto-translation algorithms rely on context matching.</w:t>
      </w:r>
    </w:p>
    <w:p>
      <w:r>
        <w:rPr>
          <w:b/>
          <w:u w:val="single"/>
        </w:rPr>
        <w:t>263439</w:t>
      </w:r>
    </w:p>
    <w:p>
      <w:r>
        <w:t>We've had a great time with everyone at #SED17 - Bringing it all to a close with one last keynote today.</w:t>
      </w:r>
    </w:p>
    <w:p>
      <w:r>
        <w:rPr>
          <w:b/>
          <w:u w:val="single"/>
        </w:rPr>
        <w:t>263440</w:t>
      </w:r>
    </w:p>
    <w:p>
      <w:r>
        <w:t>Let’s earn rewards in @Farmville2! Follow the URL to win! #farmrewards https://t.co/MHJ5SPaI9h https://t.co/Y4mIhgw7AJ</w:t>
      </w:r>
    </w:p>
    <w:p>
      <w:r>
        <w:rPr>
          <w:b/>
          <w:u w:val="single"/>
        </w:rPr>
        <w:t>263441</w:t>
      </w:r>
    </w:p>
    <w:p>
      <w:r>
        <w:t>dog owners aged 40-50 who refuse to foster, I'd like to speak to you for book research, ta! #journorequest #PRrequest</w:t>
      </w:r>
    </w:p>
    <w:p>
      <w:r>
        <w:rPr>
          <w:b/>
          <w:u w:val="single"/>
        </w:rPr>
        <w:t>263442</w:t>
      </w:r>
    </w:p>
    <w:p>
      <w:r>
        <w:t>Its a GAL Thing You Wouldnt Understand T-Shirts Hoodies ... | Sun ... - https://t.co/d6MlntNqd6 #TShirts #Shirts #Sunfrog #Teespring #Hoodie https://t.co/iePqZa8iQg</w:t>
      </w:r>
    </w:p>
    <w:p>
      <w:r>
        <w:rPr>
          <w:b/>
          <w:u w:val="single"/>
        </w:rPr>
        <w:t>263443</w:t>
      </w:r>
    </w:p>
    <w:p>
      <w:r>
        <w:t>Trump senior adviser Jared Kushner travels to Iraq: official https://t.co/KVoEP4gthv https://t.co/ElkcjyWCaL</w:t>
      </w:r>
    </w:p>
    <w:p>
      <w:r>
        <w:rPr>
          <w:b/>
          <w:u w:val="single"/>
        </w:rPr>
        <w:t>263444</w:t>
      </w:r>
    </w:p>
    <w:p>
      <w:r>
        <w:t>@chrisgalke1 @Christin2402 @annepaisley1 @sherylsimmons @TenganD @davinalytle Love &amp;amp; Hugs dear Chris &amp;amp; All💝🌼🌷🐝👒</w:t>
      </w:r>
    </w:p>
    <w:p>
      <w:r>
        <w:rPr>
          <w:b/>
          <w:u w:val="single"/>
        </w:rPr>
        <w:t>263445</w:t>
      </w:r>
    </w:p>
    <w:p>
      <w:r>
        <w:t>My cheesy grin says it all ☺️ Fabulous event, thank you @AustWomenInAg for organising &amp;amp; @FionaLakeAus for sharing your story! https://t.co/auJLkzIkJS</w:t>
      </w:r>
    </w:p>
    <w:p>
      <w:r>
        <w:rPr>
          <w:b/>
          <w:u w:val="single"/>
        </w:rPr>
        <w:t>263446</w:t>
      </w:r>
    </w:p>
    <w:p>
      <w:r>
        <w:t>FTampa – Love Is All We Need ft. Anne M. @ftampa #LoveIsAllWeNeed #MusicNews https://t.co/MJviFSUDcz</w:t>
      </w:r>
    </w:p>
    <w:p>
      <w:r>
        <w:rPr>
          <w:b/>
          <w:u w:val="single"/>
        </w:rPr>
        <w:t>263447</w:t>
      </w:r>
    </w:p>
    <w:p>
      <w:r>
        <w:t>Good morning from Patagonia 🏔🇦🇷🙌🏔 First day shooting in Bariloche was bloody EPIC!!! So many… https://t.co/c9hjn3ngk9</w:t>
      </w:r>
    </w:p>
    <w:p>
      <w:r>
        <w:rPr>
          <w:b/>
          <w:u w:val="single"/>
        </w:rPr>
        <w:t>263448</w:t>
      </w:r>
    </w:p>
    <w:p>
      <w:r>
        <w:t>Do you like hearing to music that will inspire you? Subscribe and watch Mercy D Lai's music</w:t>
        <w:br/>
        <w:t xml:space="preserve">#MercyDLaiUtubeChannel </w:t>
        <w:br/>
        <w:t>https://t.co/cFCUOxSo5s https://t.co/AmsaSlK9nk</w:t>
      </w:r>
    </w:p>
    <w:p>
      <w:r>
        <w:rPr>
          <w:b/>
          <w:u w:val="single"/>
        </w:rPr>
        <w:t>263449</w:t>
      </w:r>
    </w:p>
    <w:p>
      <w:r>
        <w:t>Lee Donghyuck is such a blessing in my life and I'm so grateful to have a big ball of sunshine like him to cheer me up all the time 💕💕</w:t>
      </w:r>
    </w:p>
    <w:p>
      <w:r>
        <w:rPr>
          <w:b/>
          <w:u w:val="single"/>
        </w:rPr>
        <w:t>263450</w:t>
      </w:r>
    </w:p>
    <w:p>
      <w:r>
        <w:t>Want a great investment? Be sure to grab some shares of @cpajoe (e)CPAJOE on @EmpireKred https://t.co/4chRPAqbJb https://t.co/rMnQxBpB9K</w:t>
      </w:r>
    </w:p>
    <w:p>
      <w:r>
        <w:rPr>
          <w:b/>
          <w:u w:val="single"/>
        </w:rPr>
        <w:t>263451</w:t>
      </w:r>
    </w:p>
    <w:p>
      <w:r>
        <w:t>It's been time to act AGES ago...but the once-great @MYANC will once again do nothing! https://t.co/a1i9LugTLH</w:t>
      </w:r>
    </w:p>
    <w:p>
      <w:r>
        <w:rPr>
          <w:b/>
          <w:u w:val="single"/>
        </w:rPr>
        <w:t>263452</w:t>
      </w:r>
    </w:p>
    <w:p>
      <w:r>
        <w:t>Hello people in #NYC, #LosAngeles, #London &amp;amp; elsewhere, watch Maleficent (2014) here: https://t.co/8o75lrdZhu https://t.co/NiN5sA28yV</w:t>
      </w:r>
    </w:p>
    <w:p>
      <w:r>
        <w:rPr>
          <w:b/>
          <w:u w:val="single"/>
        </w:rPr>
        <w:t>263453</w:t>
      </w:r>
    </w:p>
    <w:p>
      <w:r>
        <w:t>Samsung T Mobile Phone White Green Key pad Board 2.0 Mega https://t.co/YnBLf4EaRg https://t.co/CyswJLPtx0</w:t>
      </w:r>
    </w:p>
    <w:p>
      <w:r>
        <w:rPr>
          <w:b/>
          <w:u w:val="single"/>
        </w:rPr>
        <w:t>263454</w:t>
      </w:r>
    </w:p>
    <w:p>
      <w:r>
        <w:t>I question whether or not the filthy casuals will understand that this Japanese man in a Michael Jackson leather suit is the shit. #sdlive</w:t>
      </w:r>
    </w:p>
    <w:p>
      <w:r>
        <w:rPr>
          <w:b/>
          <w:u w:val="single"/>
        </w:rPr>
        <w:t>263455</w:t>
      </w:r>
    </w:p>
    <w:p>
      <w:r>
        <w:t>@abitx2u @The_Mad_Rebel @HomeOfUncleSam @lindajeanne123 @sundoghigh @popstherock33 GN Linda SD &amp;amp; GBU,,,Hope 2 moro is a good one  Hugs  xoxoxo https://t.co/IHxbVmoGPb</w:t>
      </w:r>
    </w:p>
    <w:p>
      <w:r>
        <w:rPr>
          <w:b/>
          <w:u w:val="single"/>
        </w:rPr>
        <w:t>263456</w:t>
      </w:r>
    </w:p>
    <w:p>
      <w:r>
        <w:t>Biological Removal of Malachite Green and Congo red by Some Filamentous Fungi https://t.co/DNpnBQICQs ReseachBib</w:t>
      </w:r>
    </w:p>
    <w:p>
      <w:r>
        <w:rPr>
          <w:b/>
          <w:u w:val="single"/>
        </w:rPr>
        <w:t>263457</w:t>
      </w:r>
    </w:p>
    <w:p>
      <w:r>
        <w:t>If you didn't just get a #poopsnap from me..</w:t>
        <w:br/>
        <w:t>1) you're welcome</w:t>
        <w:br/>
        <w:t>2) you're not even my real friend, the homies all with it #grouppoopfuheva</w:t>
      </w:r>
    </w:p>
    <w:p>
      <w:r>
        <w:rPr>
          <w:b/>
          <w:u w:val="single"/>
        </w:rPr>
        <w:t>263458</w:t>
      </w:r>
    </w:p>
    <w:p>
      <w:r>
        <w:t>Long day at church. A lot of leadership changes we have to tackle in the upcoming months. Praying for guidance from the Holy Spirit...</w:t>
      </w:r>
    </w:p>
    <w:p>
      <w:r>
        <w:rPr>
          <w:b/>
          <w:u w:val="single"/>
        </w:rPr>
        <w:t>263459</w:t>
      </w:r>
    </w:p>
    <w:p>
      <w:r>
        <w:t>Your to-do list is extensive today as you optimistically attem... More for Scorpio https://t.co/7aNGrAIeoO</w:t>
      </w:r>
    </w:p>
    <w:p>
      <w:r>
        <w:rPr>
          <w:b/>
          <w:u w:val="single"/>
        </w:rPr>
        <w:t>263460</w:t>
      </w:r>
    </w:p>
    <w:p>
      <w:r>
        <w:t>@lnfinitrisha 4 GA tickets please! 1 for D1 and 2 for D2 :(((( also, someone who can trade with my D2 standing B to their D2 standing A or C 😭🙏</w:t>
      </w:r>
    </w:p>
    <w:p>
      <w:r>
        <w:rPr>
          <w:b/>
          <w:u w:val="single"/>
        </w:rPr>
        <w:t>263461</w:t>
      </w:r>
    </w:p>
    <w:p>
      <w:r>
        <w:t>one person followed me and 2 people unfollowed me // automatically checked by https://t.co/AtCUTMOaRi</w:t>
      </w:r>
    </w:p>
    <w:p>
      <w:r>
        <w:rPr>
          <w:b/>
          <w:u w:val="single"/>
        </w:rPr>
        <w:t>263462</w:t>
      </w:r>
    </w:p>
    <w:p>
      <w:r>
        <w:t>@AMike4761 @WakeUpCanada1 Incident reports per chain (military) did not match White House. General Ham said he never heard 'crowd', 'rioters' def. not video.</w:t>
      </w:r>
    </w:p>
    <w:p>
      <w:r>
        <w:rPr>
          <w:b/>
          <w:u w:val="single"/>
        </w:rPr>
        <w:t>263463</w:t>
      </w:r>
    </w:p>
    <w:p>
      <w:r>
        <w:t>@BrantleyGilbert concert! Had a blast!! His Love for his wife is amazing, gained a whole new respect for him  #CountryValues #DevilDontSleep https://t.co/aCCLVwZMye</w:t>
      </w:r>
    </w:p>
    <w:p>
      <w:r>
        <w:rPr>
          <w:b/>
          <w:u w:val="single"/>
        </w:rPr>
        <w:t>263464</w:t>
      </w:r>
    </w:p>
    <w:p>
      <w:r>
        <w:t>Each has a story, each has a way, maybe that's the price for what comes in the future, suffer a little, to have the reward at the end</w:t>
      </w:r>
    </w:p>
    <w:p>
      <w:r>
        <w:rPr>
          <w:b/>
          <w:u w:val="single"/>
        </w:rPr>
        <w:t>263465</w:t>
      </w:r>
    </w:p>
    <w:p>
      <w:r>
        <w:t>.@McDonalds Do you serve your Happy Meals with a side of sexual harrassment? Drop @oreillyfactor ads!</w:t>
      </w:r>
    </w:p>
    <w:p>
      <w:r>
        <w:rPr>
          <w:b/>
          <w:u w:val="single"/>
        </w:rPr>
        <w:t>263466</w:t>
      </w:r>
    </w:p>
    <w:p>
      <w:r>
        <w:t>The Glace Bay Miners face the West Hants Warriors for the Atom AA banner in the third game of the day at the @RBC Day of Champions! #RBCDoC https://t.co/3K7bi0iR1G</w:t>
      </w:r>
    </w:p>
    <w:p>
      <w:r>
        <w:rPr>
          <w:b/>
          <w:u w:val="single"/>
        </w:rPr>
        <w:t>263467</w:t>
      </w:r>
    </w:p>
    <w:p>
      <w:r>
        <w:t>You can see beyond someone's negativity today and right into t... More for Sagittarius https://t.co/P2dAzw5C15</w:t>
      </w:r>
    </w:p>
    <w:p>
      <w:r>
        <w:rPr>
          <w:b/>
          <w:u w:val="single"/>
        </w:rPr>
        <w:t>263468</w:t>
      </w:r>
    </w:p>
    <w:p>
      <w:r>
        <w:t>I added a video to a @YouTube playlist https://t.co/lGuFA75Yhv Plane missile attack: British passenger jet narrowly dodges rocket over</w:t>
      </w:r>
    </w:p>
    <w:p>
      <w:r>
        <w:rPr>
          <w:b/>
          <w:u w:val="single"/>
        </w:rPr>
        <w:t>263469</w:t>
      </w:r>
    </w:p>
    <w:p>
      <w:r>
        <w:t>@lnovakk I forgot what you asked me to draw but here's what it is also I'm close to blacking out but I'm a chill way https://t.co/hicB4855Ds</w:t>
      </w:r>
    </w:p>
    <w:p>
      <w:r>
        <w:rPr>
          <w:b/>
          <w:u w:val="single"/>
        </w:rPr>
        <w:t>263470</w:t>
      </w:r>
    </w:p>
    <w:p>
      <w:r>
        <w:t>@Harry_Styles you give the sun a reason to shine, you're so beautiful, loving, generous and kind. I love you! Mind following me? ♡ 130.436</w:t>
      </w:r>
    </w:p>
    <w:p>
      <w:r>
        <w:rPr>
          <w:b/>
          <w:u w:val="single"/>
        </w:rPr>
        <w:t>263471</w:t>
      </w:r>
    </w:p>
    <w:p>
      <w:r>
        <w:t>I only look at fake conscious videos now to see what lies they telling now and how they are deceiving the unlearned people</w:t>
      </w:r>
    </w:p>
    <w:p>
      <w:r>
        <w:rPr>
          <w:b/>
          <w:u w:val="single"/>
        </w:rPr>
        <w:t>263472</w:t>
      </w:r>
    </w:p>
    <w:p>
      <w:r>
        <w:t>FREE Mahatma Rice at @Safeway,  save 100%!</w:t>
        <w:br/>
        <w:t>https://t.co/mC1PdHLgGF</w:t>
        <w:br/>
        <w:t>#Safeway #Donate #SafewayDeals #FreebieFriday #FridayFreebie #Freebie https://t.co/2rFLxf5oii</w:t>
      </w:r>
    </w:p>
    <w:p>
      <w:r>
        <w:rPr>
          <w:b/>
          <w:u w:val="single"/>
        </w:rPr>
        <w:t>263473</w:t>
      </w:r>
    </w:p>
    <w:p>
      <w:r>
        <w:t>@TrainAsONE @UKRunChat I've "cancelled the injury" on the plan and am feeling very optimistic about the race in 2 weeks time.</w:t>
      </w:r>
    </w:p>
    <w:p>
      <w:r>
        <w:rPr>
          <w:b/>
          <w:u w:val="single"/>
        </w:rPr>
        <w:t>263474</w:t>
      </w:r>
    </w:p>
    <w:p>
      <w:r>
        <w:t>@FreddyInSpace Thinking Tye Dillinger and DIY n maybe Shinske gets the call up tomorrow. N Bray reunites the wyatts to take out Randy n get his belt back</w:t>
      </w:r>
    </w:p>
    <w:p>
      <w:r>
        <w:rPr>
          <w:b/>
          <w:u w:val="single"/>
        </w:rPr>
        <w:t>263475</w:t>
      </w:r>
    </w:p>
    <w:p>
      <w:r>
        <w:t>#China #Yulin 2016 Most dogs R stuffed inside cramped metal cages as they are lined up 2 B sold at the carnival 4 Yulin's #dogemeatfestival https://t.co/3fah2VdYNE</w:t>
      </w:r>
    </w:p>
    <w:p>
      <w:r>
        <w:rPr>
          <w:b/>
          <w:u w:val="single"/>
        </w:rPr>
        <w:t>263476</w:t>
      </w:r>
    </w:p>
    <w:p>
      <w:r>
        <w:t>Congrats, @ZagMBB! We'll be watching you in the championship from the #Hoopfest2017 tip-off party! #UnitedWeZag 🏆🏀💯 @GonzagaBulldogs</w:t>
      </w:r>
    </w:p>
    <w:p>
      <w:r>
        <w:rPr>
          <w:b/>
          <w:u w:val="single"/>
        </w:rPr>
        <w:t>263477</w:t>
      </w:r>
    </w:p>
    <w:p>
      <w:r>
        <w:t>I like that show up at your house with flowers kind of love, that picnic at the park kind of love...</w:t>
      </w:r>
    </w:p>
    <w:p>
      <w:r>
        <w:rPr>
          <w:b/>
          <w:u w:val="single"/>
        </w:rPr>
        <w:t>263478</w:t>
      </w:r>
    </w:p>
    <w:p>
      <w:r>
        <w:t>#WorldAutismAwarenessDay for one of the many blessings brought into my life❤️️ much luv for u maxxy #DifferentNotLess https://t.co/RMrdO3qHVB</w:t>
      </w:r>
    </w:p>
    <w:p>
      <w:r>
        <w:rPr>
          <w:b/>
          <w:u w:val="single"/>
        </w:rPr>
        <w:t>263479</w:t>
      </w:r>
    </w:p>
    <w:p>
      <w:r>
        <w:t>- Laughter is the Best Medicine -' Saw this the other day - Capitalism is still alive I guess'!! - https://t.co/Y59DNU64aE</w:t>
      </w:r>
    </w:p>
    <w:p>
      <w:r>
        <w:rPr>
          <w:b/>
          <w:u w:val="single"/>
        </w:rPr>
        <w:t>263480</w:t>
      </w:r>
    </w:p>
    <w:p>
      <w:r>
        <w:t>IN VOGUE How Arsene Wenger can transform Arsenal into title winners by changing to fashionable 3-4-3 formation https://t.co/xvxWmJRS51</w:t>
      </w:r>
    </w:p>
    <w:p>
      <w:r>
        <w:rPr>
          <w:b/>
          <w:u w:val="single"/>
        </w:rPr>
        <w:t>263481</w:t>
      </w:r>
    </w:p>
    <w:p>
      <w:r>
        <w:t>I love the fact that the Sun and the Daily Mail have both done articles about Michaels foot for no actual reason 😂😂😂</w:t>
      </w:r>
    </w:p>
    <w:p>
      <w:r>
        <w:rPr>
          <w:b/>
          <w:u w:val="single"/>
        </w:rPr>
        <w:t>263482</w:t>
      </w:r>
    </w:p>
    <w:p>
      <w:r>
        <w:t>13:33 BST: Temperature: -, Wind: , Humidity: , Rain (hourly) 0.0 mm, Pressure: 1023 hPa, rising slowly</w:t>
      </w:r>
    </w:p>
    <w:p>
      <w:r>
        <w:rPr>
          <w:b/>
          <w:u w:val="single"/>
        </w:rPr>
        <w:t>263483</w:t>
      </w:r>
    </w:p>
    <w:p>
      <w:r>
        <w:t>You were overspeeding in a car bought with funds that were meant to construct roads https://t.co/7IMQWT66NE</w:t>
      </w:r>
    </w:p>
    <w:p>
      <w:r>
        <w:rPr>
          <w:b/>
          <w:u w:val="single"/>
        </w:rPr>
        <w:t>263484</w:t>
      </w:r>
    </w:p>
    <w:p>
      <w:r>
        <w:t>Putting some structure back in your business – time to re-think your organisational structure?</w:t>
        <w:br/>
        <w:t>https://t.co/MEuCewQsQ0</w:t>
      </w:r>
    </w:p>
    <w:p>
      <w:r>
        <w:rPr>
          <w:b/>
          <w:u w:val="single"/>
        </w:rPr>
        <w:t>263485</w:t>
      </w:r>
    </w:p>
    <w:p>
      <w:r>
        <w:t>Our own Sven 'Doc of All Trades' Svenson is going in the ring tonight for a good cause: https://t.co/91LvnSkgFC</w:t>
      </w:r>
    </w:p>
    <w:p>
      <w:r>
        <w:rPr>
          <w:b/>
          <w:u w:val="single"/>
        </w:rPr>
        <w:t>263486</w:t>
      </w:r>
    </w:p>
    <w:p>
      <w:r>
        <w:t>#HaileyBaldwin wlre a @Fendi dress at the #DailyFrontRowFashionAwards</w:t>
        <w:br/>
        <w:br/>
        <w:t>https://t.co/i3eHjpztVa https://t.co/xrMGEsUMwq</w:t>
      </w:r>
    </w:p>
    <w:p>
      <w:r>
        <w:rPr>
          <w:b/>
          <w:u w:val="single"/>
        </w:rPr>
        <w:t>263487</w:t>
      </w:r>
    </w:p>
    <w:p>
      <w:r>
        <w:t>@BraveLad @realDonaldTrump Not disagreeing. I think President Trump should listen to the FC and incorporate some of their ideas.</w:t>
      </w:r>
    </w:p>
    <w:p>
      <w:r>
        <w:rPr>
          <w:b/>
          <w:u w:val="single"/>
        </w:rPr>
        <w:t>263488</w:t>
      </w:r>
    </w:p>
    <w:p>
      <w:r>
        <w:t xml:space="preserve">Share my article with followers @sixers fans https://t.co/PoCeg4GJhF </w:t>
        <w:br/>
        <w:t>Defending our HC Brett Brown #NBA #76ers</w:t>
      </w:r>
    </w:p>
    <w:p>
      <w:r>
        <w:rPr>
          <w:b/>
          <w:u w:val="single"/>
        </w:rPr>
        <w:t>263489</w:t>
      </w:r>
    </w:p>
    <w:p>
      <w:r>
        <w:t>📷 17blk: The above times are based on the beginning of each show and as such it is important to keep in... https://t.co/X0rOjIbI9D</w:t>
      </w:r>
    </w:p>
    <w:p>
      <w:r>
        <w:rPr>
          <w:b/>
          <w:u w:val="single"/>
        </w:rPr>
        <w:t>263490</w:t>
      </w:r>
    </w:p>
    <w:p>
      <w:r>
        <w:t>@Elena_Coldi Vin always had trouble dividing, what he is doing with TR today he did with Paul years ago,</w:t>
      </w:r>
    </w:p>
    <w:p>
      <w:r>
        <w:rPr>
          <w:b/>
          <w:u w:val="single"/>
        </w:rPr>
        <w:t>263491</w:t>
      </w:r>
    </w:p>
    <w:p>
      <w:r>
        <w:t>Here’s Everything That Happened At This Year’s Mega Food Event, The Lahore Eat! https://t.co/YKGbdYRkzt</w:t>
      </w:r>
    </w:p>
    <w:p>
      <w:r>
        <w:rPr>
          <w:b/>
          <w:u w:val="single"/>
        </w:rPr>
        <w:t>263492</w:t>
      </w:r>
    </w:p>
    <w:p>
      <w:r>
        <w:t>"To be wholly devoted to some intellectual exercise is to have succeeded in life." -Robert Louis Stevenson.</w:t>
      </w:r>
    </w:p>
    <w:p>
      <w:r>
        <w:rPr>
          <w:b/>
          <w:u w:val="single"/>
        </w:rPr>
        <w:t>263493</w:t>
      </w:r>
    </w:p>
    <w:p>
      <w:r>
        <w:t>New Study Links Art Access to Better Health, Safety, and Education in Lower-Income Neighborhoods https://t.co/YcwP4Pi47c via @artsy</w:t>
      </w:r>
    </w:p>
    <w:p>
      <w:r>
        <w:rPr>
          <w:b/>
          <w:u w:val="single"/>
        </w:rPr>
        <w:t>263494</w:t>
      </w:r>
    </w:p>
    <w:p>
      <w:r>
        <w:t>3 entrepreneurs share their biggest mistakes – and what they learned from them https://t.co/T9hQjau7cw via @wef</w:t>
      </w:r>
    </w:p>
    <w:p>
      <w:r>
        <w:rPr>
          <w:b/>
          <w:u w:val="single"/>
        </w:rPr>
        <w:t>263495</w:t>
      </w:r>
    </w:p>
    <w:p>
      <w:r>
        <w:t>Found a Transponder Snail!</w:t>
        <w:br/>
        <w:t>Who made the escape from Impel Down a success?</w:t>
        <w:br/>
        <w:t>https://t.co/DqBME0IJV1 #TreCru https://t.co/nm8F3IcCFx</w:t>
      </w:r>
    </w:p>
    <w:p>
      <w:r>
        <w:rPr>
          <w:b/>
          <w:u w:val="single"/>
        </w:rPr>
        <w:t>263496</w:t>
      </w:r>
    </w:p>
    <w:p>
      <w:r>
        <w:t>Double your cash in 2-10days. Visit https://t.co/q8lz6RI9P4 #PayAfricansPays https://t.co/L5dJxSdlJs</w:t>
      </w:r>
    </w:p>
    <w:p>
      <w:r>
        <w:rPr>
          <w:b/>
          <w:u w:val="single"/>
        </w:rPr>
        <w:t>263497</w:t>
      </w:r>
    </w:p>
    <w:p>
      <w:r>
        <w:t>You're looking for entertainment of a different sort; your min... More for Sagittarius https://t.co/T0PPOA3Y76</w:t>
      </w:r>
    </w:p>
    <w:p>
      <w:r>
        <w:rPr>
          <w:b/>
          <w:u w:val="single"/>
        </w:rPr>
        <w:t>263498</w:t>
      </w:r>
    </w:p>
    <w:p>
      <w:r>
        <w:t>Every time I've been single I've been lonely and thought I'd be happier in a relationship. Every time I've been in… https://t.co/kd7QAH1W4w</w:t>
      </w:r>
    </w:p>
    <w:p>
      <w:r>
        <w:rPr>
          <w:b/>
          <w:u w:val="single"/>
        </w:rPr>
        <w:t>263499</w:t>
      </w:r>
    </w:p>
    <w:p>
      <w:r>
        <w:t>@JugglingFitness @realDonaldTrump @bowensoldier @curlsywhirl @jaydee_amoloza @megweiss13 More like a cataclysmic shit of monumental proportions #FireTheFoolsDay  #FiretheFool</w:t>
      </w:r>
    </w:p>
    <w:p>
      <w:r>
        <w:rPr>
          <w:b/>
          <w:u w:val="single"/>
        </w:rPr>
        <w:t>263500</w:t>
      </w:r>
    </w:p>
    <w:p>
      <w:r>
        <w:t>Did you know that the term "The Internet of Things" was coined in 1999 by Kevin Ashton? https://t.co/QYnA7pH04V https://t.co/wlROEl2MPL</w:t>
      </w:r>
    </w:p>
    <w:p>
      <w:r>
        <w:rPr>
          <w:b/>
          <w:u w:val="single"/>
        </w:rPr>
        <w:t>263501</w:t>
      </w:r>
    </w:p>
    <w:p>
      <w:r>
        <w:t>Final day in HKG... doing some shopping! Flying home tomorrow. @baxterboyau #hongkong… https://t.co/KF4rCm1RT5</w:t>
      </w:r>
    </w:p>
    <w:p>
      <w:r>
        <w:rPr>
          <w:b/>
          <w:u w:val="single"/>
        </w:rPr>
        <w:t>263502</w:t>
      </w:r>
    </w:p>
    <w:p>
      <w:r>
        <w:t>AiAE has been programmed to multitask more efficiently than any flesh covered AE. AiAE likes *BIG* data. DO you have *BIG* data? https://t.co/3OjshUmZS6</w:t>
      </w:r>
    </w:p>
    <w:p>
      <w:r>
        <w:rPr>
          <w:b/>
          <w:u w:val="single"/>
        </w:rPr>
        <w:t>263503</w:t>
      </w:r>
    </w:p>
    <w:p>
      <w:r>
        <w:t xml:space="preserve">7 Creative Stunts People Used to Land Their Marketing Dream Jobs https://t.co/EgJ9IG3XTv </w:t>
        <w:br/>
        <w:t>If you want a creative … https://t.co/u2tiWyToEK</w:t>
      </w:r>
    </w:p>
    <w:p>
      <w:r>
        <w:rPr>
          <w:b/>
          <w:u w:val="single"/>
        </w:rPr>
        <w:t>263504</w:t>
      </w:r>
    </w:p>
    <w:p>
      <w:r>
        <w:t>@suzyfringe will do! My boyfriend hates it so I try to watch it when he is out or he ruins it with his muttering...</w:t>
      </w:r>
    </w:p>
    <w:p>
      <w:r>
        <w:rPr>
          <w:b/>
          <w:u w:val="single"/>
        </w:rPr>
        <w:t>263505</w:t>
      </w:r>
    </w:p>
    <w:p>
      <w:r>
        <w:t>i need the bitter taste of coffee. coffee and its bold taste. the aroma. oh, fuck. coffeegasm, is that a thing?</w:t>
      </w:r>
    </w:p>
    <w:p>
      <w:r>
        <w:rPr>
          <w:b/>
          <w:u w:val="single"/>
        </w:rPr>
        <w:t>263506</w:t>
      </w:r>
    </w:p>
    <w:p>
      <w:r>
        <w:t>@omnigallagher @caeribaker @Mike_P_Williams @FDTProgressive @PrisonPlanet Not 1 democrat in government mentioned in that article.  Lobbyist's job is to lobby, often for foreign countries.  That's a nothingburger.</w:t>
      </w:r>
    </w:p>
    <w:p>
      <w:r>
        <w:rPr>
          <w:b/>
          <w:u w:val="single"/>
        </w:rPr>
        <w:t>263507</w:t>
      </w:r>
    </w:p>
    <w:p>
      <w:r>
        <w:t>Closure of #Hudaydah port #Yemen will result in Humanitarian catastrophe #EndYemenSiege https://t.co/e0p0rovf69</w:t>
      </w:r>
    </w:p>
    <w:p>
      <w:r>
        <w:rPr>
          <w:b/>
          <w:u w:val="single"/>
        </w:rPr>
        <w:t>263508</w:t>
      </w:r>
    </w:p>
    <w:p>
      <w:r>
        <w:t>It's not about 1st Nations. It's about the well-to-do intentions of Christians in the shadow of a ppls despair. https://t.co/GkJ81SrszK</w:t>
      </w:r>
    </w:p>
    <w:p>
      <w:r>
        <w:rPr>
          <w:b/>
          <w:u w:val="single"/>
        </w:rPr>
        <w:t>263509</w:t>
      </w:r>
    </w:p>
    <w:p>
      <w:r>
        <w:t>13 reasons why is such a great book and the fact that Netflix brought to life was beyond my expectations</w:t>
      </w:r>
    </w:p>
    <w:p>
      <w:r>
        <w:rPr>
          <w:b/>
          <w:u w:val="single"/>
        </w:rPr>
        <w:t>263510</w:t>
      </w:r>
    </w:p>
    <w:p>
      <w:r>
        <w:t>Yellow 12PCS 18650 3.7V 9800mAh Rechargeable Li-ion Battery+Battery Charger https://t.co/8kY1KOTIzA https://t.co/0ZauYy1Kwd</w:t>
      </w:r>
    </w:p>
    <w:p>
      <w:r>
        <w:rPr>
          <w:b/>
          <w:u w:val="single"/>
        </w:rPr>
        <w:t>263511</w:t>
      </w:r>
    </w:p>
    <w:p>
      <w:r>
        <w:t>@BeansyKitty @Kernow_Kitteh @Chavcat @Cat_Weasel @Cooperscats Beans you wouldn't do that would you ?</w:t>
      </w:r>
    </w:p>
    <w:p>
      <w:r>
        <w:rPr>
          <w:b/>
          <w:u w:val="single"/>
        </w:rPr>
        <w:t>263512</w:t>
      </w:r>
    </w:p>
    <w:p>
      <w:r>
        <w:t>On the one hand, I thought that Kendall Jenner ad was stupid.  On the other hand, I think those folks who were so offended were off-base.</w:t>
      </w:r>
    </w:p>
    <w:p>
      <w:r>
        <w:rPr>
          <w:b/>
          <w:u w:val="single"/>
        </w:rPr>
        <w:t>263513</w:t>
      </w:r>
    </w:p>
    <w:p>
      <w:r>
        <w:t>@JinaVegaLopez Matt just did the delete arm swipe to the crowd one time... Its hard for him to be team extreme Matt and not Broken Matt.</w:t>
      </w:r>
    </w:p>
    <w:p>
      <w:r>
        <w:rPr>
          <w:b/>
          <w:u w:val="single"/>
        </w:rPr>
        <w:t>263514</w:t>
      </w:r>
    </w:p>
    <w:p>
      <w:r>
        <w:t>Notification: Kwik Cricket L1 Training - JM @ Thu 30 Mar 2017 14:30 - 17:30 (Park House Sports Hall Use)</w:t>
      </w:r>
    </w:p>
    <w:p>
      <w:r>
        <w:rPr>
          <w:b/>
          <w:u w:val="single"/>
        </w:rPr>
        <w:t>263515</w:t>
      </w:r>
    </w:p>
    <w:p>
      <w:r>
        <w:t>@ariasbrian24 You stand as a brother who has been there in my whole life 🙌🏼❤️since I first started soccer</w:t>
      </w:r>
    </w:p>
    <w:p>
      <w:r>
        <w:rPr>
          <w:b/>
          <w:u w:val="single"/>
        </w:rPr>
        <w:t>263516</w:t>
      </w:r>
    </w:p>
    <w:p>
      <w:r>
        <w:t>6 people followed me and one person unfollowed me // automatically checked by https://t.co/61uNB4vbOl</w:t>
      </w:r>
    </w:p>
    <w:p>
      <w:r>
        <w:rPr>
          <w:b/>
          <w:u w:val="single"/>
        </w:rPr>
        <w:t>263517</w:t>
      </w:r>
    </w:p>
    <w:p>
      <w:r>
        <w:t xml:space="preserve">Now playing I'll Be Around at https://t.co/4pcucHVXhZ, </w:t>
        <w:br/>
        <w:t>https://t.co/vOVmnOhxeq</w:t>
        <w:br/>
        <w:br/>
        <w:t>A Free 24/7 Freestyle Network is Beta Testing Beats!</w:t>
      </w:r>
    </w:p>
    <w:p>
      <w:r>
        <w:rPr>
          <w:b/>
          <w:u w:val="single"/>
        </w:rPr>
        <w:t>263518</w:t>
      </w:r>
    </w:p>
    <w:p>
      <w:r>
        <w:t>@claudiochianura @Claudestar2012 Kahlil Gibran - The Prophet, The Madmen. Obviously 2 good reads for a young David Bowie ⚡😍</w:t>
      </w:r>
    </w:p>
    <w:p>
      <w:r>
        <w:rPr>
          <w:b/>
          <w:u w:val="single"/>
        </w:rPr>
        <w:t>263519</w:t>
      </w:r>
    </w:p>
    <w:p>
      <w:r>
        <w:t xml:space="preserve">@1993Lacey @Sandra_kirrane This Beat legend encourages you to be nice to girls! </w:t>
        <w:br/>
        <w:br/>
        <w:t>Especially Sandra.</w:t>
        <w:br/>
        <w:br/>
        <w:t>She's really tall.</w:t>
        <w:br/>
        <w:br/>
        <w:t>She'd beat ya 😄</w:t>
      </w:r>
    </w:p>
    <w:p>
      <w:r>
        <w:rPr>
          <w:b/>
          <w:u w:val="single"/>
        </w:rPr>
        <w:t>263520</w:t>
      </w:r>
    </w:p>
    <w:p>
      <w:r>
        <w:t>@Charity38842223 @Mngxitama So, u want us to choose an individual (JZ) over our beloved country? Wa hlanya. That will never happen.  Our country comes first.</w:t>
      </w:r>
    </w:p>
    <w:p>
      <w:r>
        <w:rPr>
          <w:b/>
          <w:u w:val="single"/>
        </w:rPr>
        <w:t>263521</w:t>
      </w:r>
    </w:p>
    <w:p>
      <w:r>
        <w:t>@rorolyn @lori_mehlberg1 @jalberg8 @hmb5914 @Sambuca_Suzie @Sasha_Bells @MariaADeVoe @doris1530 You too &amp;amp; all😘🎉 https://t.co/CtqYbGI8GZ</w:t>
      </w:r>
    </w:p>
    <w:p>
      <w:r>
        <w:rPr>
          <w:b/>
          <w:u w:val="single"/>
        </w:rPr>
        <w:t>263522</w:t>
      </w:r>
    </w:p>
    <w:p>
      <w:r>
        <w:t>Shatner is a bitter old man. I blocked him. He blocked me. My life is better because of it. https://t.co/kWOWHxNmf5</w:t>
      </w:r>
    </w:p>
    <w:p>
      <w:r>
        <w:rPr>
          <w:b/>
          <w:u w:val="single"/>
        </w:rPr>
        <w:t>263523</w:t>
      </w:r>
    </w:p>
    <w:p>
      <w:r>
        <w:t>Finish Carpenter / Cabinetry- Five Star Restoration - Five Star Restoration and Construction -… https://t.co/J83j7e2i4h Job Sacramento</w:t>
      </w:r>
    </w:p>
    <w:p>
      <w:r>
        <w:rPr>
          <w:b/>
          <w:u w:val="single"/>
        </w:rPr>
        <w:t>263524</w:t>
      </w:r>
    </w:p>
    <w:p>
      <w:r>
        <w:t xml:space="preserve">⭐️📝 Match Report from @HarrowbyUnited vs @PNSFC_official online at https://t.co/tu4N7pHIXi #wearestar #nonleague </w:t>
        <w:br/>
        <w:br/>
        <w:t>Credit: @JackToulson12 https://t.co/qlYyJEJctt</w:t>
      </w:r>
    </w:p>
    <w:p>
      <w:r>
        <w:rPr>
          <w:b/>
          <w:u w:val="single"/>
        </w:rPr>
        <w:t>263525</w:t>
      </w:r>
    </w:p>
    <w:p>
      <w:r>
        <w:t>@MaliciousVagary @ClassySpark A ship is who you think your character is compatible with personally, a mate is your RP relationship.</w:t>
      </w:r>
    </w:p>
    <w:p>
      <w:r>
        <w:rPr>
          <w:b/>
          <w:u w:val="single"/>
        </w:rPr>
        <w:t>263526</w:t>
      </w:r>
    </w:p>
    <w:p>
      <w:r>
        <w:t>Absolutely.....a full investigation should have been initiated months ago !!!! https://t.co/oe61GkNGv8</w:t>
      </w:r>
    </w:p>
    <w:p>
      <w:r>
        <w:rPr>
          <w:b/>
          <w:u w:val="single"/>
        </w:rPr>
        <w:t>263527</w:t>
      </w:r>
    </w:p>
    <w:p>
      <w:r>
        <w:t>College has at no point been "easy",  but I can't explain how less stressful it can be if you trust God and let him guide you through it .</w:t>
      </w:r>
    </w:p>
    <w:p>
      <w:r>
        <w:rPr>
          <w:b/>
          <w:u w:val="single"/>
        </w:rPr>
        <w:t>263528</w:t>
      </w:r>
    </w:p>
    <w:p>
      <w:r>
        <w:t>Nazareth Jv 0    CB East JV 2 [Top 2nd] [0 Out] [0 balls] [0 strikes] ... No one on [P: #16 Alyssa Niemann] [B: Player 5]</w:t>
      </w:r>
    </w:p>
    <w:p>
      <w:r>
        <w:rPr>
          <w:b/>
          <w:u w:val="single"/>
        </w:rPr>
        <w:t>263529</w:t>
      </w:r>
    </w:p>
    <w:p>
      <w:r>
        <w:t>How to build a platform-first #business Like Amazon or Facebook - @Digiday https://t.co/G49YdSngxV https://t.co/XjJEweGd9X</w:t>
      </w:r>
    </w:p>
    <w:p>
      <w:r>
        <w:rPr>
          <w:b/>
          <w:u w:val="single"/>
        </w:rPr>
        <w:t>263530</w:t>
      </w:r>
    </w:p>
    <w:p>
      <w:r>
        <w:t>Oregonians Applaud as Frank and Jeanne Moore Wild Steelhead Bill Advances https://t.co/hQP9W4aXsx (Industry) #politics #nascar</w:t>
      </w:r>
    </w:p>
    <w:p>
      <w:r>
        <w:rPr>
          <w:b/>
          <w:u w:val="single"/>
        </w:rPr>
        <w:t>263531</w:t>
      </w:r>
    </w:p>
    <w:p>
      <w:r>
        <w:t>Anyone want to team up ffs?</w:t>
        <w:br/>
        <w:t>30x30 or less 🌟</w:t>
        <w:br/>
        <w:br/>
        <w:t>I also trade free follows 🌙</w:t>
        <w:br/>
        <w:t>I have 200 🦄</w:t>
        <w:br/>
        <w:br/>
        <w:t>I don't go first</w:t>
        <w:br/>
        <w:t>Liars blocked &amp;amp; reported</w:t>
        <w:br/>
        <w:t>tweet me 🍿</w:t>
      </w:r>
    </w:p>
    <w:p>
      <w:r>
        <w:rPr>
          <w:b/>
          <w:u w:val="single"/>
        </w:rPr>
        <w:t>263532</w:t>
      </w:r>
    </w:p>
    <w:p>
      <w:r>
        <w:t>Monday Morning Cup of Coffee: Cordray to face Financial Services Committee hearing https://t.co/2TiAhA2qDP</w:t>
      </w:r>
    </w:p>
    <w:p>
      <w:r>
        <w:rPr>
          <w:b/>
          <w:u w:val="single"/>
        </w:rPr>
        <w:t>263533</w:t>
      </w:r>
    </w:p>
    <w:p>
      <w:r>
        <w:t>Good evening ..l grew up thinking all kids with different handicaps are the real earthy angels! I seriously do -... https://t.co/h3G9OKzg4l</w:t>
      </w:r>
    </w:p>
    <w:p>
      <w:r>
        <w:rPr>
          <w:b/>
          <w:u w:val="single"/>
        </w:rPr>
        <w:t>263534</w:t>
      </w:r>
    </w:p>
    <w:p>
      <w:r>
        <w:t>First time visiting the Ziwa Rhino Sanctuary, home to 19 🦏. Rangers keep an eye on them 24/7. Plan is to breed 30-40 &amp;amp;send them to the wild https://t.co/J0yTR29LGf</w:t>
      </w:r>
    </w:p>
    <w:p>
      <w:r>
        <w:rPr>
          <w:b/>
          <w:u w:val="single"/>
        </w:rPr>
        <w:t>263535</w:t>
      </w:r>
    </w:p>
    <w:p>
      <w:r>
        <w:t>Listen the best #radio #promo Now playing:  Ashley Reaks - " This Is Planet Grot" on https://t.co/X3m2nCpFkK</w:t>
      </w:r>
    </w:p>
    <w:p>
      <w:r>
        <w:rPr>
          <w:b/>
          <w:u w:val="single"/>
        </w:rPr>
        <w:t>263536</w:t>
      </w:r>
    </w:p>
    <w:p>
      <w:r>
        <w:t>At the NCAA gymnastics regionals at #WVUMountaineers watching the best of the best.. @RachelStypinski of @KentStGym ....she's a warrior. https://t.co/2QIAhzQEHr</w:t>
      </w:r>
    </w:p>
    <w:p>
      <w:r>
        <w:rPr>
          <w:b/>
          <w:u w:val="single"/>
        </w:rPr>
        <w:t>263537</w:t>
      </w:r>
    </w:p>
    <w:p>
      <w:r>
        <w:t>✨ Save the date ✨ for our first group art show of the year: SAT., MAY 6th (6-9pm) 💖 The #MaryBlairTribute Show cur… https://t.co/0vYejv3T8Q https://t.co/Lwjfji0uow</w:t>
      </w:r>
    </w:p>
    <w:p>
      <w:r>
        <w:rPr>
          <w:b/>
          <w:u w:val="single"/>
        </w:rPr>
        <w:t>263538</w:t>
      </w:r>
    </w:p>
    <w:p>
      <w:r>
        <w:t>Although you might already have big plans for the weekend, mor... More for Capricorn https://t.co/tT9jffp1u3</w:t>
      </w:r>
    </w:p>
    <w:p>
      <w:r>
        <w:rPr>
          <w:b/>
          <w:u w:val="single"/>
        </w:rPr>
        <w:t>263539</w:t>
      </w:r>
    </w:p>
    <w:p>
      <w:r>
        <w:t>This phantom penalty kick business at Newcastle is delicious. I hope the mystery is never resolved and it passes into Fortean legend.</w:t>
      </w:r>
    </w:p>
    <w:p>
      <w:r>
        <w:rPr>
          <w:b/>
          <w:u w:val="single"/>
        </w:rPr>
        <w:t>263540</w:t>
      </w:r>
    </w:p>
    <w:p>
      <w:r>
        <w:t>The sweetest, fluffiest dog and dozens of his friends were just rescued from one of the worst 'industries' in the world (via @HSIGlobal) https://t.co/jjDcoYtiy4</w:t>
      </w:r>
    </w:p>
    <w:p>
      <w:r>
        <w:rPr>
          <w:b/>
          <w:u w:val="single"/>
        </w:rPr>
        <w:t>263541</w:t>
      </w:r>
    </w:p>
    <w:p>
      <w:r>
        <w:t>When God allowed other nations to live with the Israelites, the divine punishments for misbehavior got more creative.  #Jdg2 @ArmchairTheo https://t.co/wJGBf3GWzf</w:t>
      </w:r>
    </w:p>
    <w:p>
      <w:r>
        <w:rPr>
          <w:b/>
          <w:u w:val="single"/>
        </w:rPr>
        <w:t>263542</w:t>
      </w:r>
    </w:p>
    <w:p>
      <w:r>
        <w:t>We've come this far, let's work hard till the very end. If we work together...everything should be all right... That's what I believe.</w:t>
      </w:r>
    </w:p>
    <w:p>
      <w:r>
        <w:rPr>
          <w:b/>
          <w:u w:val="single"/>
        </w:rPr>
        <w:t>263543</w:t>
      </w:r>
    </w:p>
    <w:p>
      <w:r>
        <w:t>@wasafidotcom voting for #ido as the song Of the day by @willypaulmsafii #Wasafidotcom @Zawadi_lynn . @dre_poet  @Imani_favour..</w:t>
      </w:r>
    </w:p>
    <w:p>
      <w:r>
        <w:rPr>
          <w:b/>
          <w:u w:val="single"/>
        </w:rPr>
        <w:t>263544</w:t>
      </w:r>
    </w:p>
    <w:p>
      <w:r>
        <w:t>#waspsrugby Wasps set to sign the Armed Forces Covenant https://t.co/xciloY6ZR2 https://t.co/GE1ymhW6Gx</w:t>
      </w:r>
    </w:p>
    <w:p>
      <w:r>
        <w:rPr>
          <w:b/>
          <w:u w:val="single"/>
        </w:rPr>
        <w:t>263545</w:t>
      </w:r>
    </w:p>
    <w:p>
      <w:r>
        <w:t>Big Brother Naija: Wizkid Joins Team Efe https://t.co/OOQo8capfp - https://t.co/RAB0BZ3p3t https://t.co/QIgvaHwVoD</w:t>
      </w:r>
    </w:p>
    <w:p>
      <w:r>
        <w:rPr>
          <w:b/>
          <w:u w:val="single"/>
        </w:rPr>
        <w:t>263546</w:t>
      </w:r>
    </w:p>
    <w:p>
      <w:r>
        <w:t>Ibn Abbas spent his childhood years in the company of the Prophet (pbuh) assisting him and learning from him. He became a scholar of Islam</w:t>
      </w:r>
    </w:p>
    <w:p>
      <w:r>
        <w:rPr>
          <w:b/>
          <w:u w:val="single"/>
        </w:rPr>
        <w:t>263547</w:t>
      </w:r>
    </w:p>
    <w:p>
      <w:r>
        <w:t>HARRIS EISENSTADT Recent Developments - Part 5 MP3 (Stream/Download) https://t.co/3PzyLEm1z7 via @JazzMusicArch</w:t>
      </w:r>
    </w:p>
    <w:p>
      <w:r>
        <w:rPr>
          <w:b/>
          <w:u w:val="single"/>
        </w:rPr>
        <w:t>263548</w:t>
      </w:r>
    </w:p>
    <w:p>
      <w:r>
        <w:t>Picking a Secretary of Education should be like choosing among Candycrush, Dots, or Tic-Tac-Toe on napkin.</w:t>
        <w:br/>
        <w:br/>
        <w:t>Oh, it was.</w:t>
      </w:r>
    </w:p>
    <w:p>
      <w:r>
        <w:rPr>
          <w:b/>
          <w:u w:val="single"/>
        </w:rPr>
        <w:t>263549</w:t>
      </w:r>
    </w:p>
    <w:p>
      <w:r>
        <w:t xml:space="preserve">@sairopti @sardarmab @fouzi_s </w:t>
        <w:br/>
        <w:t>They take taxes on everything we buy and take that Money out of country and yet no one ask them</w:t>
      </w:r>
    </w:p>
    <w:p>
      <w:r>
        <w:rPr>
          <w:b/>
          <w:u w:val="single"/>
        </w:rPr>
        <w:t>263550</w:t>
      </w:r>
    </w:p>
    <w:p>
      <w:r>
        <w:t>Drowning Sandy by Sarah Daley will make you think about mermaids in a whole new light!</w:t>
        <w:br/>
        <w:br/>
        <w:t>https://t.co/Sir0sq5lD9 https://t.co/xqBP0LfXIJ</w:t>
      </w:r>
    </w:p>
    <w:p>
      <w:r>
        <w:rPr>
          <w:b/>
          <w:u w:val="single"/>
        </w:rPr>
        <w:t>263551</w:t>
      </w:r>
    </w:p>
    <w:p>
      <w:r>
        <w:t>Enter KOA's Behind The Sign Giveaway. Win a Keystone Outback 2017! #KOAGiveawayEntry @KOAKampgrounds https://t.co/UTvdlWXhya</w:t>
      </w:r>
    </w:p>
    <w:p>
      <w:r>
        <w:rPr>
          <w:b/>
          <w:u w:val="single"/>
        </w:rPr>
        <w:t>263552</w:t>
      </w:r>
    </w:p>
    <w:p>
      <w:r>
        <w:t>20 people followed me and 4 people unfollowed me // automatically checked by https://t.co/90P2EgXoQu</w:t>
      </w:r>
    </w:p>
    <w:p>
      <w:r>
        <w:rPr>
          <w:b/>
          <w:u w:val="single"/>
        </w:rPr>
        <w:t>263553</w:t>
      </w:r>
    </w:p>
    <w:p>
      <w:r>
        <w:t>#808news</w:t>
        <w:br/>
        <w:t>Where's the BIAS media @KHONnews</w:t>
        <w:br/>
        <w:t>@EvelynNFarkas admitted</w:t>
        <w:br/>
        <w:t>She &amp;amp; FMR colleagues were the leakers!</w:t>
        <w:br/>
        <w:t>"not enough coming out to the open"</w:t>
      </w:r>
    </w:p>
    <w:p>
      <w:r>
        <w:rPr>
          <w:b/>
          <w:u w:val="single"/>
        </w:rPr>
        <w:t>263554</w:t>
      </w:r>
    </w:p>
    <w:p>
      <w:r>
        <w:t>@realDonaldTrump @FoxNews Don't you have a whole community of spies to call upon? Why are you relying on a news station for intel?</w:t>
      </w:r>
    </w:p>
    <w:p>
      <w:r>
        <w:rPr>
          <w:b/>
          <w:u w:val="single"/>
        </w:rPr>
        <w:t>263555</w:t>
      </w:r>
    </w:p>
    <w:p>
      <w:r>
        <w:t>Mama June has superhero willpower. What a triumph in achieving a new perspective for herself, as she pleased. I admire her greatly.</w:t>
      </w:r>
    </w:p>
    <w:p>
      <w:r>
        <w:rPr>
          <w:b/>
          <w:u w:val="single"/>
        </w:rPr>
        <w:t>263556</w:t>
      </w:r>
    </w:p>
    <w:p>
      <w:r>
        <w:t>Sometimes the best cure for a restless mind is a quiet night i... More for Pisces https://t.co/8Yba08iCtp</w:t>
      </w:r>
    </w:p>
    <w:p>
      <w:r>
        <w:rPr>
          <w:b/>
          <w:u w:val="single"/>
        </w:rPr>
        <w:t>263557</w:t>
      </w:r>
    </w:p>
    <w:p>
      <w:r>
        <w:t>@OliviaHungers @talkwordy Is it like almond milk where you just squish the thing until "milk" comes out of it?</w:t>
      </w:r>
    </w:p>
    <w:p>
      <w:r>
        <w:rPr>
          <w:b/>
          <w:u w:val="single"/>
        </w:rPr>
        <w:t>263558</w:t>
      </w:r>
    </w:p>
    <w:p>
      <w:r>
        <w:t>@yunghelenkiller Yea I tried when I was in high school but lost track. And I was just going through music phases</w:t>
      </w:r>
    </w:p>
    <w:p>
      <w:r>
        <w:rPr>
          <w:b/>
          <w:u w:val="single"/>
        </w:rPr>
        <w:t>263559</w:t>
      </w:r>
    </w:p>
    <w:p>
      <w:r>
        <w:t>https://t.co/cPnpGBXXyO</w:t>
        <w:br/>
        <w:t>How can change a tragedy to a comedy: seeTVB's drama &amp;lt;married but available&amp;gt;(2017) https://t.co/vhY5degdiP</w:t>
      </w:r>
    </w:p>
    <w:p>
      <w:r>
        <w:rPr>
          <w:b/>
          <w:u w:val="single"/>
        </w:rPr>
        <w:t>263560</w:t>
      </w:r>
    </w:p>
    <w:p>
      <w:r>
        <w:t>Holy Gravity Boots! I feel like i'm living in the future! U could make real automated income  https://t.co/wdI9kuYls8 https://t.co/6bBhHSkSV6</w:t>
      </w:r>
    </w:p>
    <w:p>
      <w:r>
        <w:rPr>
          <w:b/>
          <w:u w:val="single"/>
        </w:rPr>
        <w:t>263561</w:t>
      </w:r>
    </w:p>
    <w:p>
      <w:r>
        <w:t>Rumor has it that the Nuclear Deal has been signed by Malusi Gigaba. It hasn't even been a week and already... #CabinetReshufle</w:t>
      </w:r>
    </w:p>
    <w:p>
      <w:r>
        <w:rPr>
          <w:b/>
          <w:u w:val="single"/>
        </w:rPr>
        <w:t>263562</w:t>
      </w:r>
    </w:p>
    <w:p>
      <w:r>
        <w:t>@MaisyPlum2 @IndraJewellery @PiggyMarketNo1 @ChiChiCardsUK @Magnifisense5 @polkadotcrafty He has! Spoilt rotten but he deserves it! I've even promised not to do any biz work 😂 (this doesn't count😳)</w:t>
      </w:r>
    </w:p>
    <w:p>
      <w:r>
        <w:rPr>
          <w:b/>
          <w:u w:val="single"/>
        </w:rPr>
        <w:t>263563</w:t>
      </w:r>
    </w:p>
    <w:p>
      <w:r>
        <w:t>Abstract Blue Line Diamonds Stock Photo - Image: 90006949 https://t.co/5ANXOPA6gA #stockimages via @dreamstime</w:t>
      </w:r>
    </w:p>
    <w:p>
      <w:r>
        <w:rPr>
          <w:b/>
          <w:u w:val="single"/>
        </w:rPr>
        <w:t>263564</w:t>
      </w:r>
    </w:p>
    <w:p>
      <w:r>
        <w:t>@SethAbramson "Trump is Hitler!"</w:t>
        <w:br/>
        <w:t>Real fuckin' original. Next time compare him to something less cliché, like Voldemort. OH WAIT.</w:t>
      </w:r>
    </w:p>
    <w:p>
      <w:r>
        <w:rPr>
          <w:b/>
          <w:u w:val="single"/>
        </w:rPr>
        <w:t>263565</w:t>
      </w:r>
    </w:p>
    <w:p>
      <w:r>
        <w:t>Malaysia-China Relations: Not China but we are the financially irresponsible and… https://t.co/eAd6bhBSsD https://t.co/ovld8AJf08</w:t>
      </w:r>
    </w:p>
    <w:p>
      <w:r>
        <w:rPr>
          <w:b/>
          <w:u w:val="single"/>
        </w:rPr>
        <w:t>263566</w:t>
      </w:r>
    </w:p>
    <w:p>
      <w:r>
        <w:t>♣❋ 2017 P Australia Gold Lunar Rooster (2 oz) $200 PCGS MS70 First Strike... https://t.co/TZdrhzDiGi https://t.co/IKhyS8x4tV</w:t>
      </w:r>
    </w:p>
    <w:p>
      <w:r>
        <w:rPr>
          <w:b/>
          <w:u w:val="single"/>
        </w:rPr>
        <w:t>263567</w:t>
      </w:r>
    </w:p>
    <w:p>
      <w:r>
        <w:t>Speed Camera Locations:</w:t>
        <w:br/>
        <w:t>300 Blk S 8th St (30 mph)</w:t>
        <w:br/>
        <w:t>2600 Blk N 15th St (35 mph)</w:t>
        <w:br/>
        <w:t>1800 Blk 1st Ave S (25 mph) https://t.co/tmV0uucAJ4</w:t>
      </w:r>
    </w:p>
    <w:p>
      <w:r>
        <w:rPr>
          <w:b/>
          <w:u w:val="single"/>
        </w:rPr>
        <w:t>263568</w:t>
      </w:r>
    </w:p>
    <w:p>
      <w:r>
        <w:t>The key to success is to focus our conscious mind on things we desire not things we fear.</w:t>
        <w:br/>
        <w:t>🌻🌾💐🌻</w:t>
        <w:br/>
        <w:t>#ALDUBxDTBYSabotahe</w:t>
        <w:br/>
        <w:t>#DTBYSurprise</w:t>
      </w:r>
    </w:p>
    <w:p>
      <w:r>
        <w:rPr>
          <w:b/>
          <w:u w:val="single"/>
        </w:rPr>
        <w:t>263569</w:t>
      </w:r>
    </w:p>
    <w:p>
      <w:r>
        <w:t>Seeing both sides of an argument is not a new dilemma for most... More for Libra https://t.co/uDJcXOQgqJ</w:t>
      </w:r>
    </w:p>
    <w:p>
      <w:r>
        <w:rPr>
          <w:b/>
          <w:u w:val="single"/>
        </w:rPr>
        <w:t>263570</w:t>
      </w:r>
    </w:p>
    <w:p>
      <w:r>
        <w:t>G6753  Red Coral, Pearl &amp;amp; 925 Silver Overlay Ring US 10.2 Jewelry https://t.co/itjh2jckmL https://t.co/snkVzeFDCA</w:t>
      </w:r>
    </w:p>
    <w:p>
      <w:r>
        <w:rPr>
          <w:b/>
          <w:u w:val="single"/>
        </w:rPr>
        <w:t>263571</w:t>
      </w:r>
    </w:p>
    <w:p>
      <w:r>
        <w:t>So many of these companies don't actually care about these movements. They just want to be associated with them so you'll buy their products</w:t>
      </w:r>
    </w:p>
    <w:p>
      <w:r>
        <w:rPr>
          <w:b/>
          <w:u w:val="single"/>
        </w:rPr>
        <w:t>263572</w:t>
      </w:r>
    </w:p>
    <w:p>
      <w:r>
        <w:t>1988 TOPPS BASEBALL UK MINIS TIFFANY VINCE COLEMAN #16 - ST. LOUIS CARDINALS https://t.co/H2pH7K5bHY https://t.co/1IQyYn6Zt2</w:t>
      </w:r>
    </w:p>
    <w:p>
      <w:r>
        <w:rPr>
          <w:b/>
          <w:u w:val="single"/>
        </w:rPr>
        <w:t>263573</w:t>
      </w:r>
    </w:p>
    <w:p>
      <w:r>
        <w:t>@PolyhedronC @geeknson @burning_games It's a shame you didn't get to try @defectiongame - But I'm glad you mentioned it on the episode. It's a good game!</w:t>
      </w:r>
    </w:p>
    <w:p>
      <w:r>
        <w:rPr>
          <w:b/>
          <w:u w:val="single"/>
        </w:rPr>
        <w:t>263574</w:t>
      </w:r>
    </w:p>
    <w:p>
      <w:r>
        <w:t>@CoolAssChazz I'll be salty af swear to god I would be hurt 😂😂😂😂😂😂 I need all of em around the same age to 🤔😭😭😭😭</w:t>
      </w:r>
    </w:p>
    <w:p>
      <w:r>
        <w:rPr>
          <w:b/>
          <w:u w:val="single"/>
        </w:rPr>
        <w:t>263575</w:t>
      </w:r>
    </w:p>
    <w:p>
      <w:r>
        <w:t>100X70CM * 1PCS Scenery Hand-painted Frameless On Canvas Art Oil Painting https://t.co/zlxnHjrUpN https://t.co/bALVAmzLUo</w:t>
      </w:r>
    </w:p>
    <w:p>
      <w:r>
        <w:rPr>
          <w:b/>
          <w:u w:val="single"/>
        </w:rPr>
        <w:t>263576</w:t>
      </w:r>
    </w:p>
    <w:p>
      <w:r>
        <w:t>This earnings pics from YouTube is the direct result of the attacks &amp;amp; aftermath of the @WSJ terrible practices. It's happened to every Tuber https://t.co/AjDHWDW4HO</w:t>
      </w:r>
    </w:p>
    <w:p>
      <w:r>
        <w:rPr>
          <w:b/>
          <w:u w:val="single"/>
        </w:rPr>
        <w:t>263577</w:t>
      </w:r>
    </w:p>
    <w:p>
      <w:r>
        <w:t>Retweeted Ramesh Sethuraman (@rameshsethu):</w:t>
        <w:br/>
        <w:br/>
        <w:t>#ThejasFoundation 2nd Anniversary Seminar - Ramayanam by... https://t.co/e7QPpnyRKj</w:t>
      </w:r>
    </w:p>
    <w:p>
      <w:r>
        <w:rPr>
          <w:b/>
          <w:u w:val="single"/>
        </w:rPr>
        <w:t>263578</w:t>
      </w:r>
    </w:p>
    <w:p>
      <w:r>
        <w:t>send me your location, let's focus on communicating</w:t>
        <w:br/>
        <w:t>cause I just need the time and place to come through</w:t>
      </w:r>
    </w:p>
    <w:p>
      <w:r>
        <w:rPr>
          <w:b/>
          <w:u w:val="single"/>
        </w:rPr>
        <w:t>263579</w:t>
      </w:r>
    </w:p>
    <w:p>
      <w:r>
        <w:t>PBO asked GOP controlled  Congress to approve his proposed action against gas attacks, #CorruptGOP Congress refused. https://t.co/HgvEVXki8R</w:t>
      </w:r>
    </w:p>
    <w:p>
      <w:r>
        <w:rPr>
          <w:b/>
          <w:u w:val="single"/>
        </w:rPr>
        <w:t>263580</w:t>
      </w:r>
    </w:p>
    <w:p>
      <w:r>
        <w:t>@Joshua_Luna Did you see @rizmc's  DOPE speech about representation, the importance of having opportunities to be heroes in our own stories?</w:t>
      </w:r>
    </w:p>
    <w:p>
      <w:r>
        <w:rPr>
          <w:b/>
          <w:u w:val="single"/>
        </w:rPr>
        <w:t>263581</w:t>
      </w:r>
    </w:p>
    <w:p>
      <w:r>
        <w:t>anyone who can do proper squats or other butt exercises: can we skype so u can help me figure out posture/form??</w:t>
      </w:r>
    </w:p>
    <w:p>
      <w:r>
        <w:rPr>
          <w:b/>
          <w:u w:val="single"/>
        </w:rPr>
        <w:t>263582</w:t>
      </w:r>
    </w:p>
    <w:p>
      <w:r>
        <w:t>@telesurenglish we are going back Wednesday, on his birthday. The battlecry is simple: #ZumaMustFall</w:t>
      </w:r>
    </w:p>
    <w:p>
      <w:r>
        <w:rPr>
          <w:b/>
          <w:u w:val="single"/>
        </w:rPr>
        <w:t>263583</w:t>
      </w:r>
    </w:p>
    <w:p>
      <w:r>
        <w:t>Apologies for disappearing towards the end there. I had a client. Thanks for all the RT's #leamingtonhour was fun today! Enjoy the sun all 😎</w:t>
      </w:r>
    </w:p>
    <w:p>
      <w:r>
        <w:rPr>
          <w:b/>
          <w:u w:val="single"/>
        </w:rPr>
        <w:t>263584</w:t>
      </w:r>
    </w:p>
    <w:p>
      <w:r>
        <w:t>when dancing on my own by robyn is playing at work and you're about to cry then "who let the dogs out"come on after</w:t>
      </w:r>
    </w:p>
    <w:p>
      <w:r>
        <w:rPr>
          <w:b/>
          <w:u w:val="single"/>
        </w:rPr>
        <w:t>263585</w:t>
      </w:r>
    </w:p>
    <w:p>
      <w:r>
        <w:t>All our products available at the shop 8 rue Lallier 75009 Paris ..@boutiquegalerie_hcs .👉👉or online https://t.co/LA7KTDLWPE https://t.co/M6VEpGfINR</w:t>
      </w:r>
    </w:p>
    <w:p>
      <w:r>
        <w:rPr>
          <w:b/>
          <w:u w:val="single"/>
        </w:rPr>
        <w:t>263586</w:t>
      </w:r>
    </w:p>
    <w:p>
      <w:r>
        <w:t>I just added this to my closet on Poshmark: JOE'S JEANS  Coated Skinny NWT! 💗 HP💗. https://t.co/MECzCJbKGT via @poshmarkapp #shopmycloset</w:t>
      </w:r>
    </w:p>
    <w:p>
      <w:r>
        <w:rPr>
          <w:b/>
          <w:u w:val="single"/>
        </w:rPr>
        <w:t>263587</w:t>
      </w:r>
    </w:p>
    <w:p>
      <w:r>
        <w:t>I just now browsed at the Scorpio specs. Microsoft can make awesome hardware, but maaaan still no software.</w:t>
      </w:r>
    </w:p>
    <w:p>
      <w:r>
        <w:rPr>
          <w:b/>
          <w:u w:val="single"/>
        </w:rPr>
        <w:t>263588</w:t>
      </w:r>
    </w:p>
    <w:p>
      <w:r>
        <w:t>#energy Oculus virtual reality founder leaves Facebook: No word yet on what the founder of the Oculus firm plans to… https://t.co/kyJfW2evn7</w:t>
      </w:r>
    </w:p>
    <w:p>
      <w:r>
        <w:rPr>
          <w:b/>
          <w:u w:val="single"/>
        </w:rPr>
        <w:t>263589</w:t>
      </w:r>
    </w:p>
    <w:p>
      <w:r>
        <w:t>Youth Unemployment Shows Euro-Area Recovery Not Working for All https://t.co/GLTdbwkalF via @markets</w:t>
      </w:r>
    </w:p>
    <w:p>
      <w:r>
        <w:rPr>
          <w:b/>
          <w:u w:val="single"/>
        </w:rPr>
        <w:t>263590</w:t>
      </w:r>
    </w:p>
    <w:p>
      <w:r>
        <w:t>A comprehensive #datascience tutorial with multiple ways for #rstats devs to work with @ApacheSpark .Code/slides on Github. Try it on #DSVM https://t.co/s1Or900nmd</w:t>
      </w:r>
    </w:p>
    <w:p>
      <w:r>
        <w:rPr>
          <w:b/>
          <w:u w:val="single"/>
        </w:rPr>
        <w:t>263591</w:t>
      </w:r>
    </w:p>
    <w:p>
      <w:r>
        <w:t>Do You Want More Of Big Little Lies? So Does Reese Witherspoon https://t.co/mLWPJiU8bN #beauty https://t.co/x2Y7NKZHIY</w:t>
      </w:r>
    </w:p>
    <w:p>
      <w:r>
        <w:rPr>
          <w:b/>
          <w:u w:val="single"/>
        </w:rPr>
        <w:t>263592</w:t>
      </w:r>
    </w:p>
    <w:p>
      <w:r>
        <w:t>And the first #UTWLAX goal of the day goes to Amanda Voges, assist from Rom. UT trails Queens 5-1 . #StandAsOne https://t.co/sLJ6aRG6BZ</w:t>
      </w:r>
    </w:p>
    <w:p>
      <w:r>
        <w:rPr>
          <w:b/>
          <w:u w:val="single"/>
        </w:rPr>
        <w:t>263593</w:t>
      </w:r>
    </w:p>
    <w:p>
      <w:r>
        <w:t>Merits Of Kamada Ekadashi Fast</w:t>
        <w:br/>
        <w:t>😇 Fulfil all desires</w:t>
        <w:br/>
        <w:t>🤗Blesses married couples with child.</w:t>
        <w:br/>
        <w:t>😊Get relief from all sins</w:t>
        <w:br/>
        <w:t>#BodyServicingDay</w:t>
      </w:r>
    </w:p>
    <w:p>
      <w:r>
        <w:rPr>
          <w:b/>
          <w:u w:val="single"/>
        </w:rPr>
        <w:t>263594</w:t>
      </w:r>
    </w:p>
    <w:p>
      <w:r>
        <w:t>$fslr has about 2 billion in cash and investments. They could buy a quarter of their shares back today for 175 million dollars.</w:t>
      </w:r>
    </w:p>
    <w:p>
      <w:r>
        <w:rPr>
          <w:b/>
          <w:u w:val="single"/>
        </w:rPr>
        <w:t>263595</w:t>
      </w:r>
    </w:p>
    <w:p>
      <w:r>
        <w:t>#mystarcraftstory</w:t>
        <w:br/>
        <w:t>My brother taught me how to play when I was 7. I don't have words to express what this game means to me.</w:t>
      </w:r>
    </w:p>
    <w:p>
      <w:r>
        <w:rPr>
          <w:b/>
          <w:u w:val="single"/>
        </w:rPr>
        <w:t>263596</w:t>
      </w:r>
    </w:p>
    <w:p>
      <w:r>
        <w:t>I can feel my skull shatter from the dull chatter brain spattered on the wall grey stains won't dissolve now I have to paint it all</w:t>
      </w:r>
    </w:p>
    <w:p>
      <w:r>
        <w:rPr>
          <w:b/>
          <w:u w:val="single"/>
        </w:rPr>
        <w:t>263597</w:t>
      </w:r>
    </w:p>
    <w:p>
      <w:r>
        <w:t>@IAmHarryFord @WWE @WrestleMania What?! He did?! Welp, he sure was an inspiration to my stepbrother 😛we'd copy his moves when we were kids. Happy retirement #Undertaker 😁</w:t>
      </w:r>
    </w:p>
    <w:p>
      <w:r>
        <w:rPr>
          <w:b/>
          <w:u w:val="single"/>
        </w:rPr>
        <w:t>263598</w:t>
      </w:r>
    </w:p>
    <w:p>
      <w:r>
        <w:t>He's tired of being detained at the bank when the bills he depositing been flagged for money laundering https://t.co/buUCTQqDvT</w:t>
      </w:r>
    </w:p>
    <w:p>
      <w:r>
        <w:rPr>
          <w:b/>
          <w:u w:val="single"/>
        </w:rPr>
        <w:t>263599</w:t>
      </w:r>
    </w:p>
    <w:p>
      <w:r>
        <w:t>Please vote for ❤️Cait ❤️</w:t>
        <w:br/>
        <w:t>The Best Actresses of American Tv Series 2016</w:t>
        <w:br/>
        <w:t>https://t.co/xiXAI1Qs64 https://t.co/XlmpOTeYEq</w:t>
      </w:r>
    </w:p>
    <w:p>
      <w:r>
        <w:rPr>
          <w:b/>
          <w:u w:val="single"/>
        </w:rPr>
        <w:t>263600</w:t>
      </w:r>
    </w:p>
    <w:p>
      <w:r>
        <w:t>Thomas said "have you ever watched aqua teen hunger force?" And I said "what Aquamarine? I love that movie" 😂😂</w:t>
      </w:r>
    </w:p>
    <w:p>
      <w:r>
        <w:rPr>
          <w:b/>
          <w:u w:val="single"/>
        </w:rPr>
        <w:t>263601</w:t>
      </w:r>
    </w:p>
    <w:p>
      <w:r>
        <w:t>"In reality there is perhaps no one of our natural Passions so hard to subdue as Pride. Disguise it, struggle... https://t.co/UugOj8X0LL</w:t>
      </w:r>
    </w:p>
    <w:p>
      <w:r>
        <w:rPr>
          <w:b/>
          <w:u w:val="single"/>
        </w:rPr>
        <w:t>263602</w:t>
      </w:r>
    </w:p>
    <w:p>
      <w:r>
        <w:t>Thank you to Queen Máxima of the Netherlands for reserving two cabanas at Renaissance Aruba for 3 days and not using them!</w:t>
      </w:r>
    </w:p>
    <w:p>
      <w:r>
        <w:rPr>
          <w:b/>
          <w:u w:val="single"/>
        </w:rPr>
        <w:t>263603</w:t>
      </w:r>
    </w:p>
    <w:p>
      <w:r>
        <w:t>#america #film Watch Maleficent (2014) full movie here: https://t.co/3W1djYrZXj https://t.co/uT6Im0h2M9</w:t>
      </w:r>
    </w:p>
    <w:p>
      <w:r>
        <w:rPr>
          <w:b/>
          <w:u w:val="single"/>
        </w:rPr>
        <w:t>263604</w:t>
      </w:r>
    </w:p>
    <w:p>
      <w:r>
        <w:t>Bulk Buy: Darice DIY Crafts Beading Wire 26 Gauge Silver 22 yards 12-Pack https://t.co/hkR7D6sPTT https://t.co/wn7SjGr5Xj</w:t>
      </w:r>
    </w:p>
    <w:p>
      <w:r>
        <w:rPr>
          <w:b/>
          <w:u w:val="single"/>
        </w:rPr>
        <w:t>263605</w:t>
      </w:r>
    </w:p>
    <w:p>
      <w:r>
        <w:t>THANK YOU to last night's speakers for sharing their stories, broadening our understanding of your traditions, &amp;amp; breaking down barriers. https://t.co/wg2gZnXIPS</w:t>
      </w:r>
    </w:p>
    <w:p>
      <w:r>
        <w:rPr>
          <w:b/>
          <w:u w:val="single"/>
        </w:rPr>
        <w:t>263606</w:t>
      </w:r>
    </w:p>
    <w:p>
      <w:r>
        <w:t>8 people followed me and one person unfollowed me // automatically checked by https://t.co/894Nvz85QG</w:t>
      </w:r>
    </w:p>
    <w:p>
      <w:r>
        <w:rPr>
          <w:b/>
          <w:u w:val="single"/>
        </w:rPr>
        <w:t>263607</w:t>
      </w:r>
    </w:p>
    <w:p>
      <w:r>
        <w:t>@bm0406 @jstabila @ionacrv @MichelleBurley1 @MargaGomezC Yes... but less of such stuff for me!! Shaken up!</w:t>
      </w:r>
    </w:p>
    <w:p>
      <w:r>
        <w:rPr>
          <w:b/>
          <w:u w:val="single"/>
        </w:rPr>
        <w:t>263608</w:t>
      </w:r>
    </w:p>
    <w:p>
      <w:r>
        <w:t>A sinking feeling in the pit of your stomach arises from your ... More for Taurus https://t.co/iYqa3Ws3KI</w:t>
      </w:r>
    </w:p>
    <w:p>
      <w:r>
        <w:rPr>
          <w:b/>
          <w:u w:val="single"/>
        </w:rPr>
        <w:t>263609</w:t>
      </w:r>
    </w:p>
    <w:p>
      <w:r>
        <w:t>#BestTeachersUG TEACHER MAKING A DIFFERENCE: Do you know of an exceptional teacher in a Ugandan school?</w:t>
        <w:br/>
        <w:br/>
        <w:t>Nominate them for recognition... https://t.co/weS4XuSqhw</w:t>
      </w:r>
    </w:p>
    <w:p>
      <w:r>
        <w:rPr>
          <w:b/>
          <w:u w:val="single"/>
        </w:rPr>
        <w:t>263610</w:t>
      </w:r>
    </w:p>
    <w:p>
      <w:r>
        <w:t>EXO's 'MAMA' re-enters top 100 realtime charts on their 5th anniversary! https://t.co/Dntig8dJLn via @allkpop</w:t>
      </w:r>
    </w:p>
    <w:p>
      <w:r>
        <w:rPr>
          <w:b/>
          <w:u w:val="single"/>
        </w:rPr>
        <w:t>263611</w:t>
      </w:r>
    </w:p>
    <w:p>
      <w:r>
        <w:t>Thanks to #PattersonPledge, we received a grant from @JP_Books and @ScholasticClub. Read all about it here: https://t.co/cWpLZ2J53d https://t.co/z8rOJ7toyy</w:t>
      </w:r>
    </w:p>
    <w:p>
      <w:r>
        <w:rPr>
          <w:b/>
          <w:u w:val="single"/>
        </w:rPr>
        <w:t>263612</w:t>
      </w:r>
    </w:p>
    <w:p>
      <w:r>
        <w:t>Surely they to themselves are foes,</w:t>
        <w:br/>
        <w:t>who 'gainst My Words Rebel:</w:t>
        <w:br/>
        <w:t>And they who My Instructions hate,</w:t>
        <w:br/>
        <w:t>Do Count The Road To Hell. Selah..._</w:t>
      </w:r>
    </w:p>
    <w:p>
      <w:r>
        <w:rPr>
          <w:b/>
          <w:u w:val="single"/>
        </w:rPr>
        <w:t>263613</w:t>
      </w:r>
    </w:p>
    <w:p>
      <w:r>
        <w:t>These are the cosmic waves you've been waiting for, so grab yo... More for Aries https://t.co/Uj0AzXt9Q0</w:t>
      </w:r>
    </w:p>
    <w:p>
      <w:r>
        <w:rPr>
          <w:b/>
          <w:u w:val="single"/>
        </w:rPr>
        <w:t>263614</w:t>
      </w:r>
    </w:p>
    <w:p>
      <w:r>
        <w:t>GOT A ROLLER?  GOT A #PAINT BRUSH?  AUCTION HOUSE AT 6.30 FOR OUR FIRST #PAINTPARTY!!!  WE ARE #EXCITED!  EXCITED CAPS LOCK!  COME ALONG!</w:t>
      </w:r>
    </w:p>
    <w:p>
      <w:r>
        <w:rPr>
          <w:b/>
          <w:u w:val="single"/>
        </w:rPr>
        <w:t>263615</w:t>
      </w:r>
    </w:p>
    <w:p>
      <w:r>
        <w:t>International Court’s Top Official Says Violence in Congo May Amount to War Crimes https://t.co/TmdBcV8y5b</w:t>
      </w:r>
    </w:p>
    <w:p>
      <w:r>
        <w:rPr>
          <w:b/>
          <w:u w:val="single"/>
        </w:rPr>
        <w:t>263616</w:t>
      </w:r>
    </w:p>
    <w:p>
      <w:r>
        <w:t>OLD VEHICLE BECOMES CSI VAN</w:t>
        <w:br/>
        <w:t>The Office of the Sheriff recently refurbished a vehicle into a Crime Scene... https://t.co/Fg5niB0q4b</w:t>
      </w:r>
    </w:p>
    <w:p>
      <w:r>
        <w:rPr>
          <w:b/>
          <w:u w:val="single"/>
        </w:rPr>
        <w:t>263617</w:t>
      </w:r>
    </w:p>
    <w:p>
      <w:r>
        <w:t>I liked a @YouTube video from @thatmumbojumbo https://t.co/4gk3TtElRY Hermitcraft 4: Episode 160 - Finishing the ENTIRE BASE!</w:t>
      </w:r>
    </w:p>
    <w:p>
      <w:r>
        <w:rPr>
          <w:b/>
          <w:u w:val="single"/>
        </w:rPr>
        <w:t>263618</w:t>
      </w:r>
    </w:p>
    <w:p>
      <w:r>
        <w:t>80-year-old car flips, kills Willis womanCONROE- One woman was killed and three others were injured in a... https://t.co/q5NkIYFUZy</w:t>
      </w:r>
    </w:p>
    <w:p>
      <w:r>
        <w:rPr>
          <w:b/>
          <w:u w:val="single"/>
        </w:rPr>
        <w:t>263619</w:t>
      </w:r>
    </w:p>
    <w:p>
      <w:r>
        <w:t>Someone has started an ETF called $IBUY and $AMZN isn't even in the top 5 holdings 🙄</w:t>
        <w:br/>
        <w:t>You know what doesn't cost 65 bps? Amazon.</w:t>
      </w:r>
    </w:p>
    <w:p>
      <w:r>
        <w:rPr>
          <w:b/>
          <w:u w:val="single"/>
        </w:rPr>
        <w:t>263620</w:t>
      </w:r>
    </w:p>
    <w:p>
      <w:r>
        <w:t>Viva Sevilla! Win a trip to Spain's most magical party with the editors of @truedotink https://t.co/2spLrTILWx</w:t>
      </w:r>
    </w:p>
    <w:p>
      <w:r>
        <w:rPr>
          <w:b/>
          <w:u w:val="single"/>
        </w:rPr>
        <w:t>263621</w:t>
      </w:r>
    </w:p>
    <w:p>
      <w:r>
        <w:t>After dropping, you see your LBs get love after the probate and you realize you fucked up https://t.co/B5AYE7gznP</w:t>
      </w:r>
    </w:p>
    <w:p>
      <w:r>
        <w:rPr>
          <w:b/>
          <w:u w:val="single"/>
        </w:rPr>
        <w:t>263622</w:t>
      </w:r>
    </w:p>
    <w:p>
      <w:r>
        <w:t>[BBC News] Unexploded wartime bomb threatens 163rd Boat Race https://t.co/u3rix42b0H https://t.co/ZMZDOqYUg1</w:t>
      </w:r>
    </w:p>
    <w:p>
      <w:r>
        <w:rPr>
          <w:b/>
          <w:u w:val="single"/>
        </w:rPr>
        <w:t>263623</w:t>
      </w:r>
    </w:p>
    <w:p>
      <w:r>
        <w:t>@TVMohandasPai In our family we talk with proud about how Indian vedic culture is preserved in South. Is this prejudice? Grandfathers came for pilgrimage.</w:t>
      </w:r>
    </w:p>
    <w:p>
      <w:r>
        <w:rPr>
          <w:b/>
          <w:u w:val="single"/>
        </w:rPr>
        <w:t>263624</w:t>
      </w:r>
    </w:p>
    <w:p>
      <w:r>
        <w:t>Blogging U #photo101 – Edges Created by Man and Nature https://t.co/MZIleXE30j https://t.co/oiE7pur5cV</w:t>
      </w:r>
    </w:p>
    <w:p>
      <w:r>
        <w:rPr>
          <w:b/>
          <w:u w:val="single"/>
        </w:rPr>
        <w:t>263625</w:t>
      </w:r>
    </w:p>
    <w:p>
      <w:r>
        <w:t>Hang out with Denis and other fun new people nearby, when you sign in to Badoo! https://t.co/WKlQ15Vdsv</w:t>
      </w:r>
    </w:p>
    <w:p>
      <w:r>
        <w:rPr>
          <w:b/>
          <w:u w:val="single"/>
        </w:rPr>
        <w:t>263626</w:t>
      </w:r>
    </w:p>
    <w:p>
      <w:r>
        <w:t>I think youd sound great singing "All I have to give - BSB" on #Smule: https://t.co/8OpAkpGZVy #SingKaraoke</w:t>
      </w:r>
    </w:p>
    <w:p>
      <w:r>
        <w:rPr>
          <w:b/>
          <w:u w:val="single"/>
        </w:rPr>
        <w:t>263627</w:t>
      </w:r>
    </w:p>
    <w:p>
      <w:r>
        <w:t>Your enthusiasm is not dampened by the logistical problems you... More for Gemini https://t.co/xaDVliKIp9</w:t>
      </w:r>
    </w:p>
    <w:p>
      <w:r>
        <w:rPr>
          <w:b/>
          <w:u w:val="single"/>
        </w:rPr>
        <w:t>263628</w:t>
      </w:r>
    </w:p>
    <w:p>
      <w:r>
        <w:t>Top story: McCain Flies to Syria and Bang! Nerve Gas &amp;amp; Bombs on Syria! Who Stol… https://t.co/K0D1sktM9W, see more https://t.co/3L1O4jsYs5</w:t>
      </w:r>
    </w:p>
    <w:p>
      <w:r>
        <w:rPr>
          <w:b/>
          <w:u w:val="single"/>
        </w:rPr>
        <w:t>263629</w:t>
      </w:r>
    </w:p>
    <w:p>
      <w:r>
        <w:t>EUR/USD consolidates weekly losses below 1.0700 after being rejected at 1.09 | https://t.co/D6qxPfA8NV #forex #EURUSD</w:t>
      </w:r>
    </w:p>
    <w:p>
      <w:r>
        <w:rPr>
          <w:b/>
          <w:u w:val="single"/>
        </w:rPr>
        <w:t>263630</w:t>
      </w:r>
    </w:p>
    <w:p>
      <w:r>
        <w:t>Professional Floorings #Workzone Home Tools direct from retailer - Laminate/Wood Cutter +</w:t>
        <w:br/>
        <w:t>How To's + Reviews 2017  https://t.co/m9btoQ0mZc</w:t>
      </w:r>
    </w:p>
    <w:p>
      <w:r>
        <w:rPr>
          <w:b/>
          <w:u w:val="single"/>
        </w:rPr>
        <w:t>263631</w:t>
      </w:r>
    </w:p>
    <w:p>
      <w:r>
        <w:t>@comradegrushko Yeah. Probably is but think he thinks its all water under the bridge. But she passed a comment to me the other day about how I tell fibs' 😱</w:t>
      </w:r>
    </w:p>
    <w:p>
      <w:r>
        <w:rPr>
          <w:b/>
          <w:u w:val="single"/>
        </w:rPr>
        <w:t>263632</w:t>
      </w:r>
    </w:p>
    <w:p>
      <w:r>
        <w:t>Jarrett is also joined by the former Godwinns, now suited up and referred to as Southern Justice. #FullyLoaded98</w:t>
      </w:r>
    </w:p>
    <w:p>
      <w:r>
        <w:rPr>
          <w:b/>
          <w:u w:val="single"/>
        </w:rPr>
        <w:t>263633</w:t>
      </w:r>
    </w:p>
    <w:p>
      <w:r>
        <w:t>Excited to Welcome @AZPowergirl to #C32017</w:t>
        <w:br/>
        <w:t>#PowerGirl</w:t>
        <w:br/>
        <w:t>May 12-14</w:t>
        <w:br/>
        <w:t>#ComicCon #CosPlay</w:t>
        <w:br/>
        <w:t>Tickets on Sale Now!!</w:t>
        <w:br/>
        <w:t>https://t.co/eCjYQrygPt https://t.co/fHIbNOJ0Xy</w:t>
      </w:r>
    </w:p>
    <w:p>
      <w:r>
        <w:rPr>
          <w:b/>
          <w:u w:val="single"/>
        </w:rPr>
        <w:t>263634</w:t>
      </w:r>
    </w:p>
    <w:p>
      <w:r>
        <w:t>Found a Transponder Snail!</w:t>
        <w:br/>
        <w:t>Giants, sea monsters and other amazing encounters!</w:t>
        <w:br/>
        <w:t>https://t.co/4d9vTgbKfa #TreCru https://t.co/KXkK3Y4HmF</w:t>
      </w:r>
    </w:p>
    <w:p>
      <w:r>
        <w:rPr>
          <w:b/>
          <w:u w:val="single"/>
        </w:rPr>
        <w:t>263635</w:t>
      </w:r>
    </w:p>
    <w:p>
      <w:r>
        <w:t>#Cowdeneath * |  Watch as SPFL Trust takes Premiership and Betfred Cup trophies on the... https://t.co/uRY5ZpPZQJ #Fife https://t.co/TZeXYrUo8F</w:t>
      </w:r>
    </w:p>
    <w:p>
      <w:r>
        <w:rPr>
          <w:b/>
          <w:u w:val="single"/>
        </w:rPr>
        <w:t>263636</w:t>
      </w:r>
    </w:p>
    <w:p>
      <w:r>
        <w:t>@MykeMagawski She said, "It was nice of you to come to my job like this." That's all she had to say tho</w:t>
      </w:r>
    </w:p>
    <w:p>
      <w:r>
        <w:rPr>
          <w:b/>
          <w:u w:val="single"/>
        </w:rPr>
        <w:t>263637</w:t>
      </w:r>
    </w:p>
    <w:p>
      <w:r>
        <w:t>Creating a tight agenda for the day is only one piece of the p... More for Pisces https://t.co/VIAsgRK1LT</w:t>
      </w:r>
    </w:p>
    <w:p>
      <w:r>
        <w:rPr>
          <w:b/>
          <w:u w:val="single"/>
        </w:rPr>
        <w:t>263638</w:t>
      </w:r>
    </w:p>
    <w:p>
      <w:r>
        <w:t>HOLY SHIT MY CHOGOKIN GIL FIGURE CAN ACTUALLY WORK WITH PHONE TOUCH SCREENS</w:t>
        <w:br/>
        <w:br/>
        <w:t>MY NEW SUMMONING CATALYST</w:t>
      </w:r>
    </w:p>
    <w:p>
      <w:r>
        <w:rPr>
          <w:b/>
          <w:u w:val="single"/>
        </w:rPr>
        <w:t>263639</w:t>
      </w:r>
    </w:p>
    <w:p>
      <w:r>
        <w:t>Imagine turning the key to open your beautiful new home. #beautifulhome #homesforsale  https://t.co/cyxGCYftAA https://t.co/tgR5ZhNpoH</w:t>
      </w:r>
    </w:p>
    <w:p>
      <w:r>
        <w:rPr>
          <w:b/>
          <w:u w:val="single"/>
        </w:rPr>
        <w:t>263640</w:t>
      </w:r>
    </w:p>
    <w:p>
      <w:r>
        <w:t>If you're not INTO R&amp;amp;M, this episode wouldn't be the worst starting point. https://t.co/ywKUxskU0t</w:t>
      </w:r>
    </w:p>
    <w:p>
      <w:r>
        <w:rPr>
          <w:b/>
          <w:u w:val="single"/>
        </w:rPr>
        <w:t>263641</w:t>
      </w:r>
    </w:p>
    <w:p>
      <w:r>
        <w:t>Startup Collections Thanks For The Follow! https://t.co/9eJ65K2rUz Cheap Domain Name Or Cheap web Hosting</w:t>
      </w:r>
    </w:p>
    <w:p>
      <w:r>
        <w:rPr>
          <w:b/>
          <w:u w:val="single"/>
        </w:rPr>
        <w:t>263642</w:t>
      </w:r>
    </w:p>
    <w:p>
      <w:r>
        <w:t>Scientific research is also fun. Research/write first, direct using iPad. Research, writing, tech. Love it @_SBlankenship @WaverlybelPTO https://t.co/pqPj1OtQC5</w:t>
      </w:r>
    </w:p>
    <w:p>
      <w:r>
        <w:rPr>
          <w:b/>
          <w:u w:val="single"/>
        </w:rPr>
        <w:t>263643</w:t>
      </w:r>
    </w:p>
    <w:p>
      <w:r>
        <w:t>harry ate 7 fucking bananas before a concert and threw up afterwards,, s e  v e n,, someone help this boy</w:t>
      </w:r>
    </w:p>
    <w:p>
      <w:r>
        <w:rPr>
          <w:b/>
          <w:u w:val="single"/>
        </w:rPr>
        <w:t>263644</w:t>
      </w:r>
    </w:p>
    <w:p>
      <w:r>
        <w:t>@Mercedes8_S @FoxNews @Gaydosland ICE will be targeting sanctuary school's next so entire families can be deported not splitting them up 😁</w:t>
      </w:r>
    </w:p>
    <w:p>
      <w:r>
        <w:rPr>
          <w:b/>
          <w:u w:val="single"/>
        </w:rPr>
        <w:t>263645</w:t>
      </w:r>
    </w:p>
    <w:p>
      <w:r>
        <w:t>What distracts you the most? Take stock of your distractions and make a plan to deal with them.</w:t>
        <w:br/>
        <w:t>#laserfocus https://t.co/WINRO19lCe</w:t>
      </w:r>
    </w:p>
    <w:p>
      <w:r>
        <w:rPr>
          <w:b/>
          <w:u w:val="single"/>
        </w:rPr>
        <w:t>263646</w:t>
      </w:r>
    </w:p>
    <w:p>
      <w:r>
        <w:t>11 people followed me and 5 people unfollowed me // automatically checked by https://t.co/P4OiCUD3o4</w:t>
      </w:r>
    </w:p>
    <w:p>
      <w:r>
        <w:rPr>
          <w:b/>
          <w:u w:val="single"/>
        </w:rPr>
        <w:t>263647</w:t>
      </w:r>
    </w:p>
    <w:p>
      <w:r>
        <w:t>This Passover send a "sweet hug" to family, friends or colleagues in Israel. https://t.co/SBUN9h0sVd https://t.co/4lbX2RfjQA</w:t>
      </w:r>
    </w:p>
    <w:p>
      <w:r>
        <w:rPr>
          <w:b/>
          <w:u w:val="single"/>
        </w:rPr>
        <w:t>263648</w:t>
      </w:r>
    </w:p>
    <w:p>
      <w:r>
        <w:t>@Airtel_Presence Have been trying to raise a cancellation request since last 24 hours- tried all channels- Airtel office, Email, Phone.(1/2)</w:t>
      </w:r>
    </w:p>
    <w:p>
      <w:r>
        <w:rPr>
          <w:b/>
          <w:u w:val="single"/>
        </w:rPr>
        <w:t>263649</w:t>
      </w:r>
    </w:p>
    <w:p>
      <w:r>
        <w:t>These sisters never imagined their restaurant would become a D.C. jazz institution https://t.co/iwEybDYiYZ</w:t>
      </w:r>
    </w:p>
    <w:p>
      <w:r>
        <w:rPr>
          <w:b/>
          <w:u w:val="single"/>
        </w:rPr>
        <w:t>263650</w:t>
      </w:r>
    </w:p>
    <w:p>
      <w:r>
        <w:t>Physician: Pediatrician for Cleveland OH Area with Partnership and Exceptional Pay - Warren, OH, , USA #jobs… https://t.co/eb5ppJJScj</w:t>
      </w:r>
    </w:p>
    <w:p>
      <w:r>
        <w:rPr>
          <w:b/>
          <w:u w:val="single"/>
        </w:rPr>
        <w:t>263651</w:t>
      </w:r>
    </w:p>
    <w:p>
      <w:r>
        <w:t>@SatyagrahAlba That's why I put her inspirational status in inverted commas.... As I said: She. Ends. Her. Points. Like. This. So. They. Applaud!</w:t>
        <w:br/>
        <w:t>Idiots.</w:t>
      </w:r>
    </w:p>
    <w:p>
      <w:r>
        <w:rPr>
          <w:b/>
          <w:u w:val="single"/>
        </w:rPr>
        <w:t>263652</w:t>
      </w:r>
    </w:p>
    <w:p>
      <w:r>
        <w:t>@FrankNicholson4 Try your own custom post workout for free!</w:t>
        <w:br/>
        <w:t>https://t.co/Kfmjrg3Wpb https://t.co/CUVpdTEUeL</w:t>
      </w:r>
    </w:p>
    <w:p>
      <w:r>
        <w:rPr>
          <w:b/>
          <w:u w:val="single"/>
        </w:rPr>
        <w:t>263653</w:t>
      </w:r>
    </w:p>
    <w:p>
      <w:r>
        <w:t>Berck sur Mer: Hundreds of thousands of tourists are admiring the giant kites, all shapes, sizes &amp;amp; colours, (Kite festival until 9th April).</w:t>
      </w:r>
    </w:p>
    <w:p>
      <w:r>
        <w:rPr>
          <w:b/>
          <w:u w:val="single"/>
        </w:rPr>
        <w:t>263654</w:t>
      </w:r>
    </w:p>
    <w:p>
      <w:r>
        <w:t>Hi, @zaynmalik ! It would mean so much if you would follow @IfLexCouldFly !! She's a 6 year cancer survivor &amp;amp; it'd make her so happy! x261</w:t>
      </w:r>
    </w:p>
    <w:p>
      <w:r>
        <w:rPr>
          <w:b/>
          <w:u w:val="single"/>
        </w:rPr>
        <w:t>263655</w:t>
      </w:r>
    </w:p>
    <w:p>
      <w:r>
        <w:t>Are you putting off your #content creation work because you dread writing? 5 Tips for Non-Writers https://t.co/sfA4EZUjo4 via @nirajr https://t.co/VKpUz1YhXD</w:t>
      </w:r>
    </w:p>
    <w:p>
      <w:r>
        <w:rPr>
          <w:b/>
          <w:u w:val="single"/>
        </w:rPr>
        <w:t>263656</w:t>
      </w:r>
    </w:p>
    <w:p>
      <w:r>
        <w:t>@FiveOhFour I keep the fan lights off most of the time. Til I get better fans anyway. Hard to get pics bc of tinted glass 😭 https://t.co/CFu2x4rZN9</w:t>
      </w:r>
    </w:p>
    <w:p>
      <w:r>
        <w:rPr>
          <w:b/>
          <w:u w:val="single"/>
        </w:rPr>
        <w:t>263657</w:t>
      </w:r>
    </w:p>
    <w:p>
      <w:r>
        <w:t>Found a Transponder Snail!</w:t>
        <w:br/>
        <w:t>Killer rabbits?! Amazing fauna on one winter isle!</w:t>
        <w:br/>
        <w:t>https://t.co/5283fFoskJ #TreCru https://t.co/2Ot5a5Nkbi</w:t>
      </w:r>
    </w:p>
    <w:p>
      <w:r>
        <w:rPr>
          <w:b/>
          <w:u w:val="single"/>
        </w:rPr>
        <w:t>263658</w:t>
      </w:r>
    </w:p>
    <w:p>
      <w:r>
        <w:t>Where has this show been? #sueñosdenascar  This was amazing. I'm a much bigger fan of @Daniel_SuarezG after seeing it. 👍🏼 @RaceHub</w:t>
      </w:r>
    </w:p>
    <w:p>
      <w:r>
        <w:rPr>
          <w:b/>
          <w:u w:val="single"/>
        </w:rPr>
        <w:t>263659</w:t>
      </w:r>
    </w:p>
    <w:p>
      <w:r>
        <w:t>Wow! I just entered for a chance to win "Men's I Love Classic Red Heart Memes T..." by I Heart Memes Tees. https://t.co/K9q7SOFEaN #giveaway</w:t>
      </w:r>
    </w:p>
    <w:p>
      <w:r>
        <w:rPr>
          <w:b/>
          <w:u w:val="single"/>
        </w:rPr>
        <w:t>263660</w:t>
      </w:r>
    </w:p>
    <w:p>
      <w:r>
        <w:t>I suffer from #depression. Maybe you do too. Talk with people, ask for help, and don't be ashamed. #WorldHealthDay https://t.co/j36uzXPE7j</w:t>
      </w:r>
    </w:p>
    <w:p>
      <w:r>
        <w:rPr>
          <w:b/>
          <w:u w:val="single"/>
        </w:rPr>
        <w:t>263661</w:t>
      </w:r>
    </w:p>
    <w:p>
      <w:r>
        <w:t>Find your spirit, and no challenge will keep you from achieving your goals. - Christopher Penn #quote</w:t>
      </w:r>
    </w:p>
    <w:p>
      <w:r>
        <w:rPr>
          <w:b/>
          <w:u w:val="single"/>
        </w:rPr>
        <w:t>263662</w:t>
      </w:r>
    </w:p>
    <w:p>
      <w:r>
        <w:t>#LosAngeles #TheBPMStation https://t.co/FQC3mIrfNx #NowPlaying Markus Fix, Dorian Paic - This Is (Original Mix)</w:t>
      </w:r>
    </w:p>
    <w:p>
      <w:r>
        <w:rPr>
          <w:b/>
          <w:u w:val="single"/>
        </w:rPr>
        <w:t>263663</w:t>
      </w:r>
    </w:p>
    <w:p>
      <w:r>
        <w:t>A new surgery may be able to give men their own womb within the next 5 years? https://t.co/YXOCPlU4rS</w:t>
      </w:r>
    </w:p>
    <w:p>
      <w:r>
        <w:rPr>
          <w:b/>
          <w:u w:val="single"/>
        </w:rPr>
        <w:t>263664</w:t>
      </w:r>
    </w:p>
    <w:p>
      <w:r>
        <w:t>Normally, you're more than happy to go along with a friend on ... More for Sagittarius https://t.co/p8TAOqYSP2</w:t>
      </w:r>
    </w:p>
    <w:p>
      <w:r>
        <w:rPr>
          <w:b/>
          <w:u w:val="single"/>
        </w:rPr>
        <w:t>263665</w:t>
      </w:r>
    </w:p>
    <w:p>
      <w:r>
        <w:t>"....The problem is that you did act. But in the wrong way. You never cared about the Syrian people. You only... https://t.co/pgkH4uFjq6</w:t>
      </w:r>
    </w:p>
    <w:p>
      <w:r>
        <w:rPr>
          <w:b/>
          <w:u w:val="single"/>
        </w:rPr>
        <w:t>263666</w:t>
      </w:r>
    </w:p>
    <w:p>
      <w:r>
        <w:t>Raven's Redemption:  Thrillers are fiction… until it happens! https://t.co/ZSAocoXY9q @JohnDTrudel https://t.co/Fi99ZUVDkD</w:t>
      </w:r>
    </w:p>
    <w:p>
      <w:r>
        <w:rPr>
          <w:b/>
          <w:u w:val="single"/>
        </w:rPr>
        <w:t>263667</w:t>
      </w:r>
    </w:p>
    <w:p>
      <w:r>
        <w:t>Barcelona and Real Madrid ready to sprint to the finish in La Liga title race https://t.co/x2UXRXsC2p https://t.co/VRCyACA0A2</w:t>
      </w:r>
    </w:p>
    <w:p>
      <w:r>
        <w:rPr>
          <w:b/>
          <w:u w:val="single"/>
        </w:rPr>
        <w:t>263668</w:t>
      </w:r>
    </w:p>
    <w:p>
      <w:r>
        <w:t>@PixelMetal @DrEvilGamer Even many AAA vets have it hard. It's extremely volatile. She had to have known this going in. She's skating by on sympathy.</w:t>
      </w:r>
    </w:p>
    <w:p>
      <w:r>
        <w:rPr>
          <w:b/>
          <w:u w:val="single"/>
        </w:rPr>
        <w:t>263669</w:t>
      </w:r>
    </w:p>
    <w:p>
      <w:r>
        <w:t>only my best friend would want weed brownies after she have a baby 😂 but hey, I want a glass of wine so lol</w:t>
      </w:r>
    </w:p>
    <w:p>
      <w:r>
        <w:rPr>
          <w:b/>
          <w:u w:val="single"/>
        </w:rPr>
        <w:t>263670</w:t>
      </w:r>
    </w:p>
    <w:p>
      <w:r>
        <w:t>Found a Transponder Snail!</w:t>
        <w:br/>
        <w:t>Take a look at the Fishmen behind Arlong Park!</w:t>
        <w:br/>
        <w:t>https://t.co/YJ1pzSbQyI #TreCru https://t.co/PVfK6hvc5u</w:t>
      </w:r>
    </w:p>
    <w:p>
      <w:r>
        <w:rPr>
          <w:b/>
          <w:u w:val="single"/>
        </w:rPr>
        <w:t>263671</w:t>
      </w:r>
    </w:p>
    <w:p>
      <w:r>
        <w:t>@ReaganBattalion @BenSasse It's what happens when someone's opinion is given ZERO weight. If a decision is going to made with or without them, it'll be without.</w:t>
      </w:r>
    </w:p>
    <w:p>
      <w:r>
        <w:rPr>
          <w:b/>
          <w:u w:val="single"/>
        </w:rPr>
        <w:t>263672</w:t>
      </w:r>
    </w:p>
    <w:p>
      <w:r>
        <w:t>Cyborgs at work: employees getting implanted with microchips (from @AP) @mediamonarchy  https://t.co/vPfxD1X3nL</w:t>
      </w:r>
    </w:p>
    <w:p>
      <w:r>
        <w:rPr>
          <w:b/>
          <w:u w:val="single"/>
        </w:rPr>
        <w:t>263673</w:t>
      </w:r>
    </w:p>
    <w:p>
      <w:r>
        <w:t>IBHOF: Eric Braeden Named 2017 Parade Grand Marshal - Stars as “Victor Newman” on the #1 rated daytime drama se... https://t.co/4jK6V9Kyc8</w:t>
      </w:r>
    </w:p>
    <w:p>
      <w:r>
        <w:rPr>
          <w:b/>
          <w:u w:val="single"/>
        </w:rPr>
        <w:t>263674</w:t>
      </w:r>
    </w:p>
    <w:p>
      <w:r>
        <w:t>And then you get the movies that release the trailer to the actual trailer...like cmon bro a trailer to a trailer?! Lol 🙄</w:t>
      </w:r>
    </w:p>
    <w:p>
      <w:r>
        <w:rPr>
          <w:b/>
          <w:u w:val="single"/>
        </w:rPr>
        <w:t>263675</w:t>
      </w:r>
    </w:p>
    <w:p>
      <w:r>
        <w:t>I liked a @YouTube video from @samgsy98 https://t.co/4sjFd7A2Uq COULD MESSI, SUAREZ AND NEYMAR CARRY MANSFIELD TOWN TO THE PREMIER</w:t>
      </w:r>
    </w:p>
    <w:p>
      <w:r>
        <w:rPr>
          <w:b/>
          <w:u w:val="single"/>
        </w:rPr>
        <w:t>263676</w:t>
      </w:r>
    </w:p>
    <w:p>
      <w:r>
        <w:t>We love online shopping! It's simple and convenient as is shopping with Shelfstore! https://t.co/F5ar3mJYYJ #shelving #bookcases #storage</w:t>
      </w:r>
    </w:p>
    <w:p>
      <w:r>
        <w:rPr>
          <w:b/>
          <w:u w:val="single"/>
        </w:rPr>
        <w:t>263677</w:t>
      </w:r>
    </w:p>
    <w:p>
      <w:r>
        <w:t>@news24tvchannel Farmers SUFFER &amp;amp; WISE MEDIA concerned abt Top Donkey of B'town. amazing #SaveFarmers @cgalgale @Ramesh_hjs @sasirekha77777 @rameshsrivats</w:t>
      </w:r>
    </w:p>
    <w:p>
      <w:r>
        <w:rPr>
          <w:b/>
          <w:u w:val="single"/>
        </w:rPr>
        <w:t>263678</w:t>
      </w:r>
    </w:p>
    <w:p>
      <w:r>
        <w:t>I bring this up cause the caveat is I suspect ubisoft was the one that made nintendo take down the game in the first place. Ubisoft plays1/2</w:t>
      </w:r>
    </w:p>
    <w:p>
      <w:r>
        <w:rPr>
          <w:b/>
          <w:u w:val="single"/>
        </w:rPr>
        <w:t>263679</w:t>
      </w:r>
    </w:p>
    <w:p>
      <w:r>
        <w:t>@Folan_Susan @tulkur True! But making a living out of conference #1nt only is not that easy either, so maybe a combination of both PSI and conf could work...</w:t>
      </w:r>
    </w:p>
    <w:p>
      <w:r>
        <w:rPr>
          <w:b/>
          <w:u w:val="single"/>
        </w:rPr>
        <w:t>263680</w:t>
      </w:r>
    </w:p>
    <w:p>
      <w:r>
        <w:t>Natural Colorful Pet Bird Wood Chewing Toys Parrot Macaw Cage Wooden Swing Toys https://t.co/shCRHNUmv7 https://t.co/c9zSBOoEvg</w:t>
      </w:r>
    </w:p>
    <w:p>
      <w:r>
        <w:rPr>
          <w:b/>
          <w:u w:val="single"/>
        </w:rPr>
        <w:t>263681</w:t>
      </w:r>
    </w:p>
    <w:p>
      <w:r>
        <w:t>'Leveraging a digital platform to drive engagement - increase customer efficiency.' @fkhullar #IRX17 https://t.co/hYkjhzDAZf</w:t>
      </w:r>
    </w:p>
    <w:p>
      <w:r>
        <w:rPr>
          <w:b/>
          <w:u w:val="single"/>
        </w:rPr>
        <w:t>263682</w:t>
      </w:r>
    </w:p>
    <w:p>
      <w:r>
        <w:t>@kat_coxx @Assman2pt0 @AssReFocus @KingJohnnyMackG @TheHardDepot @1ThickCertifier @RateMyAss1 @quiet_9090 @AssAddict0 @AllKindsOfWomen @hmd401231 @Kat_Coxx2 @jax_glam @OfficialTeamTNT @Booty_Cartel @bostonbuttman2 @steve_1685 @AssPlanet #cumshot all over my phone x great pic</w:t>
      </w:r>
    </w:p>
    <w:p>
      <w:r>
        <w:rPr>
          <w:b/>
          <w:u w:val="single"/>
        </w:rPr>
        <w:t>263683</w:t>
      </w:r>
    </w:p>
    <w:p>
      <w:r>
        <w:t>12 Insanely Useful Wordpress Plugins For Busy Bloggers https://t.co/xUiCDFz3eh #mompreneur #bloggingtips #creativemarketing</w:t>
      </w:r>
    </w:p>
    <w:p>
      <w:r>
        <w:rPr>
          <w:b/>
          <w:u w:val="single"/>
        </w:rPr>
        <w:t>263684</w:t>
      </w:r>
    </w:p>
    <w:p>
      <w:r>
        <w:t>Steel Dragon Breeder! I just bred a Steel Dragon in DragonVale! Visit my park to check it out! https://t.co/3lMIotxw48</w:t>
      </w:r>
    </w:p>
    <w:p>
      <w:r>
        <w:rPr>
          <w:b/>
          <w:u w:val="single"/>
        </w:rPr>
        <w:t>263685</w:t>
      </w:r>
    </w:p>
    <w:p>
      <w:r>
        <w:t>Throbbing GristleのThrobbing Gristle's Greatest Hits (Remastered) https://t.co/gCjx0fGhrm #NowPlaying</w:t>
      </w:r>
    </w:p>
    <w:p>
      <w:r>
        <w:rPr>
          <w:b/>
          <w:u w:val="single"/>
        </w:rPr>
        <w:t>263686</w:t>
      </w:r>
    </w:p>
    <w:p>
      <w:r>
        <w:t>Abiola’s death: Abdulsalami should tell Nigeria more –Ex-Army chief Bamaiyi: https://t.co/bFKVehtMTv #JOsasanToday via @JohnOsasan</w:t>
      </w:r>
    </w:p>
    <w:p>
      <w:r>
        <w:rPr>
          <w:b/>
          <w:u w:val="single"/>
        </w:rPr>
        <w:t>263687</w:t>
      </w:r>
    </w:p>
    <w:p>
      <w:r>
        <w:t>Derrick you clearly wasn't ready felt like a fuckn bully oh fuckn well #PATS #PATRIOTS fuck u thought  #PS4share... https://t.co/tAhumq5qot</w:t>
      </w:r>
    </w:p>
    <w:p>
      <w:r>
        <w:rPr>
          <w:b/>
          <w:u w:val="single"/>
        </w:rPr>
        <w:t>263688</w:t>
      </w:r>
    </w:p>
    <w:p>
      <w:r>
        <w:t>Driving to Monterrey, sharing real-time road info with wazers in my area. ETA 10:04 AM using @waze - Drive Social.</w:t>
      </w:r>
    </w:p>
    <w:p>
      <w:r>
        <w:rPr>
          <w:b/>
          <w:u w:val="single"/>
        </w:rPr>
        <w:t>263689</w:t>
      </w:r>
    </w:p>
    <w:p>
      <w:r>
        <w:t>#Easter2017 on Good Fri/Easter Sat it will be a Sat TT on all services &amp;amp; on Easter Sun/Easter Mon it will be a Sunday TT on all services.</w:t>
      </w:r>
    </w:p>
    <w:p>
      <w:r>
        <w:rPr>
          <w:b/>
          <w:u w:val="single"/>
        </w:rPr>
        <w:t>263690</w:t>
      </w:r>
    </w:p>
    <w:p>
      <w:r>
        <w:t>BBC News - Colombia landslides: More than 100 die as Putumayo suffers heavy rain https://t.co/77gdrKs2jn</w:t>
      </w:r>
    </w:p>
    <w:p>
      <w:r>
        <w:rPr>
          <w:b/>
          <w:u w:val="single"/>
        </w:rPr>
        <w:t>263691</w:t>
      </w:r>
    </w:p>
    <w:p>
      <w:r>
        <w:t>🔽5⃣ HOME RUN! Luke Shadid goes yard for a two-run shot and ties the game with Milwaukee at 2. https://t.co/zBWnLJannv</w:t>
      </w:r>
    </w:p>
    <w:p>
      <w:r>
        <w:rPr>
          <w:b/>
          <w:u w:val="single"/>
        </w:rPr>
        <w:t>263692</w:t>
      </w:r>
    </w:p>
    <w:p>
      <w:r>
        <w:t>@YourselfSuit I'm guessing you checked those hashtags i DMd you? since it leads to all the twitter pedophiles...</w:t>
      </w:r>
    </w:p>
    <w:p>
      <w:r>
        <w:rPr>
          <w:b/>
          <w:u w:val="single"/>
        </w:rPr>
        <w:t>263693</w:t>
      </w:r>
    </w:p>
    <w:p>
      <w:r>
        <w:t>As sure as it is that a UKIP member will be on the #bbcqt panel, there'll also be a question about how apparently terrible Jeremy Corbyn is.</w:t>
      </w:r>
    </w:p>
    <w:p>
      <w:r>
        <w:rPr>
          <w:b/>
          <w:u w:val="single"/>
        </w:rPr>
        <w:t>263694</w:t>
      </w:r>
    </w:p>
    <w:p>
      <w:r>
        <w:t>I have the best fucking girlfriend. Thank you @aardency_ for the insane Uzamaki windbreaker the hype is real https://t.co/xVg0B0mLPW</w:t>
      </w:r>
    </w:p>
    <w:p>
      <w:r>
        <w:rPr>
          <w:b/>
          <w:u w:val="single"/>
        </w:rPr>
        <w:t>263695</w:t>
      </w:r>
    </w:p>
    <w:p>
      <w:r>
        <w:t>Apple iPhone 3GS - 8GB - Black (AT&amp;amp;T) Smartphone https://t.co/45syztazAp https://t.co/SyUihxt4FY</w:t>
      </w:r>
    </w:p>
    <w:p>
      <w:r>
        <w:rPr>
          <w:b/>
          <w:u w:val="single"/>
        </w:rPr>
        <w:t>263696</w:t>
      </w:r>
    </w:p>
    <w:p>
      <w:r>
        <w:t>Children learn as they play. Most importantly, in play children learn how to learn. ” ~ O. Fred Donaldson @ChicagoDadGroup @thelastdad</w:t>
      </w:r>
    </w:p>
    <w:p>
      <w:r>
        <w:rPr>
          <w:b/>
          <w:u w:val="single"/>
        </w:rPr>
        <w:t>263697</w:t>
      </w:r>
    </w:p>
    <w:p>
      <w:r>
        <w:t>Let her go, liberal scrap heap!</w:t>
        <w:br/>
        <w:t>She saw Liberal shot for a money cow at fox!</w:t>
        <w:br/>
        <w:t>Has head mentaly issues!</w:t>
        <w:br/>
        <w:t>Liberal mind block! https://t.co/QIdJSnJvw6</w:t>
      </w:r>
    </w:p>
    <w:p>
      <w:r>
        <w:rPr>
          <w:b/>
          <w:u w:val="single"/>
        </w:rPr>
        <w:t>263698</w:t>
      </w:r>
    </w:p>
    <w:p>
      <w:r>
        <w:t>Busta Rhymes, Mariah Carey - I Know What You Want ft. Flipmode Squad https://t.co/0Sd54VOLGY via @YouTube</w:t>
      </w:r>
    </w:p>
    <w:p>
      <w:r>
        <w:rPr>
          <w:b/>
          <w:u w:val="single"/>
        </w:rPr>
        <w:t>263699</w:t>
      </w:r>
    </w:p>
    <w:p>
      <w:r>
        <w:t>@MrDevyDev expect an email in a hour from our fellowship account (1000x2025@gmail.com) with the materials requested …</w:t>
      </w:r>
    </w:p>
    <w:p>
      <w:r>
        <w:rPr>
          <w:b/>
          <w:u w:val="single"/>
        </w:rPr>
        <w:t>263700</w:t>
      </w:r>
    </w:p>
    <w:p>
      <w:r>
        <w:t>@GivVi_G @Solomon_Madube Heeeeheheheh and the point is?? The guys is clueless, myeke remind him at game nr 25 edit log kancane nje.</w:t>
      </w:r>
    </w:p>
    <w:p>
      <w:r>
        <w:rPr>
          <w:b/>
          <w:u w:val="single"/>
        </w:rPr>
        <w:t>263701</w:t>
      </w:r>
    </w:p>
    <w:p>
      <w:r>
        <w:t>We're leading a discussion at this conference on women's leadership.  Join us in Milwaukee April 23, Milwaukee... https://t.co/aFK15p4tgA</w:t>
      </w:r>
    </w:p>
    <w:p>
      <w:r>
        <w:rPr>
          <w:b/>
          <w:u w:val="single"/>
        </w:rPr>
        <w:t>263702</w:t>
      </w:r>
    </w:p>
    <w:p>
      <w:r>
        <w:t>@VulnerableTrump @ABC Why is the news allowed to in a d twist everything? They will rot in hell with all the pedophiles</w:t>
      </w:r>
    </w:p>
    <w:p>
      <w:r>
        <w:rPr>
          <w:b/>
          <w:u w:val="single"/>
        </w:rPr>
        <w:t>263703</w:t>
      </w:r>
    </w:p>
    <w:p>
      <w:r>
        <w:t>Vodafone volunteers creating a Chalk Area at Cape. Extending the use of the skateboard ramp. Used already.</w:t>
        <w:br/>
        <w:t>@volunteeringmatters</w:t>
        <w:br/>
        <w:t>@VodafoneUK https://t.co/6fqLNHsNIq</w:t>
      </w:r>
    </w:p>
    <w:p>
      <w:r>
        <w:rPr>
          <w:b/>
          <w:u w:val="single"/>
        </w:rPr>
        <w:t>263704</w:t>
      </w:r>
    </w:p>
    <w:p>
      <w:r>
        <w:t>happy 18th birthday daniel, you've given me light to my darkest days and i am forever grateful. have the best day today :) https://t.co/JfTjZV22ct</w:t>
      </w:r>
    </w:p>
    <w:p>
      <w:r>
        <w:rPr>
          <w:b/>
          <w:u w:val="single"/>
        </w:rPr>
        <w:t>263705</w:t>
      </w:r>
    </w:p>
    <w:p>
      <w:r>
        <w:t>@WRESTLEZONEcom @BDSTshow Precisely.  But but you know vince wanted his slut to be the the 2 in 23-2. #RAWAfterMania #RAW #WWE</w:t>
      </w:r>
    </w:p>
    <w:p>
      <w:r>
        <w:rPr>
          <w:b/>
          <w:u w:val="single"/>
        </w:rPr>
        <w:t>263706</w:t>
      </w:r>
    </w:p>
    <w:p>
      <w:r>
        <w:t>I liked a @YouTube video from @illacertus https://t.co/wxzK5IOaAz WHY YOU'RE ADDICTED &amp;amp; TAKEN FOR GRANTED | ANIMATED https://t.co/e8kSkAxz2L</w:t>
      </w:r>
    </w:p>
    <w:p>
      <w:r>
        <w:rPr>
          <w:b/>
          <w:u w:val="single"/>
        </w:rPr>
        <w:t>263707</w:t>
      </w:r>
    </w:p>
    <w:p>
      <w:r>
        <w:t>Is the Sky commentator trying to correlate Article 50 with the Lukaku contract talks the dickhead  #efc #LIVEVE #MerseysideDerby</w:t>
      </w:r>
    </w:p>
    <w:p>
      <w:r>
        <w:rPr>
          <w:b/>
          <w:u w:val="single"/>
        </w:rPr>
        <w:t>263708</w:t>
      </w:r>
    </w:p>
    <w:p>
      <w:r>
        <w:t>@Realrclark25 @FirstTake bro you a fool if you think Romo is better then Eli Manning. Manning is elite qb with two Super Bowl rings.</w:t>
      </w:r>
    </w:p>
    <w:p>
      <w:r>
        <w:rPr>
          <w:b/>
          <w:u w:val="single"/>
        </w:rPr>
        <w:t>263709</w:t>
      </w:r>
    </w:p>
    <w:p>
      <w:r>
        <w:t>@nocki5oh I'm keeping my options open between a few trucks but probably not a Hemi maybe something better</w:t>
      </w:r>
    </w:p>
    <w:p>
      <w:r>
        <w:rPr>
          <w:b/>
          <w:u w:val="single"/>
        </w:rPr>
        <w:t>263710</w:t>
      </w:r>
    </w:p>
    <w:p>
      <w:r>
        <w:t>You may try to assert your authority by reclaiming your power,... More for Virgo https://t.co/cWkMxj9uxA</w:t>
      </w:r>
    </w:p>
    <w:p>
      <w:r>
        <w:rPr>
          <w:b/>
          <w:u w:val="single"/>
        </w:rPr>
        <w:t>263711</w:t>
      </w:r>
    </w:p>
    <w:p>
      <w:r>
        <w:t>Avocados aren’t just for eating, you can have fun with them too! Check out our activities #AFMsweepstakes - https://t.co/qC0Xj1h0Dy https://t.co/6g7EhdGtaF</w:t>
      </w:r>
    </w:p>
    <w:p>
      <w:r>
        <w:rPr>
          <w:b/>
          <w:u w:val="single"/>
        </w:rPr>
        <w:t>263712</w:t>
      </w:r>
    </w:p>
    <w:p>
      <w:r>
        <w:t>PREP FOOTBALL</w:t>
        <w:br/>
        <w:br/>
        <w:t>@UF @FloridaGators latest school to offer @ScottCoSports lineman @HudsonBryan https://t.co/l2Yy88EY7d</w:t>
      </w:r>
    </w:p>
    <w:p>
      <w:r>
        <w:rPr>
          <w:b/>
          <w:u w:val="single"/>
        </w:rPr>
        <w:t>263713</w:t>
      </w:r>
    </w:p>
    <w:p>
      <w:r>
        <w:t>My AG shirt has arrived for the Neil Gaiman/Bryan Fuller talk in two weeks!! https://t.co/LRKBHBzned</w:t>
      </w:r>
    </w:p>
    <w:p>
      <w:r>
        <w:rPr>
          <w:b/>
          <w:u w:val="single"/>
        </w:rPr>
        <w:t>263714</w:t>
      </w:r>
    </w:p>
    <w:p>
      <w:r>
        <w:t>hidekazu tanaka was perfect announcer for Inokiism NJPW bc his cadence conveyed feeling of everything being unforgiving and soul-crushing</w:t>
      </w:r>
    </w:p>
    <w:p>
      <w:r>
        <w:rPr>
          <w:b/>
          <w:u w:val="single"/>
        </w:rPr>
        <w:t>263715</w:t>
      </w:r>
    </w:p>
    <w:p>
      <w:r>
        <w:t>.@AmanKatyalMD presenting his poster at #im2017 national poster competition!  Congrats! @CarilionClinic https://t.co/GQ8Frm6zGb</w:t>
      </w:r>
    </w:p>
    <w:p>
      <w:r>
        <w:rPr>
          <w:b/>
          <w:u w:val="single"/>
        </w:rPr>
        <w:t>263716</w:t>
      </w:r>
    </w:p>
    <w:p>
      <w:r>
        <w:t>Installing the first layer of sheet metal on a roof in August on a clear sunny day showed me Black people can get sunburned. https://t.co/HGXJQOHoAJ</w:t>
      </w:r>
    </w:p>
    <w:p>
      <w:r>
        <w:rPr>
          <w:b/>
          <w:u w:val="single"/>
        </w:rPr>
        <w:t>263717</w:t>
      </w:r>
    </w:p>
    <w:p>
      <w:r>
        <w:t>@DarkestKale They're both asleep now, so assuming I remember tomorrow when I get home from work, I can get some good photos then.</w:t>
      </w:r>
    </w:p>
    <w:p>
      <w:r>
        <w:rPr>
          <w:b/>
          <w:u w:val="single"/>
        </w:rPr>
        <w:t>263718</w:t>
      </w:r>
    </w:p>
    <w:p>
      <w:r>
        <w:t>Unsigned Hype: The Verns – Black Tint – https://t.co/YtPzBXFAFO https://t.co/yIL6NXJ0ew @EmanVernRogers0</w:t>
      </w:r>
    </w:p>
    <w:p>
      <w:r>
        <w:rPr>
          <w:b/>
          <w:u w:val="single"/>
        </w:rPr>
        <w:t>263719</w:t>
      </w:r>
    </w:p>
    <w:p>
      <w:r>
        <w:t>@sexaddict____ @ssilverssurfer @SupperSunny @ms395481 @ja10527228_jain @IncognitoTweep @realdesigirls @Thekedarni007 @DDevilav08 @ChhappanChhoori @hotkutti @kazchintu @prachimum @c_l_o_u_d_xXx @desaisunny111 @sultanr19 @preet__shergill @fantasy_lust @sharma_kaberi @vaibhavoman @chicks_desi @MissFaiza34 @burbhakt1 @PriyankaSexy27 Sexy queen https://t.co/dH5wwr2DJD</w:t>
      </w:r>
    </w:p>
    <w:p>
      <w:r>
        <w:rPr>
          <w:b/>
          <w:u w:val="single"/>
        </w:rPr>
        <w:t>263720</w:t>
      </w:r>
    </w:p>
    <w:p>
      <w:r>
        <w:t>@candicepaul1517 That's cool, we just wake up early that when Darin wants to go too..early in the morning</w:t>
      </w:r>
    </w:p>
    <w:p>
      <w:r>
        <w:rPr>
          <w:b/>
          <w:u w:val="single"/>
        </w:rPr>
        <w:t>263721</w:t>
      </w:r>
    </w:p>
    <w:p>
      <w:r>
        <w:t>This Halibut Aguachile @pigeonholeyyc with cucumbers, avocado, peanuts, red onions. All the… https://t.co/fCxXXGKXTc</w:t>
      </w:r>
    </w:p>
    <w:p>
      <w:r>
        <w:rPr>
          <w:b/>
          <w:u w:val="single"/>
        </w:rPr>
        <w:t>263722</w:t>
      </w:r>
    </w:p>
    <w:p>
      <w:r>
        <w:t>@DeadlyRavager His grin was wide and he relaxed beside her. His fingers trailed down her stomach... And maybe a little lower...now fade-</w:t>
      </w:r>
    </w:p>
    <w:p>
      <w:r>
        <w:rPr>
          <w:b/>
          <w:u w:val="single"/>
        </w:rPr>
        <w:t>263723</w:t>
      </w:r>
    </w:p>
    <w:p>
      <w:r>
        <w:t>Being a cog in a larger set of gear works might upset someone ... More for Virgo https://t.co/Pa0uvmOEzl</w:t>
      </w:r>
    </w:p>
    <w:p>
      <w:r>
        <w:rPr>
          <w:b/>
          <w:u w:val="single"/>
        </w:rPr>
        <w:t>263724</w:t>
      </w:r>
    </w:p>
    <w:p>
      <w:r>
        <w:t>The destruction of Hillary Clinton: sexism, Sanders, and the millennial feminists | Susan Bordo  https://t.co/t9qYYvwBur</w:t>
      </w:r>
    </w:p>
    <w:p>
      <w:r>
        <w:rPr>
          <w:b/>
          <w:u w:val="single"/>
        </w:rPr>
        <w:t>263725</w:t>
      </w:r>
    </w:p>
    <w:p>
      <w:r>
        <w:t>Watch the reaction when this raccoon learns how to summersault... Now he JUST can't stop, hahaha!! https://t.co/uttEQCSDhf</w:t>
      </w:r>
    </w:p>
    <w:p>
      <w:r>
        <w:rPr>
          <w:b/>
          <w:u w:val="single"/>
        </w:rPr>
        <w:t>263726</w:t>
      </w:r>
    </w:p>
    <w:p>
      <w:r>
        <w:t>Trump's Incompetent Cover-Up Crumbles As Devin Nunes's Sources Outed As 2 White House Officials via @politicususa https://t.co/xOM2EFzTap</w:t>
      </w:r>
    </w:p>
    <w:p>
      <w:r>
        <w:rPr>
          <w:b/>
          <w:u w:val="single"/>
        </w:rPr>
        <w:t>263727</w:t>
      </w:r>
    </w:p>
    <w:p>
      <w:r>
        <w:t>LOL there is an emergency protest in Union Square today at 6:30 against Hillary/Trump or just Trump idk whos on what side anymore</w:t>
      </w:r>
    </w:p>
    <w:p>
      <w:r>
        <w:rPr>
          <w:b/>
          <w:u w:val="single"/>
        </w:rPr>
        <w:t>263728</w:t>
      </w:r>
    </w:p>
    <w:p>
      <w:r>
        <w:t>@____ThisNo_____ @500voicesforyes Must have touched a nerve about failing Scottish education. Oh well,  never mind 😆. Nae loss.</w:t>
      </w:r>
    </w:p>
    <w:p>
      <w:r>
        <w:rPr>
          <w:b/>
          <w:u w:val="single"/>
        </w:rPr>
        <w:t>263729</w:t>
      </w:r>
    </w:p>
    <w:p>
      <w:r>
        <w:t>Looking for the catalyst to inspire student voice? @flipgrid is exactly what you are looking for! #education #studentvoice #edtech https://t.co/ttkwVpP6tX</w:t>
      </w:r>
    </w:p>
    <w:p>
      <w:r>
        <w:rPr>
          <w:b/>
          <w:u w:val="single"/>
        </w:rPr>
        <w:t>263730</w:t>
      </w:r>
    </w:p>
    <w:p>
      <w:r>
        <w:t>SLIGHTLY USED! DH, By Rubino &amp;amp; Markstein:</w:t>
        <w:br/>
        <w:t>If you like 'em, share 'em. If you hate em, COMMENT!</w:t>
        <w:br/>
        <w:t>https://t.co/qoCz9la0H5 https://t.co/HbRnXWEegs</w:t>
      </w:r>
    </w:p>
    <w:p>
      <w:r>
        <w:rPr>
          <w:b/>
          <w:u w:val="single"/>
        </w:rPr>
        <w:t>263731</w:t>
      </w:r>
    </w:p>
    <w:p>
      <w:r>
        <w:t>Have a book of Players? Low cost #perhead #payperhead services https://t.co/6PtcdD4jhj https://t.co/du76Jcgk7N</w:t>
      </w:r>
    </w:p>
    <w:p>
      <w:r>
        <w:rPr>
          <w:b/>
          <w:u w:val="single"/>
        </w:rPr>
        <w:t>263732</w:t>
      </w:r>
    </w:p>
    <w:p>
      <w:r>
        <w:t>Today is the deadline to submit an application for arts &amp;amp; crafts vendors for the Southern Miss Jazz &amp;amp; Blues Festival on Sat., April 15! https://t.co/XkO0JNXqHy</w:t>
      </w:r>
    </w:p>
    <w:p>
      <w:r>
        <w:rPr>
          <w:b/>
          <w:u w:val="single"/>
        </w:rPr>
        <w:t>263733</w:t>
      </w:r>
    </w:p>
    <w:p>
      <w:r>
        <w:t>Exactly bitches swear shit sweet out here... you yourself don't want a friendly nigga so don't call me a asshole bc I gotta curve u everyday https://t.co/pjDgh22jHf</w:t>
      </w:r>
    </w:p>
    <w:p>
      <w:r>
        <w:rPr>
          <w:b/>
          <w:u w:val="single"/>
        </w:rPr>
        <w:t>263734</w:t>
      </w:r>
    </w:p>
    <w:p>
      <w:r>
        <w:t>Cowbells conduct. Making music adaptive tech for ppl with disabilities.  #makered #dtk12chat #kcedu @makeymakey https://t.co/MjulixtKML</w:t>
      </w:r>
    </w:p>
    <w:p>
      <w:r>
        <w:rPr>
          <w:b/>
          <w:u w:val="single"/>
        </w:rPr>
        <w:t>263735</w:t>
      </w:r>
    </w:p>
    <w:p>
      <w:r>
        <w:t>Good Luck to you on your first day on the job at Fenway Park | Opening Day | Go Sox!!!… https://t.co/2RqXfhdjNF</w:t>
      </w:r>
    </w:p>
    <w:p>
      <w:r>
        <w:rPr>
          <w:b/>
          <w:u w:val="single"/>
        </w:rPr>
        <w:t>263736</w:t>
      </w:r>
    </w:p>
    <w:p>
      <w:r>
        <w:t>@PinkNews Is he going to do a 'Back to basics' campaign then? Oh wait haven't they done that already?</w:t>
      </w:r>
    </w:p>
    <w:p>
      <w:r>
        <w:rPr>
          <w:b/>
          <w:u w:val="single"/>
        </w:rPr>
        <w:t>263737</w:t>
      </w:r>
    </w:p>
    <w:p>
      <w:r>
        <w:t>@DrifterVetra Vetra's confidence were admired in the battlefield, now however, when used against Sara, she simply hates it.</w:t>
        <w:br/>
        <w:br/>
        <w:t>Especially that wink. The-</w:t>
      </w:r>
    </w:p>
    <w:p>
      <w:r>
        <w:rPr>
          <w:b/>
          <w:u w:val="single"/>
        </w:rPr>
        <w:t>263738</w:t>
      </w:r>
    </w:p>
    <w:p>
      <w:r>
        <w:t>@CBCNews Or as a free and informed consumer I could opt not to eat that crap or perhaps eat it in moderation if I so choose.</w:t>
      </w:r>
    </w:p>
    <w:p>
      <w:r>
        <w:rPr>
          <w:b/>
          <w:u w:val="single"/>
        </w:rPr>
        <w:t>263739</w:t>
      </w:r>
    </w:p>
    <w:p>
      <w:r>
        <w:t>they've been through such a long way~ how I hope W can be like this too. Has acknowledgement, being love by so many ppl :))))</w:t>
      </w:r>
    </w:p>
    <w:p>
      <w:r>
        <w:rPr>
          <w:b/>
          <w:u w:val="single"/>
        </w:rPr>
        <w:t>263740</w:t>
      </w:r>
    </w:p>
    <w:p>
      <w:r>
        <w:t>[ON AIR]Political analyst Sanusha Naidoo says everyone that came out yesterday expressed dissatisfaction with the president &amp;amp; not the party</w:t>
      </w:r>
    </w:p>
    <w:p>
      <w:r>
        <w:rPr>
          <w:b/>
          <w:u w:val="single"/>
        </w:rPr>
        <w:t>263741</w:t>
      </w:r>
    </w:p>
    <w:p>
      <w:r>
        <w:t>DJ is the definitely the happiest. His heart is bursting into joy and contentment. ❤️ https://t.co/TUBsqIuI2b</w:t>
      </w:r>
    </w:p>
    <w:p>
      <w:r>
        <w:rPr>
          <w:b/>
          <w:u w:val="single"/>
        </w:rPr>
        <w:t>263742</w:t>
      </w:r>
    </w:p>
    <w:p>
      <w:r>
        <w:t>Kendrick Lamar, From On High, Has The Whole World Watching | https://t.co/ySniueGrDh | #ArtEntertainment https://t.co/1JL3nT4EOp</w:t>
      </w:r>
    </w:p>
    <w:p>
      <w:r>
        <w:rPr>
          <w:b/>
          <w:u w:val="single"/>
        </w:rPr>
        <w:t>263743</w:t>
      </w:r>
    </w:p>
    <w:p>
      <w:r>
        <w:t>Vlog MANGROVE TIME #6: Komunitas Extreme Sport Semarang</w:t>
        <w:br/>
        <w:t>-----</w:t>
        <w:br/>
        <w:t>Full version https://t.co/ml10FeaFjK</w:t>
        <w:br/>
        <w:t>-----</w:t>
        <w:br/>
        <w:t>Add LINE@ https://t.co/HvrKE3oaCt https://t.co/wQqzSlHj9L</w:t>
      </w:r>
    </w:p>
    <w:p>
      <w:r>
        <w:rPr>
          <w:b/>
          <w:u w:val="single"/>
        </w:rPr>
        <w:t>263744</w:t>
      </w:r>
    </w:p>
    <w:p>
      <w:r>
        <w:t>@srivastasachin @sardesairajdeep @PMOIndia That's a tough one. Wonder if anybody who's somebody will have the guts to reply in boolean</w:t>
      </w:r>
    </w:p>
    <w:p>
      <w:r>
        <w:rPr>
          <w:b/>
          <w:u w:val="single"/>
        </w:rPr>
        <w:t>263745</w:t>
      </w:r>
    </w:p>
    <w:p>
      <w:r>
        <w:t>I've harvested 160 food! Check your patches for food too!  https://t.co/IZmgR7L0Fq #android, #androidgames, #gameinsight</w:t>
      </w:r>
    </w:p>
    <w:p>
      <w:r>
        <w:rPr>
          <w:b/>
          <w:u w:val="single"/>
        </w:rPr>
        <w:t>263746</w:t>
      </w:r>
    </w:p>
    <w:p>
      <w:r>
        <w:t>@Forbes I'll go to You Tube and watch Rickles, look up and I've been there two hours.  Never disappointed.  So long, Bud.</w:t>
      </w:r>
    </w:p>
    <w:p>
      <w:r>
        <w:rPr>
          <w:b/>
          <w:u w:val="single"/>
        </w:rPr>
        <w:t>263747</w:t>
      </w:r>
    </w:p>
    <w:p>
      <w:r>
        <w:t>@ABC @realDonaldTrump this is on you Donny.  You can't take credit for good stuff and blame for the bad.  You say u draw line with kids..right!😤</w:t>
      </w:r>
    </w:p>
    <w:p>
      <w:r>
        <w:rPr>
          <w:b/>
          <w:u w:val="single"/>
        </w:rPr>
        <w:t>263748</w:t>
      </w:r>
    </w:p>
    <w:p>
      <w:r>
        <w:t>Went to visit our amazing new HQ, can't wait to move now! Check out that view 😍 @LifeAtDennis #Fitzrovia #LifeAtDennis https://t.co/cE352NavPR</w:t>
      </w:r>
    </w:p>
    <w:p>
      <w:r>
        <w:rPr>
          <w:b/>
          <w:u w:val="single"/>
        </w:rPr>
        <w:t>263749</w:t>
      </w:r>
    </w:p>
    <w:p>
      <w:r>
        <w:t>#JanelaSpringBreak up at Midnight. Hopefully Janetty or Severn curtain jerks so I can get some sleep.</w:t>
      </w:r>
    </w:p>
    <w:p>
      <w:r>
        <w:rPr>
          <w:b/>
          <w:u w:val="single"/>
        </w:rPr>
        <w:t>263750</w:t>
      </w:r>
    </w:p>
    <w:p>
      <w:r>
        <w:t>@vahe5505 I don't like to think about Hamonic cause it just reminds me of Taylor Hall haha. A lot of question marks on this roster</w:t>
      </w:r>
    </w:p>
    <w:p>
      <w:r>
        <w:rPr>
          <w:b/>
          <w:u w:val="single"/>
        </w:rPr>
        <w:t>263751</w:t>
      </w:r>
    </w:p>
    <w:p>
      <w:r>
        <w:t>I can't be the only one that thinks #DaedricArmor is terrifying. Every third-person animation… https://t.co/sZvSlhTpZW</w:t>
      </w:r>
    </w:p>
    <w:p>
      <w:r>
        <w:rPr>
          <w:b/>
          <w:u w:val="single"/>
        </w:rPr>
        <w:t>263752</w:t>
      </w:r>
    </w:p>
    <w:p>
      <w:r>
        <w:t xml:space="preserve">The IQ of racism. Sommelier steals expensive wine, auctions it off. </w:t>
        <w:br/>
        <w:t>Facebook comment: "We all know what people from that country is like".. https://t.co/NdcldXApe8</w:t>
      </w:r>
    </w:p>
    <w:p>
      <w:r>
        <w:rPr>
          <w:b/>
          <w:u w:val="single"/>
        </w:rPr>
        <w:t>263753</w:t>
      </w:r>
    </w:p>
    <w:p>
      <w:r>
        <w:t>Nine Super Foods You Need to Build Muscle and Lose Fat... https://t.co/mT1DrV4409 https://t.co/hQw8dmgN58</w:t>
      </w:r>
    </w:p>
    <w:p>
      <w:r>
        <w:rPr>
          <w:b/>
          <w:u w:val="single"/>
        </w:rPr>
        <w:t>263754</w:t>
      </w:r>
    </w:p>
    <w:p>
      <w:r>
        <w:t>Christian Drug Rehab Alcohol Treatment, 27382 Calle Arroyo, San #sanjuancapistrano #bestofcapistrano #capistranonews https://t.co/TZQSCrTL7c</w:t>
      </w:r>
    </w:p>
    <w:p>
      <w:r>
        <w:rPr>
          <w:b/>
          <w:u w:val="single"/>
        </w:rPr>
        <w:t>263755</w:t>
      </w:r>
    </w:p>
    <w:p>
      <w:r>
        <w:t>@wackywonton @jewals6 @Ali_Sweeney I hope Roger is not wearing himself out. 🙏🏼😬 But excited for the SF match against Kyrgios since they didn't get to play in IW. 🎾 #TeamFed 💚</w:t>
      </w:r>
    </w:p>
    <w:p>
      <w:r>
        <w:rPr>
          <w:b/>
          <w:u w:val="single"/>
        </w:rPr>
        <w:t>263756</w:t>
      </w:r>
    </w:p>
    <w:p>
      <w:r>
        <w:t>@jasoncrowther cool, tweetdeck with the BetterTweetDeck extension has an inline player for spotify urls</w:t>
      </w:r>
    </w:p>
    <w:p>
      <w:r>
        <w:rPr>
          <w:b/>
          <w:u w:val="single"/>
        </w:rPr>
        <w:t>263757</w:t>
      </w:r>
    </w:p>
    <w:p>
      <w:r>
        <w:t>Help, World! Children/ teachers/ schools need your help @albertateachers @CanTeachersFed @ECTlocal54 @EdPubTeachers @ATALocal48 https://t.co/aDJYBg2szW</w:t>
      </w:r>
    </w:p>
    <w:p>
      <w:r>
        <w:rPr>
          <w:b/>
          <w:u w:val="single"/>
        </w:rPr>
        <w:t>263758</w:t>
      </w:r>
    </w:p>
    <w:p>
      <w:r>
        <w:t>ANTIQUE 18/19TH C QUALITY MAHOGANY MINI CHEST OF DRAWERS WITH BRASS INLAY    https://t.co/QVIoEeOaT4 https://t.co/1EOT2hGr1A</w:t>
      </w:r>
    </w:p>
    <w:p>
      <w:r>
        <w:rPr>
          <w:b/>
          <w:u w:val="single"/>
        </w:rPr>
        <w:t>263759</w:t>
      </w:r>
    </w:p>
    <w:p>
      <w:r>
        <w:t>@SrBachchan Good evening my dear sir.</w:t>
        <w:br/>
        <w:t>@alenushkaykina @StLouisgirl123 @yadavsunanda08 https://t.co/uD7EHL5HfR</w:t>
      </w:r>
    </w:p>
    <w:p>
      <w:r>
        <w:rPr>
          <w:b/>
          <w:u w:val="single"/>
        </w:rPr>
        <w:t>263760</w:t>
      </w:r>
    </w:p>
    <w:p>
      <w:r>
        <w:t>We scored more than 11 points above the industry average in a recent @instituteofcs survey: https://t.co/dZDc4bwMop #customerservice https://t.co/VDElf8tRTP</w:t>
      </w:r>
    </w:p>
    <w:p>
      <w:r>
        <w:rPr>
          <w:b/>
          <w:u w:val="single"/>
        </w:rPr>
        <w:t>263761</w:t>
      </w:r>
    </w:p>
    <w:p>
      <w:r>
        <w:t>'get it together jules you. dont. get. sick.' ahhhhhhhhhhhhhhhhhhhhhhhhhhhhhhhhhhhhhhhhhhhhhhhhhhhhh</w:t>
      </w:r>
    </w:p>
    <w:p>
      <w:r>
        <w:rPr>
          <w:b/>
          <w:u w:val="single"/>
        </w:rPr>
        <w:t>263762</w:t>
      </w:r>
    </w:p>
    <w:p>
      <w:r>
        <w:t>Karen Millen is declared bankrupt over £6million tax bill https://t.co/fXEZXObx6G https://t.co/cKGYUqXM5j</w:t>
      </w:r>
    </w:p>
    <w:p>
      <w:r>
        <w:rPr>
          <w:b/>
          <w:u w:val="single"/>
        </w:rPr>
        <w:t>263763</w:t>
      </w:r>
    </w:p>
    <w:p>
      <w:r>
        <w:t xml:space="preserve">My advice of the day .... </w:t>
        <w:br/>
        <w:t>The past is a strong influence in your life. But I think everywhere… https://t.co/QLUzu9nD6a</w:t>
      </w:r>
    </w:p>
    <w:p>
      <w:r>
        <w:rPr>
          <w:b/>
          <w:u w:val="single"/>
        </w:rPr>
        <w:t>263764</w:t>
      </w:r>
    </w:p>
    <w:p>
      <w:r>
        <w:t>▶️ Donald Trump's first 10 weeks in office by the numbers</w:t>
        <w:br/>
        <w:t>https://t.co/ERG7WbwBb4</w:t>
        <w:br/>
        <w:br/>
        <w:t>Know first: https://t.co/TmDGwJItvK</w:t>
      </w:r>
    </w:p>
    <w:p>
      <w:r>
        <w:rPr>
          <w:b/>
          <w:u w:val="single"/>
        </w:rPr>
        <w:t>263765</w:t>
      </w:r>
    </w:p>
    <w:p>
      <w:r>
        <w:t>@seanhannity @JBaker31826004 If you knew then it wouldn't be spying.  I got bets going that you were spied on right up until Obummer left office.</w:t>
      </w:r>
    </w:p>
    <w:p>
      <w:r>
        <w:rPr>
          <w:b/>
          <w:u w:val="single"/>
        </w:rPr>
        <w:t>263766</w:t>
      </w:r>
    </w:p>
    <w:p>
      <w:r>
        <w:t>Mmmmmm BACON!!! Join us today for @BaconTruckBOS and beers in the taproom: https://t.co/H5QJG03Tvs https://t.co/fwdV4X8FxU</w:t>
      </w:r>
    </w:p>
    <w:p>
      <w:r>
        <w:rPr>
          <w:b/>
          <w:u w:val="single"/>
        </w:rPr>
        <w:t>263767</w:t>
      </w:r>
    </w:p>
    <w:p>
      <w:r>
        <w:t>repost via @divvypic from @visualist</w:t>
        <w:br/>
        <w:t xml:space="preserve">Paris, </w:t>
        <w:br/>
        <w:t xml:space="preserve">Peace to @pharaonicorp </w:t>
        <w:br/>
        <w:t>#Greatness</w:t>
        <w:br/>
        <w:br/>
        <w:t>Photography by… https://t.co/C3FGPkoByg</w:t>
      </w:r>
    </w:p>
    <w:p>
      <w:r>
        <w:rPr>
          <w:b/>
          <w:u w:val="single"/>
        </w:rPr>
        <w:t>263768</w:t>
      </w:r>
    </w:p>
    <w:p>
      <w:r>
        <w:t>The latest Micro Inversores Emprende ! https://t.co/BK6cpG8PJ4 Thanks to @selletneC @ooperations_es @ProFactur #emprendedores</w:t>
      </w:r>
    </w:p>
    <w:p>
      <w:r>
        <w:rPr>
          <w:b/>
          <w:u w:val="single"/>
        </w:rPr>
        <w:t>263769</w:t>
      </w:r>
    </w:p>
    <w:p>
      <w:r>
        <w:t>In fairness to Wenger, it's not like everyone has been saying Arsenal need a decent holding midfielder for about 5 years 👀</w:t>
      </w:r>
    </w:p>
    <w:p>
      <w:r>
        <w:rPr>
          <w:b/>
          <w:u w:val="single"/>
        </w:rPr>
        <w:t>263770</w:t>
      </w:r>
    </w:p>
    <w:p>
      <w:r>
        <w:t>the road trip isn't for another month, but I'm going ahead and setting up a lil mobile sketching/watercolor kit anyway</w:t>
      </w:r>
    </w:p>
    <w:p>
      <w:r>
        <w:rPr>
          <w:b/>
          <w:u w:val="single"/>
        </w:rPr>
        <w:t>263771</w:t>
      </w:r>
    </w:p>
    <w:p>
      <w:r>
        <w:t>WHITE PLAINS, N.Y. March 28, 2017 The Society of Motion Picture and Television Engineers(R) (SMPTE(R)), the organiz https://t.co/o4WO7bwHAL</w:t>
      </w:r>
    </w:p>
    <w:p>
      <w:r>
        <w:rPr>
          <w:b/>
          <w:u w:val="single"/>
        </w:rPr>
        <w:t>263772</w:t>
      </w:r>
    </w:p>
    <w:p>
      <w:r>
        <w:t>It is better to dwell in a corner of the housetop, than with a brawling woman in a wide house.</w:t>
        <w:br/>
        <w:t>Pro 21:9 KJV</w:t>
      </w:r>
    </w:p>
    <w:p>
      <w:r>
        <w:rPr>
          <w:b/>
          <w:u w:val="single"/>
        </w:rPr>
        <w:t>263773</w:t>
      </w:r>
    </w:p>
    <w:p>
      <w:r>
        <w:t>Actually really 'REALLY working' AC in a waiting room of a railway station. So overwhelmed. 😭 😛 https://t.co/XoEvFsx2P7</w:t>
      </w:r>
    </w:p>
    <w:p>
      <w:r>
        <w:rPr>
          <w:b/>
          <w:u w:val="single"/>
        </w:rPr>
        <w:t>263774</w:t>
      </w:r>
    </w:p>
    <w:p>
      <w:r>
        <w:t>Breaking down the big plans of Jets for a brighter future https://t.co/SwWx3syPlf via @chatsports #JetUp</w:t>
      </w:r>
    </w:p>
    <w:p>
      <w:r>
        <w:rPr>
          <w:b/>
          <w:u w:val="single"/>
        </w:rPr>
        <w:t>263775</w:t>
      </w:r>
    </w:p>
    <w:p>
      <w:r>
        <w:t>@dineshm30926306 THANKS SIR 4 BEING A MEMBER OF GROUP OF PEOPLE WHO LOVE NATION,RESPECT NATION AND ALWAYS READY TO DIE FOR SAFETY OF NATION</w:t>
      </w:r>
    </w:p>
    <w:p>
      <w:r>
        <w:rPr>
          <w:b/>
          <w:u w:val="single"/>
        </w:rPr>
        <w:t>263776</w:t>
      </w:r>
    </w:p>
    <w:p>
      <w:r>
        <w:t>Haven't been this turned off by a sport I love since the situation with DJ at the open. Get it right #lpga or risk losing fans.  #lexi</w:t>
      </w:r>
    </w:p>
    <w:p>
      <w:r>
        <w:rPr>
          <w:b/>
          <w:u w:val="single"/>
        </w:rPr>
        <w:t>263777</w:t>
      </w:r>
    </w:p>
    <w:p>
      <w:r>
        <w:t>Glencore to sell 51% stake in its global oil storage business for $775M to HNA Group: https://t.co/qcpxl4P4RJ #oilandgas #oil @Glencore https://t.co/Xaqm74xlFP</w:t>
      </w:r>
    </w:p>
    <w:p>
      <w:r>
        <w:rPr>
          <w:b/>
          <w:u w:val="single"/>
        </w:rPr>
        <w:t>263778</w:t>
      </w:r>
    </w:p>
    <w:p>
      <w:r>
        <w:t>Scientists Have Discovered a Brand New Tyrannosaur With a Super-Sensitive Face https://t.co/WlmqDNDJlw https://t.co/A5hfWnG2Vg</w:t>
      </w:r>
    </w:p>
    <w:p>
      <w:r>
        <w:rPr>
          <w:b/>
          <w:u w:val="single"/>
        </w:rPr>
        <w:t>263779</w:t>
      </w:r>
    </w:p>
    <w:p>
      <w:r>
        <w:t>2pcs 22"wide Subaru World Rally Team Vinyl Decal STI Impreza Rally Graphic #Oracal https://t.co/u4DTTcoim0</w:t>
      </w:r>
    </w:p>
    <w:p>
      <w:r>
        <w:rPr>
          <w:b/>
          <w:u w:val="single"/>
        </w:rPr>
        <w:t>263780</w:t>
      </w:r>
    </w:p>
    <w:p>
      <w:r>
        <w:t>Some of you may remember 9 years ago today was the finals of the 1st Annual Dirty Tones Entertainment DJ... https://t.co/GbvFprllhD</w:t>
      </w:r>
    </w:p>
    <w:p>
      <w:r>
        <w:rPr>
          <w:b/>
          <w:u w:val="single"/>
        </w:rPr>
        <w:t>263781</w:t>
      </w:r>
    </w:p>
    <w:p>
      <w:r>
        <w:t>Paradise In #Panama! 8 Nights From $679 W/ RT Flights &amp;amp; 4-Star Hotel https://t.co/fX0TieA2tM https://t.co/1wYKzf3ERj</w:t>
      </w:r>
    </w:p>
    <w:p>
      <w:r>
        <w:rPr>
          <w:b/>
          <w:u w:val="single"/>
        </w:rPr>
        <w:t>263782</w:t>
      </w:r>
    </w:p>
    <w:p>
      <w:r>
        <w:t>WSOU Picks of the Week: Mastodon, Nova Collective, Black Map https://t.co/Tm1x8bREw6 https://t.co/mvqhTrqO5L</w:t>
      </w:r>
    </w:p>
    <w:p>
      <w:r>
        <w:rPr>
          <w:b/>
          <w:u w:val="single"/>
        </w:rPr>
        <w:t>263783</w:t>
      </w:r>
    </w:p>
    <w:p>
      <w:r>
        <w:t>Congratulations to @Shorter_Cheer on your National Champion Title! And huge shouts Coach and Producer @Chad2479 Great Job! #TheWorkIsWorthIt https://t.co/Kvy6yjMw1r</w:t>
      </w:r>
    </w:p>
    <w:p>
      <w:r>
        <w:rPr>
          <w:b/>
          <w:u w:val="single"/>
        </w:rPr>
        <w:t>263784</w:t>
      </w:r>
    </w:p>
    <w:p>
      <w:r>
        <w:t>@FeelGoodContact @YourLenses Because they let me see properly without having things over my ears which I hate! #LoveYourLenses</w:t>
      </w:r>
    </w:p>
    <w:p>
      <w:r>
        <w:rPr>
          <w:b/>
          <w:u w:val="single"/>
        </w:rPr>
        <w:t>263785</w:t>
      </w:r>
    </w:p>
    <w:p>
      <w:r>
        <w:t>Boris enters Spain, cunningly disguised as a piñata...</w:t>
        <w:br/>
        <w:t>#Gibraltar @itvnews @channel4news #brexitshambles https://t.co/qv50oUYK0y</w:t>
      </w:r>
    </w:p>
    <w:p>
      <w:r>
        <w:rPr>
          <w:b/>
          <w:u w:val="single"/>
        </w:rPr>
        <w:t>263786</w:t>
      </w:r>
    </w:p>
    <w:p>
      <w:r>
        <w:t>Thermaltake Core P7 Tempered Glass : 299 euros pour la vitrine ultime... #informatique : https://t.co/mvAwcq5Ha0 https://t.co/UozK3MYJOi</w:t>
      </w:r>
    </w:p>
    <w:p>
      <w:r>
        <w:rPr>
          <w:b/>
          <w:u w:val="single"/>
        </w:rPr>
        <w:t>263787</w:t>
      </w:r>
    </w:p>
    <w:p>
      <w:r>
        <w:t>@tidoo operative word being "idea" we're past the stage of ideas. We need radical and decisive changes</w:t>
      </w:r>
    </w:p>
    <w:p>
      <w:r>
        <w:rPr>
          <w:b/>
          <w:u w:val="single"/>
        </w:rPr>
        <w:t>263788</w:t>
      </w:r>
    </w:p>
    <w:p>
      <w:r>
        <w:t>American golf fans are complete assholes, can you imagine watching Dembele having a shot at Celtic Park and shouting "Get in the goal" !</w:t>
      </w:r>
    </w:p>
    <w:p>
      <w:r>
        <w:rPr>
          <w:b/>
          <w:u w:val="single"/>
        </w:rPr>
        <w:t>263789</w:t>
      </w:r>
    </w:p>
    <w:p>
      <w:r>
        <w:t>@cybervoyager @Zoninov @Hank45678 @NurseRatchets @TakeThatDarwin @JohnHaggart2 @LilEarthling369 @JohnTrump20 @mathnerd222 All I can think of looking at this is...Wait don't kill the last bee we do need to eat to survive.</w:t>
      </w:r>
    </w:p>
    <w:p>
      <w:r>
        <w:rPr>
          <w:b/>
          <w:u w:val="single"/>
        </w:rPr>
        <w:t>263790</w:t>
      </w:r>
    </w:p>
    <w:p>
      <w:r>
        <w:t>#LocalMMA:  Andrew Holbrook returns tonight against Gregor Gillespie at UFC 210 https://t.co/DB2erW4JRa via @BluegrassMMA https://t.co/VmlxuzCbFE</w:t>
      </w:r>
    </w:p>
    <w:p>
      <w:r>
        <w:rPr>
          <w:b/>
          <w:u w:val="single"/>
        </w:rPr>
        <w:t>263791</w:t>
      </w:r>
    </w:p>
    <w:p>
      <w:r>
        <w:t>Every material, fabric &amp;amp; fixture we use is sourced from the best suppliers - bringing you the finest quality homes.</w:t>
        <w:br/>
        <w:t>https://t.co/Ng9FRoM3ij https://t.co/JFqoTkcRhv</w:t>
      </w:r>
    </w:p>
    <w:p>
      <w:r>
        <w:rPr>
          <w:b/>
          <w:u w:val="single"/>
        </w:rPr>
        <w:t>263792</w:t>
      </w:r>
    </w:p>
    <w:p>
      <w:r>
        <w:t>NEW DIY 100pcs 12MM Resin Beige White Star Flat back Scrapbooking Craft BHWXX https://t.co/Kox8wX4L4x https://t.co/qLAQLLVzPe</w:t>
      </w:r>
    </w:p>
    <w:p>
      <w:r>
        <w:rPr>
          <w:b/>
          <w:u w:val="single"/>
        </w:rPr>
        <w:t>263793</w:t>
      </w:r>
    </w:p>
    <w:p>
      <w:r>
        <w:t>Make a $150 purchase of Prevage skincare products at @ShopprsDrugMart, and receive this full size Wrinkle Smoother worth $90! #PrevageWeek https://t.co/3J50Xyshrm</w:t>
      </w:r>
    </w:p>
    <w:p>
      <w:r>
        <w:rPr>
          <w:b/>
          <w:u w:val="single"/>
        </w:rPr>
        <w:t>263794</w:t>
      </w:r>
    </w:p>
    <w:p>
      <w:r>
        <w:t xml:space="preserve">no puedo poner </w:t>
        <w:br/>
        <w:t>I vote for #CharliePuth &amp;amp; #SelenaGomez “We Don’t Talk Anymore” #Mashup @radiodisney</w:t>
      </w:r>
    </w:p>
    <w:p>
      <w:r>
        <w:rPr>
          <w:b/>
          <w:u w:val="single"/>
        </w:rPr>
        <w:t>263795</w:t>
      </w:r>
    </w:p>
    <w:p>
      <w:r>
        <w:t>#authorvisit with Dr Cameron Stelzer @dothinkeducate @iMerinet @Chasey29A @mrhtutorial https://t.co/5VA8izBz0W</w:t>
      </w:r>
    </w:p>
    <w:p>
      <w:r>
        <w:rPr>
          <w:b/>
          <w:u w:val="single"/>
        </w:rPr>
        <w:t>263796</w:t>
      </w:r>
    </w:p>
    <w:p>
      <w:r>
        <w:t>@sambonnar2 Something's gone wrong. Please make sure you send us your image, the name of the persons filter and #FilterOutCancer.</w:t>
      </w:r>
    </w:p>
    <w:p>
      <w:r>
        <w:rPr>
          <w:b/>
          <w:u w:val="single"/>
        </w:rPr>
        <w:t>263797</w:t>
      </w:r>
    </w:p>
    <w:p>
      <w:r>
        <w:t>The first start: Your Plan for success  https://t.co/sPv8PTdrS6</w:t>
        <w:br/>
        <w:t>Yes unfortunately, this has https://t.co/Suh8DWtDrp</w:t>
      </w:r>
    </w:p>
    <w:p>
      <w:r>
        <w:rPr>
          <w:b/>
          <w:u w:val="single"/>
        </w:rPr>
        <w:t>263798</w:t>
      </w:r>
    </w:p>
    <w:p>
      <w:r>
        <w:t>May d spirit of celebration prepare you to enter a new season of victory in God, may The Lord nourish and reform your roots for d future</w:t>
      </w:r>
    </w:p>
    <w:p>
      <w:r>
        <w:rPr>
          <w:b/>
          <w:u w:val="single"/>
        </w:rPr>
        <w:t>263799</w:t>
      </w:r>
    </w:p>
    <w:p>
      <w:r>
        <w:t>what we are missing @VoteDada is women of such valor&amp;gt;&amp;gt;&amp;gt;&amp;gt;Kenyas first Iron Lady of politics - Daily Nation https://t.co/6q8uTBAA56</w:t>
      </w:r>
    </w:p>
    <w:p>
      <w:r>
        <w:rPr>
          <w:b/>
          <w:u w:val="single"/>
        </w:rPr>
        <w:t>263800</w:t>
      </w:r>
    </w:p>
    <w:p>
      <w:r>
        <w:t>Closest I'll get to flip flops, sunshine and sand.. #summerdreaming #OBX #sunshine… https://t.co/GklGtki7K4</w:t>
      </w:r>
    </w:p>
    <w:p>
      <w:r>
        <w:rPr>
          <w:b/>
          <w:u w:val="single"/>
        </w:rPr>
        <w:t>263801</w:t>
      </w:r>
    </w:p>
    <w:p>
      <w:r>
        <w:t>At QMUL games law conference More Than Just a Game, my friend @jonfestinger doing a brilliant legal talk about VR and the dystopian future</w:t>
      </w:r>
    </w:p>
    <w:p>
      <w:r>
        <w:rPr>
          <w:b/>
          <w:u w:val="single"/>
        </w:rPr>
        <w:t>263802</w:t>
      </w:r>
    </w:p>
    <w:p>
      <w:r>
        <w:t>@vivareeves @PrisonPlanet And what are the main problems in the middle east based on? Fairly sure religion, as always, is right at the forefront</w:t>
      </w:r>
    </w:p>
    <w:p>
      <w:r>
        <w:rPr>
          <w:b/>
          <w:u w:val="single"/>
        </w:rPr>
        <w:t>263803</w:t>
      </w:r>
    </w:p>
    <w:p>
      <w:r>
        <w:t>.@conoroberst's Salutations is an epic that challenges expectations. @roesler_brian reviews: https://t.co/9d8DGhC0tq https://t.co/wvkFs28tz0</w:t>
      </w:r>
    </w:p>
    <w:p>
      <w:r>
        <w:rPr>
          <w:b/>
          <w:u w:val="single"/>
        </w:rPr>
        <w:t>263804</w:t>
      </w:r>
    </w:p>
    <w:p>
      <w:r>
        <w:t>On your birthday, the #NOWGlobal family wishes you abundant happiness and blessings. May all your dreams become a... https://t.co/4u5QAtu8oQ</w:t>
      </w:r>
    </w:p>
    <w:p>
      <w:r>
        <w:rPr>
          <w:b/>
          <w:u w:val="single"/>
        </w:rPr>
        <w:t>263805</w:t>
      </w:r>
    </w:p>
    <w:p>
      <w:r>
        <w:t>#Mashable Trump's Access Hollywood tape now an HR training tool at 21st Century Fox https://t.co/dAu0UFpCyT https://t.co/qiqjL6TwMo</w:t>
      </w:r>
    </w:p>
    <w:p>
      <w:r>
        <w:rPr>
          <w:b/>
          <w:u w:val="single"/>
        </w:rPr>
        <w:t>263806</w:t>
      </w:r>
    </w:p>
    <w:p>
      <w:r>
        <w:t>@CurvyBabyG Turns to face you. "Ok but not for to long mommy has work and you still need some school princess."</w:t>
      </w:r>
    </w:p>
    <w:p>
      <w:r>
        <w:rPr>
          <w:b/>
          <w:u w:val="single"/>
        </w:rPr>
        <w:t>263807</w:t>
      </w:r>
    </w:p>
    <w:p>
      <w:r>
        <w:t>3 shooting incidents in 6 months at Broad Street and Plymouth Avenue. I don't know if I want to take MUNI at that station again. https://t.co/Egk9iilBy4</w:t>
      </w:r>
    </w:p>
    <w:p>
      <w:r>
        <w:rPr>
          <w:b/>
          <w:u w:val="single"/>
        </w:rPr>
        <w:t>263808</w:t>
      </w:r>
    </w:p>
    <w:p>
      <w:r>
        <w:t>@Change @MOVEprofPHD @myUHC Simply put, Private Ins. had had real death panels for decades, but R's won't admit it and D's won't say it in every forum possible.</w:t>
      </w:r>
    </w:p>
    <w:p>
      <w:r>
        <w:rPr>
          <w:b/>
          <w:u w:val="single"/>
        </w:rPr>
        <w:t>263809</w:t>
      </w:r>
    </w:p>
    <w:p>
      <w:r>
        <w:t>I've added 4025 new words to my book 'Defy the Norm'. Check it out https://t.co/K935cke38o via @tablopublishing #YA #romance #fiction #ebook</w:t>
      </w:r>
    </w:p>
    <w:p>
      <w:r>
        <w:rPr>
          <w:b/>
          <w:u w:val="single"/>
        </w:rPr>
        <w:t>263810</w:t>
      </w:r>
    </w:p>
    <w:p>
      <w:r>
        <w:t>@iAmdopeee All season I've been on people for saying he should get it. Last week I was like "you know what... what if I'm wrong" haha fuck that</w:t>
      </w:r>
    </w:p>
    <w:p>
      <w:r>
        <w:rPr>
          <w:b/>
          <w:u w:val="single"/>
        </w:rPr>
        <w:t>263811</w:t>
      </w:r>
    </w:p>
    <w:p>
      <w:r>
        <w:t>1/2 Major throwing flaw I see is the QB separating too early.</w:t>
        <w:br/>
        <w:br/>
        <w:t>#CCFootballChat https://t.co/GGlJmRotns</w:t>
      </w:r>
    </w:p>
    <w:p>
      <w:r>
        <w:rPr>
          <w:b/>
          <w:u w:val="single"/>
        </w:rPr>
        <w:t>263812</w:t>
      </w:r>
    </w:p>
    <w:p>
      <w:r>
        <w:t>Welcome to the fresh morning: With a smile on your face; Love in your heart; Good thoughts in your mind; And you will have a wonderful day! https://t.co/S7yZQp3ahz</w:t>
      </w:r>
    </w:p>
    <w:p>
      <w:r>
        <w:rPr>
          <w:b/>
          <w:u w:val="single"/>
        </w:rPr>
        <w:t>263813</w:t>
      </w:r>
    </w:p>
    <w:p>
      <w:r>
        <w:t>📷 Patreon // Instagram // Twitter // Tumblr HAZY LONDON UPDATES FREAKSHOW UPDATES NIGH HEAVEN &amp;amp; HELL... https://t.co/z8xhQrO5Xl</w:t>
      </w:r>
    </w:p>
    <w:p>
      <w:r>
        <w:rPr>
          <w:b/>
          <w:u w:val="single"/>
        </w:rPr>
        <w:t>263814</w:t>
      </w:r>
    </w:p>
    <w:p>
      <w:r>
        <w:t>Donald Trump's Official Photographer Reportedly Obliges This Vain Requ - Vanity Fair https://t.co/DlQUYKbnYq</w:t>
      </w:r>
    </w:p>
    <w:p>
      <w:r>
        <w:rPr>
          <w:b/>
          <w:u w:val="single"/>
        </w:rPr>
        <w:t>263815</w:t>
      </w:r>
    </w:p>
    <w:p>
      <w:r>
        <w:t>Marlins can't win once against the nationals, now they're due for a win against the Mets next series, dumb</w:t>
      </w:r>
    </w:p>
    <w:p>
      <w:r>
        <w:rPr>
          <w:b/>
          <w:u w:val="single"/>
        </w:rPr>
        <w:t>263816</w:t>
      </w:r>
    </w:p>
    <w:p>
      <w:r>
        <w:t>New #PolicyDevelopment! HR 1313 would allow employers to collect identifiable #genetic data from employees https://t.co/qKmNvSyITM #scipol</w:t>
      </w:r>
    </w:p>
    <w:p>
      <w:r>
        <w:rPr>
          <w:b/>
          <w:u w:val="single"/>
        </w:rPr>
        <w:t>263817</w:t>
      </w:r>
    </w:p>
    <w:p>
      <w:r>
        <w:t>Shoebill is 1 of 1,000 birds possible on 19-day bucket-list tour of East Africa (Ngorongoro, Serengeti, Vic Falls). https://t.co/yvxw5lRlHP https://t.co/4WwrMyvmrp</w:t>
      </w:r>
    </w:p>
    <w:p>
      <w:r>
        <w:rPr>
          <w:b/>
          <w:u w:val="single"/>
        </w:rPr>
        <w:t>263818</w:t>
      </w:r>
    </w:p>
    <w:p>
      <w:r>
        <w:t>This is my 1st ever attempt to lv faster then 5 hrs to 70,this is the best iv done with the mistakes iv... https://t.co/ZDYgUfYF8B</w:t>
      </w:r>
    </w:p>
    <w:p>
      <w:r>
        <w:rPr>
          <w:b/>
          <w:u w:val="single"/>
        </w:rPr>
        <w:t>263819</w:t>
      </w:r>
    </w:p>
    <w:p>
      <w:r>
        <w:t>Am I the only one that thinks clowns are funny not scary? This movie seems funny to me because clowns are so cheesy https://t.co/7OfLb8OL98</w:t>
      </w:r>
    </w:p>
    <w:p>
      <w:r>
        <w:rPr>
          <w:b/>
          <w:u w:val="single"/>
        </w:rPr>
        <w:t>263820</w:t>
      </w:r>
    </w:p>
    <w:p>
      <w:r>
        <w:t>@darkkavenger I would consider it the opposite of a promotion. :) My code doesn't feel hurt when I remove or change it.</w:t>
      </w:r>
    </w:p>
    <w:p>
      <w:r>
        <w:rPr>
          <w:b/>
          <w:u w:val="single"/>
        </w:rPr>
        <w:t>263821</w:t>
      </w:r>
    </w:p>
    <w:p>
      <w:r>
        <w:t>@LukeInFtCollins Every time I go to pick up beer at the store, Prehistoric Dog just starts playing in my head.</w:t>
      </w:r>
    </w:p>
    <w:p>
      <w:r>
        <w:rPr>
          <w:b/>
          <w:u w:val="single"/>
        </w:rPr>
        <w:t>263822</w:t>
      </w:r>
    </w:p>
    <w:p>
      <w:r>
        <w:t>If you own or work in a #bar or #restaurant and think #Trivia, AD would be awesome for your nightlife; info {at} https://t.co/fXpcVcQabc</w:t>
      </w:r>
    </w:p>
    <w:p>
      <w:r>
        <w:rPr>
          <w:b/>
          <w:u w:val="single"/>
        </w:rPr>
        <w:t>263823</w:t>
      </w:r>
    </w:p>
    <w:p>
      <w:r>
        <w:t>@SenateDems @SenFranken Your leadership is leading dem party off a cliff, while dems dominate broken Ca and NY and a few other broke cities, you are ensuring Rep</w:t>
      </w:r>
    </w:p>
    <w:p>
      <w:r>
        <w:rPr>
          <w:b/>
          <w:u w:val="single"/>
        </w:rPr>
        <w:t>263824</w:t>
      </w:r>
    </w:p>
    <w:p>
      <w:r>
        <w:t>@SurelySurlyGrem i was thinking more along the lines of being a planner / working behind the scenes kind of thing</w:t>
      </w:r>
    </w:p>
    <w:p>
      <w:r>
        <w:rPr>
          <w:b/>
          <w:u w:val="single"/>
        </w:rPr>
        <w:t>263825</w:t>
      </w:r>
    </w:p>
    <w:p>
      <w:r>
        <w:t>Retweeted Dep. Andrew Hovick (@SCSODepHovick):</w:t>
        <w:br/>
        <w:br/>
        <w:t>Just because you can do multiple things while drive doesn't mean... https://t.co/SuO9ndGRRW</w:t>
      </w:r>
    </w:p>
    <w:p>
      <w:r>
        <w:rPr>
          <w:b/>
          <w:u w:val="single"/>
        </w:rPr>
        <w:t>263826</w:t>
      </w:r>
    </w:p>
    <w:p>
      <w:r>
        <w:t>@ahab99 he also thinks that Dems should consider candidates who aren't pro-choice or for gun control. https://t.co/3uaD4fnUcR</w:t>
      </w:r>
    </w:p>
    <w:p>
      <w:r>
        <w:rPr>
          <w:b/>
          <w:u w:val="single"/>
        </w:rPr>
        <w:t>263827</w:t>
      </w:r>
    </w:p>
    <w:p>
      <w:r>
        <w:t>@georgeszabo777 Just hearing, nuclear option, does not instill hope or a feeling of security. This is ignorant and insulting to 100,000's of Japanese nuked.</w:t>
      </w:r>
    </w:p>
    <w:p>
      <w:r>
        <w:rPr>
          <w:b/>
          <w:u w:val="single"/>
        </w:rPr>
        <w:t>263828</w:t>
      </w:r>
    </w:p>
    <w:p>
      <w:r>
        <w:t>Napo Pharmaceuticals has made good on its promise to take Jaguar Animal Health back:</w:t>
        <w:br/>
        <w:t>https://t.co/KFPDSAPX3p</w:t>
      </w:r>
    </w:p>
    <w:p>
      <w:r>
        <w:rPr>
          <w:b/>
          <w:u w:val="single"/>
        </w:rPr>
        <w:t>263829</w:t>
      </w:r>
    </w:p>
    <w:p>
      <w:r>
        <w:t>Iraqi intelligence: ISIL second-in-command killed in airstrike https://t.co/FjilQwLC4S https://t.co/YNUkxCfEzD</w:t>
      </w:r>
    </w:p>
    <w:p>
      <w:r>
        <w:rPr>
          <w:b/>
          <w:u w:val="single"/>
        </w:rPr>
        <w:t>263830</w:t>
      </w:r>
    </w:p>
    <w:p>
      <w:r>
        <w:t>You have the possibility to know who visits your profile with this simple app https://t.co/x6wsVm7zPd</w:t>
      </w:r>
    </w:p>
    <w:p>
      <w:r>
        <w:rPr>
          <w:b/>
          <w:u w:val="single"/>
        </w:rPr>
        <w:t>263831</w:t>
      </w:r>
    </w:p>
    <w:p>
      <w:r>
        <w:t>Can this govt stoop any lower?  Next they'll be messing with widow's payments....oh wait a minute....🤔😡😡😡 https://t.co/LOGG1dHBKh</w:t>
      </w:r>
    </w:p>
    <w:p>
      <w:r>
        <w:rPr>
          <w:b/>
          <w:u w:val="single"/>
        </w:rPr>
        <w:t>263832</w:t>
      </w:r>
    </w:p>
    <w:p>
      <w:r>
        <w:t>Trump sends letter to Vietnam's president to promote ties https://t.co/pRTTiRsqyv #Reuters https://t.co/H2ghzNfeqO</w:t>
      </w:r>
    </w:p>
    <w:p>
      <w:r>
        <w:rPr>
          <w:b/>
          <w:u w:val="single"/>
        </w:rPr>
        <w:t>263833</w:t>
      </w:r>
    </w:p>
    <w:p>
      <w:r>
        <w:t>That's a mindset that's going to take some time to shift, w lots of work from Marvel if they really wanna change their image #ComicBookHour</w:t>
      </w:r>
    </w:p>
    <w:p>
      <w:r>
        <w:rPr>
          <w:b/>
          <w:u w:val="single"/>
        </w:rPr>
        <w:t>263834</w:t>
      </w:r>
    </w:p>
    <w:p>
      <w:r>
        <w:t>PART TIME TEAM MEMBER: The Cotton On Group Location : NZ This is your chance to get some great retail experience,... https://t.co/D9eaVbU2xZ</w:t>
      </w:r>
    </w:p>
    <w:p>
      <w:r>
        <w:rPr>
          <w:b/>
          <w:u w:val="single"/>
        </w:rPr>
        <w:t>263835</w:t>
      </w:r>
    </w:p>
    <w:p>
      <w:r>
        <w:t>The GOP hates the American ppl so they side with Wall Street vs. us every time&amp;amp;now they rescind another protection for regular Americans.</w:t>
      </w:r>
    </w:p>
    <w:p>
      <w:r>
        <w:rPr>
          <w:b/>
          <w:u w:val="single"/>
        </w:rPr>
        <w:t>263836</w:t>
      </w:r>
    </w:p>
    <w:p>
      <w:r>
        <w:t>Kick those heels up and enjoy your Saturday! || Gown: Courtney || Photo: @rachelbarker || @… https://t.co/1yQywee0J2</w:t>
      </w:r>
    </w:p>
    <w:p>
      <w:r>
        <w:rPr>
          <w:b/>
          <w:u w:val="single"/>
        </w:rPr>
        <w:t>263837</w:t>
      </w:r>
    </w:p>
    <w:p>
      <w:r>
        <w:t>@TheRock Yo @muscle_fitness, I better not ever see you slander this movie again. It's a quality action film.</w:t>
      </w:r>
    </w:p>
    <w:p>
      <w:r>
        <w:rPr>
          <w:b/>
          <w:u w:val="single"/>
        </w:rPr>
        <w:t>263838</w:t>
      </w:r>
    </w:p>
    <w:p>
      <w:r>
        <w:t>#FindAmelia is a 7 month old Husky x Labrador, missing since 15/03/17 From Birmingham, B9. Now presumed stolen https://t.co/62VKdMASNl</w:t>
      </w:r>
    </w:p>
    <w:p>
      <w:r>
        <w:rPr>
          <w:b/>
          <w:u w:val="single"/>
        </w:rPr>
        <w:t>263839</w:t>
      </w:r>
    </w:p>
    <w:p>
      <w:r>
        <w:t>Apple&amp;amp;MS  still investing in MacBookPro &amp;amp; Surface, knowing there is no Desktop Less future. shopping,banking,Gaming https://t.co/qscuHrEJFp</w:t>
      </w:r>
    </w:p>
    <w:p>
      <w:r>
        <w:rPr>
          <w:b/>
          <w:u w:val="single"/>
        </w:rPr>
        <w:t>263840</w:t>
      </w:r>
    </w:p>
    <w:p>
      <w:r>
        <w:t>T is a sociopathic, narcissistic liar. This strike was just a show. Everyone was forewarned except the US gov't.  https://t.co/Zs5YY7c55r</w:t>
      </w:r>
    </w:p>
    <w:p>
      <w:r>
        <w:rPr>
          <w:b/>
          <w:u w:val="single"/>
        </w:rPr>
        <w:t>263841</w:t>
      </w:r>
    </w:p>
    <w:p>
      <w:r>
        <w:t>We are almost at 3000!!! Every donation counts!! Or even spreading the word helps!!</w:t>
        <w:br/>
        <w:t>https://t.co/E5pSmRTsqG</w:t>
      </w:r>
    </w:p>
    <w:p>
      <w:r>
        <w:rPr>
          <w:b/>
          <w:u w:val="single"/>
        </w:rPr>
        <w:t>263842</w:t>
      </w:r>
    </w:p>
    <w:p>
      <w:r>
        <w:t>PIB NEWS: WICKEDNESS! 55yrs Old Hausa Man Caught Defiling His 7 Months Old Step-Daughter (Photos) https://t.co/SjThGirJiw LIKE &amp;amp; SHARE https://t.co/dbVGsg5vmG</w:t>
      </w:r>
    </w:p>
    <w:p>
      <w:r>
        <w:rPr>
          <w:b/>
          <w:u w:val="single"/>
        </w:rPr>
        <w:t>263843</w:t>
      </w:r>
    </w:p>
    <w:p>
      <w:r>
        <w:t>Oh my, I didn't expect Waltz to have his curse broken expect for his route but nice! https://t.co/AKl15Vm0Pg</w:t>
      </w:r>
    </w:p>
    <w:p>
      <w:r>
        <w:rPr>
          <w:b/>
          <w:u w:val="single"/>
        </w:rPr>
        <w:t>263844</w:t>
      </w:r>
    </w:p>
    <w:p>
      <w:r>
        <w:t>Cillizza: Trump just keeps creating smokescreens to mask his Russia problem</w:t>
        <w:br/>
        <w:br/>
        <w:t>https://t.co/r7j70DMncj</w:t>
      </w:r>
    </w:p>
    <w:p>
      <w:r>
        <w:rPr>
          <w:b/>
          <w:u w:val="single"/>
        </w:rPr>
        <w:t>263845</w:t>
      </w:r>
    </w:p>
    <w:p>
      <w:r>
        <w:t>Today there have been thought provoking comments about how #InclusiveEd principles can be applied to other aspects of #SLPeeps practice 1/4</w:t>
      </w:r>
    </w:p>
    <w:p>
      <w:r>
        <w:rPr>
          <w:b/>
          <w:u w:val="single"/>
        </w:rPr>
        <w:t>263846</w:t>
      </w:r>
    </w:p>
    <w:p>
      <w:r>
        <w:t>Happy birthday to my beautiful Girlfriend Aira. Cant be with her as im away right now  but i… https://t.co/kC8L4oUDKY</w:t>
      </w:r>
    </w:p>
    <w:p>
      <w:r>
        <w:rPr>
          <w:b/>
          <w:u w:val="single"/>
        </w:rPr>
        <w:t>263847</w:t>
      </w:r>
    </w:p>
    <w:p>
      <w:r>
        <w:t>Please welcome our #LIAS partner Mastervoice https://t.co/VgCpjlYHG7, keep them in mind when you need their types of language solutions :-) https://t.co/bHT7mBDnuS</w:t>
      </w:r>
    </w:p>
    <w:p>
      <w:r>
        <w:rPr>
          <w:b/>
          <w:u w:val="single"/>
        </w:rPr>
        <w:t>263848</w:t>
      </w:r>
    </w:p>
    <w:p>
      <w:r>
        <w:t>Psalm 8:8 NASB</w:t>
        <w:br/>
        <w:t>The birds of the heavens and the fish of the sea, Whatever passes through the paths of the seas.</w:t>
      </w:r>
    </w:p>
    <w:p>
      <w:r>
        <w:rPr>
          <w:b/>
          <w:u w:val="single"/>
        </w:rPr>
        <w:t>263849</w:t>
      </w:r>
    </w:p>
    <w:p>
      <w:r>
        <w:t>@snapbaeks I just dont wanna see people being hypocrites when EXO does something problematic which we all know will happen again soon.</w:t>
      </w:r>
    </w:p>
    <w:p>
      <w:r>
        <w:rPr>
          <w:b/>
          <w:u w:val="single"/>
        </w:rPr>
        <w:t>263850</w:t>
      </w:r>
    </w:p>
    <w:p>
      <w:r>
        <w:t>Watch: Orioles fans shower Bautista with boos during intros https://t.co/VgGPRsY57c #BlueJays #Jays https://t.co/r38jttQcNc</w:t>
      </w:r>
    </w:p>
    <w:p>
      <w:r>
        <w:rPr>
          <w:b/>
          <w:u w:val="single"/>
        </w:rPr>
        <w:t>263851</w:t>
      </w:r>
    </w:p>
    <w:p>
      <w:r>
        <w:t>CONFIRMED: @subaru_usa has just stopped advertising on The O'Reilly Factor! Thank you! https://t.co/GZS4II5x4G</w:t>
      </w:r>
    </w:p>
    <w:p>
      <w:r>
        <w:rPr>
          <w:b/>
          <w:u w:val="single"/>
        </w:rPr>
        <w:t>263852</w:t>
      </w:r>
    </w:p>
    <w:p>
      <w:r>
        <w:t>@Spoony29 @PSchrags McNabb &amp;amp; Romo have similar stats. Put that aside- who was more clutch? Who did better in postseason? McNabb by a mile</w:t>
      </w:r>
    </w:p>
    <w:p>
      <w:r>
        <w:rPr>
          <w:b/>
          <w:u w:val="single"/>
        </w:rPr>
        <w:t>263853</w:t>
      </w:r>
    </w:p>
    <w:p>
      <w:r>
        <w:t>The Difference Between #Content and #ContentMarketing https://t.co/hi6k4f4dwS via @cmicontent #marketing</w:t>
      </w:r>
    </w:p>
    <w:p>
      <w:r>
        <w:rPr>
          <w:b/>
          <w:u w:val="single"/>
        </w:rPr>
        <w:t>263854</w:t>
      </w:r>
    </w:p>
    <w:p>
      <w:r>
        <w:t>@brennanjnr23 @rawlingsokeyo Bro, pls vote &amp;amp; mobilize people to  send sms Vote Efe 32052 or vote  via Wechat. No time to argue/insult anyone on twitter. #BBNaija</w:t>
      </w:r>
    </w:p>
    <w:p>
      <w:r>
        <w:rPr>
          <w:b/>
          <w:u w:val="single"/>
        </w:rPr>
        <w:t>263855</w:t>
      </w:r>
    </w:p>
    <w:p>
      <w:r>
        <w:t>she called to tell me she got the house which i did not answer. don't ever call me unless i love you lol</w:t>
      </w:r>
    </w:p>
    <w:p>
      <w:r>
        <w:rPr>
          <w:b/>
          <w:u w:val="single"/>
        </w:rPr>
        <w:t>263856</w:t>
      </w:r>
    </w:p>
    <w:p>
      <w:r>
        <w:t xml:space="preserve">Do women like it though when their men show off that u r theirs? </w:t>
        <w:br/>
        <w:br/>
        <w:t>E.g. him smacking or grabbing your pretty bottom?</w:t>
      </w:r>
    </w:p>
    <w:p>
      <w:r>
        <w:rPr>
          <w:b/>
          <w:u w:val="single"/>
        </w:rPr>
        <w:t>263857</w:t>
      </w:r>
    </w:p>
    <w:p>
      <w:r>
        <w:t>Twitter tells me it's a pretty good game; however I haven't seen a bit of it. Can I get some help @MSGNetworks or @OptimumHelp? #Isles https://t.co/6OcpSkNTFA</w:t>
      </w:r>
    </w:p>
    <w:p>
      <w:r>
        <w:rPr>
          <w:b/>
          <w:u w:val="single"/>
        </w:rPr>
        <w:t>263858</w:t>
      </w:r>
    </w:p>
    <w:p>
      <w:r>
        <w:t>@theHDDdotCom is hosting a sweet giveaway for an M.2 SSD &amp;amp; Corsair Mechanical keyboard! https://t.co/R0aLwHiqgx #pcmasterrace #gamer</w:t>
      </w:r>
    </w:p>
    <w:p>
      <w:r>
        <w:rPr>
          <w:b/>
          <w:u w:val="single"/>
        </w:rPr>
        <w:t>263859</w:t>
      </w:r>
    </w:p>
    <w:p>
      <w:r>
        <w:t>Life is a dream for the wise, a game for the fool, a comedy for the rich, a tragedy for the poor.  #DTBYMulingPaghaharap</w:t>
      </w:r>
    </w:p>
    <w:p>
      <w:r>
        <w:rPr>
          <w:b/>
          <w:u w:val="single"/>
        </w:rPr>
        <w:t>263860</w:t>
      </w:r>
    </w:p>
    <w:p>
      <w:r>
        <w:t>It's nearly impossible to see the downside of a plan today. In... More for Sagittarius https://t.co/Ye5jGzt2Fz</w:t>
      </w:r>
    </w:p>
    <w:p>
      <w:r>
        <w:rPr>
          <w:b/>
          <w:u w:val="single"/>
        </w:rPr>
        <w:t>263861</w:t>
      </w:r>
    </w:p>
    <w:p>
      <w:r>
        <w:t>The Best Music The Best Variety Turn The Lights Down Low by @MsLaurynHill https://t.co/Ykcg1tHjxH https://t.co/z7lqkW4SJR</w:t>
      </w:r>
    </w:p>
    <w:p>
      <w:r>
        <w:rPr>
          <w:b/>
          <w:u w:val="single"/>
        </w:rPr>
        <w:t>263862</w:t>
      </w:r>
    </w:p>
    <w:p>
      <w:r>
        <w:t>I just played to win! Daily $100 winners or $500 on bonus days until 5/3, and a $5,000 Grand Prize. https://t.co/WhjHrQaaBB</w:t>
      </w:r>
    </w:p>
    <w:p>
      <w:r>
        <w:rPr>
          <w:b/>
          <w:u w:val="single"/>
        </w:rPr>
        <w:t>263863</w:t>
      </w:r>
    </w:p>
    <w:p>
      <w:r>
        <w:t>I hate Facebook sooo much. With every fiber in my being. On Facebook I become petty and nosy and I just don't like it.</w:t>
      </w:r>
    </w:p>
    <w:p>
      <w:r>
        <w:rPr>
          <w:b/>
          <w:u w:val="single"/>
        </w:rPr>
        <w:t>263864</w:t>
      </w:r>
    </w:p>
    <w:p>
      <w:r>
        <w:t>I liked a @YouTube video https://t.co/lTN8K5i1zm A Navy SEAL explains why you should end a shower with cold water</w:t>
      </w:r>
    </w:p>
    <w:p>
      <w:r>
        <w:rPr>
          <w:b/>
          <w:u w:val="single"/>
        </w:rPr>
        <w:t>263865</w:t>
      </w:r>
    </w:p>
    <w:p>
      <w:r>
        <w:t>Definitely some goods out there! Loving these late season freshies, we highly recommend you get on the mountain.... https://t.co/cVIvEosZnD</w:t>
      </w:r>
    </w:p>
    <w:p>
      <w:r>
        <w:rPr>
          <w:b/>
          <w:u w:val="single"/>
        </w:rPr>
        <w:t>263866</w:t>
      </w:r>
    </w:p>
    <w:p>
      <w:r>
        <w:t>Iyara – Faith In Myself [New Music] - Dancehall star Iyara released new single “Faith In myself,” off the Live ... https://t.co/n2b88cSKWS</w:t>
      </w:r>
    </w:p>
    <w:p>
      <w:r>
        <w:rPr>
          <w:b/>
          <w:u w:val="single"/>
        </w:rPr>
        <w:t>263867</w:t>
      </w:r>
    </w:p>
    <w:p>
      <w:r>
        <w:t>On another note, my bro &amp;amp;his gf are annoying af i'd much rather put my hand on a hot stove than listen to their conversations!!!</w:t>
      </w:r>
    </w:p>
    <w:p>
      <w:r>
        <w:rPr>
          <w:b/>
          <w:u w:val="single"/>
        </w:rPr>
        <w:t>263868</w:t>
      </w:r>
    </w:p>
    <w:p>
      <w:r>
        <w:t>"Almost called you to ask if you were okay... u were eating A LOT of food on your IG story yday. Are you going through things?" Wow thx 😐😂</w:t>
      </w:r>
    </w:p>
    <w:p>
      <w:r>
        <w:rPr>
          <w:b/>
          <w:u w:val="single"/>
        </w:rPr>
        <w:t>263869</w:t>
      </w:r>
    </w:p>
    <w:p>
      <w:r>
        <w:t>🌐V🌐X🌐</w:t>
        <w:br/>
        <w:t>VS.</w:t>
        <w:br/>
        <w:t>|555|=O=🌐!</w:t>
        <w:br/>
        <w:t>|666|=R=👥[Spirit Double / Shadow Self]</w:t>
        <w:br/>
        <w:t>|777|=U=[#PaTrickStarFromLittleRock]</w:t>
        <w:br/>
        <w:t>|888|=X= HEBREWS 9:14 [②④]</w:t>
        <w:br/>
        <w:t>|999|=32:30=[🤔]= https://t.co/AOHOVMQcZV</w:t>
      </w:r>
    </w:p>
    <w:p>
      <w:r>
        <w:rPr>
          <w:b/>
          <w:u w:val="single"/>
        </w:rPr>
        <w:t>263870</w:t>
      </w:r>
    </w:p>
    <w:p>
      <w:r>
        <w:t>This is becoming an epidemic… I have now officially burned my cleavage with a curling iron for the third time #FeelsSoGood</w:t>
      </w:r>
    </w:p>
    <w:p>
      <w:r>
        <w:rPr>
          <w:b/>
          <w:u w:val="single"/>
        </w:rPr>
        <w:t>263871</w:t>
      </w:r>
    </w:p>
    <w:p>
      <w:r>
        <w:t>phoned my gran to say happy bday and she was greeting cause were phoning her from holiday 😂 UP THE KITTY</w:t>
      </w:r>
    </w:p>
    <w:p>
      <w:r>
        <w:rPr>
          <w:b/>
          <w:u w:val="single"/>
        </w:rPr>
        <w:t>263872</w:t>
      </w:r>
    </w:p>
    <w:p>
      <w:r>
        <w:t>Do you want to exercise your #GreenThumb but you don't have much space? These small shrubs are the solution! https://t.co/Wzt7Nx4eT7</w:t>
      </w:r>
    </w:p>
    <w:p>
      <w:r>
        <w:rPr>
          <w:b/>
          <w:u w:val="single"/>
        </w:rPr>
        <w:t>263873</w:t>
      </w:r>
    </w:p>
    <w:p>
      <w:r>
        <w:t>Is there a connection between #Wolves and the Willow plants of Yellowstone? What do you think?.. #JuniorExplorers... https://t.co/P6VkDf7tN8 https://t.co/weBeMETPdv</w:t>
      </w:r>
    </w:p>
    <w:p>
      <w:r>
        <w:rPr>
          <w:b/>
          <w:u w:val="single"/>
        </w:rPr>
        <w:t>263874</w:t>
      </w:r>
    </w:p>
    <w:p>
      <w:r>
        <w:t>System deployments went until 5.30 AM due to some complications. Had to get up at 7.30 to take kid to Daham school. Now sleepy AF.</w:t>
      </w:r>
    </w:p>
    <w:p>
      <w:r>
        <w:rPr>
          <w:b/>
          <w:u w:val="single"/>
        </w:rPr>
        <w:t>263875</w:t>
      </w:r>
    </w:p>
    <w:p>
      <w:r>
        <w:t>It's nearly impossible to see the downside of a plan today. In... More for Sagittarius https://t.co/jGqwDqOA97</w:t>
      </w:r>
    </w:p>
    <w:p>
      <w:r>
        <w:rPr>
          <w:b/>
          <w:u w:val="single"/>
        </w:rPr>
        <w:t>263876</w:t>
      </w:r>
    </w:p>
    <w:p>
      <w:r>
        <w:t>EXAIR Industrial Vacs-air operated…reliable, durable, and quiet. Free Vac-u-Gun w/qualifying order! https://t.co/zx0chJnMf7</w:t>
      </w:r>
    </w:p>
    <w:p>
      <w:r>
        <w:rPr>
          <w:b/>
          <w:u w:val="single"/>
        </w:rPr>
        <w:t>263877</w:t>
      </w:r>
    </w:p>
    <w:p>
      <w:r>
        <w:t>New on Ebay: FIFA 14 PS4 Video Game - Playstation 4  https://t.co/LfLerdbEqN https://t.co/dS5UzMEY2R</w:t>
      </w:r>
    </w:p>
    <w:p>
      <w:r>
        <w:rPr>
          <w:b/>
          <w:u w:val="single"/>
        </w:rPr>
        <w:t>263878</w:t>
      </w:r>
    </w:p>
    <w:p>
      <w:r>
        <w:t>Everyone thinks of changing the world, but no one is willing to make a start by changing himself # Quotes ~https://t.co/QnsvsMCdUe</w:t>
      </w:r>
    </w:p>
    <w:p>
      <w:r>
        <w:rPr>
          <w:b/>
          <w:u w:val="single"/>
        </w:rPr>
        <w:t>263879</w:t>
      </w:r>
    </w:p>
    <w:p>
      <w:r>
        <w:t>The historic city of Zabid has not survived the Saudi aggression fires. #2YearsOfWarOnYemen https://t.co/2CC5hdna7J.</w:t>
      </w:r>
    </w:p>
    <w:p>
      <w:r>
        <w:rPr>
          <w:b/>
          <w:u w:val="single"/>
        </w:rPr>
        <w:t>263880</w:t>
      </w:r>
    </w:p>
    <w:p>
      <w:r>
        <w:t>About Us - #Discover how having a #LifeCoach could #Benefit your #Life. https://t.co/3pBsd2SyYC</w:t>
        <w:br/>
        <w:t>https://t.co/pB9MaDFZQp https://t.co/ATlH5wVgwB</w:t>
      </w:r>
    </w:p>
    <w:p>
      <w:r>
        <w:rPr>
          <w:b/>
          <w:u w:val="single"/>
        </w:rPr>
        <w:t>263881</w:t>
      </w:r>
    </w:p>
    <w:p>
      <w:r>
        <w:t>it seems that what I wanted to convey the outstanding movie works has finally become the current standard.</w:t>
      </w:r>
    </w:p>
    <w:p>
      <w:r>
        <w:rPr>
          <w:b/>
          <w:u w:val="single"/>
        </w:rPr>
        <w:t>263882</w:t>
      </w:r>
    </w:p>
    <w:p>
      <w:r>
        <w:t>Tech: UBER RESPONDS: Google claims about stolen technology are a total ‘misfire’ (GOOG, GOOGL) https://t.co/B4q9DCds9h</w:t>
      </w:r>
    </w:p>
    <w:p>
      <w:r>
        <w:rPr>
          <w:b/>
          <w:u w:val="single"/>
        </w:rPr>
        <w:t>263883</w:t>
      </w:r>
    </w:p>
    <w:p>
      <w:r>
        <w:t xml:space="preserve">Kansans! There's an election on Tue 4/11 in #KS04. @JamesThompsonKS is the Democrat in the race. </w:t>
        <w:br/>
        <w:t>Early voting info: https://t.co/xf44jiJXHf</w:t>
      </w:r>
    </w:p>
    <w:p>
      <w:r>
        <w:rPr>
          <w:b/>
          <w:u w:val="single"/>
        </w:rPr>
        <w:t>263884</w:t>
      </w:r>
    </w:p>
    <w:p>
      <w:r>
        <w:t>🥅 GAME DAY! @HobanLAX welcomes CVCA to Dowed Field. JV at 5:00, Varsity at 7:00. #GoKnights https://t.co/V5gC2ArGCf</w:t>
      </w:r>
    </w:p>
    <w:p>
      <w:r>
        <w:rPr>
          <w:b/>
          <w:u w:val="single"/>
        </w:rPr>
        <w:t>263885</w:t>
      </w:r>
    </w:p>
    <w:p>
      <w:r>
        <w:t>@Rich_TandlerCSN He wasn't very good while here. Beat on a consistent basis and was a liability. Different scheme there.</w:t>
      </w:r>
    </w:p>
    <w:p>
      <w:r>
        <w:rPr>
          <w:b/>
          <w:u w:val="single"/>
        </w:rPr>
        <w:t>263886</w:t>
      </w:r>
    </w:p>
    <w:p>
      <w:r>
        <w:t>@dapperzack Nah, Disney just heard you were coming to visit and to spite the Hell out of you extended MSEP. Cause Disney are bitches like that. :p</w:t>
      </w:r>
    </w:p>
    <w:p>
      <w:r>
        <w:rPr>
          <w:b/>
          <w:u w:val="single"/>
        </w:rPr>
        <w:t>263887</w:t>
      </w:r>
    </w:p>
    <w:p>
      <w:r>
        <w:t>Senate approves SB258, requiring health centers to bury or cremate fetal remains, 22-9. Sent to House. #txlege</w:t>
      </w:r>
    </w:p>
    <w:p>
      <w:r>
        <w:rPr>
          <w:b/>
          <w:u w:val="single"/>
        </w:rPr>
        <w:t>263888</w:t>
      </w:r>
    </w:p>
    <w:p>
      <w:r>
        <w:t>Brands, don't sabotage your #customers' experience with thinly disguised mistrust. @CxDaryn #brandloyalty https://t.co/vwLmJOY2rZ https://t.co/7l8SudA2kv</w:t>
      </w:r>
    </w:p>
    <w:p>
      <w:r>
        <w:rPr>
          <w:b/>
          <w:u w:val="single"/>
        </w:rPr>
        <w:t>263889</w:t>
      </w:r>
    </w:p>
    <w:p>
      <w:r>
        <w:t>Found a Transponder Snail!</w:t>
        <w:br/>
        <w:t>Scoop! Exclusive photos of the mysterious Mr. 0!!</w:t>
        <w:br/>
        <w:t>https://t.co/rqJm31FEs6 #TreCru https://t.co/fuMm7g7TUe</w:t>
      </w:r>
    </w:p>
    <w:p>
      <w:r>
        <w:rPr>
          <w:b/>
          <w:u w:val="single"/>
        </w:rPr>
        <w:t>263890</w:t>
      </w:r>
    </w:p>
    <w:p>
      <w:r>
        <w:t>“The Penhallow way”—find a biddable bride, produce an heir &amp;amp; a spare, and then live separate lives. #1click  #debut https://t.co/hpRiAedfgg</w:t>
      </w:r>
    </w:p>
    <w:p>
      <w:r>
        <w:rPr>
          <w:b/>
          <w:u w:val="single"/>
        </w:rPr>
        <w:t>263891</w:t>
      </w:r>
    </w:p>
    <w:p>
      <w:r>
        <w:t>Found a Transponder Snail!</w:t>
        <w:br/>
        <w:t>Davyback Fight!! Straw Hats vs. Foxy Pirates!</w:t>
        <w:br/>
        <w:t>https://t.co/Jmo9xySv1e #TreCru https://t.co/67H3OT51RH</w:t>
      </w:r>
    </w:p>
    <w:p>
      <w:r>
        <w:rPr>
          <w:b/>
          <w:u w:val="single"/>
        </w:rPr>
        <w:t>263892</w:t>
      </w:r>
    </w:p>
    <w:p>
      <w:r>
        <w:t>@LuvTLC @tv_miranda @ScandaLuscious @GladiatorMandy @SchuylerSistas_ How you be finding these songs that are so on point?</w:t>
      </w:r>
    </w:p>
    <w:p>
      <w:r>
        <w:rPr>
          <w:b/>
          <w:u w:val="single"/>
        </w:rPr>
        <w:t>263893</w:t>
      </w:r>
    </w:p>
    <w:p>
      <w:r>
        <w:t>@Yepmedotcom @amazonIN @Flipkart @snapdeal @ShopClues @rkhatri672 yepme site is fake .i ordered 9 t shirt in promotional offer ,now they saying all 1/2</w:t>
      </w:r>
    </w:p>
    <w:p>
      <w:r>
        <w:rPr>
          <w:b/>
          <w:u w:val="single"/>
        </w:rPr>
        <w:t>263894</w:t>
      </w:r>
    </w:p>
    <w:p>
      <w:r>
        <w:t>@Pandeism @Troy_J_E @eagle1776n @MontlakeMan @D4u2s0t @king_of_bob @king_ervae @Brainman365 @patsnsox123 @JasonPatrickHa1 @religulous @MyReality007 @BL_Jace @LordSheo1975 @DelMarkid12 @Dianora_1 @Billyelzebub @Rational_Dave I would say the creator is equal or more powerful than His creation</w:t>
      </w:r>
    </w:p>
    <w:p>
      <w:r>
        <w:rPr>
          <w:b/>
          <w:u w:val="single"/>
        </w:rPr>
        <w:t>263895</w:t>
      </w:r>
    </w:p>
    <w:p>
      <w:r>
        <w:t>He made Cristiano Ronaldo look like a gormless halfwit - a perfect likeness. https://t.co/nOr0ZjFbd2</w:t>
      </w:r>
    </w:p>
    <w:p>
      <w:r>
        <w:rPr>
          <w:b/>
          <w:u w:val="single"/>
        </w:rPr>
        <w:t>263896</w:t>
      </w:r>
    </w:p>
    <w:p>
      <w:r>
        <w:t>@zippyzaps @zippyzapsTired of feeling tired? Check this out! It worked for me! https://t.co/GZfHhbNQj0</w:t>
      </w:r>
    </w:p>
    <w:p>
      <w:r>
        <w:rPr>
          <w:b/>
          <w:u w:val="single"/>
        </w:rPr>
        <w:t>263897</w:t>
      </w:r>
    </w:p>
    <w:p>
      <w:r>
        <w:t>@srirambjp Kejriwal holds the record of as the most slapped leader by citizens.His stupidity gets him slapped every now &amp;amp; then.Ek aur jad do.</w:t>
      </w:r>
    </w:p>
    <w:p>
      <w:r>
        <w:rPr>
          <w:b/>
          <w:u w:val="single"/>
        </w:rPr>
        <w:t>263898</w:t>
      </w:r>
    </w:p>
    <w:p>
      <w:r>
        <w:t>Found a Transponder Snail!</w:t>
        <w:br/>
        <w:t>A behind-the-scenes look at Galley-La Shipyard!</w:t>
        <w:br/>
        <w:t>https://t.co/1fn8bZiA74 #TreCru https://t.co/gWRsMoYjfm</w:t>
      </w:r>
    </w:p>
    <w:p>
      <w:r>
        <w:rPr>
          <w:b/>
          <w:u w:val="single"/>
        </w:rPr>
        <w:t>263899</w:t>
      </w:r>
    </w:p>
    <w:p>
      <w:r>
        <w:t>Found a Transponder Snail!</w:t>
        <w:br/>
        <w:t>"I'll never forget you!!" Local cook sets sail!</w:t>
        <w:br/>
        <w:t>https://t.co/7ZigqWaMrD #TreCru https://t.co/R7mcIJBhoG</w:t>
      </w:r>
    </w:p>
    <w:p>
      <w:r>
        <w:rPr>
          <w:b/>
          <w:u w:val="single"/>
        </w:rPr>
        <w:t>263900</w:t>
      </w:r>
    </w:p>
    <w:p>
      <w:r>
        <w:t>When you received copies of your younger brother's embarrassing photos when he was forced to join a pageant https://t.co/C2nJuKDibc</w:t>
      </w:r>
    </w:p>
    <w:p>
      <w:r>
        <w:rPr>
          <w:b/>
          <w:u w:val="single"/>
        </w:rPr>
        <w:t>263901</w:t>
      </w:r>
    </w:p>
    <w:p>
      <w:r>
        <w:t>@kmstec Don't forget to use your #AmexHiltonGC offer! Spend w/ enrolled Card to get savings. Terms https://t.co/Z72h0IScWi</w:t>
      </w:r>
    </w:p>
    <w:p>
      <w:r>
        <w:rPr>
          <w:b/>
          <w:u w:val="single"/>
        </w:rPr>
        <w:t>263902</w:t>
      </w:r>
    </w:p>
    <w:p>
      <w:r>
        <w:t>@mikebatchelor54 @iphone7 I got the Belkin lightning splitter for that reason and it's so annoying and finicky. Apple just doesn't care</w:t>
      </w:r>
    </w:p>
    <w:p>
      <w:r>
        <w:rPr>
          <w:b/>
          <w:u w:val="single"/>
        </w:rPr>
        <w:t>263903</w:t>
      </w:r>
    </w:p>
    <w:p>
      <w:r>
        <w:t>We love our @iHeartRadio fans, so much so we're giving them $100 for having the app! https://t.co/EnRjFhiHHq https://t.co/MHOH3VHXKW</w:t>
      </w:r>
    </w:p>
    <w:p>
      <w:r>
        <w:rPr>
          <w:b/>
          <w:u w:val="single"/>
        </w:rPr>
        <w:t>263904</w:t>
      </w:r>
    </w:p>
    <w:p>
      <w:r>
        <w:t>@ParallelsCares I'll try to DM it to you however since I get the message the Mac hangs. Starting to wonder if it's the Mac rather than Parallels.</w:t>
      </w:r>
    </w:p>
    <w:p>
      <w:r>
        <w:rPr>
          <w:b/>
          <w:u w:val="single"/>
        </w:rPr>
        <w:t>263905</w:t>
      </w:r>
    </w:p>
    <w:p>
      <w:r>
        <w:t>2010 MITSUBISHI LANCER MK5 GS2, 2.0 DIESEL, 5 DOOR HATCHBACK, 6 SPEED MANUAL GEABRBOX. JDS REF - 978</w:t>
      </w:r>
    </w:p>
    <w:p>
      <w:r>
        <w:rPr>
          <w:b/>
          <w:u w:val="single"/>
        </w:rPr>
        <w:t>263906</w:t>
      </w:r>
    </w:p>
    <w:p>
      <w:r>
        <w:t>Researchers develop reusable 'Oleo Sponge' for oil spill cleanup https://t.co/ABB6h1ZvV2 this thing needs to get people's attention asap!</w:t>
      </w:r>
    </w:p>
    <w:p>
      <w:r>
        <w:rPr>
          <w:b/>
          <w:u w:val="single"/>
        </w:rPr>
        <w:t>263907</w:t>
      </w:r>
    </w:p>
    <w:p>
      <w:r>
        <w:t>@LadyHellsBells @doniamae @luckymike @Vectorpark My work here is done, we all need a good laugh these days.</w:t>
      </w:r>
    </w:p>
    <w:p>
      <w:r>
        <w:rPr>
          <w:b/>
          <w:u w:val="single"/>
        </w:rPr>
        <w:t>263908</w:t>
      </w:r>
    </w:p>
    <w:p>
      <w:r>
        <w:t>I liked a @YouTube video from @xpromvz https://t.co/Nh9UfRsEX2 ALL OF MY UPDATED CLASSES + COMBAT RECORD UPDATE ON BLACK OPS 3!</w:t>
      </w:r>
    </w:p>
    <w:p>
      <w:r>
        <w:rPr>
          <w:b/>
          <w:u w:val="single"/>
        </w:rPr>
        <w:t>263909</w:t>
      </w:r>
    </w:p>
    <w:p>
      <w:r>
        <w:t>Mornin' Y'all! Didn't get the best of kips but it's ok as it's Friday! Just have to smash through the working day to look forward to a jar 🍺</w:t>
      </w:r>
    </w:p>
    <w:p>
      <w:r>
        <w:rPr>
          <w:b/>
          <w:u w:val="single"/>
        </w:rPr>
        <w:t>263910</w:t>
      </w:r>
    </w:p>
    <w:p>
      <w:r>
        <w:t>Lifting weights as you age cuts your risk of early death by 46% https://t.co/du8a16P5Ur https://t.co/ONNJoVdA3q</w:t>
      </w:r>
    </w:p>
    <w:p>
      <w:r>
        <w:rPr>
          <w:b/>
          <w:u w:val="single"/>
        </w:rPr>
        <w:t>263911</w:t>
      </w:r>
    </w:p>
    <w:p>
      <w:r>
        <w:t>I just entered the competition to win a Betty Chair. Help increase my chances of winning by entering via my link! https://t.co/6M8mteaVxZ</w:t>
      </w:r>
    </w:p>
    <w:p>
      <w:r>
        <w:rPr>
          <w:b/>
          <w:u w:val="single"/>
        </w:rPr>
        <w:t>263912</w:t>
      </w:r>
    </w:p>
    <w:p>
      <w:r>
        <w:t xml:space="preserve">Y'all I've been trying to scoop these cookies katie made for 10 now. </w:t>
        <w:br/>
        <w:t>Jenna is a blessing.😩🙌🏽 https://t.co/UuLplYW0D1</w:t>
      </w:r>
    </w:p>
    <w:p>
      <w:r>
        <w:rPr>
          <w:b/>
          <w:u w:val="single"/>
        </w:rPr>
        <w:t>263913</w:t>
      </w:r>
    </w:p>
    <w:p>
      <w:r>
        <w:t>Gotta love the strange people of the Internet. Someone for know reason whatsoever that I've never even... https://t.co/dK3JuIat34</w:t>
      </w:r>
    </w:p>
    <w:p>
      <w:r>
        <w:rPr>
          <w:b/>
          <w:u w:val="single"/>
        </w:rPr>
        <w:t>263914</w:t>
      </w:r>
    </w:p>
    <w:p>
      <w:r>
        <w:t>MI 184/8 (20.0 Ovs)</w:t>
        <w:br/>
        <w:t xml:space="preserve">RPS 136/2 (14.3 Ovs) </w:t>
        <w:br/>
        <w:t>Rising Pune Supergiant need 49 runs in 33 balls keep rocking babes #supergiant v r d bestest😍😍</w:t>
      </w:r>
    </w:p>
    <w:p>
      <w:r>
        <w:rPr>
          <w:b/>
          <w:u w:val="single"/>
        </w:rPr>
        <w:t>263915</w:t>
      </w:r>
    </w:p>
    <w:p>
      <w:r>
        <w:t>Our NICU facilities and highly trained staff are at-the-ready to provide the best care for high-risk newborns to support your family (2/2)</w:t>
      </w:r>
    </w:p>
    <w:p>
      <w:r>
        <w:rPr>
          <w:b/>
          <w:u w:val="single"/>
        </w:rPr>
        <w:t>263916</w:t>
      </w:r>
    </w:p>
    <w:p>
      <w:r>
        <w:t>@beefbulgogi Exactly,  but as a fan game it looks good have you seen the trailer they made!? (I have just seen it on my tl minutes ago...)</w:t>
      </w:r>
    </w:p>
    <w:p>
      <w:r>
        <w:rPr>
          <w:b/>
          <w:u w:val="single"/>
        </w:rPr>
        <w:t>263917</w:t>
      </w:r>
    </w:p>
    <w:p>
      <w:r>
        <w:t>@adspedia @i_cirkovic @V4ughan @Rarst @lanche86 @GooglePlus @TimothyKBowers @ryandonsullivan @kouteki_ @CjPhx @pfunder @jennybeaumont @tw2113 @Krogsgard @tommcfarlin @pmgarman @mor10 @TheJeffMatson @d_espi @mattmedeiros @rzen @TacoVerdo @ifyouwillit @post_status @petyeah @heatherdopson @no @theisaac @FrancescaMarano @swissspidy @DCutlerAZ @izuvach @NNotsoclueless @schlessera @stefmattana @franzvitulli @BoweFrankema @A_Kuczek @bikcrveni @Ana_Segota @samikeijonen @aicragellebasi @Kenshino @henrywright @iamjennialways @raemoreywrites @JoshDarnit @heyfusco @Twitter @Support Nice! I've only been to #Iasi but I loved it there. I'm in #Nottingham #England</w:t>
        <w:br/>
        <w:br/>
        <w:t>Who's next?</w:t>
      </w:r>
    </w:p>
    <w:p>
      <w:r>
        <w:rPr>
          <w:b/>
          <w:u w:val="single"/>
        </w:rPr>
        <w:t>263918</w:t>
      </w:r>
    </w:p>
    <w:p>
      <w:r>
        <w:t>Hall of Fame basketball players should be able to win a playoff series at some point in their career, regardless of the supporting cast.</w:t>
      </w:r>
    </w:p>
    <w:p>
      <w:r>
        <w:rPr>
          <w:b/>
          <w:u w:val="single"/>
        </w:rPr>
        <w:t>263919</w:t>
      </w:r>
    </w:p>
    <w:p>
      <w:r>
        <w:t>@keyshabass @atomsound @NakidaFriday @ac2369 If I fuck up it's incredibly humiliating on top of my top 5 Foam Corners</w:t>
      </w:r>
    </w:p>
    <w:p>
      <w:r>
        <w:rPr>
          <w:b/>
          <w:u w:val="single"/>
        </w:rPr>
        <w:t>263920</w:t>
      </w:r>
    </w:p>
    <w:p>
      <w:r>
        <w:t>Add some flavor to your life with some free Montana Mex spice samples. #freebie #cooking #flavor #freestuff</w:t>
        <w:br/>
        <w:br/>
        <w:t>https://t.co/inOuVFpHO6</w:t>
      </w:r>
    </w:p>
    <w:p>
      <w:r>
        <w:rPr>
          <w:b/>
          <w:u w:val="single"/>
        </w:rPr>
        <w:t>263921</w:t>
      </w:r>
    </w:p>
    <w:p>
      <w:r>
        <w:t>Mikel scores his first CSL goal, Ideye features as Tianjin win: Super Eagles captain Mikel… https://t.co/IBuGMU0nbz #News #Sports #Mikel</w:t>
      </w:r>
    </w:p>
    <w:p>
      <w:r>
        <w:rPr>
          <w:b/>
          <w:u w:val="single"/>
        </w:rPr>
        <w:t>263922</w:t>
      </w:r>
    </w:p>
    <w:p>
      <w:r>
        <w:t>VOLCANO: European Current Research On Fluid and melt Inclusions - ECROFI 2017… https://t.co/hgJshdq5W1  #volcano</w:t>
      </w:r>
    </w:p>
    <w:p>
      <w:r>
        <w:rPr>
          <w:b/>
          <w:u w:val="single"/>
        </w:rPr>
        <w:t>263923</w:t>
      </w:r>
    </w:p>
    <w:p>
      <w:r>
        <w:t>...I lie here in the wet patch in the middle of the bed...🎶</w:t>
        <w:br/>
        <w:br/>
        <w:t>#LilyAllen #NotFair https://t.co/jCTWyFpIMX</w:t>
      </w:r>
    </w:p>
    <w:p>
      <w:r>
        <w:rPr>
          <w:b/>
          <w:u w:val="single"/>
        </w:rPr>
        <w:t>263924</w:t>
      </w:r>
    </w:p>
    <w:p>
      <w:r>
        <w:t>School janitor arrested for sexually abusing 50 children</w:t>
        <w:br/>
        <w:t>https://t.co/kUCIc2EuvZ https://t.co/PPiHnqQHpe</w:t>
      </w:r>
    </w:p>
    <w:p>
      <w:r>
        <w:rPr>
          <w:b/>
          <w:u w:val="single"/>
        </w:rPr>
        <w:t>263925</w:t>
      </w:r>
    </w:p>
    <w:p>
      <w:r>
        <w:t>When You Have A Target/ Ambition/ Goal, The Only Person/ Thing That Can Stop You Is You.</w:t>
        <w:br/>
        <w:t>#tunechilyon</w:t>
        <w:br/>
        <w:t>#lyooquote</w:t>
      </w:r>
    </w:p>
    <w:p>
      <w:r>
        <w:rPr>
          <w:b/>
          <w:u w:val="single"/>
        </w:rPr>
        <w:t>263926</w:t>
      </w:r>
    </w:p>
    <w:p>
      <w:r>
        <w:t>There's one thing Jeremy Corbyn is better at than any other living politician https://t.co/rLwgDORtlb</w:t>
      </w:r>
    </w:p>
    <w:p>
      <w:r>
        <w:rPr>
          <w:b/>
          <w:u w:val="single"/>
        </w:rPr>
        <w:t>263927</w:t>
      </w:r>
    </w:p>
    <w:p>
      <w:r>
        <w:t>Success fam @jiardif_pro @moms_difamili @difaryansyah @fahrifahri79 @jihanmantap Keep calm, cool, and smile yeah :)</w:t>
      </w:r>
    </w:p>
    <w:p>
      <w:r>
        <w:rPr>
          <w:b/>
          <w:u w:val="single"/>
        </w:rPr>
        <w:t>263928</w:t>
      </w:r>
    </w:p>
    <w:p>
      <w:r>
        <w:t>#OWNTonight @MerleDandridge you are a faith warrior stay engaged with the fight b/c GOOD will prevail @RiaRob</w:t>
      </w:r>
    </w:p>
    <w:p>
      <w:r>
        <w:rPr>
          <w:b/>
          <w:u w:val="single"/>
        </w:rPr>
        <w:t>263929</w:t>
      </w:r>
    </w:p>
    <w:p>
      <w:r>
        <w:t>I liked a @YouTube video from @joblocom https://t.co/b3rIMPOji0 PHOENIX FORGOTTEN Official Trailer (2017) Ridley Scott Alien Abduction</w:t>
      </w:r>
    </w:p>
    <w:p>
      <w:r>
        <w:rPr>
          <w:b/>
          <w:u w:val="single"/>
        </w:rPr>
        <w:t>263930</w:t>
      </w:r>
    </w:p>
    <w:p>
      <w:r>
        <w:t>Got my hands on a MORPHE 35OS PALETTE! It's crazily pigmented, amazing warm shades suitable for… https://t.co/gn4EXqF5ZG</w:t>
      </w:r>
    </w:p>
    <w:p>
      <w:r>
        <w:rPr>
          <w:b/>
          <w:u w:val="single"/>
        </w:rPr>
        <w:t>263931</w:t>
      </w:r>
    </w:p>
    <w:p>
      <w:r>
        <w:t>Finna actually take everything dead ass serious from now on. Finna wear actual outfits and take y'all hoes. I been too nice lately.</w:t>
      </w:r>
    </w:p>
    <w:p>
      <w:r>
        <w:rPr>
          <w:b/>
          <w:u w:val="single"/>
        </w:rPr>
        <w:t>263932</w:t>
      </w:r>
    </w:p>
    <w:p>
      <w:r>
        <w:t>Gained 1 new follower in the past week. I’m growing my account the right way, are you? Do it with https://t.co/kQ02UifcRL</w:t>
      </w:r>
    </w:p>
    <w:p>
      <w:r>
        <w:rPr>
          <w:b/>
          <w:u w:val="single"/>
        </w:rPr>
        <w:t>263933</w:t>
      </w:r>
    </w:p>
    <w:p>
      <w:r>
        <w:t>Trump tells newspaper Obama aide might have broken the law (from @AP) #SusanRice  https://t.co/uu02sM95wr</w:t>
      </w:r>
    </w:p>
    <w:p>
      <w:r>
        <w:rPr>
          <w:b/>
          <w:u w:val="single"/>
        </w:rPr>
        <w:t>263934</w:t>
      </w:r>
    </w:p>
    <w:p>
      <w:r>
        <w:t>im also severly trying to distract myself from the fact tht marco is doing his RP thing where im p sure his character is romancing another</w:t>
      </w:r>
    </w:p>
    <w:p>
      <w:r>
        <w:rPr>
          <w:b/>
          <w:u w:val="single"/>
        </w:rPr>
        <w:t>263935</w:t>
      </w:r>
    </w:p>
    <w:p>
      <w:r>
        <w:t>#ZumaMustFall please mr president, you've messed up everything what the great leaders in ANC did, it is time to call it a day</w:t>
      </w:r>
    </w:p>
    <w:p>
      <w:r>
        <w:rPr>
          <w:b/>
          <w:u w:val="single"/>
        </w:rPr>
        <w:t>263936</w:t>
      </w:r>
    </w:p>
    <w:p>
      <w:r>
        <w:t>@leahcimekim @babshabits @triceybb @AngryBerner All FOX watchers think that. A study once found that &amp;lt;no news&amp;gt; watchers were better informed than FOX watchers. BTW:</w:t>
        <w:br/>
        <w:t>https://t.co/EK5pYORYtc</w:t>
      </w:r>
    </w:p>
    <w:p>
      <w:r>
        <w:rPr>
          <w:b/>
          <w:u w:val="single"/>
        </w:rPr>
        <w:t>263937</w:t>
      </w:r>
    </w:p>
    <w:p>
      <w:r>
        <w:t>REGISTER for @AsentiKE in Kampala,Uganda; 24th-26th October via this link: https://t.co/Cf6YRpYeiO ,Email:   info@asenti.org #ASENTI2017</w:t>
      </w:r>
    </w:p>
    <w:p>
      <w:r>
        <w:rPr>
          <w:b/>
          <w:u w:val="single"/>
        </w:rPr>
        <w:t>263938</w:t>
      </w:r>
    </w:p>
    <w:p>
      <w:r>
        <w:t>@nickkerr1961 @RATR2016 I know who I would rather spend an evening with, and it wouldn't be the edl.</w:t>
      </w:r>
    </w:p>
    <w:p>
      <w:r>
        <w:rPr>
          <w:b/>
          <w:u w:val="single"/>
        </w:rPr>
        <w:t>263939</w:t>
      </w:r>
    </w:p>
    <w:p>
      <w:r>
        <w:t>@texascmr @horsemanship71 @waide_kathy @FoxNews What is the political point a criminal investigation is making--and who is benefiting from the propaganda? I'm confused?</w:t>
      </w:r>
    </w:p>
    <w:p>
      <w:r>
        <w:rPr>
          <w:b/>
          <w:u w:val="single"/>
        </w:rPr>
        <w:t>263940</w:t>
      </w:r>
    </w:p>
    <w:p>
      <w:r>
        <w:t>5' x 6'  Grizzly Skins Faux Fur Bearskins Disco Bear Designer Rugs https://t.co/guILy62BVO https://t.co/n6Q5zgQzTP</w:t>
      </w:r>
    </w:p>
    <w:p>
      <w:r>
        <w:rPr>
          <w:b/>
          <w:u w:val="single"/>
        </w:rPr>
        <w:t>263941</w:t>
      </w:r>
    </w:p>
    <w:p>
      <w:r>
        <w:t>I'm at Kent &amp;amp; Waterloo, not allowed to go outside, neighbors not allowed to walk home. Choppers lighting up Rosemont just below me #EchoPark</w:t>
      </w:r>
    </w:p>
    <w:p>
      <w:r>
        <w:rPr>
          <w:b/>
          <w:u w:val="single"/>
        </w:rPr>
        <w:t>263942</w:t>
      </w:r>
    </w:p>
    <w:p>
      <w:r>
        <w:t>@MobilePunch yes of course when corruption is no longer thriving like the one you benefited most in era of weak administration</w:t>
      </w:r>
    </w:p>
    <w:p>
      <w:r>
        <w:rPr>
          <w:b/>
          <w:u w:val="single"/>
        </w:rPr>
        <w:t>263943</w:t>
      </w:r>
    </w:p>
    <w:p>
      <w:r>
        <w:t>Media playback is unsupported on your device Media captionBrexit will be painful for Britain Irish Foreign... https://t.co/IMIaJB1qas</w:t>
      </w:r>
    </w:p>
    <w:p>
      <w:r>
        <w:rPr>
          <w:b/>
          <w:u w:val="single"/>
        </w:rPr>
        <w:t>263944</w:t>
      </w:r>
    </w:p>
    <w:p>
      <w:r>
        <w:t>@KatieRankin19 @NepJrWildcats #graduating players you will be missed @tristynsvetek #futureleaders https://t.co/OhxRsP4a6r</w:t>
      </w:r>
    </w:p>
    <w:p>
      <w:r>
        <w:rPr>
          <w:b/>
          <w:u w:val="single"/>
        </w:rPr>
        <w:t>263945</w:t>
      </w:r>
    </w:p>
    <w:p>
      <w:r>
        <w:t>@Jacenorman I asked my mom bout it and i read about it 😢 Then she told me that my brother  that he died when he only was  11 y/o he had it and now .....</w:t>
      </w:r>
    </w:p>
    <w:p>
      <w:r>
        <w:rPr>
          <w:b/>
          <w:u w:val="single"/>
        </w:rPr>
        <w:t>263946</w:t>
      </w:r>
    </w:p>
    <w:p>
      <w:r>
        <w:t>@quickstepteam @delacruz_sbd DAVID TOP TOP TIME BRAVO TOP DAVID. QUICKSTEP FLOORS C TEAM ALWAYS THE BEST. QUICKSTEP FLOORS C TEAM ALWAYS TOP 🔝 TOP 🔝 TOP TEAM TOP 🔝</w:t>
      </w:r>
    </w:p>
    <w:p>
      <w:r>
        <w:rPr>
          <w:b/>
          <w:u w:val="single"/>
        </w:rPr>
        <w:t>263947</w:t>
      </w:r>
    </w:p>
    <w:p>
      <w:r>
        <w:t>I don't have these kind of homeboys. I'm not disrespectful so I don't hang with people who are https://t.co/vBFNstMQod</w:t>
      </w:r>
    </w:p>
    <w:p>
      <w:r>
        <w:rPr>
          <w:b/>
          <w:u w:val="single"/>
        </w:rPr>
        <w:t>263948</w:t>
      </w:r>
    </w:p>
    <w:p>
      <w:r>
        <w:t>"When you photograph people in colour, you photograph their clothes. But when you photograph… https://t.co/Dp8y4sapqb</w:t>
      </w:r>
    </w:p>
    <w:p>
      <w:r>
        <w:rPr>
          <w:b/>
          <w:u w:val="single"/>
        </w:rPr>
        <w:t>263949</w:t>
      </w:r>
    </w:p>
    <w:p>
      <w:r>
        <w:t>OHL this Week for January 12-15, 2017 #Sportsnet"TorontoMapleLeafs" https://t.co/XsFmf0rGne https://t.co/GoUuRWNOoJ</w:t>
      </w:r>
    </w:p>
    <w:p>
      <w:r>
        <w:rPr>
          <w:b/>
          <w:u w:val="single"/>
        </w:rPr>
        <w:t>263950</w:t>
      </w:r>
    </w:p>
    <w:p>
      <w:r>
        <w:t>@brett_mcgurk Mr. McGurk, do you know what Kind of VIAGRA yu presented to Al-Qaeda Turks &amp;amp; Wahhabi trios?! Why is this hypocrisy?!</w:t>
      </w:r>
    </w:p>
    <w:p>
      <w:r>
        <w:rPr>
          <w:b/>
          <w:u w:val="single"/>
        </w:rPr>
        <w:t>263951</w:t>
      </w:r>
    </w:p>
    <w:p>
      <w:r>
        <w:t>10 people followed me and 4 people unfollowed me // automatically checked by https://t.co/qCV6rwlsS4</w:t>
      </w:r>
    </w:p>
    <w:p>
      <w:r>
        <w:rPr>
          <w:b/>
          <w:u w:val="single"/>
        </w:rPr>
        <w:t>263952</w:t>
      </w:r>
    </w:p>
    <w:p>
      <w:r>
        <w:t>@PaulEWinston  You claimed expenses just for turning up to parliament- should you think about that- and resign? It's a disgrace.</w:t>
      </w:r>
    </w:p>
    <w:p>
      <w:r>
        <w:rPr>
          <w:b/>
          <w:u w:val="single"/>
        </w:rPr>
        <w:t>263953</w:t>
      </w:r>
    </w:p>
    <w:p>
      <w:r>
        <w:t>Rajasthan: Five men assaulted by gau rakshaks in Alwar, 1 dead - The Indian Express https://t.co/Sfc2Nh6urC</w:t>
      </w:r>
    </w:p>
    <w:p>
      <w:r>
        <w:rPr>
          <w:b/>
          <w:u w:val="single"/>
        </w:rPr>
        <w:t>263954</w:t>
      </w:r>
    </w:p>
    <w:p>
      <w:r>
        <w:t>Really wish I could edit some of the uconn highlights w Katy Perry's Rise. That song gets me pumped &amp;amp; it fits w what we've been through</w:t>
      </w:r>
    </w:p>
    <w:p>
      <w:r>
        <w:rPr>
          <w:b/>
          <w:u w:val="single"/>
        </w:rPr>
        <w:t>263955</w:t>
      </w:r>
    </w:p>
    <w:p>
      <w:r>
        <w:t>Simon of Cyrene and Mary McLeod Bethune: A Lenten Reflection | General Board of Church &amp;amp; Society https://t.co/jggxppCIHq</w:t>
      </w:r>
    </w:p>
    <w:p>
      <w:r>
        <w:rPr>
          <w:b/>
          <w:u w:val="single"/>
        </w:rPr>
        <w:t>263956</w:t>
      </w:r>
    </w:p>
    <w:p>
      <w:r>
        <w:t>I ate all of the cheese. My heart hurts now. It may be related. #reasonstoreason @YardandCoop #chickenrun https://t.co/L1DFPIFRlF</w:t>
      </w:r>
    </w:p>
    <w:p>
      <w:r>
        <w:rPr>
          <w:b/>
          <w:u w:val="single"/>
        </w:rPr>
        <w:t>263957</w:t>
      </w:r>
    </w:p>
    <w:p>
      <w:r>
        <w:t>#Breaking News: The Senate Intel. Committee Just Rejected Flynn’s Pleas For Immunity https://t.co/HVHQvDevTW</w:t>
      </w:r>
    </w:p>
    <w:p>
      <w:r>
        <w:rPr>
          <w:b/>
          <w:u w:val="single"/>
        </w:rPr>
        <w:t>263958</w:t>
      </w:r>
    </w:p>
    <w:p>
      <w:r>
        <w:t>Congratulations to Christopher Lukacs, a sophomore at North Stafford HS, on achieving the rank of Eagle Scout! https://t.co/SniGPRUD7x</w:t>
      </w:r>
    </w:p>
    <w:p>
      <w:r>
        <w:rPr>
          <w:b/>
          <w:u w:val="single"/>
        </w:rPr>
        <w:t>263959</w:t>
      </w:r>
    </w:p>
    <w:p>
      <w:r>
        <w:t>It's as if you are flying past a deadline today and you belate... More for Pisces https://t.co/ZKKeK5lcfh</w:t>
      </w:r>
    </w:p>
    <w:p>
      <w:r>
        <w:rPr>
          <w:b/>
          <w:u w:val="single"/>
        </w:rPr>
        <w:t>263960</w:t>
      </w:r>
    </w:p>
    <w:p>
      <w:r>
        <w:t>The United States has filled its quota of killing people to fix nations (and mostly failing) ten times over.</w:t>
        <w:br/>
        <w:t>And you want more killing. https://t.co/yNVTb62x1s</w:t>
      </w:r>
    </w:p>
    <w:p>
      <w:r>
        <w:rPr>
          <w:b/>
          <w:u w:val="single"/>
        </w:rPr>
        <w:t>263961</w:t>
      </w:r>
    </w:p>
    <w:p>
      <w:r>
        <w:t>been home for less than 24 hours and my parents have told me to get a haircut literally about 20 times?? STOP IT, I AM TWENTY</w:t>
      </w:r>
    </w:p>
    <w:p>
      <w:r>
        <w:rPr>
          <w:b/>
          <w:u w:val="single"/>
        </w:rPr>
        <w:t>263962</w:t>
      </w:r>
    </w:p>
    <w:p>
      <w:r>
        <w:t>Even on a budget, you can add value to your #home before #selling it with these inexpensive fixes. https://t.co/u1OgAYocDT</w:t>
      </w:r>
    </w:p>
    <w:p>
      <w:r>
        <w:rPr>
          <w:b/>
          <w:u w:val="single"/>
        </w:rPr>
        <w:t>263963</w:t>
      </w:r>
    </w:p>
    <w:p>
      <w:r>
        <w:t>@MichiPachirisu The covers you out up on here are so amazing and your voice is so angelic!! You're waaaaaay past mediocre at this point!</w:t>
      </w:r>
    </w:p>
    <w:p>
      <w:r>
        <w:rPr>
          <w:b/>
          <w:u w:val="single"/>
        </w:rPr>
        <w:t>263964</w:t>
      </w:r>
    </w:p>
    <w:p>
      <w:r>
        <w:t>my sense of humor: - ironinkpen: suggesting “kill them” as punishment for an extremely disproportionate... https://t.co/wvFmV7wXgL</w:t>
      </w:r>
    </w:p>
    <w:p>
      <w:r>
        <w:rPr>
          <w:b/>
          <w:u w:val="single"/>
        </w:rPr>
        <w:t>263965</w:t>
      </w:r>
    </w:p>
    <w:p>
      <w:r>
        <w:t>“The things you are passionate about are not random, they are your calling.”— @fabienne via #quote #entrepreneur #inspiration</w:t>
      </w:r>
    </w:p>
    <w:p>
      <w:r>
        <w:rPr>
          <w:b/>
          <w:u w:val="single"/>
        </w:rPr>
        <w:t>263966</w:t>
      </w:r>
    </w:p>
    <w:p>
      <w:r>
        <w:t>Give your Parkinson's patient a small project in the morning &amp;amp; they will feel better frm @stellansong #NETV #NEOhio https://t.co/ophPczt9Cv</w:t>
      </w:r>
    </w:p>
    <w:p>
      <w:r>
        <w:rPr>
          <w:b/>
          <w:u w:val="single"/>
        </w:rPr>
        <w:t>263967</w:t>
      </w:r>
    </w:p>
    <w:p>
      <w:r>
        <w:t xml:space="preserve">@pithypacky @Amy_Siskind @PutinRF_Eng @POTUS 2/n 1) a weak Western alliance, including an eroding commitment to @EuropeanUnion36 &amp;amp; @NATO </w:t>
        <w:br/>
        <w:t>2) this would further #Russia's interests</w:t>
      </w:r>
    </w:p>
    <w:p>
      <w:r>
        <w:rPr>
          <w:b/>
          <w:u w:val="single"/>
        </w:rPr>
        <w:t>263968</w:t>
      </w:r>
    </w:p>
    <w:p>
      <w:r>
        <w:t>Relive the full drama of the 36-36 draw between @StudentsRFU &amp;amp; @IURU_Irish_Unis on Sunday at @OURFCblues #IffleyRoad https://t.co/Gx2O4XulRD</w:t>
      </w:r>
    </w:p>
    <w:p>
      <w:r>
        <w:rPr>
          <w:b/>
          <w:u w:val="single"/>
        </w:rPr>
        <w:t>263969</w:t>
      </w:r>
    </w:p>
    <w:p>
      <w:r>
        <w:t>@leeanneDunlop @Save_CCP @TVconormac @LurganMailnews @FrankU105 lol I'm not exactly sure. Have a voice? 😬😬👀😫😟</w:t>
      </w:r>
    </w:p>
    <w:p>
      <w:r>
        <w:rPr>
          <w:b/>
          <w:u w:val="single"/>
        </w:rPr>
        <w:t>263970</w:t>
      </w:r>
    </w:p>
    <w:p>
      <w:r>
        <w:t>YouTube will no longer let you make money unless your channel reaches 10,000 lifetime views https://t.co/5hbm7GHE9s via @sai</w:t>
      </w:r>
    </w:p>
    <w:p>
      <w:r>
        <w:rPr>
          <w:b/>
          <w:u w:val="single"/>
        </w:rPr>
        <w:t>263971</w:t>
      </w:r>
    </w:p>
    <w:p>
      <w:r>
        <w:t>Here's my pick of the best #ShotOnOnePlus images. Participate to create your own collage: https://t.co/JXOczHQH8R</w:t>
      </w:r>
    </w:p>
    <w:p>
      <w:r>
        <w:rPr>
          <w:b/>
          <w:u w:val="single"/>
        </w:rPr>
        <w:t>263972</w:t>
      </w:r>
    </w:p>
    <w:p>
      <w:r>
        <w:t>Our Dress and Romper Event has started!!!Grab a latte and head on over to 2325 Spruce Ave @danielleemon .... if... https://t.co/ufgTq3JD2e</w:t>
      </w:r>
    </w:p>
    <w:p>
      <w:r>
        <w:rPr>
          <w:b/>
          <w:u w:val="single"/>
        </w:rPr>
        <w:t>263973</w:t>
      </w:r>
    </w:p>
    <w:p>
      <w:r>
        <w:t>Mild mannered Canadians were famous for never getting angry.. until they started teaching Islam in Canada's schools.</w:t>
        <w:br/>
        <w:t>https://t.co/gEAvkgYEkY</w:t>
      </w:r>
    </w:p>
    <w:p>
      <w:r>
        <w:rPr>
          <w:b/>
          <w:u w:val="single"/>
        </w:rPr>
        <w:t>263974</w:t>
      </w:r>
    </w:p>
    <w:p>
      <w:r>
        <w:t>Fun fact - By recycling just one glass bottle, the amount of energy that is being saved is enough to light a 100 watt bulb for four hours</w:t>
      </w:r>
    </w:p>
    <w:p>
      <w:r>
        <w:rPr>
          <w:b/>
          <w:u w:val="single"/>
        </w:rPr>
        <w:t>263975</w:t>
      </w:r>
    </w:p>
    <w:p>
      <w:r>
        <w:t>CROWN PRINCESS KATHERINE ATTENDED LONDON HUMANITARIAN CONCERT FOR THE HOMELESS CHILDREN OF BELGRADE AND DUBROVNIK: https://t.co/S86guXftFO</w:t>
      </w:r>
    </w:p>
    <w:p>
      <w:r>
        <w:rPr>
          <w:b/>
          <w:u w:val="single"/>
        </w:rPr>
        <w:t>263976</w:t>
      </w:r>
    </w:p>
    <w:p>
      <w:r>
        <w:t>Jacksonville man charged with unlicensed contracting, fraud, grand theft https://t.co/32HPZJE3lC https://t.co/5z7DdcwVAk</w:t>
      </w:r>
    </w:p>
    <w:p>
      <w:r>
        <w:rPr>
          <w:b/>
          <w:u w:val="single"/>
        </w:rPr>
        <w:t>263977</w:t>
      </w:r>
    </w:p>
    <w:p>
      <w:r>
        <w:t>The latest Trading News: @patrickrooney! https://t.co/w7Lv2YYkhJ Thanks to @twitanette @seeitmarket @hftblackbox #hedgefund #corpgov</w:t>
      </w:r>
    </w:p>
    <w:p>
      <w:r>
        <w:rPr>
          <w:b/>
          <w:u w:val="single"/>
        </w:rPr>
        <w:t>263978</w:t>
      </w:r>
    </w:p>
    <w:p>
      <w:r>
        <w:t>Well it's not like I'm not used to the braves or (any of my teams for that matter) letting me down a lot.</w:t>
      </w:r>
    </w:p>
    <w:p>
      <w:r>
        <w:rPr>
          <w:b/>
          <w:u w:val="single"/>
        </w:rPr>
        <w:t>263979</w:t>
      </w:r>
    </w:p>
    <w:p>
      <w:r>
        <w:t>Nouveau coup de coeur : Faith Evans / When We Party (feat. Snoop Dogg) https://t.co/jrHOODWfhm #deezer</w:t>
      </w:r>
    </w:p>
    <w:p>
      <w:r>
        <w:rPr>
          <w:b/>
          <w:u w:val="single"/>
        </w:rPr>
        <w:t>263980</w:t>
      </w:r>
    </w:p>
    <w:p>
      <w:r>
        <w:t>@hiyayakax I'm dying to make someone to go with you (better than Selica xD) but there is just no one that would fit me hsjskdj</w:t>
      </w:r>
    </w:p>
    <w:p>
      <w:r>
        <w:rPr>
          <w:b/>
          <w:u w:val="single"/>
        </w:rPr>
        <w:t>263981</w:t>
      </w:r>
    </w:p>
    <w:p>
      <w:r>
        <w:t>Harley: I Feel Safe And Secure. Sherlock: I Do Too. *they stare into each other's eyes* Sherlock: Such Beautiful Blue Eyes. *she smiles*</w:t>
      </w:r>
    </w:p>
    <w:p>
      <w:r>
        <w:rPr>
          <w:b/>
          <w:u w:val="single"/>
        </w:rPr>
        <w:t>263982</w:t>
      </w:r>
    </w:p>
    <w:p>
      <w:r>
        <w:t xml:space="preserve">@akshaykumar @psbhumi starrer #toiletekpremkatha new poster all set to release 11th August 2017 ! </w:t>
        <w:br/>
        <w:br/>
        <w:t>BollyNxt : https://t.co/Jktg0JjiCk https://t.co/HmTZoB3ogW</w:t>
      </w:r>
    </w:p>
    <w:p>
      <w:r>
        <w:rPr>
          <w:b/>
          <w:u w:val="single"/>
        </w:rPr>
        <w:t>263983</w:t>
      </w:r>
    </w:p>
    <w:p>
      <w:r>
        <w:t>Delightful and fun #Western #Historical #Romance by Trana Mae Simmons #Kindle https://t.co/i1MGZSW5C6 Trana+Mae+Simmons https://t.co/uY2gBMUWiR</w:t>
      </w:r>
    </w:p>
    <w:p>
      <w:r>
        <w:rPr>
          <w:b/>
          <w:u w:val="single"/>
        </w:rPr>
        <w:t>263984</w:t>
      </w:r>
    </w:p>
    <w:p>
      <w:r>
        <w:t>The Tale of Mr Whiskers Pt.3 https://t.co/IDpH3uCV0J via @flippin_joe</w:t>
        <w:br/>
        <w:br/>
        <w:t>Throwback to when i became a cat</w:t>
      </w:r>
    </w:p>
    <w:p>
      <w:r>
        <w:rPr>
          <w:b/>
          <w:u w:val="single"/>
        </w:rPr>
        <w:t>263985</w:t>
      </w:r>
    </w:p>
    <w:p>
      <w:r>
        <w:t>Selling.. Film Front Cellophane Paper Clear Window Sandwich Bags - Various Sizes £1.80 https://t.co/rVHnhbObmL #sales</w:t>
      </w:r>
    </w:p>
    <w:p>
      <w:r>
        <w:rPr>
          <w:b/>
          <w:u w:val="single"/>
        </w:rPr>
        <w:t>263986</w:t>
      </w:r>
    </w:p>
    <w:p>
      <w:r>
        <w:t>@espiers I am confused by your use of the word "monitor" to describe JKs setup. Was he booting the mac into windows or accessing windows remotely?</w:t>
      </w:r>
    </w:p>
    <w:p>
      <w:r>
        <w:rPr>
          <w:b/>
          <w:u w:val="single"/>
        </w:rPr>
        <w:t>263987</w:t>
      </w:r>
    </w:p>
    <w:p>
      <w:r>
        <w:t>@Dezzzzz_24 Tell Us What You Think Of This New Video From @JayMotive215 &amp;amp; @JiggyWinslow_ #LastTime ⚡️https://t.co/SSsIWfXEFC</w:t>
      </w:r>
    </w:p>
    <w:p>
      <w:r>
        <w:rPr>
          <w:b/>
          <w:u w:val="single"/>
        </w:rPr>
        <w:t>263988</w:t>
      </w:r>
    </w:p>
    <w:p>
      <w:r>
        <w:t>@LockedOnLakers @Lakers this is a hard ending to a season. I keep telling myself, Management tanks, players don't.</w:t>
      </w:r>
    </w:p>
    <w:p>
      <w:r>
        <w:rPr>
          <w:b/>
          <w:u w:val="single"/>
        </w:rPr>
        <w:t>263989</w:t>
      </w:r>
    </w:p>
    <w:p>
      <w:r>
        <w:t>@Efosa_se Efosa, this thing is not funny oh. The Chief Executive Officer of a state (sub-National govt)?</w:t>
      </w:r>
    </w:p>
    <w:p>
      <w:r>
        <w:rPr>
          <w:b/>
          <w:u w:val="single"/>
        </w:rPr>
        <w:t>263990</w:t>
      </w:r>
    </w:p>
    <w:p>
      <w:r>
        <w:t>Good morning!! It's Saturday and it's nice out...whatever you do today, make it a great one! https://t.co/rSJ01YfG17</w:t>
      </w:r>
    </w:p>
    <w:p>
      <w:r>
        <w:rPr>
          <w:b/>
          <w:u w:val="single"/>
        </w:rPr>
        <w:t>263991</w:t>
      </w:r>
    </w:p>
    <w:p>
      <w:r>
        <w:t>JERRY STACKHOUSE Authentic Autograph Hand Signed 8x10 Photo UNC TARHEEL NBA Holo https://t.co/nncSudbRC6 https://t.co/3YkmhyiR8f</w:t>
      </w:r>
    </w:p>
    <w:p>
      <w:r>
        <w:rPr>
          <w:b/>
          <w:u w:val="single"/>
        </w:rPr>
        <w:t>263992</w:t>
      </w:r>
    </w:p>
    <w:p>
      <w:r>
        <w:t>#Nigeria #news - RE: Igbo lawyers task FG on Kanu’s rights, Onnoghen’s confirmation https://t.co/cLhPQD2OH9</w:t>
      </w:r>
    </w:p>
    <w:p>
      <w:r>
        <w:rPr>
          <w:b/>
          <w:u w:val="single"/>
        </w:rPr>
        <w:t>263993</w:t>
      </w:r>
    </w:p>
    <w:p>
      <w:r>
        <w:t>@PrisonBreak When Sucre showed up. He's great comedic relief when things are tense. You gotta love him for being a great friend too. ❤️</w:t>
      </w:r>
    </w:p>
    <w:p>
      <w:r>
        <w:rPr>
          <w:b/>
          <w:u w:val="single"/>
        </w:rPr>
        <w:t>263994</w:t>
      </w:r>
    </w:p>
    <w:p>
      <w:r>
        <w:t>The Royals have lost their first 2 games by a combined score of 16-2 to a team that lost 103 games last season 🙄😒🤦🏼‍♂️</w:t>
      </w:r>
    </w:p>
    <w:p>
      <w:r>
        <w:rPr>
          <w:b/>
          <w:u w:val="single"/>
        </w:rPr>
        <w:t>263995</w:t>
      </w:r>
    </w:p>
    <w:p>
      <w:r>
        <w:t>.@DwyaneWade is my pick for the MyTEAM Pink Diamond Tournament Bracket. What's yours? https://t.co/Kg52uiw6RI</w:t>
      </w:r>
    </w:p>
    <w:p>
      <w:r>
        <w:rPr>
          <w:b/>
          <w:u w:val="single"/>
        </w:rPr>
        <w:t>263996</w:t>
      </w:r>
    </w:p>
    <w:p>
      <w:r>
        <w:t>Baton Rouge woman arrested after allegedly luring child's father to home in murder attempt 😐  https://t.co/6ms4Ulhdyy</w:t>
      </w:r>
    </w:p>
    <w:p>
      <w:r>
        <w:rPr>
          <w:b/>
          <w:u w:val="single"/>
        </w:rPr>
        <w:t>263997</w:t>
      </w:r>
    </w:p>
    <w:p>
      <w:r>
        <w:t>SO WHAT DOES TRUMP DO AFTER HE ATTACKS THE SYRIAN REGIME AND ASSAD KILLS MORE SYRIANS. OR RUSSIA BOMBS THE SYRIANS.</w:t>
      </w:r>
    </w:p>
    <w:p>
      <w:r>
        <w:rPr>
          <w:b/>
          <w:u w:val="single"/>
        </w:rPr>
        <w:t>263998</w:t>
      </w:r>
    </w:p>
    <w:p>
      <w:r>
        <w:t>Walking into Thursday like 💁🏻Ready for dinner with my girls tonight and finishing this week off… https://t.co/yacf6s3cil</w:t>
      </w:r>
    </w:p>
    <w:p>
      <w:r>
        <w:rPr>
          <w:b/>
          <w:u w:val="single"/>
        </w:rPr>
        <w:t>263999</w:t>
      </w:r>
    </w:p>
    <w:p>
      <w:r>
        <w:t>@ablokedyslexic @cazzapanda Ha! No bother, I'm always doing them with my students &amp;amp; for friends.</w:t>
      </w:r>
    </w:p>
    <w:p>
      <w:r>
        <w:rPr>
          <w:b/>
          <w:u w:val="single"/>
        </w:rPr>
        <w:t>264000</w:t>
      </w:r>
    </w:p>
    <w:p>
      <w:r>
        <w:t>What's your favorite #retro gaming console? For me, it's the Game Boy/Color and the NES/N64. Weird how N64 is considered a retro console now</w:t>
      </w:r>
    </w:p>
    <w:p>
      <w:r>
        <w:rPr>
          <w:b/>
          <w:u w:val="single"/>
        </w:rPr>
        <w:t>264001</w:t>
      </w:r>
    </w:p>
    <w:p>
      <w:r>
        <w:t>where you can find a PD that truly deeply madly care for an idol like this 😂😂😂😂😂 our mino must be moreeeeee than just an idol 😎😎😎😎😎😎 https://t.co/VlQfEgC1cU</w:t>
      </w:r>
    </w:p>
    <w:p>
      <w:r>
        <w:rPr>
          <w:b/>
          <w:u w:val="single"/>
        </w:rPr>
        <w:t>264002</w:t>
      </w:r>
    </w:p>
    <w:p>
      <w:r>
        <w:t>Cross country 2017.Well done to everyone who took part throughout the season. SUPER STUFF. https://t.co/PpmSzcKnW9</w:t>
      </w:r>
    </w:p>
    <w:p>
      <w:r>
        <w:rPr>
          <w:b/>
          <w:u w:val="single"/>
        </w:rPr>
        <w:t>264003</w:t>
      </w:r>
    </w:p>
    <w:p>
      <w:r>
        <w:t>Your enthusiasm is not dampened by the logistical problems you... More for Gemini https://t.co/yG39IivUbB</w:t>
      </w:r>
    </w:p>
    <w:p>
      <w:r>
        <w:rPr>
          <w:b/>
          <w:u w:val="single"/>
        </w:rPr>
        <w:t>264004</w:t>
      </w:r>
    </w:p>
    <w:p>
      <w:r>
        <w:t>#Vacancy - Credit Control  / Account Management | Salary: £18,000 - £20,000 | #Rochdale &amp;gt; https://t.co/3jg0yMaxjV</w:t>
      </w:r>
    </w:p>
    <w:p>
      <w:r>
        <w:rPr>
          <w:b/>
          <w:u w:val="single"/>
        </w:rPr>
        <w:t>264005</w:t>
      </w:r>
    </w:p>
    <w:p>
      <w:r>
        <w:t>I miss her so much and it felt great getting a reply from her😭❤ @bibi123456890 https://t.co/INCNgxO3yI</w:t>
      </w:r>
    </w:p>
    <w:p>
      <w:r>
        <w:rPr>
          <w:b/>
          <w:u w:val="single"/>
        </w:rPr>
        <w:t>264006</w:t>
      </w:r>
    </w:p>
    <w:p>
      <w:r>
        <w:t>A vast majority of long-term care policyholders are satisfied, says @AHIPcoverage. https://t.co/9KM1EcQ2vZ</w:t>
      </w:r>
    </w:p>
    <w:p>
      <w:r>
        <w:rPr>
          <w:b/>
          <w:u w:val="single"/>
        </w:rPr>
        <w:t>264007</w:t>
      </w:r>
    </w:p>
    <w:p>
      <w:r>
        <w:t>Dragonair 55.6% (14/1/10/Dragon Breath/Aqua Tail) until 04:17:06pm (28m 17s).</w:t>
        <w:br/>
        <w:t>lvl30+ CP:470 (L11)</w:t>
        <w:br/>
        <w:t>https://t.co/dZHdXtwxNs</w:t>
      </w:r>
    </w:p>
    <w:p>
      <w:r>
        <w:rPr>
          <w:b/>
          <w:u w:val="single"/>
        </w:rPr>
        <w:t>264008</w:t>
      </w:r>
    </w:p>
    <w:p>
      <w:r>
        <w:t>This picture always cracks me up! #Kitty #shecute 😂 (she looks very excited) https://t.co/8WJ98MdSQN</w:t>
      </w:r>
    </w:p>
    <w:p>
      <w:r>
        <w:rPr>
          <w:b/>
          <w:u w:val="single"/>
        </w:rPr>
        <w:t>264009</w:t>
      </w:r>
    </w:p>
    <w:p>
      <w:r>
        <w:t>WATCH This Movie *AFOJUDI* Now On AnkaraTV YouTube Channel | STARRING Adedimeji Lateef… https://t.co/fLirp49Fem</w:t>
      </w:r>
    </w:p>
    <w:p>
      <w:r>
        <w:rPr>
          <w:b/>
          <w:u w:val="single"/>
        </w:rPr>
        <w:t>264010</w:t>
      </w:r>
    </w:p>
    <w:p>
      <w:r>
        <w:t>Why is revisiting the strident, political albums of your youth so often such a painful process? https://t.co/AxuEAptE1j https://t.co/wT34ygmj76</w:t>
      </w:r>
    </w:p>
    <w:p>
      <w:r>
        <w:rPr>
          <w:b/>
          <w:u w:val="single"/>
        </w:rPr>
        <w:t>264011</w:t>
      </w:r>
    </w:p>
    <w:p>
      <w:r>
        <w:t>Blek le Rat evening reflection. Blek le Rat, "Ratical", through April 29. @bleklerat #bleklerat… https://t.co/TOfNjD2iIL</w:t>
      </w:r>
    </w:p>
    <w:p>
      <w:r>
        <w:rPr>
          <w:b/>
          <w:u w:val="single"/>
        </w:rPr>
        <w:t>264012</w:t>
      </w:r>
    </w:p>
    <w:p>
      <w:r>
        <w:t>UNPUBLISHED SHOT</w:t>
        <w:br/>
        <w:t>https://t.co/GYeJk0DrGG</w:t>
        <w:br/>
        <w:br/>
        <w:t xml:space="preserve">model gracebuchita </w:t>
        <w:br/>
        <w:t xml:space="preserve">Photo tanapol_kaewpring </w:t>
        <w:br/>
        <w:t>Ast. Photo khym… https://t.co/Uz9mE8Zmng</w:t>
      </w:r>
    </w:p>
    <w:p>
      <w:r>
        <w:rPr>
          <w:b/>
          <w:u w:val="single"/>
        </w:rPr>
        <w:t>264013</w:t>
      </w:r>
    </w:p>
    <w:p>
      <w:r>
        <w:t>@Ulusoyist4ever @uranoss_ i love melissa she is beautiful her acting every single episode is improving kaan his great actor believe me burak is nothing compare to him</w:t>
      </w:r>
    </w:p>
    <w:p>
      <w:r>
        <w:rPr>
          <w:b/>
          <w:u w:val="single"/>
        </w:rPr>
        <w:t>264014</w:t>
      </w:r>
    </w:p>
    <w:p>
      <w:r>
        <w:t>The real story about #Syrian gas attacks no one is talking about. Were the victims Assad's political opponents? I might steal that idea.</w:t>
      </w:r>
    </w:p>
    <w:p>
      <w:r>
        <w:rPr>
          <w:b/>
          <w:u w:val="single"/>
        </w:rPr>
        <w:t>264015</w:t>
      </w:r>
    </w:p>
    <w:p>
      <w:r>
        <w:t>#Repost @ss_nexus with @repostapp</w:t>
        <w:br/>
        <w:t>・・・</w:t>
        <w:br/>
        <w:t>Good game jp.morgs !  #SSnexus #SanditeSoccer https://t.co/Bab6cVM9tm</w:t>
      </w:r>
    </w:p>
    <w:p>
      <w:r>
        <w:rPr>
          <w:b/>
          <w:u w:val="single"/>
        </w:rPr>
        <w:t>264016</w:t>
      </w:r>
    </w:p>
    <w:p>
      <w:r>
        <w:t>NHL Scores 2016: Connor McDavid is back and ready to terrorize... #ConnorMcDavid https://t.co/EhnPjQao9v #connormcdavid</w:t>
      </w:r>
    </w:p>
    <w:p>
      <w:r>
        <w:rPr>
          <w:b/>
          <w:u w:val="single"/>
        </w:rPr>
        <w:t>264017</w:t>
      </w:r>
    </w:p>
    <w:p>
      <w:r>
        <w:t>@AppleSupport Thanks, i understand the points mentioned but would a FaceTime call for a duration of 30-35 minutes would too cause this temp rise?</w:t>
      </w:r>
    </w:p>
    <w:p>
      <w:r>
        <w:rPr>
          <w:b/>
          <w:u w:val="single"/>
        </w:rPr>
        <w:t>264018</w:t>
      </w:r>
    </w:p>
    <w:p>
      <w:r>
        <w:t>@funkeakindele OMG!!!You and Bisola in Big brother naija look so much alike for a moment when I saw you pic I thought she was the one...</w:t>
      </w:r>
    </w:p>
    <w:p>
      <w:r>
        <w:rPr>
          <w:b/>
          <w:u w:val="single"/>
        </w:rPr>
        <w:t>264019</w:t>
      </w:r>
    </w:p>
    <w:p>
      <w:r>
        <w:t>NEW VIDEO - on new channel - check out out and please like, comment and SUBSCRIBE (new channel so this is important)</w:t>
        <w:br/>
        <w:t>https://t.co/VwUMZx3GfP https://t.co/Za6YaibdRT</w:t>
      </w:r>
    </w:p>
    <w:p>
      <w:r>
        <w:rPr>
          <w:b/>
          <w:u w:val="single"/>
        </w:rPr>
        <w:t>264020</w:t>
      </w:r>
    </w:p>
    <w:p>
      <w:r>
        <w:t>"Trump Calls Congressional Inquiry a ‘Witch Hunt’" by JULIE HIRSCHFELD DAVIS via NYT https://t.co/rWiGFLS9ng https://t.co/l1QAeELnf5</w:t>
      </w:r>
    </w:p>
    <w:p>
      <w:r>
        <w:rPr>
          <w:b/>
          <w:u w:val="single"/>
        </w:rPr>
        <w:t>264021</w:t>
      </w:r>
    </w:p>
    <w:p>
      <w:r>
        <w:t>If you're looking to grow your #business with solid tips and #advice, get my book: https://t.co/KMgdo5iIRr</w:t>
      </w:r>
    </w:p>
    <w:p>
      <w:r>
        <w:rPr>
          <w:b/>
          <w:u w:val="single"/>
        </w:rPr>
        <w:t>264022</w:t>
      </w:r>
    </w:p>
    <w:p>
      <w:r>
        <w:t>You may have had numerous doors close on you, nevertheless, if you don't keep checking how will you know which door will open for you?! https://t.co/aCzuZ7J2tc</w:t>
      </w:r>
    </w:p>
    <w:p>
      <w:r>
        <w:rPr>
          <w:b/>
          <w:u w:val="single"/>
        </w:rPr>
        <w:t>264023</w:t>
      </w:r>
    </w:p>
    <w:p>
      <w:r>
        <w:t>@Martycricket @VirtualAstro Next time use your binoculars. With 10x50s you can see the solar panels. It clearly has a shape in binoculars.</w:t>
      </w:r>
    </w:p>
    <w:p>
      <w:r>
        <w:rPr>
          <w:b/>
          <w:u w:val="single"/>
        </w:rPr>
        <w:t>264024</w:t>
      </w:r>
    </w:p>
    <w:p>
      <w:r>
        <w:t>Unfortunately the great sounding MMX 500 Suter, will not take to the Mountain Course this year, read more at, https://t.co/vgWgmSWJgM</w:t>
      </w:r>
    </w:p>
    <w:p>
      <w:r>
        <w:rPr>
          <w:b/>
          <w:u w:val="single"/>
        </w:rPr>
        <w:t>264025</w:t>
      </w:r>
    </w:p>
    <w:p>
      <w:r>
        <w:t>Cavs should have had one more win to clinch top seed now...it's going to be a struggle. Coach Lue did say the team likes drama</w:t>
      </w:r>
    </w:p>
    <w:p>
      <w:r>
        <w:rPr>
          <w:b/>
          <w:u w:val="single"/>
        </w:rPr>
        <w:t>264026</w:t>
      </w:r>
    </w:p>
    <w:p>
      <w:r>
        <w:t>I just received a reward: Rich proprietor https://t.co/SvFjEmQaMy #Android #Androidgames #Gameinsight</w:t>
      </w:r>
    </w:p>
    <w:p>
      <w:r>
        <w:rPr>
          <w:b/>
          <w:u w:val="single"/>
        </w:rPr>
        <w:t>264027</w:t>
      </w:r>
    </w:p>
    <w:p>
      <w:r>
        <w:t>World's No. 1 player Dustin Johnson injures back falling down stairs on the eve of the Masters https://t.co/i6kCbggUOZ https://t.co/QnReVLi2xB</w:t>
      </w:r>
    </w:p>
    <w:p>
      <w:r>
        <w:rPr>
          <w:b/>
          <w:u w:val="single"/>
        </w:rPr>
        <w:t>264028</w:t>
      </w:r>
    </w:p>
    <w:p>
      <w:r>
        <w:t xml:space="preserve">So @NicolaSturgeon has sent a petulant demanding letter to @theresa_may which the majority of Scots don't agree with. </w:t>
        <w:br/>
        <w:t>I hope it's recycled https://t.co/eTYzrUvkWM</w:t>
      </w:r>
    </w:p>
    <w:p>
      <w:r>
        <w:rPr>
          <w:b/>
          <w:u w:val="single"/>
        </w:rPr>
        <w:t>264029</w:t>
      </w:r>
    </w:p>
    <w:p>
      <w:r>
        <w:t>The faith of Chuck Norris in 7 quotes by @martinsaunders https://t.co/PqGmvVcgfr https://t.co/1lcn1c5ASp</w:t>
      </w:r>
    </w:p>
    <w:p>
      <w:r>
        <w:rPr>
          <w:b/>
          <w:u w:val="single"/>
        </w:rPr>
        <w:t>264030</w:t>
      </w:r>
    </w:p>
    <w:p>
      <w:r>
        <w:t>Join us at First Friday April 7th @ Zen &amp;amp; Now from 5-8pm. Free mini readings, lots of great shopping &amp;amp; more! #gettysburg https://t.co/VTIOS9EMI9</w:t>
      </w:r>
    </w:p>
    <w:p>
      <w:r>
        <w:rPr>
          <w:b/>
          <w:u w:val="single"/>
        </w:rPr>
        <w:t>264031</w:t>
      </w:r>
    </w:p>
    <w:p>
      <w:r>
        <w:t>@BarryIsFunny Just when you think Joel's voice couldn't be more annoying, you pull up the App on your way home from Baton Rouge.</w:t>
      </w:r>
    </w:p>
    <w:p>
      <w:r>
        <w:rPr>
          <w:b/>
          <w:u w:val="single"/>
        </w:rPr>
        <w:t>264032</w:t>
      </w:r>
    </w:p>
    <w:p>
      <w:r>
        <w:t>dude deadass the bridge in this joint made me cry one time because it's flawless https://t.co/qtiZjNDZ9T</w:t>
      </w:r>
    </w:p>
    <w:p>
      <w:r>
        <w:rPr>
          <w:b/>
          <w:u w:val="single"/>
        </w:rPr>
        <w:t>264033</w:t>
      </w:r>
    </w:p>
    <w:p>
      <w:r>
        <w:t>Check out #Vegetable #Leather Belt Environmental Friendly Made In Argentina Sz:32" Brown https://t.co/zLkSjaRCqY @eBay</w:t>
      </w:r>
    </w:p>
    <w:p>
      <w:r>
        <w:rPr>
          <w:b/>
          <w:u w:val="single"/>
        </w:rPr>
        <w:t>264034</w:t>
      </w:r>
    </w:p>
    <w:p>
      <w:r>
        <w:t>WrestlinGifs, @wrestlingifs is now trending in #Detroit</w:t>
        <w:br/>
        <w:br/>
        <w:t>https://t.co/fUrRtPMeDU https://t.co/mYNVTtggx8</w:t>
      </w:r>
    </w:p>
    <w:p>
      <w:r>
        <w:rPr>
          <w:b/>
          <w:u w:val="single"/>
        </w:rPr>
        <w:t>264035</w:t>
      </w:r>
    </w:p>
    <w:p>
      <w:r>
        <w:t>@MxSFW @BestPornPicsss @lyla_belle2 @hottychix @osquieroatodas @VxArc your beutifal paull xxxxxxxxxxxxxxxxxo</w:t>
      </w:r>
    </w:p>
    <w:p>
      <w:r>
        <w:rPr>
          <w:b/>
          <w:u w:val="single"/>
        </w:rPr>
        <w:t>264036</w:t>
      </w:r>
    </w:p>
    <w:p>
      <w:r>
        <w:t>Don't miss an all-new show w/ guest comic @thejimmyvick Sunday at 8 at @iOWest; at 9 @dadjeanssketch &amp;amp; Drug Money https://t.co/JJoGGKghgX https://t.co/zzJ1wttBJ8</w:t>
      </w:r>
    </w:p>
    <w:p>
      <w:r>
        <w:rPr>
          <w:b/>
          <w:u w:val="single"/>
        </w:rPr>
        <w:t>264037</w:t>
      </w:r>
    </w:p>
    <w:p>
      <w:r>
        <w:t>Photos: Cat Reportedly Turns Into An Old Woman After Being Stoned At Coker, Aguda, Surulere, Lagos (Must See) https://t.co/PK783iPULv</w:t>
      </w:r>
    </w:p>
    <w:p>
      <w:r>
        <w:rPr>
          <w:b/>
          <w:u w:val="single"/>
        </w:rPr>
        <w:t>264038</w:t>
      </w:r>
    </w:p>
    <w:p>
      <w:r>
        <w:t>@caspianofnarnia @ACLU Spanish is the only language of many folks born here legally. My family used Irish when I was small after 100+ years. Our languages are us.</w:t>
      </w:r>
    </w:p>
    <w:p>
      <w:r>
        <w:rPr>
          <w:b/>
          <w:u w:val="single"/>
        </w:rPr>
        <w:t>264039</w:t>
      </w:r>
    </w:p>
    <w:p>
      <w:r>
        <w:t>@DavidCornDC I'm concerned about Burr. Already feels partisan. He's focusing on this like House focused on leaks.</w:t>
      </w:r>
    </w:p>
    <w:p>
      <w:r>
        <w:rPr>
          <w:b/>
          <w:u w:val="single"/>
        </w:rPr>
        <w:t>264040</w:t>
      </w:r>
    </w:p>
    <w:p>
      <w:r>
        <w:t>.@CecileRichards U should pair up w/female celebs &amp;amp; give away free condoms/birth control item 2 any1 who registers 2 vote #PlannedParenthood</w:t>
      </w:r>
    </w:p>
    <w:p>
      <w:r>
        <w:rPr>
          <w:b/>
          <w:u w:val="single"/>
        </w:rPr>
        <w:t>264041</w:t>
      </w:r>
    </w:p>
    <w:p>
      <w:r>
        <w:t>The Finanzgericht Köln filed a request for a preliminary ruling regarding the freedom of establishment &amp;amp; the P-S Dir https://t.co/7TPHEybpsO</w:t>
      </w:r>
    </w:p>
    <w:p>
      <w:r>
        <w:rPr>
          <w:b/>
          <w:u w:val="single"/>
        </w:rPr>
        <w:t>264042</w:t>
      </w:r>
    </w:p>
    <w:p>
      <w:r>
        <w:t>@KelseaBallerini Hey Girl, you are too awesome of an artist to be taking so long to make a new album!! HURRY UP!! I LOVE YOUR MUSIC!!</w:t>
      </w:r>
    </w:p>
    <w:p>
      <w:r>
        <w:rPr>
          <w:b/>
          <w:u w:val="single"/>
        </w:rPr>
        <w:t>264043</w:t>
      </w:r>
    </w:p>
    <w:p>
      <w:r>
        <w:t>@iSnapshot_ Ok could you try to reset your picture settings by following the instructions on https://t.co/OPX0VHZYDl ? #XboxHelp</w:t>
      </w:r>
    </w:p>
    <w:p>
      <w:r>
        <w:rPr>
          <w:b/>
          <w:u w:val="single"/>
        </w:rPr>
        <w:t>264044</w:t>
      </w:r>
    </w:p>
    <w:p>
      <w:r>
        <w:t>/:: Tomorrow will be interesting. @AFarmboysDream @NerdistMom @kessily @theElderHunter @MsJarhead76 @awarrow65 @IPickTheMusic https://t.co/7gMC7KXl86</w:t>
      </w:r>
    </w:p>
    <w:p>
      <w:r>
        <w:rPr>
          <w:b/>
          <w:u w:val="single"/>
        </w:rPr>
        <w:t>264045</w:t>
      </w:r>
    </w:p>
    <w:p>
      <w:r>
        <w:t>Everyone coming into work with their @Rangers gear on makes me pretty happy for a Monday. #lonestargrit #OpeningDay ⚾❤</w:t>
      </w:r>
    </w:p>
    <w:p>
      <w:r>
        <w:rPr>
          <w:b/>
          <w:u w:val="single"/>
        </w:rPr>
        <w:t>264046</w:t>
      </w:r>
    </w:p>
    <w:p>
      <w:r>
        <w:t>Online registration for 1st Joint event TESOL-SPAIN /APEOI-A in Malaga 21st April. Opening plenary by Paul... https://t.co/qcORsg0swr</w:t>
      </w:r>
    </w:p>
    <w:p>
      <w:r>
        <w:rPr>
          <w:b/>
          <w:u w:val="single"/>
        </w:rPr>
        <w:t>264047</w:t>
      </w:r>
    </w:p>
    <w:p>
      <w:r>
        <w:t>look at susan rice. talk about someone who likes to throw herself under the boss. just how stupid is this woman?? all for that rotten obama? https://t.co/GNg0iNyeuj</w:t>
      </w:r>
    </w:p>
    <w:p>
      <w:r>
        <w:rPr>
          <w:b/>
          <w:u w:val="single"/>
        </w:rPr>
        <w:t>264048</w:t>
      </w:r>
    </w:p>
    <w:p>
      <w:r>
        <w:t>https://t.co/XS2pskQFta are co-hosting the #wedding fayre on 28th &amp;amp; 29th April... https://t.co/tHsqNVeXcB</w:t>
      </w:r>
    </w:p>
    <w:p>
      <w:r>
        <w:rPr>
          <w:b/>
          <w:u w:val="single"/>
        </w:rPr>
        <w:t>264049</w:t>
      </w:r>
    </w:p>
    <w:p>
      <w:r>
        <w:t>Hello @pawn_it's 201 followers - thank you so much for following! Will love to read your Tweets :) &amp;gt;&amp;gt; Want this 🆓? https://t.co/By8ksPih5B</w:t>
      </w:r>
    </w:p>
    <w:p>
      <w:r>
        <w:rPr>
          <w:b/>
          <w:u w:val="single"/>
        </w:rPr>
        <w:t>264050</w:t>
      </w:r>
    </w:p>
    <w:p>
      <w:r>
        <w:t>My Twitter is worth $101.64!. Get your Twitter Value FREE at https://t.co/jUiAO93Bco #free #tools #freefollowers</w:t>
      </w:r>
    </w:p>
    <w:p>
      <w:r>
        <w:rPr>
          <w:b/>
          <w:u w:val="single"/>
        </w:rPr>
        <w:t>264051</w:t>
      </w:r>
    </w:p>
    <w:p>
      <w:r>
        <w:t>Did you know that context and right #strategy planning plays an important role in making your #business? Find out: https://t.co/BX5mRyAHg8 https://t.co/w2kwlDcMif</w:t>
      </w:r>
    </w:p>
    <w:p>
      <w:r>
        <w:rPr>
          <w:b/>
          <w:u w:val="single"/>
        </w:rPr>
        <w:t>264052</w:t>
      </w:r>
    </w:p>
    <w:p>
      <w:r>
        <w:t>!!! CLICK HERE TO READ MORE !!! #RT  LPC: Qlik Technologies cuts borrowing costs with traditional banks  https://t.co/g10OwNuuVi</w:t>
      </w:r>
    </w:p>
    <w:p>
      <w:r>
        <w:rPr>
          <w:b/>
          <w:u w:val="single"/>
        </w:rPr>
        <w:t>264053</w:t>
      </w:r>
    </w:p>
    <w:p>
      <w:r>
        <w:t>Read the whole thread: my wife and @AnotherElle make a solid point about #WrestleMania. It's not for the diehard fans like us; it never has. https://t.co/gVvWT1uTqC</w:t>
      </w:r>
    </w:p>
    <w:p>
      <w:r>
        <w:rPr>
          <w:b/>
          <w:u w:val="single"/>
        </w:rPr>
        <w:t>264054</w:t>
      </w:r>
    </w:p>
    <w:p>
      <w:r>
        <w:t>Your legendary determination motivates you to logically calcul... More for Capricorn https://t.co/bylHHqjA3v</w:t>
      </w:r>
    </w:p>
    <w:p>
      <w:r>
        <w:rPr>
          <w:b/>
          <w:u w:val="single"/>
        </w:rPr>
        <w:t>264055</w:t>
      </w:r>
    </w:p>
    <w:p>
      <w:r>
        <w:t>Thank you to Downes Construction &amp;amp; Manaforte Brothers, Inc. for sponsoring Tuesday's Bus tour! #BusyBee #CBC0417 https://t.co/196QCa7jWy</w:t>
      </w:r>
    </w:p>
    <w:p>
      <w:r>
        <w:rPr>
          <w:b/>
          <w:u w:val="single"/>
        </w:rPr>
        <w:t>264056</w:t>
      </w:r>
    </w:p>
    <w:p>
      <w:r>
        <w:t>Buhari spent our tax payers money on his "personal" health, yet he has the gut to say he cannot disclose how he spent our money. BIG INSULT</w:t>
      </w:r>
    </w:p>
    <w:p>
      <w:r>
        <w:rPr>
          <w:b/>
          <w:u w:val="single"/>
        </w:rPr>
        <w:t>264057</w:t>
      </w:r>
    </w:p>
    <w:p>
      <w:r>
        <w:t>Check out this week’s devotional from Pastor Stephen to further process yesterday's word! Click, https://t.co/RDkLasEGyQ. https://t.co/t9Hg71GP4n</w:t>
      </w:r>
    </w:p>
    <w:p>
      <w:r>
        <w:rPr>
          <w:b/>
          <w:u w:val="single"/>
        </w:rPr>
        <w:t>264058</w:t>
      </w:r>
    </w:p>
    <w:p>
      <w:r>
        <w:t>You're looking forward to taking a break from the serious side... More for Aquarius https://t.co/gBNErSZkT3</w:t>
      </w:r>
    </w:p>
    <w:p>
      <w:r>
        <w:rPr>
          <w:b/>
          <w:u w:val="single"/>
        </w:rPr>
        <w:t>264059</w:t>
      </w:r>
    </w:p>
    <w:p>
      <w:r>
        <w:t>Shocker! You Are An Incompetent, Sick, And Confused President - APC Senators Blast Buhari As Meeting Ends In Blows - https://t.co/0YdmJW8p7k</w:t>
      </w:r>
    </w:p>
    <w:p>
      <w:r>
        <w:rPr>
          <w:b/>
          <w:u w:val="single"/>
        </w:rPr>
        <w:t>264060</w:t>
      </w:r>
    </w:p>
    <w:p>
      <w:r>
        <w:t>Tell Members of Congress: No More Tax Dollars for War in Syria. https://t.co/qpQnLt6BQU https://t.co/9Z9TOMvZ33</w:t>
      </w:r>
    </w:p>
    <w:p>
      <w:r>
        <w:rPr>
          <w:b/>
          <w:u w:val="single"/>
        </w:rPr>
        <w:t>264061</w:t>
      </w:r>
    </w:p>
    <w:p>
      <w:r>
        <w:t>I entered a giveaway for a chance to win "LED Headlamp Torch Outdoor Rechargeable Headlight for..." by HT. https://t.co/y16mG6hg1r #giveaway</w:t>
      </w:r>
    </w:p>
    <w:p>
      <w:r>
        <w:rPr>
          <w:b/>
          <w:u w:val="single"/>
        </w:rPr>
        <w:t>264062</w:t>
      </w:r>
    </w:p>
    <w:p>
      <w:r>
        <w:t>Found a Transponder Snail!</w:t>
        <w:br/>
        <w:t>Luffy struggles to overcome his brother's death.</w:t>
        <w:br/>
        <w:t>https://t.co/6v1cTjhDCS https://t.co/rSR6WCSgCn</w:t>
      </w:r>
    </w:p>
    <w:p>
      <w:r>
        <w:rPr>
          <w:b/>
          <w:u w:val="single"/>
        </w:rPr>
        <w:t>264063</w:t>
      </w:r>
    </w:p>
    <w:p>
      <w:r>
        <w:t>#DDSummit17  Sponsor Update. Welcome to the congress @ZymoResearch. Thanks for bringing your expertise to the event! https://t.co/xhMfZtKGPm</w:t>
      </w:r>
    </w:p>
    <w:p>
      <w:r>
        <w:rPr>
          <w:b/>
          <w:u w:val="single"/>
        </w:rPr>
        <w:t>264064</w:t>
      </w:r>
    </w:p>
    <w:p>
      <w:r>
        <w:t>I liked a @YouTube video from @sonypicsindia https://t.co/ntuYLGLIOM Spider-Man: Homecoming - Official Kannada Trailer | In Cinemas</w:t>
      </w:r>
    </w:p>
    <w:p>
      <w:r>
        <w:rPr>
          <w:b/>
          <w:u w:val="single"/>
        </w:rPr>
        <w:t>264065</w:t>
      </w:r>
    </w:p>
    <w:p>
      <w:r>
        <w:t xml:space="preserve">The Youth Week is starting on the Gold Coast today!! </w:t>
        <w:br/>
        <w:t>Have a look at the program of all events! https://t.co/OQdOT7zmtu</w:t>
      </w:r>
    </w:p>
    <w:p>
      <w:r>
        <w:rPr>
          <w:b/>
          <w:u w:val="single"/>
        </w:rPr>
        <w:t>264066</w:t>
      </w:r>
    </w:p>
    <w:p>
      <w:r>
        <w:t>Live Video: Tips and Techniques for Creating Great Content https://t.co/PeCvBTNPar #ExpertInterviews #Podcast https://t.co/U9WnRvG20x https://t.co/P6YZZF2RXT</w:t>
      </w:r>
    </w:p>
    <w:p>
      <w:r>
        <w:rPr>
          <w:b/>
          <w:u w:val="single"/>
        </w:rPr>
        <w:t>264067</w:t>
      </w:r>
    </w:p>
    <w:p>
      <w:r>
        <w:t>Ben Platt will host the Ninth Annual @JimmyAwards ceremony on June 26th! - https://t.co/K55Jkgrc0N https://t.co/W6fDKHbhKJ</w:t>
      </w:r>
    </w:p>
    <w:p>
      <w:r>
        <w:rPr>
          <w:b/>
          <w:u w:val="single"/>
        </w:rPr>
        <w:t>264068</w:t>
      </w:r>
    </w:p>
    <w:p>
      <w:r>
        <w:t>rob brought wings last night for christian &amp;amp; i awoke from my sleep to eat one &amp;amp; that shit was spicy as hell it killed my sleep</w:t>
      </w:r>
    </w:p>
    <w:p>
      <w:r>
        <w:rPr>
          <w:b/>
          <w:u w:val="single"/>
        </w:rPr>
        <w:t>264069</w:t>
      </w:r>
    </w:p>
    <w:p>
      <w:r>
        <w:t>Coats Thread &amp;amp; Zippers F2405-002 Fashion Metal Brass Closed Bottom Zipper, 13cm  https://t.co/nC0GS4Tdh7 https://t.co/UuKNXxTmpv</w:t>
      </w:r>
    </w:p>
    <w:p>
      <w:r>
        <w:rPr>
          <w:b/>
          <w:u w:val="single"/>
        </w:rPr>
        <w:t>264070</w:t>
      </w:r>
    </w:p>
    <w:p>
      <w:r>
        <w:t>Angel Islington - Doorway into The Establishment - London Street Art on my Art Supply Run #art… https://t.co/jKuSR0FHCy</w:t>
      </w:r>
    </w:p>
    <w:p>
      <w:r>
        <w:rPr>
          <w:b/>
          <w:u w:val="single"/>
        </w:rPr>
        <w:t>264071</w:t>
      </w:r>
    </w:p>
    <w:p>
      <w:r>
        <w:t>@notsohoe When baby is sleeping next to daddy an lubes on the night stand..guess wat going to happen to baby's pussy...it gets creamed by daddy's jizz</w:t>
      </w:r>
    </w:p>
    <w:p>
      <w:r>
        <w:rPr>
          <w:b/>
          <w:u w:val="single"/>
        </w:rPr>
        <w:t>264072</w:t>
      </w:r>
    </w:p>
    <w:p>
      <w:r>
        <w:t>When r we going to stop blaming devices 4 lack of [insert educational concern here]? Alter practices 2 create change. #edtechafterdark https://t.co/zhHXBJx4oL</w:t>
      </w:r>
    </w:p>
    <w:p>
      <w:r>
        <w:rPr>
          <w:b/>
          <w:u w:val="single"/>
        </w:rPr>
        <w:t>264073</w:t>
      </w:r>
    </w:p>
    <w:p>
      <w:r>
        <w:t>Appeals court reverses evidence suppression ruling in case of husband accused of murdering wife , https://t.co/Q8MsDGEjPl</w:t>
      </w:r>
    </w:p>
    <w:p>
      <w:r>
        <w:rPr>
          <w:b/>
          <w:u w:val="single"/>
        </w:rPr>
        <w:t>264074</w:t>
      </w:r>
    </w:p>
    <w:p>
      <w:r>
        <w:t>Check out NEW YORK COLOR / NYC LIQUID LipShine Lip Gloss 630 Soho Peach *SEALED* #NYC https://t.co/x2OMxIahg9 via @eBay</w:t>
      </w:r>
    </w:p>
    <w:p>
      <w:r>
        <w:rPr>
          <w:b/>
          <w:u w:val="single"/>
        </w:rPr>
        <w:t>264075</w:t>
      </w:r>
    </w:p>
    <w:p>
      <w:r>
        <w:t>Enter to #win a @PacPlayTents Jungle Safari Tent and Tunnel worth $70 at @mommykatandkids-US/CAN-Apr. 7 #Giveaway https://t.co/x8l6wZOaT2</w:t>
      </w:r>
    </w:p>
    <w:p>
      <w:r>
        <w:rPr>
          <w:b/>
          <w:u w:val="single"/>
        </w:rPr>
        <w:t>264076</w:t>
      </w:r>
    </w:p>
    <w:p>
      <w:r>
        <w:t>Ditto. "Der Insel" only.  Would be startling otherwise, as German for "treasure" also means "darling" https://t.co/kF0cVD8jiT</w:t>
      </w:r>
    </w:p>
    <w:p>
      <w:r>
        <w:rPr>
          <w:b/>
          <w:u w:val="single"/>
        </w:rPr>
        <w:t>264077</w:t>
      </w:r>
    </w:p>
    <w:p>
      <w:r>
        <w:t>For me I personally believe that everyone is entitled to education but just not in the systems we have in place today</w:t>
      </w:r>
    </w:p>
    <w:p>
      <w:r>
        <w:rPr>
          <w:b/>
          <w:u w:val="single"/>
        </w:rPr>
        <w:t>264078</w:t>
      </w:r>
    </w:p>
    <w:p>
      <w:r>
        <w:t>@IndiaExplained No it does not. They dont see how oppressing the state is in Kashmir. Both Islamic radicalization of the valley and state brutality is real</w:t>
      </w:r>
    </w:p>
    <w:p>
      <w:r>
        <w:rPr>
          <w:b/>
          <w:u w:val="single"/>
        </w:rPr>
        <w:t>264079</w:t>
      </w:r>
    </w:p>
    <w:p>
      <w:r>
        <w:t>@katysbibi Thanks for reaching out! We have more information about Amazon Music here: https://t.co/pCvUPeRWG4. ^RA</w:t>
      </w:r>
    </w:p>
    <w:p>
      <w:r>
        <w:rPr>
          <w:b/>
          <w:u w:val="single"/>
        </w:rPr>
        <w:t>264080</w:t>
      </w:r>
    </w:p>
    <w:p>
      <w:r>
        <w:t>I'm retweeting this moment everyday</w:t>
        <w:br/>
        <w:t>if it's been 24 hours and I haven't done so, assume I'm dead https://t.co/AefIGPG9Q2</w:t>
      </w:r>
    </w:p>
    <w:p>
      <w:r>
        <w:rPr>
          <w:b/>
          <w:u w:val="single"/>
        </w:rPr>
        <w:t>264081</w:t>
      </w:r>
    </w:p>
    <w:p>
      <w:r>
        <w:t>7 important #TEDTalks on the struggle of mental health: https://t.co/XqQ1KLtg16 #WorldHealthDay #EndTheStigma</w:t>
      </w:r>
    </w:p>
    <w:p>
      <w:r>
        <w:rPr>
          <w:b/>
          <w:u w:val="single"/>
        </w:rPr>
        <w:t>264082</w:t>
      </w:r>
    </w:p>
    <w:p>
      <w:r>
        <w:t>@CNN No offense, but you guys DO go nuts reporting &amp;amp; explaining his lies. Us sane people get it. He gets you guys NOT reporting on  Russia</w:t>
      </w:r>
    </w:p>
    <w:p>
      <w:r>
        <w:rPr>
          <w:b/>
          <w:u w:val="single"/>
        </w:rPr>
        <w:t>264083</w:t>
      </w:r>
    </w:p>
    <w:p>
      <w:r>
        <w:t>Don’t Waste Your Money on Pedicure Anymore: Just Two Ingredients from Your Kitchen Can Make Your Feet Look Amazing!.</w:t>
        <w:br/>
        <w:t>https://t.co/yYCV9D9n7I</w:t>
      </w:r>
    </w:p>
    <w:p>
      <w:r>
        <w:rPr>
          <w:b/>
          <w:u w:val="single"/>
        </w:rPr>
        <w:t>264084</w:t>
      </w:r>
    </w:p>
    <w:p>
      <w:r>
        <w:t>Trump has just given red-carpet treatment to the one leader who makes Egyptians think back longingly to Mubarak. https://t.co/riJu6vLhhE https://t.co/BvZi3OpVy8</w:t>
      </w:r>
    </w:p>
    <w:p>
      <w:r>
        <w:rPr>
          <w:b/>
          <w:u w:val="single"/>
        </w:rPr>
        <w:t>264085</w:t>
      </w:r>
    </w:p>
    <w:p>
      <w:r>
        <w:t>DLF Cyber Hub changes entry point for customers to comply with Supreme Court @Richa_ET @RasulBailayET #LiquorBan  https://t.co/3KX5tiPf0h</w:t>
      </w:r>
    </w:p>
    <w:p>
      <w:r>
        <w:rPr>
          <w:b/>
          <w:u w:val="single"/>
        </w:rPr>
        <w:t>264086</w:t>
      </w:r>
    </w:p>
    <w:p>
      <w:r>
        <w:t>@mayaalaa_ No boo this is sick you should see what he was saying in the messages😂 really blowing my phone out</w:t>
      </w:r>
    </w:p>
    <w:p>
      <w:r>
        <w:rPr>
          <w:b/>
          <w:u w:val="single"/>
        </w:rPr>
        <w:t>264087</w:t>
      </w:r>
    </w:p>
    <w:p>
      <w:r>
        <w:t>Coming up this week in the Gallery at Sulfur Studios --- work by the SCAD Ceramics Club -- showcasing over 15... https://t.co/pNILgW4hKs</w:t>
      </w:r>
    </w:p>
    <w:p>
      <w:r>
        <w:rPr>
          <w:b/>
          <w:u w:val="single"/>
        </w:rPr>
        <w:t>264088</w:t>
      </w:r>
    </w:p>
    <w:p>
      <w:r>
        <w:t>@mikeystrongshow @Schwarzenegger I think the setting of goals that challenge us to reach new heights is the secret to a fulfilling and meaningful life. Be Mr. Universe!</w:t>
      </w:r>
    </w:p>
    <w:p>
      <w:r>
        <w:rPr>
          <w:b/>
          <w:u w:val="single"/>
        </w:rPr>
        <w:t>264089</w:t>
      </w:r>
    </w:p>
    <w:p>
      <w:r>
        <w:t>A. He's better. That's the biggest reason.</w:t>
        <w:br/>
        <w:t>B. Floor is more spread</w:t>
        <w:br/>
        <w:t>C. More possessions due to pace</w:t>
        <w:br/>
        <w:t>D. Much higher usage https://t.co/CjxjXDCT7Q</w:t>
      </w:r>
    </w:p>
    <w:p>
      <w:r>
        <w:rPr>
          <w:b/>
          <w:u w:val="single"/>
        </w:rPr>
        <w:t>264090</w:t>
      </w:r>
    </w:p>
    <w:p>
      <w:r>
        <w:t>Instant Awesome Video: Texans star J.J. Watt surprises his former teacher at school with retirement cake, trip to … https://t.co/If8V6FzQx0</w:t>
      </w:r>
    </w:p>
    <w:p>
      <w:r>
        <w:rPr>
          <w:b/>
          <w:u w:val="single"/>
        </w:rPr>
        <w:t>264091</w:t>
      </w:r>
    </w:p>
    <w:p>
      <w:r>
        <w:t>This took me 4 HOURS! I need to speed up, geez.. but not a bad start. I'm just trying to… https://t.co/GAp9okHdh6</w:t>
      </w:r>
    </w:p>
    <w:p>
      <w:r>
        <w:rPr>
          <w:b/>
          <w:u w:val="single"/>
        </w:rPr>
        <w:t>264092</w:t>
      </w:r>
    </w:p>
    <w:p>
      <w:r>
        <w:t>@MSNBC If you remember he offered to pay their legal fees if they hit ppl protesting against him. Wonder if he paid old guys legal fees?</w:t>
      </w:r>
    </w:p>
    <w:p>
      <w:r>
        <w:rPr>
          <w:b/>
          <w:u w:val="single"/>
        </w:rPr>
        <w:t>264093</w:t>
      </w:r>
    </w:p>
    <w:p>
      <w:r>
        <w:t>For #Africa's agriculture to become a source of food security, it must also become a source of economic security: https://t.co/84gVRw2Bcy https://t.co/CmD1DfNZ3Y</w:t>
      </w:r>
    </w:p>
    <w:p>
      <w:r>
        <w:rPr>
          <w:b/>
          <w:u w:val="single"/>
        </w:rPr>
        <w:t>264094</w:t>
      </w:r>
    </w:p>
    <w:p>
      <w:r>
        <w:t>Have you been visited by a bailiff since April 2014? We want to hear your story for our #bailiffreform campaign https://t.co/YWsamWIHWb https://t.co/GTUbIGtKWc</w:t>
      </w:r>
    </w:p>
    <w:p>
      <w:r>
        <w:rPr>
          <w:b/>
          <w:u w:val="single"/>
        </w:rPr>
        <w:t>264095</w:t>
      </w:r>
    </w:p>
    <w:p>
      <w:r>
        <w:t>Your success is tied to someone else's dreams while the Sun's ... More for Pisces https://t.co/mHYj9s0mlo</w:t>
      </w:r>
    </w:p>
    <w:p>
      <w:r>
        <w:rPr>
          <w:b/>
          <w:u w:val="single"/>
        </w:rPr>
        <w:t>264096</w:t>
      </w:r>
    </w:p>
    <w:p>
      <w:r>
        <w:t>actually thought it was ridiculous ppl were so upset over the casting. "Its fiction anyone can play", "race is the most unrealistic thing?"</w:t>
      </w:r>
    </w:p>
    <w:p>
      <w:r>
        <w:rPr>
          <w:b/>
          <w:u w:val="single"/>
        </w:rPr>
        <w:t>264097</w:t>
      </w:r>
    </w:p>
    <w:p>
      <w:r>
        <w:t>@Supertechltd @Moud_India @MVenkaiahNaidu @myogiadityanath pls help, my family purchased 3 units and all r cancelled. They r refusing to refund money.</w:t>
      </w:r>
    </w:p>
    <w:p>
      <w:r>
        <w:rPr>
          <w:b/>
          <w:u w:val="single"/>
        </w:rPr>
        <w:t>264098</w:t>
      </w:r>
    </w:p>
    <w:p>
      <w:r>
        <w:t>Another 1-2-3 inning for the Knights. Schafer, Hardig, Royeca coming up for the Knights.</w:t>
        <w:br/>
        <w:br/>
        <w:t>MID 3</w:t>
        <w:br/>
        <w:t>St. Joe: 0</w:t>
        <w:br/>
        <w:t>Marian: 0</w:t>
        <w:br/>
        <w:br/>
        <w:t>#MHSBaseball</w:t>
      </w:r>
    </w:p>
    <w:p>
      <w:r>
        <w:rPr>
          <w:b/>
          <w:u w:val="single"/>
        </w:rPr>
        <w:t>264099</w:t>
      </w:r>
    </w:p>
    <w:p>
      <w:r>
        <w:t>1958 Press Photo Albie Pearson of the Washington-Senators winners of the Basebal https://t.co/2beyEu52JQ https://t.co/czkABAOwgp</w:t>
      </w:r>
    </w:p>
    <w:p>
      <w:r>
        <w:rPr>
          <w:b/>
          <w:u w:val="single"/>
        </w:rPr>
        <w:t>264100</w:t>
      </w:r>
    </w:p>
    <w:p>
      <w:r>
        <w:t>@JasonOverstreet @Evan_McMullin @mickbrizzie They were NOT 👀 SPYING on "a political candidate!" See 1) explanation in reply to this. 2) When you talk to 🇷🇺Officials, Auto-</w:t>
      </w:r>
    </w:p>
    <w:p>
      <w:r>
        <w:rPr>
          <w:b/>
          <w:u w:val="single"/>
        </w:rPr>
        <w:t>264101</w:t>
      </w:r>
    </w:p>
    <w:p>
      <w:r>
        <w:t>Quartz Dragon Breeder! I just bred a Quartz Dragon in DragonVale! Visit my park to check it out! https://t.co/i2fgc6lCaI</w:t>
      </w:r>
    </w:p>
    <w:p>
      <w:r>
        <w:rPr>
          <w:b/>
          <w:u w:val="single"/>
        </w:rPr>
        <w:t>264102</w:t>
      </w:r>
    </w:p>
    <w:p>
      <w:r>
        <w:t>https://t.co/BhIRiB2mjX Today was Wacky Hair, Wheels and Mufti Day. The money r... https://t.co/AzQLNk8y0B</w:t>
      </w:r>
    </w:p>
    <w:p>
      <w:r>
        <w:rPr>
          <w:b/>
          <w:u w:val="single"/>
        </w:rPr>
        <w:t>264103</w:t>
      </w:r>
    </w:p>
    <w:p>
      <w:r>
        <w:t>@leaky @LeakyCon @wbtourlondon @minalima I just found out about leaky con, now it's impossible for me to go :( I thought maybe there'd be a reunion @ kings cross!</w:t>
      </w:r>
    </w:p>
    <w:p>
      <w:r>
        <w:rPr>
          <w:b/>
          <w:u w:val="single"/>
        </w:rPr>
        <w:t>264104</w:t>
      </w:r>
    </w:p>
    <w:p>
      <w:r>
        <w:t>Yesterday, the UN observed World Autism Awarness Day.  Persons with autism have the equal right to make their own decisions and  choices https://t.co/c6Tr5TmpXD</w:t>
      </w:r>
    </w:p>
    <w:p>
      <w:r>
        <w:rPr>
          <w:b/>
          <w:u w:val="single"/>
        </w:rPr>
        <w:t>264105</w:t>
      </w:r>
    </w:p>
    <w:p>
      <w:r>
        <w:t>@Obee1ne can't wait to see what Michael has in store for us I've watched  all four seasons @PrisonBreak #PrisonBreak</w:t>
      </w:r>
    </w:p>
    <w:p>
      <w:r>
        <w:rPr>
          <w:b/>
          <w:u w:val="single"/>
        </w:rPr>
        <w:t>264106</w:t>
      </w:r>
    </w:p>
    <w:p>
      <w:r>
        <w:t>FULL-TIME! Adam Reynolds hits a winning Field Goal in the final minute to give the @SSFCRABBITOHS A 21-20 victory. #NRLPanthersSouths #9WWOS https://t.co/Bl5iVtj26U</w:t>
      </w:r>
    </w:p>
    <w:p>
      <w:r>
        <w:rPr>
          <w:b/>
          <w:u w:val="single"/>
        </w:rPr>
        <w:t>264107</w:t>
      </w:r>
    </w:p>
    <w:p>
      <w:r>
        <w:t>Pop: "You always need tissues with you in case you gotta pull over &amp;amp; take a dump. Need to wipe your ass. You don't want to use leaves." 🙃😂</w:t>
      </w:r>
    </w:p>
    <w:p>
      <w:r>
        <w:rPr>
          <w:b/>
          <w:u w:val="single"/>
        </w:rPr>
        <w:t>264108</w:t>
      </w:r>
    </w:p>
    <w:p>
      <w:r>
        <w:t>David A. Chapa Look who's up in HERE and who is now following me on Twitter! Love Yourself https://t.co/5c3atH3NvA</w:t>
      </w:r>
    </w:p>
    <w:p>
      <w:r>
        <w:rPr>
          <w:b/>
          <w:u w:val="single"/>
        </w:rPr>
        <w:t>264109</w:t>
      </w:r>
    </w:p>
    <w:p>
      <w:r>
        <w:t>@Telstra Im finding it amusing that im getting disconnected everytime im trying to call up about my complaint...so far 3 times today :/</w:t>
      </w:r>
    </w:p>
    <w:p>
      <w:r>
        <w:rPr>
          <w:b/>
          <w:u w:val="single"/>
        </w:rPr>
        <w:t>264110</w:t>
      </w:r>
    </w:p>
    <w:p>
      <w:r>
        <w:t>Although your feelings are complicated, you don't have to spea... More for Scorpio https://t.co/hojeRJhr0K</w:t>
      </w:r>
    </w:p>
    <w:p>
      <w:r>
        <w:rPr>
          <w:b/>
          <w:u w:val="single"/>
        </w:rPr>
        <w:t>264111</w:t>
      </w:r>
    </w:p>
    <w:p>
      <w:r>
        <w:t>Who's ready for the @BespokedUK show 2017! We are, see you there 👍🏼. @KMFmetal @MossBikes #ukmfg #BespokedUK #middleburn #cycling #ukmade https://t.co/iC8gvWrI8K</w:t>
      </w:r>
    </w:p>
    <w:p>
      <w:r>
        <w:rPr>
          <w:b/>
          <w:u w:val="single"/>
        </w:rPr>
        <w:t>264112</w:t>
      </w:r>
    </w:p>
    <w:p>
      <w:r>
        <w:t>"U.S. Women’s Soccer Team and U.S. Soccer Ratify New Labor Agreement" by ANDREW DAS via NYT https://t.co/3jRbo0DbNg https://t.co/fOS9uoejjd</w:t>
      </w:r>
    </w:p>
    <w:p>
      <w:r>
        <w:rPr>
          <w:b/>
          <w:u w:val="single"/>
        </w:rPr>
        <w:t>264113</w:t>
      </w:r>
    </w:p>
    <w:p>
      <w:r>
        <w:t>Toca Life: School by Toca Boca AB dropped in price from $2.99 to Free. Download via AppZapp https://t.co/IJCuHHQhL6 https://t.co/aCJEUG20Au</w:t>
      </w:r>
    </w:p>
    <w:p>
      <w:r>
        <w:rPr>
          <w:b/>
          <w:u w:val="single"/>
        </w:rPr>
        <w:t>264114</w:t>
      </w:r>
    </w:p>
    <w:p>
      <w:r>
        <w:t>Former Jaguars WR now a decorated sheriff’s officer: There is no shortage of ex-NFL players who chose to become… https://t.co/Qag2BQkCtU</w:t>
      </w:r>
    </w:p>
    <w:p>
      <w:r>
        <w:rPr>
          <w:b/>
          <w:u w:val="single"/>
        </w:rPr>
        <w:t>264115</w:t>
      </w:r>
    </w:p>
    <w:p>
      <w:r>
        <w:t>Massive Congratulation to @MayBakers. was a hard fought, well contested game that in the end could of gone either way ⚽️</w:t>
      </w:r>
    </w:p>
    <w:p>
      <w:r>
        <w:rPr>
          <w:b/>
          <w:u w:val="single"/>
        </w:rPr>
        <w:t>264116</w:t>
      </w:r>
    </w:p>
    <w:p>
      <w:r>
        <w:t>More 2Yeon x V App moments and I only just got round to watching the black pork one lol https://t.co/FVPOEw2LMj</w:t>
      </w:r>
    </w:p>
    <w:p>
      <w:r>
        <w:rPr>
          <w:b/>
          <w:u w:val="single"/>
        </w:rPr>
        <w:t>264117</w:t>
      </w:r>
    </w:p>
    <w:p>
      <w:r>
        <w:t>Renewables break records as #wind and #solar come online says @IRENA https://t.co/KpytAhIDxu https://t.co/6Jfwh6lWX6</w:t>
      </w:r>
    </w:p>
    <w:p>
      <w:r>
        <w:rPr>
          <w:b/>
          <w:u w:val="single"/>
        </w:rPr>
        <w:t>264118</w:t>
      </w:r>
    </w:p>
    <w:p>
      <w:r>
        <w:t>So I woke up at 8 but I kept going back to sleep even tho I rlly had to pee and it is now 1:10 pm and I am finally peeing, 👌🏻👌🏻👌🏻</w:t>
      </w:r>
    </w:p>
    <w:p>
      <w:r>
        <w:rPr>
          <w:b/>
          <w:u w:val="single"/>
        </w:rPr>
        <w:t>264119</w:t>
      </w:r>
    </w:p>
    <w:p>
      <w:r>
        <w:t>#NowPlaying On #IndieONEGlobalRadioQuietStorm  Digital Rhythmic - Loverman_80 https://t.co/irgV7sOY17 #Tech #StartUP</w:t>
      </w:r>
    </w:p>
    <w:p>
      <w:r>
        <w:rPr>
          <w:b/>
          <w:u w:val="single"/>
        </w:rPr>
        <w:t>264120</w:t>
      </w:r>
    </w:p>
    <w:p>
      <w:r>
        <w:t>@petebestuk I shall be doing this allll day, indoors, (in b&amp;amp;w), despite the sunniest kind of day happening. Just can't get enough of it. Tunes may vary.</w:t>
      </w:r>
    </w:p>
    <w:p>
      <w:r>
        <w:rPr>
          <w:b/>
          <w:u w:val="single"/>
        </w:rPr>
        <w:t>264121</w:t>
      </w:r>
    </w:p>
    <w:p>
      <w:r>
        <w:t>Congress Removes FCC Privacy Protections on Your Internet Usage - Schneier on Security https://t.co/yydKK88QO8</w:t>
      </w:r>
    </w:p>
    <w:p>
      <w:r>
        <w:rPr>
          <w:b/>
          <w:u w:val="single"/>
        </w:rPr>
        <w:t>264122</w:t>
      </w:r>
    </w:p>
    <w:p>
      <w:r>
        <w:t>@ankitgoda @StevenB80713884 not really. He has the ability to create space. And he could actually fucking finish.</w:t>
      </w:r>
    </w:p>
    <w:p>
      <w:r>
        <w:rPr>
          <w:b/>
          <w:u w:val="single"/>
        </w:rPr>
        <w:t>264123</w:t>
      </w:r>
    </w:p>
    <w:p>
      <w:r>
        <w:t>I'm picking up a friend at the train station and my phone is dying. This is my hell. I wanna watch Netflix while I wait</w:t>
      </w:r>
    </w:p>
    <w:p>
      <w:r>
        <w:rPr>
          <w:b/>
          <w:u w:val="single"/>
        </w:rPr>
        <w:t>264124</w:t>
      </w:r>
    </w:p>
    <w:p>
      <w:r>
        <w:t>Our understanding is that the @evostikleague have received assurances that all of Ilkeston's remaining games will go ahead as scheduled.</w:t>
      </w:r>
    </w:p>
    <w:p>
      <w:r>
        <w:rPr>
          <w:b/>
          <w:u w:val="single"/>
        </w:rPr>
        <w:t>264125</w:t>
      </w:r>
    </w:p>
    <w:p>
      <w:r>
        <w:t>yesterday someone made me appreciate this more, thank you for those words bro. https://t.co/VAAoK5J7YG</w:t>
      </w:r>
    </w:p>
    <w:p>
      <w:r>
        <w:rPr>
          <w:b/>
          <w:u w:val="single"/>
        </w:rPr>
        <w:t>264126</w:t>
      </w:r>
    </w:p>
    <w:p>
      <w:r>
        <w:t>@slaymerica @JosephLiberta @DanOBrienPoker @msalsberg Ur clinically insane &amp;amp; u actually have no idea.  Just remember this warning when ur tied up in a straight jacket one day inside a safe room.</w:t>
      </w:r>
    </w:p>
    <w:p>
      <w:r>
        <w:rPr>
          <w:b/>
          <w:u w:val="single"/>
        </w:rPr>
        <w:t>264127</w:t>
      </w:r>
    </w:p>
    <w:p>
      <w:r>
        <w:t>Dewsbury Rams vs Featherstone Rovers Rugby League Streaming – English Championship – 02-Apr https://t.co/qVUj3jiJcV https://t.co/aXnvb9vxSI</w:t>
      </w:r>
    </w:p>
    <w:p>
      <w:r>
        <w:rPr>
          <w:b/>
          <w:u w:val="single"/>
        </w:rPr>
        <w:t>264128</w:t>
      </w:r>
    </w:p>
    <w:p>
      <w:r>
        <w:t>@SonequaMG @WalkingDead_AMC Sasha a strong woman who sacrifices for your family you left us sasha 😭 there will always always be a place in my heart for you ...</w:t>
      </w:r>
    </w:p>
    <w:p>
      <w:r>
        <w:rPr>
          <w:b/>
          <w:u w:val="single"/>
        </w:rPr>
        <w:t>264129</w:t>
      </w:r>
    </w:p>
    <w:p>
      <w:r>
        <w:t>@_Lonely_Shadows Scarlett glares, marching out of the club after him. Walking over to him, she folds her arms over her chest, gritting her teeth. ~</w:t>
      </w:r>
    </w:p>
    <w:p>
      <w:r>
        <w:rPr>
          <w:b/>
          <w:u w:val="single"/>
        </w:rPr>
        <w:t>264130</w:t>
      </w:r>
    </w:p>
    <w:p>
      <w:r>
        <w:t>When u realize Syria is a non-Rothchild bank country and stands in the way of a major oil pipeline deal to feed Europe. Same shit, diff year</w:t>
      </w:r>
    </w:p>
    <w:p>
      <w:r>
        <w:rPr>
          <w:b/>
          <w:u w:val="single"/>
        </w:rPr>
        <w:t>264131</w:t>
      </w:r>
    </w:p>
    <w:p>
      <w:r>
        <w:t>Wow, Listening To #Troubadour After Undertaker Spoke About It, Gave Me Chills Like It Did Him,  Somebody Needs Put Taker Videos To That Song</w:t>
      </w:r>
    </w:p>
    <w:p>
      <w:r>
        <w:rPr>
          <w:b/>
          <w:u w:val="single"/>
        </w:rPr>
        <w:t>264132</w:t>
      </w:r>
    </w:p>
    <w:p>
      <w:r>
        <w:t>@prasannatrl @VodafoneIN Lucky I am wit #airtel , probably by now I would have received the call &amp;amp; issue would be resolved already. Wanna switch bro? @airtelindia</w:t>
      </w:r>
    </w:p>
    <w:p>
      <w:r>
        <w:rPr>
          <w:b/>
          <w:u w:val="single"/>
        </w:rPr>
        <w:t>264133</w:t>
      </w:r>
    </w:p>
    <w:p>
      <w:r>
        <w:t>@MaddowBlog Didn't all of Hillary's IT people ask for immunity and then take the 5th. Fake News Rick Maddox.</w:t>
      </w:r>
    </w:p>
    <w:p>
      <w:r>
        <w:rPr>
          <w:b/>
          <w:u w:val="single"/>
        </w:rPr>
        <w:t>264134</w:t>
      </w:r>
    </w:p>
    <w:p>
      <w:r>
        <w:t>@scoucse @welsh_rebel @Ryandeana16 @KimmyCums @DavesNaughtyFun @lacey_leigh_ @hotchocxxx @sexysasha669 @whiskyvx @phillipa_cox Yes just give us a call to book on. X</w:t>
      </w:r>
    </w:p>
    <w:p>
      <w:r>
        <w:rPr>
          <w:b/>
          <w:u w:val="single"/>
        </w:rPr>
        <w:t>264135</w:t>
      </w:r>
    </w:p>
    <w:p>
      <w:r>
        <w:t>@Daniellekrista does he not think we wanna eat the FACK and dude I know I forgot I will text u when I get off</w:t>
      </w:r>
    </w:p>
    <w:p>
      <w:r>
        <w:rPr>
          <w:b/>
          <w:u w:val="single"/>
        </w:rPr>
        <w:t>264136</w:t>
      </w:r>
    </w:p>
    <w:p>
      <w:r>
        <w:t>Which is to say, your CSS classes should be unambiguous, documented, easy to learn, easy to use, it can stop working.</w:t>
      </w:r>
    </w:p>
    <w:p>
      <w:r>
        <w:rPr>
          <w:b/>
          <w:u w:val="single"/>
        </w:rPr>
        <w:t>264137</w:t>
      </w:r>
    </w:p>
    <w:p>
      <w:r>
        <w:t>@Colmogorman Oh I do remember message boards! Lived on them for a while in the late 90s. Also ICQ! LOL</w:t>
      </w:r>
    </w:p>
    <w:p>
      <w:r>
        <w:rPr>
          <w:b/>
          <w:u w:val="single"/>
        </w:rPr>
        <w:t>264138</w:t>
      </w:r>
    </w:p>
    <w:p>
      <w:r>
        <w:t>@FUNimation Is the film coming to additional theaters in the coming weeks? It's playing 50 miles away, but #BattleofGods was only a few miles to see.</w:t>
      </w:r>
    </w:p>
    <w:p>
      <w:r>
        <w:rPr>
          <w:b/>
          <w:u w:val="single"/>
        </w:rPr>
        <w:t>264139</w:t>
      </w:r>
    </w:p>
    <w:p>
      <w:r>
        <w:t>@TGF174 I'm good. Having a quiet night at home. Off to the footy tomorrow. Big one maybe. You going Sunday?</w:t>
      </w:r>
    </w:p>
    <w:p>
      <w:r>
        <w:rPr>
          <w:b/>
          <w:u w:val="single"/>
        </w:rPr>
        <w:t>264140</w:t>
      </w:r>
    </w:p>
    <w:p>
      <w:r>
        <w:t>Death Of Cop Being Investigated | Man Impersonating Immigration Official Sentenced | Pet Of The Week https://t.co/VItjh0V8UP</w:t>
      </w:r>
    </w:p>
    <w:p>
      <w:r>
        <w:rPr>
          <w:b/>
          <w:u w:val="single"/>
        </w:rPr>
        <w:t>264141</w:t>
      </w:r>
    </w:p>
    <w:p>
      <w:r>
        <w:t>Found a Transponder Snail!</w:t>
        <w:br/>
        <w:t>Famed Pirate Hunter captured! Exclusive shots!!</w:t>
        <w:br/>
        <w:t>https://t.co/JPk1m9Z1dX #TreCru https://t.co/g0ACOKS3PM</w:t>
      </w:r>
    </w:p>
    <w:p>
      <w:r>
        <w:rPr>
          <w:b/>
          <w:u w:val="single"/>
        </w:rPr>
        <w:t>264142</w:t>
      </w:r>
    </w:p>
    <w:p>
      <w:r>
        <w:t>@buddingrose418 @JaneRowbotha @buchanjimmy @NewlynFishing @Ajax_Hake @Hartup17 @Jayne_Davies70 @Em_Goodall Thank you very much 😊 this industry means such alot to me. Thank you for everything you do</w:t>
      </w:r>
    </w:p>
    <w:p>
      <w:r>
        <w:rPr>
          <w:b/>
          <w:u w:val="single"/>
        </w:rPr>
        <w:t>264143</w:t>
      </w:r>
    </w:p>
    <w:p>
      <w:r>
        <w:t>For #AprilFoolsDay, skip the jokes about fake pregnancy to be sensitive to those going through #infertility. https://t.co/ZHA1mrNEno</w:t>
      </w:r>
    </w:p>
    <w:p>
      <w:r>
        <w:rPr>
          <w:b/>
          <w:u w:val="single"/>
        </w:rPr>
        <w:t>264144</w:t>
      </w:r>
    </w:p>
    <w:p>
      <w:r>
        <w:t>Supernatural:  Destiel Enthusiast Because It Exists https://t.co/lMP35BNfYL  @Etsy #supernatural #SPN #dean #castiel https://t.co/wjOqKcbxKa</w:t>
      </w:r>
    </w:p>
    <w:p>
      <w:r>
        <w:rPr>
          <w:b/>
          <w:u w:val="single"/>
        </w:rPr>
        <w:t>264145</w:t>
      </w:r>
    </w:p>
    <w:p>
      <w:r>
        <w:t xml:space="preserve">LOVE!!KazakhstanWe hope to help, thank you. </w:t>
        <w:br/>
        <w:t xml:space="preserve">/bitcoin 1896UwURka9J4MCbSdwfMc1pynArfWYXUf   </w:t>
        <w:br/>
        <w:t>/amazon.com Wish List https://t.co/kd453LxDOR</w:t>
      </w:r>
    </w:p>
    <w:p>
      <w:r>
        <w:rPr>
          <w:b/>
          <w:u w:val="single"/>
        </w:rPr>
        <w:t>264146</w:t>
      </w:r>
    </w:p>
    <w:p>
      <w:r>
        <w:t>Cockroaches, rodent droppings shut down 3 Los Angeles restaurants - LA Daily News https://t.co/f07GBo66k5</w:t>
      </w:r>
    </w:p>
    <w:p>
      <w:r>
        <w:rPr>
          <w:b/>
          <w:u w:val="single"/>
        </w:rPr>
        <w:t>264147</w:t>
      </w:r>
    </w:p>
    <w:p>
      <w:r>
        <w:t>@RyanSheebs I feel like what people mean is the most stylish, but it really uh. Looks like a ps3 game lol</w:t>
      </w:r>
    </w:p>
    <w:p>
      <w:r>
        <w:rPr>
          <w:b/>
          <w:u w:val="single"/>
        </w:rPr>
        <w:t>264148</w:t>
      </w:r>
    </w:p>
    <w:p>
      <w:r>
        <w:t>Absolutely crying at @gregjames  tonight, being a Bristol girl and hearing cheers drive on the radio. Proper lols, it was gert lush 😂😂</w:t>
      </w:r>
    </w:p>
    <w:p>
      <w:r>
        <w:rPr>
          <w:b/>
          <w:u w:val="single"/>
        </w:rPr>
        <w:t>264149</w:t>
      </w:r>
    </w:p>
    <w:p>
      <w:r>
        <w:t>You're not interested in pursuing stale goals; you need to hav... More for Aquarius https://t.co/dIu8aAXq0B</w:t>
      </w:r>
    </w:p>
    <w:p>
      <w:r>
        <w:rPr>
          <w:b/>
          <w:u w:val="single"/>
        </w:rPr>
        <w:t>264150</w:t>
      </w:r>
    </w:p>
    <w:p>
      <w:r>
        <w:t>@SenFranken Yes &amp;amp; whatever happened to Sessions testifying to your committee about perjury? We didn't forget that didn't happen. @maudglib</w:t>
      </w:r>
    </w:p>
    <w:p>
      <w:r>
        <w:rPr>
          <w:b/>
          <w:u w:val="single"/>
        </w:rPr>
        <w:t>264151</w:t>
      </w:r>
    </w:p>
    <w:p>
      <w:r>
        <w:t>So happy my fiddle leaf figs made the move and are doing well: https://t.co/t31UbKwdxs https://t.co/BznOEoPYOu</w:t>
      </w:r>
    </w:p>
    <w:p>
      <w:r>
        <w:rPr>
          <w:b/>
          <w:u w:val="single"/>
        </w:rPr>
        <w:t>264152</w:t>
      </w:r>
    </w:p>
    <w:p>
      <w:r>
        <w:t>One thing bout Donteanna.. she'll never be dumb . Even if we wouldn't last , she'd be on more game than you niggas , i bet that 💯🤞🏾</w:t>
      </w:r>
    </w:p>
    <w:p>
      <w:r>
        <w:rPr>
          <w:b/>
          <w:u w:val="single"/>
        </w:rPr>
        <w:t>264153</w:t>
      </w:r>
    </w:p>
    <w:p>
      <w:r>
        <w:t>"Mother are you going to go prom dress shppping w me tmrw?"</w:t>
        <w:br/>
        <w:t>-"idk"</w:t>
        <w:br/>
        <w:t>"Okay... wait! someone has to be there in order for me to have money!"</w:t>
      </w:r>
    </w:p>
    <w:p>
      <w:r>
        <w:rPr>
          <w:b/>
          <w:u w:val="single"/>
        </w:rPr>
        <w:t>264154</w:t>
      </w:r>
    </w:p>
    <w:p>
      <w:r>
        <w:t>Vision Industrielle recently shared a #RoofingCompaniesinCollegeStationTexas #AsphaltRooferCompaniesinSpringTexas https://t.co/rkvCXv6cdc</w:t>
      </w:r>
    </w:p>
    <w:p>
      <w:r>
        <w:rPr>
          <w:b/>
          <w:u w:val="single"/>
        </w:rPr>
        <w:t>264155</w:t>
      </w:r>
    </w:p>
    <w:p>
      <w:r>
        <w:t>I just realized the reason rappers and dance don't mix well is cause MC hammer ruined it for life!!!😂😂😂😂</w:t>
        <w:br/>
        <w:t>...doing the most!!😂</w:t>
      </w:r>
    </w:p>
    <w:p>
      <w:r>
        <w:rPr>
          <w:b/>
          <w:u w:val="single"/>
        </w:rPr>
        <w:t>264156</w:t>
      </w:r>
    </w:p>
    <w:p>
      <w:r>
        <w:t>😂😂😂</w:t>
        <w:br/>
        <w:br/>
        <w:t>But seriously, @harveynormanNZ's interest free deals are often amazing 🤔 https://t.co/lv68ULVOaP</w:t>
      </w:r>
    </w:p>
    <w:p>
      <w:r>
        <w:rPr>
          <w:b/>
          <w:u w:val="single"/>
        </w:rPr>
        <w:t>264157</w:t>
      </w:r>
    </w:p>
    <w:p>
      <w:r>
        <w:t>But y'all. I started a new job in a different building and come to find out this woman had done this bs before. They had written her up then</w:t>
      </w:r>
    </w:p>
    <w:p>
      <w:r>
        <w:rPr>
          <w:b/>
          <w:u w:val="single"/>
        </w:rPr>
        <w:t>264158</w:t>
      </w:r>
    </w:p>
    <w:p>
      <w:r>
        <w:t>@Harry_Styles I'll always appreciate you for make me happy when I'm feeling down &amp;amp; fill my life with happiness. Mind following me? ♡-128,516</w:t>
      </w:r>
    </w:p>
    <w:p>
      <w:r>
        <w:rPr>
          <w:b/>
          <w:u w:val="single"/>
        </w:rPr>
        <w:t>264159</w:t>
      </w:r>
    </w:p>
    <w:p>
      <w:r>
        <w:t>Affordable housing and great transport links - why Bolton could be the perfect place to call home https://t.co/TXW9sQ1NyT Great story!</w:t>
      </w:r>
    </w:p>
    <w:p>
      <w:r>
        <w:rPr>
          <w:b/>
          <w:u w:val="single"/>
        </w:rPr>
        <w:t>264160</w:t>
      </w:r>
    </w:p>
    <w:p>
      <w:r>
        <w:t>Forsberg scored his 30th tonight  and Erat had had 13 in the Czech league this year. Fair trade, right @n_epoch ?</w:t>
      </w:r>
    </w:p>
    <w:p>
      <w:r>
        <w:rPr>
          <w:b/>
          <w:u w:val="single"/>
        </w:rPr>
        <w:t>264161</w:t>
      </w:r>
    </w:p>
    <w:p>
      <w:r>
        <w:t>Join us tonight... March 30th for Open Mic Night. Our host for the evening will be Baylis Laramore!</w:t>
        <w:br/>
        <w:br/>
        <w:t>Come out and... https://t.co/QskTHTd3UY</w:t>
      </w:r>
    </w:p>
    <w:p>
      <w:r>
        <w:rPr>
          <w:b/>
          <w:u w:val="single"/>
        </w:rPr>
        <w:t>264162</w:t>
      </w:r>
    </w:p>
    <w:p>
      <w:r>
        <w:t>We already see traces of play around the world after #cplay17. How can we stay in touch &amp;amp; keep track of the play initiatives?</w:t>
      </w:r>
    </w:p>
    <w:p>
      <w:r>
        <w:rPr>
          <w:b/>
          <w:u w:val="single"/>
        </w:rPr>
        <w:t>264163</w:t>
      </w:r>
    </w:p>
    <w:p>
      <w:r>
        <w:t>@russwest44 @Coaldz Guys, this person is about to win MVP. A guy that misspelled to is about to win the NBA regular season value award.</w:t>
      </w:r>
    </w:p>
    <w:p>
      <w:r>
        <w:rPr>
          <w:b/>
          <w:u w:val="single"/>
        </w:rPr>
        <w:t>264164</w:t>
      </w:r>
    </w:p>
    <w:p>
      <w:r>
        <w:t>Ascension Symptoms are typically symptoms that happen as our kundalini rises. Ascension Symptoms and Finding Balance https://t.co/zJLIGX04Ee</w:t>
      </w:r>
    </w:p>
    <w:p>
      <w:r>
        <w:rPr>
          <w:b/>
          <w:u w:val="single"/>
        </w:rPr>
        <w:t>264165</w:t>
      </w:r>
    </w:p>
    <w:p>
      <w:r>
        <w:t>◦ He'e: Maui County Council Budget and Finance Committee approves park concessions/naming rights bill - MauiTime… https://t.co/2ePfxloVTq</w:t>
      </w:r>
    </w:p>
    <w:p>
      <w:r>
        <w:rPr>
          <w:b/>
          <w:u w:val="single"/>
        </w:rPr>
        <w:t>264166</w:t>
      </w:r>
    </w:p>
    <w:p>
      <w:r>
        <w:t>@DBloom451 I TOTALLY AGREE. BUT, this was a message to not just Syria. Trump ain't f-in around. I'm old enuff to see this a Regan move.</w:t>
      </w:r>
    </w:p>
    <w:p>
      <w:r>
        <w:rPr>
          <w:b/>
          <w:u w:val="single"/>
        </w:rPr>
        <w:t>264167</w:t>
      </w:r>
    </w:p>
    <w:p>
      <w:r>
        <w:t>You will hear THIS song tomorrow night at our Tin Pan South Show!! You don't want to miss it!!  And yes our show... https://t.co/HLW79hrSaD</w:t>
      </w:r>
    </w:p>
    <w:p>
      <w:r>
        <w:rPr>
          <w:b/>
          <w:u w:val="single"/>
        </w:rPr>
        <w:t>264168</w:t>
      </w:r>
    </w:p>
    <w:p>
      <w:r>
        <w:t>Trump just casually attacked the First Amendment https://t.co/Nj8Qx5p2Cw via @voxdotcom #WhoThinksThisIsFunnyNow</w:t>
      </w:r>
    </w:p>
    <w:p>
      <w:r>
        <w:rPr>
          <w:b/>
          <w:u w:val="single"/>
        </w:rPr>
        <w:t>264169</w:t>
      </w:r>
    </w:p>
    <w:p>
      <w:r>
        <w:t>@PenmansLaw Will you be joining our golf day Fri 14 July @RedditchGolfC? Lots of prizes &amp;amp; great for networking! https://t.co/RVcIVWmjJY https://t.co/KEKtFcRKBZ</w:t>
      </w:r>
    </w:p>
    <w:p>
      <w:r>
        <w:rPr>
          <w:b/>
          <w:u w:val="single"/>
        </w:rPr>
        <w:t>264170</w:t>
      </w:r>
    </w:p>
    <w:p>
      <w:r>
        <w:t>That's what gets lost when everyone gets to have an opinion, and people act like perspectives are formed in a vacuum.</w:t>
      </w:r>
    </w:p>
    <w:p>
      <w:r>
        <w:rPr>
          <w:b/>
          <w:u w:val="single"/>
        </w:rPr>
        <w:t>264171</w:t>
      </w:r>
    </w:p>
    <w:p>
      <w:r>
        <w:t>Goodnight guys, I'm gonna go to bed now. I love zayn so much and I hope he follows me and everyone who deserves it soon 😘❤️😴</w:t>
      </w:r>
    </w:p>
    <w:p>
      <w:r>
        <w:rPr>
          <w:b/>
          <w:u w:val="single"/>
        </w:rPr>
        <w:t>264172</w:t>
      </w:r>
    </w:p>
    <w:p>
      <w:r>
        <w:t>Some of my plants need to size up to the ground. I don't want to have to move containers that large. #landscapechat</w:t>
      </w:r>
    </w:p>
    <w:p>
      <w:r>
        <w:rPr>
          <w:b/>
          <w:u w:val="single"/>
        </w:rPr>
        <w:t>264173</w:t>
      </w:r>
    </w:p>
    <w:p>
      <w:r>
        <w:t>Margulies Perruzzi Architects Completes Laboratory for Boston Analytical https://t.co/JAI8BqgXFv #cre</w:t>
      </w:r>
    </w:p>
    <w:p>
      <w:r>
        <w:rPr>
          <w:b/>
          <w:u w:val="single"/>
        </w:rPr>
        <w:t>264174</w:t>
      </w:r>
    </w:p>
    <w:p>
      <w:r>
        <w:t>@Kazza_Glennon @Miss_Zelda_Zonk @landfillkennedy can you believe the cheek of Karen to steal @LukeHarperWWE Catchphrase You Know What That Means... 😈😬😠</w:t>
      </w:r>
    </w:p>
    <w:p>
      <w:r>
        <w:rPr>
          <w:b/>
          <w:u w:val="single"/>
        </w:rPr>
        <w:t>264175</w:t>
      </w:r>
    </w:p>
    <w:p>
      <w:r>
        <w:t>#2MoveTuesday 2 MOVES THAT WILL HELP YOU GET A TIGHT BUTT!  This is Way harder than it looks trust me. @WomensHealthMag #fitness #booty https://t.co/kL6ZE78zGo</w:t>
      </w:r>
    </w:p>
    <w:p>
      <w:r>
        <w:rPr>
          <w:b/>
          <w:u w:val="single"/>
        </w:rPr>
        <w:t>264176</w:t>
      </w:r>
    </w:p>
    <w:p>
      <w:r>
        <w:t>Go figure — Chase Had Ads on 400,000 Sites. Then on Just 5,000. Same Results. https://t.co/vgPJdJxuSq</w:t>
      </w:r>
    </w:p>
    <w:p>
      <w:r>
        <w:rPr>
          <w:b/>
          <w:u w:val="single"/>
        </w:rPr>
        <w:t>264177</w:t>
      </w:r>
    </w:p>
    <w:p>
      <w:r>
        <w:t>Laura Nyro tonight! Her compositions and voice moved us into a cosmic space pop music had never been before.... https://t.co/wywdd2sUeV</w:t>
      </w:r>
    </w:p>
    <w:p>
      <w:r>
        <w:rPr>
          <w:b/>
          <w:u w:val="single"/>
        </w:rPr>
        <w:t>264178</w:t>
      </w:r>
    </w:p>
    <w:p>
      <w:r>
        <w:t>Massa compared to what was displayed on the red carpet tonight she carried the night I beg https://t.co/BeDdNWqm2Y</w:t>
      </w:r>
    </w:p>
    <w:p>
      <w:r>
        <w:rPr>
          <w:b/>
          <w:u w:val="single"/>
        </w:rPr>
        <w:t>264179</w:t>
      </w:r>
    </w:p>
    <w:p>
      <w:r>
        <w:t>PERFORM AT THE FLEET DJ CONFERENCE EMAIL Fleetconference@fleetdjs.com  or call hotline number (404) 465-1546 @FDjconference</w:t>
      </w:r>
    </w:p>
    <w:p>
      <w:r>
        <w:rPr>
          <w:b/>
          <w:u w:val="single"/>
        </w:rPr>
        <w:t>264180</w:t>
      </w:r>
    </w:p>
    <w:p>
      <w:r>
        <w:t>@Reaper_004 @TheSpringChickn We can count on a tweetstorm, but who is he going to Target should be interesting</w:t>
      </w:r>
    </w:p>
    <w:p>
      <w:r>
        <w:rPr>
          <w:b/>
          <w:u w:val="single"/>
        </w:rPr>
        <w:t>264181</w:t>
      </w:r>
    </w:p>
    <w:p>
      <w:r>
        <w:t>Sony Xperia XZs with 960fps slow motion recording launched in India — https://t.co/LJvh4q4ZnI</w:t>
        <w:br/>
        <w:t>https://t.co/uel2YYTmAa</w:t>
      </w:r>
    </w:p>
    <w:p>
      <w:r>
        <w:rPr>
          <w:b/>
          <w:u w:val="single"/>
        </w:rPr>
        <w:t>264182</w:t>
      </w:r>
    </w:p>
    <w:p>
      <w:r>
        <w:t>@endahiggins88 Same, feel like they won't park the bus and ruin it which will be refreshing against us at old Trafford</w:t>
      </w:r>
    </w:p>
    <w:p>
      <w:r>
        <w:rPr>
          <w:b/>
          <w:u w:val="single"/>
        </w:rPr>
        <w:t>264183</w:t>
      </w:r>
    </w:p>
    <w:p>
      <w:r>
        <w:t>I just told this chick if her moms pulled off the mystifying trick of convincing her she was cute then anything can be done🤡 Gurlllll bye</w:t>
      </w:r>
    </w:p>
    <w:p>
      <w:r>
        <w:rPr>
          <w:b/>
          <w:u w:val="single"/>
        </w:rPr>
        <w:t>264184</w:t>
      </w:r>
    </w:p>
    <w:p>
      <w:r>
        <w:t>Sound Bites: A Depression-Fighting Diet, Gluten-Free Dangers And More -</w:t>
        <w:br/>
        <w:br/>
        <w:t>https://t.co/iCoejL90RM https://t.co/gYqYd54E4V</w:t>
      </w:r>
    </w:p>
    <w:p>
      <w:r>
        <w:rPr>
          <w:b/>
          <w:u w:val="single"/>
        </w:rPr>
        <w:t>264185</w:t>
      </w:r>
    </w:p>
    <w:p>
      <w:r>
        <w:t>Make sure to check back here to see the latest info about the upcoming update for Clash of... /AllClash https://t.co/Jf6T4px67Z by @AllClash</w:t>
      </w:r>
    </w:p>
    <w:p>
      <w:r>
        <w:rPr>
          <w:b/>
          <w:u w:val="single"/>
        </w:rPr>
        <w:t>264186</w:t>
      </w:r>
    </w:p>
    <w:p>
      <w:r>
        <w:t>Is WWE's Paige pregnant? Sex tape scandal star drops hint with cryptic Twitter post https://t.co/S7nAE4ele7 https://t.co/BaZeK6CO2D</w:t>
      </w:r>
    </w:p>
    <w:p>
      <w:r>
        <w:rPr>
          <w:b/>
          <w:u w:val="single"/>
        </w:rPr>
        <w:t>264187</w:t>
      </w:r>
    </w:p>
    <w:p>
      <w:r>
        <w:t>Stay up to date with ABC HOA news &amp;amp; events. Subscribe to the Building Bulletin! https://t.co/kZdmBOKcc2 https://t.co/2qeJoSPCwo</w:t>
      </w:r>
    </w:p>
    <w:p>
      <w:r>
        <w:rPr>
          <w:b/>
          <w:u w:val="single"/>
        </w:rPr>
        <w:t>264188</w:t>
      </w:r>
    </w:p>
    <w:p>
      <w:r>
        <w:t xml:space="preserve">@PTTsupporters I know lads and we do too .. X  ur the best .. love to be playing with </w:t>
        <w:br/>
        <w:t>u r support behind us. x</w:t>
      </w:r>
    </w:p>
    <w:p>
      <w:r>
        <w:rPr>
          <w:b/>
          <w:u w:val="single"/>
        </w:rPr>
        <w:t>264189</w:t>
      </w:r>
    </w:p>
    <w:p>
      <w:r>
        <w:t>Baroque Pearl Pierced Earrings Vintage Jewelry.. https://t.co/ypfdMn7ePQ #vintage #vintagejewelry https://t.co/jQandQtMaY</w:t>
      </w:r>
    </w:p>
    <w:p>
      <w:r>
        <w:rPr>
          <w:b/>
          <w:u w:val="single"/>
        </w:rPr>
        <w:t>264190</w:t>
      </w:r>
    </w:p>
    <w:p>
      <w:r>
        <w:t>this week on Pharah Is A Raging Lesbian For Mercy. #overwatch #pharmercy &amp;lt;3 https://t.co/ivVyjiitSh</w:t>
      </w:r>
    </w:p>
    <w:p>
      <w:r>
        <w:rPr>
          <w:b/>
          <w:u w:val="single"/>
        </w:rPr>
        <w:t>264191</w:t>
      </w:r>
    </w:p>
    <w:p>
      <w:r>
        <w:t>Stantler♂ 100% (15/15/15)</w:t>
        <w:br/>
        <w:t>Tackle/Stomp</w:t>
        <w:br/>
        <w:t>until 05:43:43pm (27m 11s)</w:t>
        <w:br/>
        <w:t>I-635/Centerville [9]</w:t>
        <w:br/>
        <w:t>https://t.co/dJpQgsmO3H</w:t>
      </w:r>
    </w:p>
    <w:p>
      <w:r>
        <w:rPr>
          <w:b/>
          <w:u w:val="single"/>
        </w:rPr>
        <w:t>264192</w:t>
      </w:r>
    </w:p>
    <w:p>
      <w:r>
        <w:t>I'm pretty freaking psyched that I'll be live with Werner freaking Herzog in just a few https://t.co/dZAJvVX7mc</w:t>
      </w:r>
    </w:p>
    <w:p>
      <w:r>
        <w:rPr>
          <w:b/>
          <w:u w:val="single"/>
        </w:rPr>
        <w:t>264193</w:t>
      </w:r>
    </w:p>
    <w:p>
      <w:r>
        <w:t>I'm very grateful for your support of my live streaming across Asia thank you for donation of $10,$20,$50 to https://t.co/Dq79uPyyhp 🙏 https://t.co/QqPVyu04JY</w:t>
      </w:r>
    </w:p>
    <w:p>
      <w:r>
        <w:rPr>
          <w:b/>
          <w:u w:val="single"/>
        </w:rPr>
        <w:t>264194</w:t>
      </w:r>
    </w:p>
    <w:p>
      <w:r>
        <w:t>@JimmySW  I agree with @amathieu03 I feel NOTHING to alleviate this disproportion is happening especially under terror of trump #macrosw</w:t>
      </w:r>
    </w:p>
    <w:p>
      <w:r>
        <w:rPr>
          <w:b/>
          <w:u w:val="single"/>
        </w:rPr>
        <w:t>264195</w:t>
      </w:r>
    </w:p>
    <w:p>
      <w:r>
        <w:t>What belongs to me? What am I allowed to reveal?</w:t>
        <w:br/>
        <w:t xml:space="preserve">#amwriting #memoir #ArchiveDay #storytelling </w:t>
        <w:br/>
        <w:t>https://t.co/avJyHehfPX</w:t>
      </w:r>
    </w:p>
    <w:p>
      <w:r>
        <w:rPr>
          <w:b/>
          <w:u w:val="single"/>
        </w:rPr>
        <w:t>264196</w:t>
      </w:r>
    </w:p>
    <w:p>
      <w:r>
        <w:t>Who is Most Active Girl on Twitter 97-100 @priyanka_rana39 @poojainsa786 @reechagupta97 @SurekhaInsan #MostActiveGirl</w:t>
      </w:r>
    </w:p>
    <w:p>
      <w:r>
        <w:rPr>
          <w:b/>
          <w:u w:val="single"/>
        </w:rPr>
        <w:t>264197</w:t>
      </w:r>
    </w:p>
    <w:p>
      <w:r>
        <w:t>@MetitoOle Club football is back with a huge lineup of games on SuperSport. Get the fixtures here.</w:t>
        <w:br/>
        <w:t>https://t.co/a4BAAKkWel</w:t>
      </w:r>
    </w:p>
    <w:p>
      <w:r>
        <w:rPr>
          <w:b/>
          <w:u w:val="single"/>
        </w:rPr>
        <w:t>264198</w:t>
      </w:r>
    </w:p>
    <w:p>
      <w:r>
        <w:t>Although you're a natural when it comes to keeping busy, somet... More for Gemini https://t.co/q8nytAUki8</w:t>
      </w:r>
    </w:p>
    <w:p>
      <w:r>
        <w:rPr>
          <w:b/>
          <w:u w:val="single"/>
        </w:rPr>
        <w:t>264199</w:t>
      </w:r>
    </w:p>
    <w:p>
      <w:r>
        <w:t>@AirwayMxAcademy @drlauraduggan @doctimcook @NicholasChrimes @TIVAuk @ketaminh Also DL visualization &amp;amp; axes alignment occur simultaneously.HA-VL visualization occurs independent of alignment-explains ^TTI&amp;amp;trauma with VL</w:t>
      </w:r>
    </w:p>
    <w:p>
      <w:r>
        <w:rPr>
          <w:b/>
          <w:u w:val="single"/>
        </w:rPr>
        <w:t>264200</w:t>
      </w:r>
    </w:p>
    <w:p>
      <w:r>
        <w:t>This is the only way to continue being a popular politician from the south east now https://t.co/9Y6h5dPxvD</w:t>
      </w:r>
    </w:p>
    <w:p>
      <w:r>
        <w:rPr>
          <w:b/>
          <w:u w:val="single"/>
        </w:rPr>
        <w:t>264201</w:t>
      </w:r>
    </w:p>
    <w:p>
      <w:r>
        <w:t>HISTORY MADE! The Bulldogs make it to the national podium for the very first time with a 3rd place finish at Intercollegiate Nationals! 🥉🎉👌🏻 https://t.co/BrWks6huGd</w:t>
      </w:r>
    </w:p>
    <w:p>
      <w:r>
        <w:rPr>
          <w:b/>
          <w:u w:val="single"/>
        </w:rPr>
        <w:t>264202</w:t>
      </w:r>
    </w:p>
    <w:p>
      <w:r>
        <w:t>WTF is going on in this world!!!</w:t>
        <w:br/>
        <w:t xml:space="preserve">You just dont kill people , THATS IT! </w:t>
        <w:br/>
        <w:t>No killing period.</w:t>
        <w:br/>
        <w:t>😡😡😡😡😡😡😡😡😡😡😡😡😡 https://t.co/D46MMbTPIK</w:t>
      </w:r>
    </w:p>
    <w:p>
      <w:r>
        <w:rPr>
          <w:b/>
          <w:u w:val="single"/>
        </w:rPr>
        <w:t>264203</w:t>
      </w:r>
    </w:p>
    <w:p>
      <w:r>
        <w:t>The right mix  ✔️ Data center to cloud edge by Peter Ryan, Chief Sales Officer HPE, #HPEDiscover 2017 @HPE_IN https://t.co/wrczzncGlw</w:t>
      </w:r>
    </w:p>
    <w:p>
      <w:r>
        <w:rPr>
          <w:b/>
          <w:u w:val="single"/>
        </w:rPr>
        <w:t>264204</w:t>
      </w:r>
    </w:p>
    <w:p>
      <w:r>
        <w:t>Two missing boys found safe and well - To be attributed Sergeant Matthew Wheble, Wellington Search and Rescue: ... https://t.co/GDpYlnk62g</w:t>
      </w:r>
    </w:p>
    <w:p>
      <w:r>
        <w:rPr>
          <w:b/>
          <w:u w:val="single"/>
        </w:rPr>
        <w:t>264205</w:t>
      </w:r>
    </w:p>
    <w:p>
      <w:r>
        <w:t>We do fun things here at Paroba College. #CatMakeup #SpecialEffectsMakeup #BeautySchool 🐱 https://t.co/o4fG5zbc0e</w:t>
      </w:r>
    </w:p>
    <w:p>
      <w:r>
        <w:rPr>
          <w:b/>
          <w:u w:val="single"/>
        </w:rPr>
        <w:t>264206</w:t>
      </w:r>
    </w:p>
    <w:p>
      <w:r>
        <w:t>Awards recipients from @CIT_ie &amp;amp; @UCC  with President of @EngineerIreland, Chairman of Cork Region &amp;amp; @shirldub. @engsocucc @cit_civil https://t.co/Q00zuiUHMG</w:t>
      </w:r>
    </w:p>
    <w:p>
      <w:r>
        <w:rPr>
          <w:b/>
          <w:u w:val="single"/>
        </w:rPr>
        <w:t>264207</w:t>
      </w:r>
    </w:p>
    <w:p>
      <w:r>
        <w:t>@Harry_Styles hi</w:t>
        <w:br/>
        <w:t>hope u're having a lovely day!</w:t>
        <w:br/>
        <w:t>if u're reading this I want u to smile シ</w:t>
        <w:br/>
        <w:t>#SignOfTheTimes is amazin beautiful LOVE U ♡229,020</w:t>
      </w:r>
    </w:p>
    <w:p>
      <w:r>
        <w:rPr>
          <w:b/>
          <w:u w:val="single"/>
        </w:rPr>
        <w:t>264208</w:t>
      </w:r>
    </w:p>
    <w:p>
      <w:r>
        <w:t>I liked a @YouTube video https://t.co/s8EnUud04Z Surfin' USA - The Beach Boys (Chuck Berry) (Played on guitar by Eric)</w:t>
      </w:r>
    </w:p>
    <w:p>
      <w:r>
        <w:rPr>
          <w:b/>
          <w:u w:val="single"/>
        </w:rPr>
        <w:t>264209</w:t>
      </w:r>
    </w:p>
    <w:p>
      <w:r>
        <w:t>...That disrespect that ppl love to play down, which is sometime so innocent that leads to all types of things!</w:t>
      </w:r>
    </w:p>
    <w:p>
      <w:r>
        <w:rPr>
          <w:b/>
          <w:u w:val="single"/>
        </w:rPr>
        <w:t>264210</w:t>
      </w:r>
    </w:p>
    <w:p>
      <w:r>
        <w:t>Don't miss #StepRomance book  by Jaimie Roberts @JaimieRoberts77 https://t.co/aMvkCP7cxU https://t.co/2xkatKB5u6</w:t>
      </w:r>
    </w:p>
    <w:p>
      <w:r>
        <w:rPr>
          <w:b/>
          <w:u w:val="single"/>
        </w:rPr>
        <w:t>264211</w:t>
      </w:r>
    </w:p>
    <w:p>
      <w:r>
        <w:t>SpaceX has announced the successful landing of payload fairing of the Falcon 9 rocket https://t.co/4tpuMfvhCc</w:t>
      </w:r>
    </w:p>
    <w:p>
      <w:r>
        <w:rPr>
          <w:b/>
          <w:u w:val="single"/>
        </w:rPr>
        <w:t>264212</w:t>
      </w:r>
    </w:p>
    <w:p>
      <w:r>
        <w:t>"When I think of my son I think of Jesus. Because Jesus gave his life for me." - #FeliciaSanders 💕😭 #WITW #grace</w:t>
      </w:r>
    </w:p>
    <w:p>
      <w:r>
        <w:rPr>
          <w:b/>
          <w:u w:val="single"/>
        </w:rPr>
        <w:t>264213</w:t>
      </w:r>
    </w:p>
    <w:p>
      <w:r>
        <w:t>I just checked in at Forest Package Store with #mPLUSPlaces Download today!  https://t.co/x1oJjAtnlo</w:t>
      </w:r>
    </w:p>
    <w:p>
      <w:r>
        <w:rPr>
          <w:b/>
          <w:u w:val="single"/>
        </w:rPr>
        <w:t>264214</w:t>
      </w:r>
    </w:p>
    <w:p>
      <w:r>
        <w:t>@cstnguyener The fact you enjoy playing it is badass. I legit can't date a girl if she doesn't like playing pool. Cause it's my main hobby</w:t>
      </w:r>
    </w:p>
    <w:p>
      <w:r>
        <w:rPr>
          <w:b/>
          <w:u w:val="single"/>
        </w:rPr>
        <w:t>264215</w:t>
      </w:r>
    </w:p>
    <w:p>
      <w:r>
        <w:t>You might end up in a heated exchange with someone close to yo... More for Scorpio https://t.co/AR1HCIgrzQ</w:t>
      </w:r>
    </w:p>
    <w:p>
      <w:r>
        <w:rPr>
          <w:b/>
          <w:u w:val="single"/>
        </w:rPr>
        <w:t>264216</w:t>
      </w:r>
    </w:p>
    <w:p>
      <w:r>
        <w:t>#entertainment Watch Hollywood fantasy film here: https://t.co/3W1djYrZXj Better than watching #POTUS https://t.co/267tztXBFS</w:t>
      </w:r>
    </w:p>
    <w:p>
      <w:r>
        <w:rPr>
          <w:b/>
          <w:u w:val="single"/>
        </w:rPr>
        <w:t>264217</w:t>
      </w:r>
    </w:p>
    <w:p>
      <w:r>
        <w:t xml:space="preserve">What did she need? Five Stars! Convicted by @Roaringpurr @MaryLSchmidt 5 Stars! </w:t>
        <w:br/>
        <w:t>https://t.co/5BHgUvhjwW</w:t>
      </w:r>
    </w:p>
    <w:p>
      <w:r>
        <w:rPr>
          <w:b/>
          <w:u w:val="single"/>
        </w:rPr>
        <w:t>264218</w:t>
      </w:r>
    </w:p>
    <w:p>
      <w:r>
        <w:t>Bob Harper Has No Time for Haters After His Heart Attack: ”Do You and I’ll Do Me” https://t.co/cNuqmrjVmZ</w:t>
      </w:r>
    </w:p>
    <w:p>
      <w:r>
        <w:rPr>
          <w:b/>
          <w:u w:val="single"/>
        </w:rPr>
        <w:t>264219</w:t>
      </w:r>
    </w:p>
    <w:p>
      <w:r>
        <w:t xml:space="preserve">HIGH SCHOOL (Official Music Video) #LoisaHSMVPremiere </w:t>
        <w:br/>
        <w:t>https://t.co/I04IeuqM0K by #iamAndalioLoisa via @c0nvey</w:t>
      </w:r>
    </w:p>
    <w:p>
      <w:r>
        <w:rPr>
          <w:b/>
          <w:u w:val="single"/>
        </w:rPr>
        <w:t>264220</w:t>
      </w:r>
    </w:p>
    <w:p>
      <w:r>
        <w:t>I liked a @YouTube video from @alphasniper97 https://t.co/rFL9eaW2NV PROBANDO el NUEVO MAYOR HACK de CALL OF DUTY!! - AlphaSniper97</w:t>
      </w:r>
    </w:p>
    <w:p>
      <w:r>
        <w:rPr>
          <w:b/>
          <w:u w:val="single"/>
        </w:rPr>
        <w:t>264221</w:t>
      </w:r>
    </w:p>
    <w:p>
      <w:r>
        <w:t>BPD 911 Dispatch: 911/NO  VOICE | 2500 AISQUITH ST | Tue, Apr 4th 2017, 12:30 am | Medium | P170940048</w:t>
      </w:r>
    </w:p>
    <w:p>
      <w:r>
        <w:rPr>
          <w:b/>
          <w:u w:val="single"/>
        </w:rPr>
        <w:t>264222</w:t>
      </w:r>
    </w:p>
    <w:p>
      <w:r>
        <w:t xml:space="preserve">#Kant Sleep &amp;amp; Chaotix #Vacio - Kant Sleep Melodic Mix / playlist #chillone #chill </w:t>
        <w:br/>
        <w:t>listen to CHILL ONE radio live : https://t.co/Tz4ySGjtO9</w:t>
      </w:r>
    </w:p>
    <w:p>
      <w:r>
        <w:rPr>
          <w:b/>
          <w:u w:val="single"/>
        </w:rPr>
        <w:t>264223</w:t>
      </w:r>
    </w:p>
    <w:p>
      <w:r>
        <w:t>When ur bout to go get a new iphone 7+ But a brand new episode of https://t.co/zDsOcvyyuG #newiphone</w:t>
      </w:r>
    </w:p>
    <w:p>
      <w:r>
        <w:rPr>
          <w:b/>
          <w:u w:val="single"/>
        </w:rPr>
        <w:t>264224</w:t>
      </w:r>
    </w:p>
    <w:p>
      <w:r>
        <w:t>This chick in front of me is rlly squeezing bbq sauce onto crisps. In the library. From a bottle. 😶😶😶😶😶</w:t>
      </w:r>
    </w:p>
    <w:p>
      <w:r>
        <w:rPr>
          <w:b/>
          <w:u w:val="single"/>
        </w:rPr>
        <w:t>264225</w:t>
      </w:r>
    </w:p>
    <w:p>
      <w:r>
        <w:t>Reflection on Day1- we want to know 1) WHAT worked, 2) WHAT didn't work, 3) WHY#EndViolence @save_children @GPtoEndViolence @UNICEFInnocenti https://t.co/ZOlUxEMzZH</w:t>
      </w:r>
    </w:p>
    <w:p>
      <w:r>
        <w:rPr>
          <w:b/>
          <w:u w:val="single"/>
        </w:rPr>
        <w:t>264226</w:t>
      </w:r>
    </w:p>
    <w:p>
      <w:r>
        <w:t>Smile! It's nearly the weekend! You can now get our Supaclip Emoji Refill Clips in pink too! #rapesco #supacip https://t.co/gYJqdeWtaD https://t.co/88LApWYL0F</w:t>
      </w:r>
    </w:p>
    <w:p>
      <w:r>
        <w:rPr>
          <w:b/>
          <w:u w:val="single"/>
        </w:rPr>
        <w:t>264227</w:t>
      </w:r>
    </w:p>
    <w:p>
      <w:r>
        <w:t>There are few greater joys than being fully recognized by some... More for Pisces https://t.co/BO9o4c5zIq</w:t>
      </w:r>
    </w:p>
    <w:p>
      <w:r>
        <w:rPr>
          <w:b/>
          <w:u w:val="single"/>
        </w:rPr>
        <w:t>264228</w:t>
      </w:r>
    </w:p>
    <w:p>
      <w:r>
        <w:t>@DomTyson29 @WLudbey @MCG If you.. say autograph the next one for him Dom,that should make up for it. #GoDees 😎</w:t>
      </w:r>
    </w:p>
    <w:p>
      <w:r>
        <w:rPr>
          <w:b/>
          <w:u w:val="single"/>
        </w:rPr>
        <w:t>264229</w:t>
      </w:r>
    </w:p>
    <w:p>
      <w:r>
        <w:t>09:00:00 T:39.5° H:62% B:30.318" Solar:415 W/m2 Precip:0.00" P-rate:0.00"/hr. Wind:1.0 WChill:39.5°  Mostly clear with little temperature ch</w:t>
      </w:r>
    </w:p>
    <w:p>
      <w:r>
        <w:rPr>
          <w:b/>
          <w:u w:val="single"/>
        </w:rPr>
        <w:t>264230</w:t>
      </w:r>
    </w:p>
    <w:p>
      <w:r>
        <w:t>@luv_wins_ @OccupyDemocrat1 @SteveKingIA They were everyone's babies NOT terrorists U cruel so called pro life bastard. Hope U  have nuff iphones 4 a ❤ #SyriaGasAttack</w:t>
      </w:r>
    </w:p>
    <w:p>
      <w:r>
        <w:rPr>
          <w:b/>
          <w:u w:val="single"/>
        </w:rPr>
        <w:t>264231</w:t>
      </w:r>
    </w:p>
    <w:p>
      <w:r>
        <w:t>Hey @MonroeBlade thanks for including my comment about @Ev_Ranks in the article!!! I'm so giddy about it!!! Hah!</w:t>
      </w:r>
    </w:p>
    <w:p>
      <w:r>
        <w:rPr>
          <w:b/>
          <w:u w:val="single"/>
        </w:rPr>
        <w:t>264232</w:t>
      </w:r>
    </w:p>
    <w:p>
      <w:r>
        <w:t>@SRKsBegum since u don't like Roses.. A Special Happy Birthdayy again :p n just seeing no eating😒 ;p https://t.co/DLKX07bZBz</w:t>
      </w:r>
    </w:p>
    <w:p>
      <w:r>
        <w:rPr>
          <w:b/>
          <w:u w:val="single"/>
        </w:rPr>
        <w:t>264233</w:t>
      </w:r>
    </w:p>
    <w:p>
      <w:r>
        <w:t>You might end up in a heated exchange with someone close to yo... More for Scorpio https://t.co/kjQzTeHM9Y</w:t>
      </w:r>
    </w:p>
    <w:p>
      <w:r>
        <w:rPr>
          <w:b/>
          <w:u w:val="single"/>
        </w:rPr>
        <w:t>264234</w:t>
      </w:r>
    </w:p>
    <w:p>
      <w:r>
        <w:t>This chemist falsified 100s of test results. Now, 20,000 convicted drug... https://t.co/UA9KviMIuq by #stephuhnie_ via @c0nvey</w:t>
      </w:r>
    </w:p>
    <w:p>
      <w:r>
        <w:rPr>
          <w:b/>
          <w:u w:val="single"/>
        </w:rPr>
        <w:t>264235</w:t>
      </w:r>
    </w:p>
    <w:p>
      <w:r>
        <w:t>Person: hi</w:t>
        <w:br/>
        <w:br/>
        <w:t>Me: but Robin! Why aren't we talking about Robin? He's so damn talented and Beautiful. His performance as Oswald is amazing, he-</w:t>
      </w:r>
    </w:p>
    <w:p>
      <w:r>
        <w:rPr>
          <w:b/>
          <w:u w:val="single"/>
        </w:rPr>
        <w:t>264236</w:t>
      </w:r>
    </w:p>
    <w:p>
      <w:r>
        <w:t xml:space="preserve">The Top 25 “Next in Tech” Cities Fostering Startup Growth [Infographic]: </w:t>
        <w:br/>
        <w:t>#cities #ecosystems #rankings #Startups</w:t>
        <w:br/>
        <w:t>https://t.co/Nof1fSnxSG</w:t>
      </w:r>
    </w:p>
    <w:p>
      <w:r>
        <w:rPr>
          <w:b/>
          <w:u w:val="single"/>
        </w:rPr>
        <w:t>264237</w:t>
      </w:r>
    </w:p>
    <w:p>
      <w:r>
        <w:t>Long Lasting Beauty Waterproof Liquid Lip Pen Gloss Matte Lipstick Makeup HZ20 https://t.co/GeAUvEBF57 https://t.co/80wowBeiay</w:t>
      </w:r>
    </w:p>
    <w:p>
      <w:r>
        <w:rPr>
          <w:b/>
          <w:u w:val="single"/>
        </w:rPr>
        <w:t>264238</w:t>
      </w:r>
    </w:p>
    <w:p>
      <w:r>
        <w:t>Classic case of corruption involved road agency ZINARA whch bought 40  grdrs 4 $8mln.No tender, executives received "fat" termination packs</w:t>
      </w:r>
    </w:p>
    <w:p>
      <w:r>
        <w:rPr>
          <w:b/>
          <w:u w:val="single"/>
        </w:rPr>
        <w:t>264239</w:t>
      </w:r>
    </w:p>
    <w:p>
      <w:r>
        <w:t>Harley: Ooh. Two Sherlocks. *walks over to mr holmes* Holmes: You Disgusting Woman. Harley: I Know. You Love Me. Don't Say You Don't.</w:t>
      </w:r>
    </w:p>
    <w:p>
      <w:r>
        <w:rPr>
          <w:b/>
          <w:u w:val="single"/>
        </w:rPr>
        <w:t>264240</w:t>
      </w:r>
    </w:p>
    <w:p>
      <w:r>
        <w:t>@dhiggins63 big Trump supporter, but he is wrong on this one.  He's listening to neocons instead od the ppl who helped him get elected</w:t>
      </w:r>
    </w:p>
    <w:p>
      <w:r>
        <w:rPr>
          <w:b/>
          <w:u w:val="single"/>
        </w:rPr>
        <w:t>264241</w:t>
      </w:r>
    </w:p>
    <w:p>
      <w:r>
        <w:t>The Highly Funded Right-Wing Think Tank That Has Been Waiting 40 Years for This Moment @alternet https://t.co/jb37XjpvuY</w:t>
      </w:r>
    </w:p>
    <w:p>
      <w:r>
        <w:rPr>
          <w:b/>
          <w:u w:val="single"/>
        </w:rPr>
        <w:t>264242</w:t>
      </w:r>
    </w:p>
    <w:p>
      <w:r>
        <w:t>Finger Lake friends &amp;amp; businesses, I'm going to be the June 30 - July 5. What's going on July 4th weekend? Events, fireworks, wine.....Help!</w:t>
      </w:r>
    </w:p>
    <w:p>
      <w:r>
        <w:rPr>
          <w:b/>
          <w:u w:val="single"/>
        </w:rPr>
        <w:t>264243</w:t>
      </w:r>
    </w:p>
    <w:p>
      <w:r>
        <w:t>Our agency's first ever job sheet - brought to you by 1983. #TBT #ILoveThe80s #TheThingsYouFindInAMove https://t.co/YJDtg137oS</w:t>
      </w:r>
    </w:p>
    <w:p>
      <w:r>
        <w:rPr>
          <w:b/>
          <w:u w:val="single"/>
        </w:rPr>
        <w:t>264244</w:t>
      </w:r>
    </w:p>
    <w:p>
      <w:r>
        <w:t>I knew you were going to post this nonsense. You clearly have amnesia or refuse to read. https://t.co/1R6go889mo</w:t>
      </w:r>
    </w:p>
    <w:p>
      <w:r>
        <w:rPr>
          <w:b/>
          <w:u w:val="single"/>
        </w:rPr>
        <w:t>264245</w:t>
      </w:r>
    </w:p>
    <w:p>
      <w:r>
        <w:t>IT Security: It For Decision Makers Networking And Security #itsecurity #FreeDownload #Free #Giveaway https://t.co/0InHE9zVAe https://t.co/CCGs9ppip7</w:t>
      </w:r>
    </w:p>
    <w:p>
      <w:r>
        <w:rPr>
          <w:b/>
          <w:u w:val="single"/>
        </w:rPr>
        <w:t>264246</w:t>
      </w:r>
    </w:p>
    <w:p>
      <w:r>
        <w:t>'You're gambling with your life,' judge tells Long Beach murder defendant representing himself https://t.co/t8PeBzmFQY</w:t>
      </w:r>
    </w:p>
    <w:p>
      <w:r>
        <w:rPr>
          <w:b/>
          <w:u w:val="single"/>
        </w:rPr>
        <w:t>264247</w:t>
      </w:r>
    </w:p>
    <w:p>
      <w:r>
        <w:t>We host artist in our cafe.  Two had never show work in public.  Just seeing work on public wall 4 all 2 see. Empowered them to create more. https://t.co/h5YhVxysx8</w:t>
      </w:r>
    </w:p>
    <w:p>
      <w:r>
        <w:rPr>
          <w:b/>
          <w:u w:val="single"/>
        </w:rPr>
        <w:t>264248</w:t>
      </w:r>
    </w:p>
    <w:p>
      <w:r>
        <w:t>@ShowMeALeader @SmgBourne Not being able to see your duck is no way to live. Might as well just throw a toaster in the tub</w:t>
      </w:r>
    </w:p>
    <w:p>
      <w:r>
        <w:rPr>
          <w:b/>
          <w:u w:val="single"/>
        </w:rPr>
        <w:t>264249</w:t>
      </w:r>
    </w:p>
    <w:p>
      <w:r>
        <w:t>Never seen a bunch of Childish people. Like who make jokes about a Storm ? Yeah it may have not hit your area... https://t.co/edQdfPlr6Q</w:t>
      </w:r>
    </w:p>
    <w:p>
      <w:r>
        <w:rPr>
          <w:b/>
          <w:u w:val="single"/>
        </w:rPr>
        <w:t>264250</w:t>
      </w:r>
    </w:p>
    <w:p>
      <w:r>
        <w:t>Short Story GHOSTBUSTERS https://t.co/HmWqmYRNv5 …If there’s something strange in your neighborhood,  #story 7 https://t.co/jmRUWFkwgu</w:t>
      </w:r>
    </w:p>
    <w:p>
      <w:r>
        <w:rPr>
          <w:b/>
          <w:u w:val="single"/>
        </w:rPr>
        <w:t>264251</w:t>
      </w:r>
    </w:p>
    <w:p>
      <w:r>
        <w:t>@nowin2613 Hayes is wrong when he calls the filibuster anti-democratic. It's not. It requires bipartisanship and protects minority.</w:t>
      </w:r>
    </w:p>
    <w:p>
      <w:r>
        <w:rPr>
          <w:b/>
          <w:u w:val="single"/>
        </w:rPr>
        <w:t>264252</w:t>
      </w:r>
    </w:p>
    <w:p>
      <w:r>
        <w:t>Who's ready to see this intensity back on the mound tonight?</w:t>
        <w:br/>
        <w:t>https://t.co/O0sogLimMr #IBackTheNats https://t.co/o0BqKk8NQC</w:t>
      </w:r>
    </w:p>
    <w:p>
      <w:r>
        <w:rPr>
          <w:b/>
          <w:u w:val="single"/>
        </w:rPr>
        <w:t>264253</w:t>
      </w:r>
    </w:p>
    <w:p>
      <w:r>
        <w:t>Am I a Person yet? Are women people yet? No. Mike Pence breaks tie to allow states to defund Planned Parenthood https://t.co/OmlrWQrA8d</w:t>
      </w:r>
    </w:p>
    <w:p>
      <w:r>
        <w:rPr>
          <w:b/>
          <w:u w:val="single"/>
        </w:rPr>
        <w:t>264254</w:t>
      </w:r>
    </w:p>
    <w:p>
      <w:r>
        <w:t>American Athletic Conference agrees to add Wichita State in time for 2017-18 https://t.co/eLAoaCHvMp</w:t>
      </w:r>
    </w:p>
    <w:p>
      <w:r>
        <w:rPr>
          <w:b/>
          <w:u w:val="single"/>
        </w:rPr>
        <w:t>264255</w:t>
      </w:r>
    </w:p>
    <w:p>
      <w:r>
        <w:t>A great workshop  @4kimagingclub, amazing, a LIVE GH5 photography session by Sandesh Kadur. #GH5ComesToBangalore https://t.co/hL2SJYnDE7</w:t>
      </w:r>
    </w:p>
    <w:p>
      <w:r>
        <w:rPr>
          <w:b/>
          <w:u w:val="single"/>
        </w:rPr>
        <w:t>264256</w:t>
      </w:r>
    </w:p>
    <w:p>
      <w:r>
        <w:t>This looks AMAZING! The first gaming event to be held 100% in VR #retweet #VR @inVRGaming https://t.co/tnNN5dhbEk</w:t>
      </w:r>
    </w:p>
    <w:p>
      <w:r>
        <w:rPr>
          <w:b/>
          <w:u w:val="single"/>
        </w:rPr>
        <w:t>264257</w:t>
      </w:r>
    </w:p>
    <w:p>
      <w:r>
        <w:t xml:space="preserve">【My cutie devil】　 #mycutiedevil </w:t>
        <w:br/>
        <w:t>【iOS】https://t.co/iz0IU1DTnQ</w:t>
        <w:br/>
        <w:t>【Android】https://t.co/5OBkbqQXlI https://t.co/ETTb6UNlZj</w:t>
      </w:r>
    </w:p>
    <w:p>
      <w:r>
        <w:rPr>
          <w:b/>
          <w:u w:val="single"/>
        </w:rPr>
        <w:t>264258</w:t>
      </w:r>
    </w:p>
    <w:p>
      <w:r>
        <w:t>The team coach was here when I arrived at 1.20 - incredible efficiency! #EUFC https://t.co/4fz9jcpkU3</w:t>
      </w:r>
    </w:p>
    <w:p>
      <w:r>
        <w:rPr>
          <w:b/>
          <w:u w:val="single"/>
        </w:rPr>
        <w:t>264259</w:t>
      </w:r>
    </w:p>
    <w:p>
      <w:r>
        <w:t>allkpop: Dara shares about promoting solo without 2NE1 members https://t.co/m0g8B0y1mN https://t.co/47p5213mXd</w:t>
      </w:r>
    </w:p>
    <w:p>
      <w:r>
        <w:rPr>
          <w:b/>
          <w:u w:val="single"/>
        </w:rPr>
        <w:t>264260</w:t>
      </w:r>
    </w:p>
    <w:p>
      <w:r>
        <w:t>@RosaESaenz0634 @Trump_Regrets @realDonaldTrump @POTUS What about my liquor cost increase? Could be considered " medicinal" . Right?</w:t>
      </w:r>
    </w:p>
    <w:p>
      <w:r>
        <w:rPr>
          <w:b/>
          <w:u w:val="single"/>
        </w:rPr>
        <w:t>264261</w:t>
      </w:r>
    </w:p>
    <w:p>
      <w:r>
        <w:t>Tracy McGrady, Bill Self and Rebecca Lobo have been inducted into the Basketball Hall... https://t.co/51aI6JwoUz by #espn via @c0nvey https://t.co/il8ZaFxST1</w:t>
      </w:r>
    </w:p>
    <w:p>
      <w:r>
        <w:rPr>
          <w:b/>
          <w:u w:val="single"/>
        </w:rPr>
        <w:t>264262</w:t>
      </w:r>
    </w:p>
    <w:p>
      <w:r>
        <w:t>@narendramodi Thank you Sir for your kind words &amp;amp; recognizing Odia talents &amp;amp; Paika Rebellion. Looking forward to welcome you on April 15.</w:t>
      </w:r>
    </w:p>
    <w:p>
      <w:r>
        <w:rPr>
          <w:b/>
          <w:u w:val="single"/>
        </w:rPr>
        <w:t>264263</w:t>
      </w:r>
    </w:p>
    <w:p>
      <w:r>
        <w:t>@BloodlustMoon Worked. When blood enter his mouth, soul starts to suck on her wound as he than slowly moved his head back to look at her. "How did that-c-</w:t>
      </w:r>
    </w:p>
    <w:p>
      <w:r>
        <w:rPr>
          <w:b/>
          <w:u w:val="single"/>
        </w:rPr>
        <w:t>264264</w:t>
      </w:r>
    </w:p>
    <w:p>
      <w:r>
        <w:t>@Harry_Styles you taught me to never be afraid of what people think &amp;amp; be myself. Thank you, love you. Do you mind following me? — 1,609</w:t>
      </w:r>
    </w:p>
    <w:p>
      <w:r>
        <w:rPr>
          <w:b/>
          <w:u w:val="single"/>
        </w:rPr>
        <w:t>264265</w:t>
      </w:r>
    </w:p>
    <w:p>
      <w:r>
        <w:t>And look at London Grey. Where would the city folk be without their fish on the posh restaurants 🐟🐙 https://t.co/Mk9JaOV7Yj</w:t>
      </w:r>
    </w:p>
    <w:p>
      <w:r>
        <w:rPr>
          <w:b/>
          <w:u w:val="single"/>
        </w:rPr>
        <w:t>264266</w:t>
      </w:r>
    </w:p>
    <w:p>
      <w:r>
        <w:t>If Kyle Rayner got a tv show, &amp;amp; the 1st season has 20 episodes, how long do u think Alex, his gf, will last until she gets "fridged?" #poll</w:t>
      </w:r>
    </w:p>
    <w:p>
      <w:r>
        <w:rPr>
          <w:b/>
          <w:u w:val="single"/>
        </w:rPr>
        <w:t>264267</w:t>
      </w:r>
    </w:p>
    <w:p>
      <w:r>
        <w:t>one person followed me and one person unfollowed me // automatically checked by https://t.co/uzHMtKhqEY</w:t>
      </w:r>
    </w:p>
    <w:p>
      <w:r>
        <w:rPr>
          <w:b/>
          <w:u w:val="single"/>
        </w:rPr>
        <w:t>264268</w:t>
      </w:r>
    </w:p>
    <w:p>
      <w:r>
        <w:t>X-Files beginning season 6: we moved filming to LA so now 75% of our episodes are going to be set in California instead of all over the US</w:t>
      </w:r>
    </w:p>
    <w:p>
      <w:r>
        <w:rPr>
          <w:b/>
          <w:u w:val="single"/>
        </w:rPr>
        <w:t>264269</w:t>
      </w:r>
    </w:p>
    <w:p>
      <w:r>
        <w:t>#OTStuff #HiralOT @Pinterest: Our Inviting Space For Kids from An Inviting Home blog. Great solution for organizin… https://t.co/5m051vTdXq</w:t>
      </w:r>
    </w:p>
    <w:p>
      <w:r>
        <w:rPr>
          <w:b/>
          <w:u w:val="single"/>
        </w:rPr>
        <w:t>264270</w:t>
      </w:r>
    </w:p>
    <w:p>
      <w:r>
        <w:t>With this, #DailySmilingJongup will start tomorrow! Anticipate a daily smiling Jongup photo for everyday's source of energy 🙌</w:t>
      </w:r>
    </w:p>
    <w:p>
      <w:r>
        <w:rPr>
          <w:b/>
          <w:u w:val="single"/>
        </w:rPr>
        <w:t>264271</w:t>
      </w:r>
    </w:p>
    <w:p>
      <w:r>
        <w:t>a big thank you to everyone who stopped by our booth at #CGX2017 this weekend! we had a blast and we hope you did too ❤️</w:t>
      </w:r>
    </w:p>
    <w:p>
      <w:r>
        <w:rPr>
          <w:b/>
          <w:u w:val="single"/>
        </w:rPr>
        <w:t>264272</w:t>
      </w:r>
    </w:p>
    <w:p>
      <w:r>
        <w:t>Three Things the Glass Industry Learned in 2016 By Jeff Razwick https://t.co/RJiIbbzvnf https://t.co/kj5uH5t7r7</w:t>
      </w:r>
    </w:p>
    <w:p>
      <w:r>
        <w:rPr>
          <w:b/>
          <w:u w:val="single"/>
        </w:rPr>
        <w:t>264273</w:t>
      </w:r>
    </w:p>
    <w:p>
      <w:r>
        <w:t>ICYMI: 26 communities throughout #BC have embraced the opportunity to increase their cycling infrastructure, https://t.co/Afmd6X7BgT</w:t>
      </w:r>
    </w:p>
    <w:p>
      <w:r>
        <w:rPr>
          <w:b/>
          <w:u w:val="single"/>
        </w:rPr>
        <w:t>264274</w:t>
      </w:r>
    </w:p>
    <w:p>
      <w:r>
        <w:t>Grown man was in there benching on the smith machine with no weight on there. Couldn't believe it. Did 4 sets too</w:t>
      </w:r>
    </w:p>
    <w:p>
      <w:r>
        <w:rPr>
          <w:b/>
          <w:u w:val="single"/>
        </w:rPr>
        <w:t>264275</w:t>
      </w:r>
    </w:p>
    <w:p>
      <w:r>
        <w:t>MHFA teaches how to recognize signs &amp;amp; symptoms of mental health problems, provide help, guide a person to appropriate professional help</w:t>
      </w:r>
    </w:p>
    <w:p>
      <w:r>
        <w:rPr>
          <w:b/>
          <w:u w:val="single"/>
        </w:rPr>
        <w:t>264276</w:t>
      </w:r>
    </w:p>
    <w:p>
      <w:r>
        <w:t>Replace soda with flavored water for a healthier treat that keeps you hydrated. https://t.co/X3TWZPsjnw #FitFam</w:t>
      </w:r>
    </w:p>
    <w:p>
      <w:r>
        <w:rPr>
          <w:b/>
          <w:u w:val="single"/>
        </w:rPr>
        <w:t>264277</w:t>
      </w:r>
    </w:p>
    <w:p>
      <w:r>
        <w:t>★ MT4 Coding Services by FerruFx ★</w:t>
        <w:br/>
        <w:t>Dashboards, EAs, Indicators, alerts, etc ...</w:t>
        <w:br/>
        <w:t>https://t.co/MiTBogEE5g</w:t>
        <w:br/>
        <w:t>#MT4 #Forex #Trading https://t.co/HBTs9XGpHe</w:t>
      </w:r>
    </w:p>
    <w:p>
      <w:r>
        <w:rPr>
          <w:b/>
          <w:u w:val="single"/>
        </w:rPr>
        <w:t>264278</w:t>
      </w:r>
    </w:p>
    <w:p>
      <w:r>
        <w:t>Automatically add your customers to your email list with email integration! Read this setup guide for a how-to https://t.co/2yiNA2awY8</w:t>
      </w:r>
    </w:p>
    <w:p>
      <w:r>
        <w:rPr>
          <w:b/>
          <w:u w:val="single"/>
        </w:rPr>
        <w:t>264279</w:t>
      </w:r>
    </w:p>
    <w:p>
      <w:r>
        <w:t xml:space="preserve">If you're lucky enough to be different, don't ever change. </w:t>
        <w:br/>
        <w:t>You're not a mirror of someone else identity.</w:t>
      </w:r>
    </w:p>
    <w:p>
      <w:r>
        <w:rPr>
          <w:b/>
          <w:u w:val="single"/>
        </w:rPr>
        <w:t>264280</w:t>
      </w:r>
    </w:p>
    <w:p>
      <w:r>
        <w:t xml:space="preserve">The State of Corporate #DDoS Attacks in 2016 [Infographic] </w:t>
        <w:br/>
        <w:t>[by kaspersky] #CyberSecurity #CyberAt… https://t.co/x3l2g24z4g</w:t>
      </w:r>
    </w:p>
    <w:p>
      <w:r>
        <w:rPr>
          <w:b/>
          <w:u w:val="single"/>
        </w:rPr>
        <w:t>264281</w:t>
      </w:r>
    </w:p>
    <w:p>
      <w:r>
        <w:t>#basketball Best of Shaqtin a Fool 2013 2014 Funniest Moments Part 2 ᴴᴰ - https://t.co/yXFzNWladf #RT #Retweet https://t.co/CWfAxqZuhm</w:t>
      </w:r>
    </w:p>
    <w:p>
      <w:r>
        <w:rPr>
          <w:b/>
          <w:u w:val="single"/>
        </w:rPr>
        <w:t>264282</w:t>
      </w:r>
    </w:p>
    <w:p>
      <w:r>
        <w:t>Owner is Armed Warning  3"x6" 2nd Amendment Guns Firearm Window Sticker Decal #2Guys https://t.co/bEsnZbaL4V</w:t>
      </w:r>
    </w:p>
    <w:p>
      <w:r>
        <w:rPr>
          <w:b/>
          <w:u w:val="single"/>
        </w:rPr>
        <w:t>264283</w:t>
      </w:r>
    </w:p>
    <w:p>
      <w:r>
        <w:t>@princejokzee4u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264284</w:t>
      </w:r>
    </w:p>
    <w:p>
      <w:r>
        <w:t>itisalovelylife : Emmy Learns How To Code at Sylvan Learning Center https://t.co/8gWw5XeIjm https://t.co/fDYpP71ERN</w:t>
      </w:r>
    </w:p>
    <w:p>
      <w:r>
        <w:rPr>
          <w:b/>
          <w:u w:val="single"/>
        </w:rPr>
        <w:t>264285</w:t>
      </w:r>
    </w:p>
    <w:p>
      <w:r>
        <w:t>@_diversebooks There are a lot of great titles nominated this year! I didn't realize there were so many.</w:t>
      </w:r>
    </w:p>
    <w:p>
      <w:r>
        <w:rPr>
          <w:b/>
          <w:u w:val="single"/>
        </w:rPr>
        <w:t>264286</w:t>
      </w:r>
    </w:p>
    <w:p>
      <w:r>
        <w:t>"If there is a GOD then there must be a GODDESS and beside every great man stands a strong 💪🏿… https://t.co/FOkckI2yv6</w:t>
      </w:r>
    </w:p>
    <w:p>
      <w:r>
        <w:rPr>
          <w:b/>
          <w:u w:val="single"/>
        </w:rPr>
        <w:t>264287</w:t>
      </w:r>
    </w:p>
    <w:p>
      <w:r>
        <w:t>Hey, @NintendoAmerica! How about you show what REALLY happens to cows on dairy farms? https://t.co/Tdl6l5r0Tj</w:t>
      </w:r>
    </w:p>
    <w:p>
      <w:r>
        <w:rPr>
          <w:b/>
          <w:u w:val="single"/>
        </w:rPr>
        <w:t>264288</w:t>
      </w:r>
    </w:p>
    <w:p>
      <w:r>
        <w:t>@bluenikifrv @taetaestea there are several places you can find to read it online if you want :D i usually read it on kissmanga!</w:t>
      </w:r>
    </w:p>
    <w:p>
      <w:r>
        <w:rPr>
          <w:b/>
          <w:u w:val="single"/>
        </w:rPr>
        <w:t>264289</w:t>
      </w:r>
    </w:p>
    <w:p>
      <w:r>
        <w:t>@GETT_2 @justyngaddis @pena_andrew @KyleBraden12 lol bowl game don't mean shit to me I'm not an Aggie</w:t>
      </w:r>
    </w:p>
    <w:p>
      <w:r>
        <w:rPr>
          <w:b/>
          <w:u w:val="single"/>
        </w:rPr>
        <w:t>264290</w:t>
      </w:r>
    </w:p>
    <w:p>
      <w:r>
        <w:t>Megan Wilson was one of 23 UCARE students who presented their Nebraska-based research to Senators at the State... https://t.co/KGYuftEyIb</w:t>
      </w:r>
    </w:p>
    <w:p>
      <w:r>
        <w:rPr>
          <w:b/>
          <w:u w:val="single"/>
        </w:rPr>
        <w:t>264291</w:t>
      </w:r>
    </w:p>
    <w:p>
      <w:r>
        <w:t>"Getting the right incentives or perks for your staff can also help you attract the right talent." https://t.co/YZ3D5ncg3J</w:t>
      </w:r>
    </w:p>
    <w:p>
      <w:r>
        <w:rPr>
          <w:b/>
          <w:u w:val="single"/>
        </w:rPr>
        <w:t>264292</w:t>
      </w:r>
    </w:p>
    <w:p>
      <w:r>
        <w:t>when someone tells me "jerr, you look like you're losing weight" that shit makes me feel soooo good.</w:t>
      </w:r>
    </w:p>
    <w:p>
      <w:r>
        <w:rPr>
          <w:b/>
          <w:u w:val="single"/>
        </w:rPr>
        <w:t>264293</w:t>
      </w:r>
    </w:p>
    <w:p>
      <w:r>
        <w:t>#NowPlaying 'The Platinum Collection' from #MikeOldfield. Such a HUGE collection of music! https://t.co/7DbJW44U5j</w:t>
      </w:r>
    </w:p>
    <w:p>
      <w:r>
        <w:rPr>
          <w:b/>
          <w:u w:val="single"/>
        </w:rPr>
        <w:t>264294</w:t>
      </w:r>
    </w:p>
    <w:p>
      <w:r>
        <w:t>I just sit in these flames and pray that you come back, close my eyes tightly, hold on and hope that I'm dreaming, come wake me up</w:t>
      </w:r>
    </w:p>
    <w:p>
      <w:r>
        <w:rPr>
          <w:b/>
          <w:u w:val="single"/>
        </w:rPr>
        <w:t>264295</w:t>
      </w:r>
    </w:p>
    <w:p>
      <w:r>
        <w:t>I just had a good long interesting talk &amp;amp; demo with @Signpost  - Any Tweeple out there have thoughts or experience?</w:t>
      </w:r>
    </w:p>
    <w:p>
      <w:r>
        <w:rPr>
          <w:b/>
          <w:u w:val="single"/>
        </w:rPr>
        <w:t>264296</w:t>
      </w:r>
    </w:p>
    <w:p>
      <w:r>
        <w:t>On Air Now Playing: SHOUTcast D.N.A.S. Status: DNAS Server @ 198.57.162.118, TCP port 8000. https://t.co/6ppFKpXPCC</w:t>
      </w:r>
    </w:p>
    <w:p>
      <w:r>
        <w:rPr>
          <w:b/>
          <w:u w:val="single"/>
        </w:rPr>
        <w:t>264297</w:t>
      </w:r>
    </w:p>
    <w:p>
      <w:r>
        <w:t>Best In #Cloud #Technology https://t.co/J4xm5TLEFv - top stories by @carlrabeler, @MvVliet, @marekgrabarz</w:t>
      </w:r>
    </w:p>
    <w:p>
      <w:r>
        <w:rPr>
          <w:b/>
          <w:u w:val="single"/>
        </w:rPr>
        <w:t>264298</w:t>
      </w:r>
    </w:p>
    <w:p>
      <w:r>
        <w:t>I'm in the running to win a free @qomfortsleep mattress from @slumbersearch! #mattress #giveaway https://t.co/AYs7mm7tHT</w:t>
      </w:r>
    </w:p>
    <w:p>
      <w:r>
        <w:rPr>
          <w:b/>
          <w:u w:val="single"/>
        </w:rPr>
        <w:t>264299</w:t>
      </w:r>
    </w:p>
    <w:p>
      <w:r>
        <w:t>Police: Miami Gardens Chili's Employee Shot To Death By Co-Worker’s Boyfriend - https://t.co/UobrKEHZMQ</w:t>
      </w:r>
    </w:p>
    <w:p>
      <w:r>
        <w:rPr>
          <w:b/>
          <w:u w:val="single"/>
        </w:rPr>
        <w:t>264300</w:t>
      </w:r>
    </w:p>
    <w:p>
      <w:r>
        <w:t>We are #hiring Insurance Broker | Life, Health, P&amp;amp;C Top Comp 200+ Carriers https://t.co/gSRKbO5KBZ #jobs #Douglasville</w:t>
      </w:r>
    </w:p>
    <w:p>
      <w:r>
        <w:rPr>
          <w:b/>
          <w:u w:val="single"/>
        </w:rPr>
        <w:t>264301</w:t>
      </w:r>
    </w:p>
    <w:p>
      <w:r>
        <w:t>Crystal Clear Plastic LCD Screen Protector Cover Film For Samsung S6 Free PP i https://t.co/0dyPSvkQAM https://t.co/HVuUbZ1WhI</w:t>
      </w:r>
    </w:p>
    <w:p>
      <w:r>
        <w:rPr>
          <w:b/>
          <w:u w:val="single"/>
        </w:rPr>
        <w:t>264302</w:t>
      </w:r>
    </w:p>
    <w:p>
      <w:r>
        <w:t>#MyExAndWhysValentinePremiere   #KCAPinoyStar #LizaSoberano   The never ending washing out won't wait</w:t>
      </w:r>
    </w:p>
    <w:p>
      <w:r>
        <w:rPr>
          <w:b/>
          <w:u w:val="single"/>
        </w:rPr>
        <w:t>264303</w:t>
      </w:r>
    </w:p>
    <w:p>
      <w:r>
        <w:t>@FelisStylites it's a shame that we stigmatize people for not adhering to (totally arbitrary) ideals of "independence" and self sufficiency</w:t>
      </w:r>
    </w:p>
    <w:p>
      <w:r>
        <w:rPr>
          <w:b/>
          <w:u w:val="single"/>
        </w:rPr>
        <w:t>264304</w:t>
      </w:r>
    </w:p>
    <w:p>
      <w:r>
        <w:t>Who are the people behind #casavicens? An interview with @CedesMG https://t.co/EYD1853yVj via @casa_vicens</w:t>
      </w:r>
    </w:p>
    <w:p>
      <w:r>
        <w:rPr>
          <w:b/>
          <w:u w:val="single"/>
        </w:rPr>
        <w:t>264305</w:t>
      </w:r>
    </w:p>
    <w:p>
      <w:r>
        <w:t>Omg the orange cat saw me get out of my car and came running towards me meowing like crazy. He is a good boy.</w:t>
      </w:r>
    </w:p>
    <w:p>
      <w:r>
        <w:rPr>
          <w:b/>
          <w:u w:val="single"/>
        </w:rPr>
        <w:t>264306</w:t>
      </w:r>
    </w:p>
    <w:p>
      <w:r>
        <w:t>@TLbombsquad @winsonics by following the constitution and rule of law? Please show me 1 ruling where he didn't follow the law or constitution!</w:t>
      </w:r>
    </w:p>
    <w:p>
      <w:r>
        <w:rPr>
          <w:b/>
          <w:u w:val="single"/>
        </w:rPr>
        <w:t>264307</w:t>
      </w:r>
    </w:p>
    <w:p>
      <w:r>
        <w:t>Hooooo boy that was a spiderman series in the most abstract stock photo and then people on twitter and tumblr just obsess over it</w:t>
      </w:r>
    </w:p>
    <w:p>
      <w:r>
        <w:rPr>
          <w:b/>
          <w:u w:val="single"/>
        </w:rPr>
        <w:t>264308</w:t>
      </w:r>
    </w:p>
    <w:p>
      <w:r>
        <w:t>So know, I don't really give a shit about pleasing you for your greed and control over my life, I want my rights and the truth.</w:t>
      </w:r>
    </w:p>
    <w:p>
      <w:r>
        <w:rPr>
          <w:b/>
          <w:u w:val="single"/>
        </w:rPr>
        <w:t>264309</w:t>
      </w:r>
    </w:p>
    <w:p>
      <w:r>
        <w:t>Sweet little #Stevie needs a new #family. Can it be you? https://t.co/JOPvGYnbtP</w:t>
        <w:br/>
        <w:t>#downsyndromeawareness #boyswaitlonger https://t.co/GuwU2SusZG</w:t>
      </w:r>
    </w:p>
    <w:p>
      <w:r>
        <w:rPr>
          <w:b/>
          <w:u w:val="single"/>
        </w:rPr>
        <w:t>264310</w:t>
      </w:r>
    </w:p>
    <w:p>
      <w:r>
        <w:t>@yinkanubi You make a good point but like most leaders, you are looking at facts and reality forgetting that makes minimal impact on public opinions</w:t>
      </w:r>
    </w:p>
    <w:p>
      <w:r>
        <w:rPr>
          <w:b/>
          <w:u w:val="single"/>
        </w:rPr>
        <w:t>264311</w:t>
      </w:r>
    </w:p>
    <w:p>
      <w:r>
        <w:t>Never use the wrong word again. Prepare for the PSAT or just improve your language. Misused Words. https://t.co/XcO6rBgwNj https://t.co/FUue0Bwkpj</w:t>
      </w:r>
    </w:p>
    <w:p>
      <w:r>
        <w:rPr>
          <w:b/>
          <w:u w:val="single"/>
        </w:rPr>
        <w:t>264312</w:t>
      </w:r>
    </w:p>
    <w:p>
      <w:r>
        <w:t>#GiftIdeas: Auto Fastener &amp;amp; Clip: 50 Pcs Car Fastener fit 7mm Dia Hole Black Push Retainer Rivets https://t.co/2YpqJP2o4R #autofastenerclip</w:t>
      </w:r>
    </w:p>
    <w:p>
      <w:r>
        <w:rPr>
          <w:b/>
          <w:u w:val="single"/>
        </w:rPr>
        <w:t>264313</w:t>
      </w:r>
    </w:p>
    <w:p>
      <w:r>
        <w:t>Men Cushioned Basketball Crew-Athletic Dri-Fit Football Sports Socks Black Color https://t.co/duKhnin9xr https://t.co/kmza47vfKg</w:t>
      </w:r>
    </w:p>
    <w:p>
      <w:r>
        <w:rPr>
          <w:b/>
          <w:u w:val="single"/>
        </w:rPr>
        <w:t>264314</w:t>
      </w:r>
    </w:p>
    <w:p>
      <w:r>
        <w:t>The latest Portal For Export Multimedios! https://t.co/quqVuDC7Mu Thanks to @saypepe @fribade @myghanalinks #exportar #pecuaria</w:t>
      </w:r>
    </w:p>
    <w:p>
      <w:r>
        <w:rPr>
          <w:b/>
          <w:u w:val="single"/>
        </w:rPr>
        <w:t>264315</w:t>
      </w:r>
    </w:p>
    <w:p>
      <w:r>
        <w:t>The GLAAD Media Awards honor the "fair, accurate and inclusive representations" of the LGBTQ community. https://t.co/tE8MfufZ7X https://t.co/Sx1y49hKkF</w:t>
      </w:r>
    </w:p>
    <w:p>
      <w:r>
        <w:rPr>
          <w:b/>
          <w:u w:val="single"/>
        </w:rPr>
        <w:t>264316</w:t>
      </w:r>
    </w:p>
    <w:p>
      <w:r>
        <w:t>@Kwamee21 @Lythero You're assuming there's ppl that's checking every second of the literal countless mins of vids that get uploaded per 5 mins.</w:t>
      </w:r>
    </w:p>
    <w:p>
      <w:r>
        <w:rPr>
          <w:b/>
          <w:u w:val="single"/>
        </w:rPr>
        <w:t>264317</w:t>
      </w:r>
    </w:p>
    <w:p>
      <w:r>
        <w:t>.@UnderSecPD on threats to cultural heritage &amp;amp; reaffirming responsibility &amp;amp; commitment to protect our shared past: https://t.co/Mm5iIbPThW</w:t>
      </w:r>
    </w:p>
    <w:p>
      <w:r>
        <w:rPr>
          <w:b/>
          <w:u w:val="single"/>
        </w:rPr>
        <w:t>264318</w:t>
      </w:r>
    </w:p>
    <w:p>
      <w:r>
        <w:t>This is one benefit of (pre-Trump) government jobs: they transparently list salaries based on experience/skill/rank not gender or race.</w:t>
      </w:r>
    </w:p>
    <w:p>
      <w:r>
        <w:rPr>
          <w:b/>
          <w:u w:val="single"/>
        </w:rPr>
        <w:t>264319</w:t>
      </w:r>
    </w:p>
    <w:p>
      <w:r>
        <w:t>18 things people who suffer from social #anxiety can understand and relate to @MetroUK https://t.co/KPeynyfPTI</w:t>
      </w:r>
    </w:p>
    <w:p>
      <w:r>
        <w:rPr>
          <w:b/>
          <w:u w:val="single"/>
        </w:rPr>
        <w:t>264320</w:t>
      </w:r>
    </w:p>
    <w:p>
      <w:r>
        <w:t>@pjmfancams can you please help me get this many RTs this? (No saved accounts please) https://t.co/WG2d0Ne4IE</w:t>
      </w:r>
    </w:p>
    <w:p>
      <w:r>
        <w:rPr>
          <w:b/>
          <w:u w:val="single"/>
        </w:rPr>
        <w:t>264321</w:t>
      </w:r>
    </w:p>
    <w:p>
      <w:r>
        <w:t>N5 Billion Scam: EFCC Arrests Babangida https://t.co/Xl702mhXhx - https://t.co/RAB0BZ3p3t https://t.co/Qj8l9MZ1lI</w:t>
      </w:r>
    </w:p>
    <w:p>
      <w:r>
        <w:rPr>
          <w:b/>
          <w:u w:val="single"/>
        </w:rPr>
        <w:t>264322</w:t>
      </w:r>
    </w:p>
    <w:p>
      <w:r>
        <w:t>@emeraldixx @projectctb95 @1800SADDAD @the_hottest_jew Crazy to think recovering drug addicts can look so fly. Maybe you should smoke some meth and save what you got going on</w:t>
      </w:r>
    </w:p>
    <w:p>
      <w:r>
        <w:rPr>
          <w:b/>
          <w:u w:val="single"/>
        </w:rPr>
        <w:t>264323</w:t>
      </w:r>
    </w:p>
    <w:p>
      <w:r>
        <w:t>Lana Del Rey is a weirdly appropriate soundtrack to writing a Victorian ghost story while staying in a tribal casino in rural Washington.</w:t>
      </w:r>
    </w:p>
    <w:p>
      <w:r>
        <w:rPr>
          <w:b/>
          <w:u w:val="single"/>
        </w:rPr>
        <w:t>264324</w:t>
      </w:r>
    </w:p>
    <w:p>
      <w:r>
        <w:t>PEOPLE OUT HERE LITERALLY WAITING FOR A MIRACLE,</w:t>
        <w:br/>
        <w:t>WHILE MOST OF US HAD TO BECOME OUR OWN MIRACLE!!!</w:t>
        <w:br/>
        <w:t>WE WILL NEVER BE ABLE TO RELATE!!!</w:t>
      </w:r>
    </w:p>
    <w:p>
      <w:r>
        <w:rPr>
          <w:b/>
          <w:u w:val="single"/>
        </w:rPr>
        <w:t>264325</w:t>
      </w:r>
    </w:p>
    <w:p>
      <w:r>
        <w:t>Join @JeffWinter1 at the @CoriniumGlobal #CCO Australia to learn how to drive the #CX nirvana. #PBemp https://t.co/mGiFZPfiSB https://t.co/zQgWlypv5n</w:t>
      </w:r>
    </w:p>
    <w:p>
      <w:r>
        <w:rPr>
          <w:b/>
          <w:u w:val="single"/>
        </w:rPr>
        <w:t>264326</w:t>
      </w:r>
    </w:p>
    <w:p>
      <w:r>
        <w:t>3 people followed me and one person unfollowed me // automatically checked by https://t.co/nYuagqhJrk</w:t>
      </w:r>
    </w:p>
    <w:p>
      <w:r>
        <w:rPr>
          <w:b/>
          <w:u w:val="single"/>
        </w:rPr>
        <w:t>264327</w:t>
      </w:r>
    </w:p>
    <w:p>
      <w:r>
        <w:t>💯💯 I get hell of love from plp that don't even know me but where are the plp that claim to love… https://t.co/5OzNECCNi6</w:t>
      </w:r>
    </w:p>
    <w:p>
      <w:r>
        <w:rPr>
          <w:b/>
          <w:u w:val="single"/>
        </w:rPr>
        <w:t>264328</w:t>
      </w:r>
    </w:p>
    <w:p>
      <w:r>
        <w:t>Great weather outside it's a shame I'm spending the rest of the day doing FUCKING COURSEWORK #ALevels</w:t>
      </w:r>
    </w:p>
    <w:p>
      <w:r>
        <w:rPr>
          <w:b/>
          <w:u w:val="single"/>
        </w:rPr>
        <w:t>264329</w:t>
      </w:r>
    </w:p>
    <w:p>
      <w:r>
        <w:t>King of dark fantasy. Summon today. App Store: https://t.co/XUyYoQ7cDi Google Play: https://t.co/F5lyz6VSTm #DarkSummoner</w:t>
      </w:r>
    </w:p>
    <w:p>
      <w:r>
        <w:rPr>
          <w:b/>
          <w:u w:val="single"/>
        </w:rPr>
        <w:t>264330</w:t>
      </w:r>
    </w:p>
    <w:p>
      <w:r>
        <w:t>Listen to MMMRADIO ' Shay-D Kid - Shay-D Kid (@ShayD_Kid) - Stylin' On You (Prod. By JStaffz) ' On Iphone https://t.co/wax3EXDw8q</w:t>
      </w:r>
    </w:p>
    <w:p>
      <w:r>
        <w:rPr>
          <w:b/>
          <w:u w:val="single"/>
        </w:rPr>
        <w:t>264331</w:t>
      </w:r>
    </w:p>
    <w:p>
      <w:r>
        <w:t>@TerriAtl @GigiTracyXO @soccorrio @HydroTech12 but he said if you're not guilty of a crime, you don't ask for immunity</w:t>
      </w:r>
    </w:p>
    <w:p>
      <w:r>
        <w:rPr>
          <w:b/>
          <w:u w:val="single"/>
        </w:rPr>
        <w:t>264332</w:t>
      </w:r>
    </w:p>
    <w:p>
      <w:r>
        <w:t>@BMCProTeam</w:t>
        <w:br/>
        <w:t>@GregVanAvermaet</w:t>
        <w:br/>
        <w:t>THAT</w:t>
        <w:br/>
        <w:t>WAS</w:t>
        <w:br/>
        <w:t>EPIC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👏🏼#RVV</w:t>
      </w:r>
    </w:p>
    <w:p>
      <w:r>
        <w:rPr>
          <w:b/>
          <w:u w:val="single"/>
        </w:rPr>
        <w:t>264333</w:t>
      </w:r>
    </w:p>
    <w:p>
      <w:r>
        <w:t>Found a Transponder Snail!</w:t>
        <w:br/>
        <w:t>Exclusive Profile: Those who follow their dreams!</w:t>
        <w:br/>
        <w:t>https://t.co/dk6PMthk2b #TreCru https://t.co/geFvlx51Sg</w:t>
      </w:r>
    </w:p>
    <w:p>
      <w:r>
        <w:rPr>
          <w:b/>
          <w:u w:val="single"/>
        </w:rPr>
        <w:t>264334</w:t>
      </w:r>
    </w:p>
    <w:p>
      <w:r>
        <w:t>Hope you're ready 2 #DefendClimate  aganist Gorsuch. We are. @SenSchumer @SenSchumer @SenFeinstein @SenFranken @SenJeffMerkley @SenMarkey</w:t>
      </w:r>
    </w:p>
    <w:p>
      <w:r>
        <w:rPr>
          <w:b/>
          <w:u w:val="single"/>
        </w:rPr>
        <w:t>264335</w:t>
      </w:r>
    </w:p>
    <w:p>
      <w:r>
        <w:t>@mhovakimian thank you kyankus, I didn't wanna break the news over social media but I think it's ours</w:t>
      </w:r>
    </w:p>
    <w:p>
      <w:r>
        <w:rPr>
          <w:b/>
          <w:u w:val="single"/>
        </w:rPr>
        <w:t>264336</w:t>
      </w:r>
    </w:p>
    <w:p>
      <w:r>
        <w:t>From crisp champagne to pink-infused platinum, these are the top looks to consider before your salon appointment. https://t.co/AzgViAr6b2</w:t>
      </w:r>
    </w:p>
    <w:p>
      <w:r>
        <w:rPr>
          <w:b/>
          <w:u w:val="single"/>
        </w:rPr>
        <w:t>264337</w:t>
      </w:r>
    </w:p>
    <w:p>
      <w:r>
        <w:t>You love the idea of running around today, whether you're doin... More for Aquarius https://t.co/7pNKEGtO79</w:t>
      </w:r>
    </w:p>
    <w:p>
      <w:r>
        <w:rPr>
          <w:b/>
          <w:u w:val="single"/>
        </w:rPr>
        <w:t>264338</w:t>
      </w:r>
    </w:p>
    <w:p>
      <w:r>
        <w:t>Today is #WorldHealthDay with a focus on depression. Find out about signs, symptoms, causes &amp;amp; types of depression... https://t.co/9z0k6ifXrp</w:t>
      </w:r>
    </w:p>
    <w:p>
      <w:r>
        <w:rPr>
          <w:b/>
          <w:u w:val="single"/>
        </w:rPr>
        <w:t>264339</w:t>
      </w:r>
    </w:p>
    <w:p>
      <w:r>
        <w:t>Can someone tweet me when twitter is done being stupid. My mentions and timeline are confusing the hell out of me.</w:t>
      </w:r>
    </w:p>
    <w:p>
      <w:r>
        <w:rPr>
          <w:b/>
          <w:u w:val="single"/>
        </w:rPr>
        <w:t>264340</w:t>
      </w:r>
    </w:p>
    <w:p>
      <w:r>
        <w:t>Aww Clay. He should've told her that he loved her it would have made a big difference but I'm glad he got Bryce! https://t.co/rhDmAb5PBg</w:t>
      </w:r>
    </w:p>
    <w:p>
      <w:r>
        <w:rPr>
          <w:b/>
          <w:u w:val="single"/>
        </w:rPr>
        <w:t>264341</w:t>
      </w:r>
    </w:p>
    <w:p>
      <w:r>
        <w:t>@jk_rowling @beauty_jackson we love so much im in tears now thanks you have no idea how inspiring these words are i love you so much ;-;</w:t>
      </w:r>
    </w:p>
    <w:p>
      <w:r>
        <w:rPr>
          <w:b/>
          <w:u w:val="single"/>
        </w:rPr>
        <w:t>264342</w:t>
      </w:r>
    </w:p>
    <w:p>
      <w:r>
        <w:t>Congratulations to Coach Smith Maliwacki on receiving her tenure tonight in her teaching position. Goshen gained a great teacher and coach.</w:t>
      </w:r>
    </w:p>
    <w:p>
      <w:r>
        <w:rPr>
          <w:b/>
          <w:u w:val="single"/>
        </w:rPr>
        <w:t>264343</w:t>
      </w:r>
    </w:p>
    <w:p>
      <w:r>
        <w:t>escape Leon suicide jews blue dicksuck bear ass Tycoon 3 creamy said  that wants yourself Hermann fuck of the pussy</w:t>
      </w:r>
    </w:p>
    <w:p>
      <w:r>
        <w:rPr>
          <w:b/>
          <w:u w:val="single"/>
        </w:rPr>
        <w:t>264344</w:t>
      </w:r>
    </w:p>
    <w:p>
      <w:r>
        <w:t>11-Yr Avg vs LY (in mbbls) for Week Ending March 31, 2017 #OOTT</w:t>
        <w:br/>
        <w:t>#Crude +1.25 | -5.22</w:t>
        <w:br/>
        <w:t>#Gasoline -2.56 | 1.44</w:t>
        <w:br/>
        <w:t>#Distillate -0.79 | +1.80</w:t>
      </w:r>
    </w:p>
    <w:p>
      <w:r>
        <w:rPr>
          <w:b/>
          <w:u w:val="single"/>
        </w:rPr>
        <w:t>264345</w:t>
      </w:r>
    </w:p>
    <w:p>
      <w:r>
        <w:t>@neoblackout @Phonycian insisting the podesta leaks were the driving force behind HRCs loss is far more tired a line than a badly run campaign. one was avoidable.</w:t>
      </w:r>
    </w:p>
    <w:p>
      <w:r>
        <w:rPr>
          <w:b/>
          <w:u w:val="single"/>
        </w:rPr>
        <w:t>264346</w:t>
      </w:r>
    </w:p>
    <w:p>
      <w:r>
        <w:t>@alcremo smash food which fell on the floor or road, cause satan will eat them. If i were clever enuf, ill answer "xpe sedekah kt setan!" 😅</w:t>
      </w:r>
    </w:p>
    <w:p>
      <w:r>
        <w:rPr>
          <w:b/>
          <w:u w:val="single"/>
        </w:rPr>
        <w:t>264347</w:t>
      </w:r>
    </w:p>
    <w:p>
      <w:r>
        <w:t>My business is to ensure that Nigeria works for Nigeria- Yemi Adamolekun of @EiENigeria  #BukkyNovember https://t.co/bjlMRh3iES ..</w:t>
      </w:r>
    </w:p>
    <w:p>
      <w:r>
        <w:rPr>
          <w:b/>
          <w:u w:val="single"/>
        </w:rPr>
        <w:t>264348</w:t>
      </w:r>
    </w:p>
    <w:p>
      <w:r>
        <w:t>@BFQuinn Think it is pretty clear that none of these players are NBA ready. Guess it comes down to further developed at UM or with some pro team?</w:t>
      </w:r>
    </w:p>
    <w:p>
      <w:r>
        <w:rPr>
          <w:b/>
          <w:u w:val="single"/>
        </w:rPr>
        <w:t>264349</w:t>
      </w:r>
    </w:p>
    <w:p>
      <w:r>
        <w:t>We can transform our system to renewable energy, and we must. Learn about The Solutions Project here: https://t.co/USH76ODMuP</w:t>
      </w:r>
    </w:p>
    <w:p>
      <w:r>
        <w:rPr>
          <w:b/>
          <w:u w:val="single"/>
        </w:rPr>
        <w:t>264350</w:t>
      </w:r>
    </w:p>
    <w:p>
      <w:r>
        <w:t>My mood every time I realize that @GamecockWBB are still national champions!  😎🏆 https://t.co/NCSDSilvDX</w:t>
      </w:r>
    </w:p>
    <w:p>
      <w:r>
        <w:rPr>
          <w:b/>
          <w:u w:val="single"/>
        </w:rPr>
        <w:t>264351</w:t>
      </w:r>
    </w:p>
    <w:p>
      <w:r>
        <w:t>@SInow @MattMackowiak @Pac12Network @1jordanbell - Amigo y'all played your hearts out. YOU didn't lose that game. Teams win &amp;amp; lose. Emotions are high now. You'll play again.</w:t>
      </w:r>
    </w:p>
    <w:p>
      <w:r>
        <w:rPr>
          <w:b/>
          <w:u w:val="single"/>
        </w:rPr>
        <w:t>264352</w:t>
      </w:r>
    </w:p>
    <w:p>
      <w:r>
        <w:t>@JeffA92234 @PoppaSmokeTCRNR @MayhemMusicFest @markwinder8 @TammyThroneber4 @GuyBortz @RollPulse TY 4 the kind words &amp;amp; support! Appreciated!</w:t>
      </w:r>
    </w:p>
    <w:p>
      <w:r>
        <w:rPr>
          <w:b/>
          <w:u w:val="single"/>
        </w:rPr>
        <w:t>264353</w:t>
      </w:r>
    </w:p>
    <w:p>
      <w:r>
        <w:t>@FlightChops makes immersive flying videos - Help grow General Aviation by supporting them on @Patreon https://t.co/YBTYc8e2B7</w:t>
      </w:r>
    </w:p>
    <w:p>
      <w:r>
        <w:rPr>
          <w:b/>
          <w:u w:val="single"/>
        </w:rPr>
        <w:t>264354</w:t>
      </w:r>
    </w:p>
    <w:p>
      <w:r>
        <w:t>@OriginalFunko @Fred_Meyer And on this day, 90% of people have no idea what store you're talking about.</w:t>
      </w:r>
    </w:p>
    <w:p>
      <w:r>
        <w:rPr>
          <w:b/>
          <w:u w:val="single"/>
        </w:rPr>
        <w:t>264355</w:t>
      </w:r>
    </w:p>
    <w:p>
      <w:r>
        <w:t>On the blog: Helping aging parents help themselves</w:t>
        <w:br/>
        <w:t>https://t.co/I5lkZtrRW9</w:t>
        <w:br/>
        <w:t>#edmonton #YEG #CofE #alberta #retirement #investing https://t.co/dbT4Eqn6fW</w:t>
      </w:r>
    </w:p>
    <w:p>
      <w:r>
        <w:rPr>
          <w:b/>
          <w:u w:val="single"/>
        </w:rPr>
        <w:t>264356</w:t>
      </w:r>
    </w:p>
    <w:p>
      <w:r>
        <w:t>How to improve your Relationships and empower your Self Esteem all at the same time. Obviously there are many... https://t.co/O6Tvh32gsy</w:t>
      </w:r>
    </w:p>
    <w:p>
      <w:r>
        <w:rPr>
          <w:b/>
          <w:u w:val="single"/>
        </w:rPr>
        <w:t>264357</w:t>
      </w:r>
    </w:p>
    <w:p>
      <w:r>
        <w:t>Found a Transponder Snail!</w:t>
        <w:br/>
        <w:t>"I'll never forget you!!" Local cook sets sail!</w:t>
        <w:br/>
        <w:t>https://t.co/iLDr4Wh3ow #TreCru https://t.co/G6aCxhEbP0</w:t>
      </w:r>
    </w:p>
    <w:p>
      <w:r>
        <w:rPr>
          <w:b/>
          <w:u w:val="single"/>
        </w:rPr>
        <w:t>264358</w:t>
      </w:r>
    </w:p>
    <w:p>
      <w:r>
        <w:t>@JessMcDonell You got me interested in The Legend of Zelda-Breath of The Wild. Going to see if it runs on PC with Cemu emulator this weekend</w:t>
      </w:r>
    </w:p>
    <w:p>
      <w:r>
        <w:rPr>
          <w:b/>
          <w:u w:val="single"/>
        </w:rPr>
        <w:t>264359</w:t>
      </w:r>
    </w:p>
    <w:p>
      <w:r>
        <w:t>Celestial Biolabs Ltd CELESTIAL Financial and Strategic SWOT Analysis Review Updated 13012017 Prices from USD $300 https://t.co/YVrwQOiY2b</w:t>
      </w:r>
    </w:p>
    <w:p>
      <w:r>
        <w:rPr>
          <w:b/>
          <w:u w:val="single"/>
        </w:rPr>
        <w:t>264360</w:t>
      </w:r>
    </w:p>
    <w:p>
      <w:r>
        <w:t>"OK, for the next shot I'm going to sort of square for a bunt left-handed with my helmet on my knee." "What the fuck, Mike?" "JUST TAKE IT." https://t.co/Q69bEeJuTM</w:t>
      </w:r>
    </w:p>
    <w:p>
      <w:r>
        <w:rPr>
          <w:b/>
          <w:u w:val="single"/>
        </w:rPr>
        <w:t>264361</w:t>
      </w:r>
    </w:p>
    <w:p>
      <w:r>
        <w:t>@chrissyteigen was right about @itsjameskennedy. 🔊😮🎙🎤🎶Please don't go. Don't goooooo!🎶 https://t.co/5QCJqULj5D</w:t>
      </w:r>
    </w:p>
    <w:p>
      <w:r>
        <w:rPr>
          <w:b/>
          <w:u w:val="single"/>
        </w:rPr>
        <w:t>264362</w:t>
      </w:r>
    </w:p>
    <w:p>
      <w:r>
        <w:t>Back-to-back goals by Coca-Cola's Gillian Johnston! 💥💥Score 3-2, Flexjet trailing by 1 @intlpoloclub. 📷: @lominska #ButlerHandicap #USPALive https://t.co/kZAogNGUjk</w:t>
      </w:r>
    </w:p>
    <w:p>
      <w:r>
        <w:rPr>
          <w:b/>
          <w:u w:val="single"/>
        </w:rPr>
        <w:t>264363</w:t>
      </w:r>
    </w:p>
    <w:p>
      <w:r>
        <w:t>I'm never experimenting with any Vodka or any alcohol till I die but I'm sure you'll have fun https://t.co/15ubu4DLM3</w:t>
      </w:r>
    </w:p>
    <w:p>
      <w:r>
        <w:rPr>
          <w:b/>
          <w:u w:val="single"/>
        </w:rPr>
        <w:t>264364</w:t>
      </w:r>
    </w:p>
    <w:p>
      <w:r>
        <w:t>THIS SCENE AND THIS SONG GIVES ME LIFE *-*</w:t>
        <w:br/>
        <w:t>#DanStevensILoveYouWithAllMyHeart 😍😍😍🌹🌹🌹👏👏👏 https://t.co/NpQlExt5HR</w:t>
      </w:r>
    </w:p>
    <w:p>
      <w:r>
        <w:rPr>
          <w:b/>
          <w:u w:val="single"/>
        </w:rPr>
        <w:t>264365</w:t>
      </w:r>
    </w:p>
    <w:p>
      <w:r>
        <w:t>@APTminer @ja__malone @Uruk_Hai2222 We're talking about male violence against women. Doesn't have to be domestic. Alcohol is not an excuse.</w:t>
      </w:r>
    </w:p>
    <w:p>
      <w:r>
        <w:rPr>
          <w:b/>
          <w:u w:val="single"/>
        </w:rPr>
        <w:t>264366</w:t>
      </w:r>
    </w:p>
    <w:p>
      <w:r>
        <w:t>@ImDani_Daniels's account is temporarily unavailable because it violates the Twitter Media Policy. Learn more.</w:t>
      </w:r>
    </w:p>
    <w:p>
      <w:r>
        <w:rPr>
          <w:b/>
          <w:u w:val="single"/>
        </w:rPr>
        <w:t>264367</w:t>
      </w:r>
    </w:p>
    <w:p>
      <w:r>
        <w:t>Was browsing an old thread and found this in the comments, just a reminder of how quickly things can change https://t.co/wbl2QrCdjW</w:t>
      </w:r>
    </w:p>
    <w:p>
      <w:r>
        <w:rPr>
          <w:b/>
          <w:u w:val="single"/>
        </w:rPr>
        <w:t>264368</w:t>
      </w:r>
    </w:p>
    <w:p>
      <w:r>
        <w:t xml:space="preserve">How to help your new #college student avoid #money minefields (via @MONEY): </w:t>
        <w:br/>
        <w:t>https://t.co/UlZVHWVzNv</w:t>
      </w:r>
    </w:p>
    <w:p>
      <w:r>
        <w:rPr>
          <w:b/>
          <w:u w:val="single"/>
        </w:rPr>
        <w:t>264369</w:t>
      </w:r>
    </w:p>
    <w:p>
      <w:r>
        <w:t>Hani Ahmed Ghabbar's monsters are proving to be talented fighters winning the quest map node number 341! Join Mons… https://t.co/0wfQvmt5ux</w:t>
      </w:r>
    </w:p>
    <w:p>
      <w:r>
        <w:rPr>
          <w:b/>
          <w:u w:val="single"/>
        </w:rPr>
        <w:t>264370</w:t>
      </w:r>
    </w:p>
    <w:p>
      <w:r>
        <w:t>Ice age waterfalls caused the original 'Brexit,' scientists say https://t.co/SXXjzv4keQ https://t.co/b4mRCcJKjT</w:t>
      </w:r>
    </w:p>
    <w:p>
      <w:r>
        <w:rPr>
          <w:b/>
          <w:u w:val="single"/>
        </w:rPr>
        <w:t>264371</w:t>
      </w:r>
    </w:p>
    <w:p>
      <w:r>
        <w:t xml:space="preserve">Very interesting article @Snapchat is making a powerful shift. </w:t>
        <w:br/>
        <w:t>#innovation #pivot #Marketing #SMM</w:t>
        <w:br/>
        <w:br/>
        <w:t>https://t.co/DW3t305HLw https://t.co/lAqOrOKuQu</w:t>
      </w:r>
    </w:p>
    <w:p>
      <w:r>
        <w:rPr>
          <w:b/>
          <w:u w:val="single"/>
        </w:rPr>
        <w:t>264372</w:t>
      </w:r>
    </w:p>
    <w:p>
      <w:r>
        <w:t>But only one mortal body! #habeascorpus #noBodynorights! #endCorporateIdolatry #endowedbytheircreator https://t.co/icH1Z3PFEP</w:t>
      </w:r>
    </w:p>
    <w:p>
      <w:r>
        <w:rPr>
          <w:b/>
          <w:u w:val="single"/>
        </w:rPr>
        <w:t>264373</w:t>
      </w:r>
    </w:p>
    <w:p>
      <w:r>
        <w:t>I've got 10 Satoshi/Minute for free! Join the Mining family at https://t.co/FVKGADut4F! #FreeBitcoin https://t.co/1IwqTMA0Hv</w:t>
      </w:r>
    </w:p>
    <w:p>
      <w:r>
        <w:rPr>
          <w:b/>
          <w:u w:val="single"/>
        </w:rPr>
        <w:t>264374</w:t>
      </w:r>
    </w:p>
    <w:p>
      <w:r>
        <w:t>When the only thing between you and your bed is the pile of clean laundry you refuse to put away. https://t.co/B1z9hVcc2C</w:t>
      </w:r>
    </w:p>
    <w:p>
      <w:r>
        <w:rPr>
          <w:b/>
          <w:u w:val="single"/>
        </w:rPr>
        <w:t>264375</w:t>
      </w:r>
    </w:p>
    <w:p>
      <w:r>
        <w:t>@BassamMelh @JMM30225 @AbbyMartin - and since you avoided to answer my question I assume you know as much as I do about what happened</w:t>
      </w:r>
    </w:p>
    <w:p>
      <w:r>
        <w:rPr>
          <w:b/>
          <w:u w:val="single"/>
        </w:rPr>
        <w:t>264376</w:t>
      </w:r>
    </w:p>
    <w:p>
      <w:r>
        <w:t>@originalmamii boiiiii out was just tweeting about wanting a girl An etc WHAT IS YOU TALKIN BOUTTTTTT</w:t>
      </w:r>
    </w:p>
    <w:p>
      <w:r>
        <w:rPr>
          <w:b/>
          <w:u w:val="single"/>
        </w:rPr>
        <w:t>264377</w:t>
      </w:r>
    </w:p>
    <w:p>
      <w:r>
        <w:t>@1SnoozyQ @CaptainsLog2017 @tvc3232 The Shit is diarrhea they been pumpd it2 ur fawcet</w:t>
        <w:br/>
        <w:t>Since Bush vs Gore &amp;amp; SCOTUS, Florida 2000/Citezens United</w:t>
        <w:br/>
        <w:t>Whn it got2 Flynt itw pure lead</w:t>
      </w:r>
    </w:p>
    <w:p>
      <w:r>
        <w:rPr>
          <w:b/>
          <w:u w:val="single"/>
        </w:rPr>
        <w:t>264378</w:t>
      </w:r>
    </w:p>
    <w:p>
      <w:r>
        <w:t>But if the dating rumors bout SungKyung &amp;amp; JooHyuk are true of course I'll be their happiest Fangirl ever gawd my OTP make this news be true</w:t>
      </w:r>
    </w:p>
    <w:p>
      <w:r>
        <w:rPr>
          <w:b/>
          <w:u w:val="single"/>
        </w:rPr>
        <w:t>264379</w:t>
      </w:r>
    </w:p>
    <w:p>
      <w:r>
        <w:t>The Gorsuch Tally: Where senators stand on court nominee - More than half of Senate Dem... https://t.co/VGClL3E79e https://t.co/CQyyQOEyxR</w:t>
      </w:r>
    </w:p>
    <w:p>
      <w:r>
        <w:rPr>
          <w:b/>
          <w:u w:val="single"/>
        </w:rPr>
        <w:t>264380</w:t>
      </w:r>
    </w:p>
    <w:p>
      <w:r>
        <w:t>I added a video to a @YouTube playlist https://t.co/otmd7klz6v Point Break Official Trailer #1 (2015) - Teresa Palmer, Luke Bracey</w:t>
      </w:r>
    </w:p>
    <w:p>
      <w:r>
        <w:rPr>
          <w:b/>
          <w:u w:val="single"/>
        </w:rPr>
        <w:t>264381</w:t>
      </w:r>
    </w:p>
    <w:p>
      <w:r>
        <w:t>Immediately after normal delivery/lscs, nurse will bring newborn to its mother. the nurse will usually ask mom to identify whether its a m/f</w:t>
      </w:r>
    </w:p>
    <w:p>
      <w:r>
        <w:rPr>
          <w:b/>
          <w:u w:val="single"/>
        </w:rPr>
        <w:t>264382</w:t>
      </w:r>
    </w:p>
    <w:p>
      <w:r>
        <w:t>@theonlyadult @bpluntz The least intelligent, least well-informed, most gullible Americans could be convinced that Putin is Jesus. Thus has it ever been.</w:t>
      </w:r>
    </w:p>
    <w:p>
      <w:r>
        <w:rPr>
          <w:b/>
          <w:u w:val="single"/>
        </w:rPr>
        <w:t>264383</w:t>
      </w:r>
    </w:p>
    <w:p>
      <w:r>
        <w:t>A follow-up to yesterday's article about my work on orchestra programming… Check it out and take the poll inside! #hearallcomposers https://t.co/EJHc6xPhHB</w:t>
      </w:r>
    </w:p>
    <w:p>
      <w:r>
        <w:rPr>
          <w:b/>
          <w:u w:val="single"/>
        </w:rPr>
        <w:t>264384</w:t>
      </w:r>
    </w:p>
    <w:p>
      <w:r>
        <w:t>#TatooineRP needed the last 5 hours for remaking the stair way which lead up to the control rooms ; 70% less triangles than before (: https://t.co/Q1DQilt4HG</w:t>
      </w:r>
    </w:p>
    <w:p>
      <w:r>
        <w:rPr>
          <w:b/>
          <w:u w:val="single"/>
        </w:rPr>
        <w:t>264385</w:t>
      </w:r>
    </w:p>
    <w:p>
      <w:r>
        <w:t>Ok..... I'm officially done, taking an hour to have dinner and prepaid for a HUGE explosion then I'm turning the beast on!😂👍🏻🍕</w:t>
      </w:r>
    </w:p>
    <w:p>
      <w:r>
        <w:rPr>
          <w:b/>
          <w:u w:val="single"/>
        </w:rPr>
        <w:t>264386</w:t>
      </w:r>
    </w:p>
    <w:p>
      <w:r>
        <w:t>@UltHackKeyboard What does it look like when both keyboard halves are   together with the palm rests attached?</w:t>
      </w:r>
    </w:p>
    <w:p>
      <w:r>
        <w:rPr>
          <w:b/>
          <w:u w:val="single"/>
        </w:rPr>
        <w:t>264387</w:t>
      </w:r>
    </w:p>
    <w:p>
      <w:r>
        <w:t>Weekly Report back to /r/anarchism from /r/metanarchism [2017-04-06] [YYYY-MM-DD] https://t.co/3RWZwY1P6N</w:t>
      </w:r>
    </w:p>
    <w:p>
      <w:r>
        <w:rPr>
          <w:b/>
          <w:u w:val="single"/>
        </w:rPr>
        <w:t>264388</w:t>
      </w:r>
    </w:p>
    <w:p>
      <w:r>
        <w:t>Our #arancini, #italianstylebakedhaddock and #surfandturf signature collection. https://t.co/TxcyeS1VJi</w:t>
      </w:r>
    </w:p>
    <w:p>
      <w:r>
        <w:rPr>
          <w:b/>
          <w:u w:val="single"/>
        </w:rPr>
        <w:t>264389</w:t>
      </w:r>
    </w:p>
    <w:p>
      <w:r>
        <w:t>#Google #search: Fact Check now available in Google Search and News around the world - https://t.co/UsVdlP7xyc</w:t>
      </w:r>
    </w:p>
    <w:p>
      <w:r>
        <w:rPr>
          <w:b/>
          <w:u w:val="single"/>
        </w:rPr>
        <w:t>264390</w:t>
      </w:r>
    </w:p>
    <w:p>
      <w:r>
        <w:t>@maya_banks a new french review of Slow Burn Saison 2 Sous ta protection on Babelio : ... https://t.co/6ah1IbKDGf https://t.co/zYslyOMoef</w:t>
      </w:r>
    </w:p>
    <w:p>
      <w:r>
        <w:rPr>
          <w:b/>
          <w:u w:val="single"/>
        </w:rPr>
        <w:t>264391</w:t>
      </w:r>
    </w:p>
    <w:p>
      <w:r>
        <w:t>Crazy live,Can you hear me? Make some noise in music show.Risky Night,Gather in here.I will look at the new world oh yeah! &amp;lt;DODONPA!!&amp;gt;</w:t>
      </w:r>
    </w:p>
    <w:p>
      <w:r>
        <w:rPr>
          <w:b/>
          <w:u w:val="single"/>
        </w:rPr>
        <w:t>264392</w:t>
      </w:r>
    </w:p>
    <w:p>
      <w:r>
        <w:t>@thinkingpoker A basic answer is the scientific method.Unfortunately tho,there are still those who oppose scientific answers they don't like</w:t>
      </w:r>
    </w:p>
    <w:p>
      <w:r>
        <w:rPr>
          <w:b/>
          <w:u w:val="single"/>
        </w:rPr>
        <w:t>264393</w:t>
      </w:r>
    </w:p>
    <w:p>
      <w:r>
        <w:t>Gonzaga: I did not say that. I said it's one step to be united. Sports is a medium to unite people #votewatchUPD</w:t>
      </w:r>
    </w:p>
    <w:p>
      <w:r>
        <w:rPr>
          <w:b/>
          <w:u w:val="single"/>
        </w:rPr>
        <w:t>264394</w:t>
      </w:r>
    </w:p>
    <w:p>
      <w:r>
        <w:t>I love #TheRepairShop on bbc2 me and wife bing watch on demand would love if they do a comparison photo when they finish</w:t>
      </w:r>
    </w:p>
    <w:p>
      <w:r>
        <w:rPr>
          <w:b/>
          <w:u w:val="single"/>
        </w:rPr>
        <w:t>264395</w:t>
      </w:r>
    </w:p>
    <w:p>
      <w:r>
        <w:t>@BungieHelp I have yet to complete the raid because of these damn codes and now I can't even go to patrol for a bit. Fix this.</w:t>
      </w:r>
    </w:p>
    <w:p>
      <w:r>
        <w:rPr>
          <w:b/>
          <w:u w:val="single"/>
        </w:rPr>
        <w:t>264396</w:t>
      </w:r>
    </w:p>
    <w:p>
      <w:r>
        <w:t>⚾️🎉⚾️Oh Happy Day!! ⚾️🎉⚾️ Yadi a Cardinal for life! I could not be happier about this news!! ⚾️🎉⚾️🎉❤️⚾️❤️⚾️❤️⚾️❤️⚾️❤️⚾️❤️⚾️❤️</w:t>
      </w:r>
    </w:p>
    <w:p>
      <w:r>
        <w:rPr>
          <w:b/>
          <w:u w:val="single"/>
        </w:rPr>
        <w:t>264397</w:t>
      </w:r>
    </w:p>
    <w:p>
      <w:r>
        <w:t>I'm in with a chance of winning Ghost Recon Wildlands #XboxOne in this #Giveaway!! Check it out for yourself!! vv https://t.co/INpIStWGfK</w:t>
      </w:r>
    </w:p>
    <w:p>
      <w:r>
        <w:rPr>
          <w:b/>
          <w:u w:val="single"/>
        </w:rPr>
        <w:t>264398</w:t>
      </w:r>
    </w:p>
    <w:p>
      <w:r>
        <w:t>Get key insights into the #mobile space in #DACH w/ our State of App Marketing - DACH Q1, 2017 data study. https://t.co/WhnIjeLo8R https://t.co/x9rqrbS8Pl</w:t>
      </w:r>
    </w:p>
    <w:p>
      <w:r>
        <w:rPr>
          <w:b/>
          <w:u w:val="single"/>
        </w:rPr>
        <w:t>264399</w:t>
      </w:r>
    </w:p>
    <w:p>
      <w:r>
        <w:t xml:space="preserve">To button eyes and solitude. </w:t>
        <w:br/>
        <w:t xml:space="preserve">To messed up hair and evening blues. </w:t>
        <w:br/>
        <w:t xml:space="preserve">Here is to a life, spent clicking selfies. </w:t>
        <w:br/>
        <w:t>#theobsessionwithcamera https://t.co/Y8Wu3F9HdQ</w:t>
      </w:r>
    </w:p>
    <w:p>
      <w:r>
        <w:rPr>
          <w:b/>
          <w:u w:val="single"/>
        </w:rPr>
        <w:t>264400</w:t>
      </w:r>
    </w:p>
    <w:p>
      <w:r>
        <w:t>Social media recruitment will continue to become more mainstream. Scott Galanos shares more in @TalentEconomy: https://t.co/sSZtiSQrRU</w:t>
      </w:r>
    </w:p>
    <w:p>
      <w:r>
        <w:rPr>
          <w:b/>
          <w:u w:val="single"/>
        </w:rPr>
        <w:t>264401</w:t>
      </w:r>
    </w:p>
    <w:p>
      <w:r>
        <w:t>@SeanOrleans @skooks Trump has no principles so he will do any deal and claim 'it's great' besides hating the media what does Trump stand for exactly?</w:t>
      </w:r>
    </w:p>
    <w:p>
      <w:r>
        <w:rPr>
          <w:b/>
          <w:u w:val="single"/>
        </w:rPr>
        <w:t>264402</w:t>
      </w:r>
    </w:p>
    <w:p>
      <w:r>
        <w:t>USED (GD) Human Rights in an Information Age: A Philosophical Analysis https://t.co/JlAd1rsX5Q https://t.co/Ugkk5vKAHi</w:t>
      </w:r>
    </w:p>
    <w:p>
      <w:r>
        <w:rPr>
          <w:b/>
          <w:u w:val="single"/>
        </w:rPr>
        <w:t>264403</w:t>
      </w:r>
    </w:p>
    <w:p>
      <w:r>
        <w:t>@realDonaldTrump Question Preibus and Ryan as they lead you astray. Listen to your Gut please. They are making you into them. Be yourself.</w:t>
      </w:r>
    </w:p>
    <w:p>
      <w:r>
        <w:rPr>
          <w:b/>
          <w:u w:val="single"/>
        </w:rPr>
        <w:t>264404</w:t>
      </w:r>
    </w:p>
    <w:p>
      <w:r>
        <w:t>@BostonJerry @Elle__Chapo they think we don't have awesome jobs, or friends, or anything, since we hang out #onhere. Silly babies.</w:t>
      </w:r>
    </w:p>
    <w:p>
      <w:r>
        <w:rPr>
          <w:b/>
          <w:u w:val="single"/>
        </w:rPr>
        <w:t>264405</w:t>
      </w:r>
    </w:p>
    <w:p>
      <w:r>
        <w:t>Sales Training Spotlight: Restoring Morale in Broken down sales team https://t.co/rNZvgPw1Dv #sales #salestips</w:t>
      </w:r>
    </w:p>
    <w:p>
      <w:r>
        <w:rPr>
          <w:b/>
          <w:u w:val="single"/>
        </w:rPr>
        <w:t>264406</w:t>
      </w:r>
    </w:p>
    <w:p>
      <w:r>
        <w:t>It is Important for the Musician to Learn as Much about the Composer as Possible and to Study the Music he has Written. ~Horowitz. https://t.co/FnmYkxso1j</w:t>
      </w:r>
    </w:p>
    <w:p>
      <w:r>
        <w:rPr>
          <w:b/>
          <w:u w:val="single"/>
        </w:rPr>
        <w:t>264407</w:t>
      </w:r>
    </w:p>
    <w:p>
      <w:r>
        <w:t>Woodland Series I Lichen Abstract in White https://t.co/EdsYLJhHGl #abstract #white #interiordesign https://t.co/3qmWbu5OZz</w:t>
      </w:r>
    </w:p>
    <w:p>
      <w:r>
        <w:rPr>
          <w:b/>
          <w:u w:val="single"/>
        </w:rPr>
        <w:t>264408</w:t>
      </w:r>
    </w:p>
    <w:p>
      <w:r>
        <w:t>When y'all don't like each other. So you can fuck and go about your business but stay friends 😂 https://t.co/D0sX1fTwN2</w:t>
      </w:r>
    </w:p>
    <w:p>
      <w:r>
        <w:rPr>
          <w:b/>
          <w:u w:val="single"/>
        </w:rPr>
        <w:t>264409</w:t>
      </w:r>
    </w:p>
    <w:p>
      <w:r>
        <w:t>Looking for #grants for your #startup #business or SME? Gain free access to @GRANTfinder_uk to find yours today. https://t.co/tXhffVsJQG</w:t>
      </w:r>
    </w:p>
    <w:p>
      <w:r>
        <w:rPr>
          <w:b/>
          <w:u w:val="single"/>
        </w:rPr>
        <w:t>264410</w:t>
      </w:r>
    </w:p>
    <w:p>
      <w:r>
        <w:t>And the secret to my CD is a little old school, a little new school, and a sprinkle of funk. You know what I mean?</w:t>
      </w:r>
    </w:p>
    <w:p>
      <w:r>
        <w:rPr>
          <w:b/>
          <w:u w:val="single"/>
        </w:rPr>
        <w:t>264411</w:t>
      </w:r>
    </w:p>
    <w:p>
      <w:r>
        <w:t>@BenTherDoneDat thank you for the kind words! It's was my first on-cam briefing. Very exciting. 🧀 #cheeseballs</w:t>
      </w:r>
    </w:p>
    <w:p>
      <w:r>
        <w:rPr>
          <w:b/>
          <w:u w:val="single"/>
        </w:rPr>
        <w:t>264412</w:t>
      </w:r>
    </w:p>
    <w:p>
      <w:r>
        <w:t>Driving to Banting, sharing real-time road info with wazers in my area. ETA 1:47 PM using @waze - Drive Social.</w:t>
      </w:r>
    </w:p>
    <w:p>
      <w:r>
        <w:rPr>
          <w:b/>
          <w:u w:val="single"/>
        </w:rPr>
        <w:t>264413</w:t>
      </w:r>
    </w:p>
    <w:p>
      <w:r>
        <w:t>@NylanderClub @sportsfanjer @draglikepull @3rdPeriodSuits Martin's man or not, if Forsberg is walking in with the puck put some pressure on him...don't toss up a welcome sign and let him walk in!</w:t>
      </w:r>
    </w:p>
    <w:p>
      <w:r>
        <w:rPr>
          <w:b/>
          <w:u w:val="single"/>
        </w:rPr>
        <w:t>264414</w:t>
      </w:r>
    </w:p>
    <w:p>
      <w:r>
        <w:t>People will tell you that success isn't possible because they're trying to justify their failure. Believe in yourself. #writetip</w:t>
      </w:r>
    </w:p>
    <w:p>
      <w:r>
        <w:rPr>
          <w:b/>
          <w:u w:val="single"/>
        </w:rPr>
        <w:t>264415</w:t>
      </w:r>
    </w:p>
    <w:p>
      <w:r>
        <w:t>@MaybeItsMiles @GodHatesMiles I added this song to my playlist and it was playing like 3 minutes before i saw this post.</w:t>
      </w:r>
    </w:p>
    <w:p>
      <w:r>
        <w:rPr>
          <w:b/>
          <w:u w:val="single"/>
        </w:rPr>
        <w:t>264416</w:t>
      </w:r>
    </w:p>
    <w:p>
      <w:r>
        <w:t>SMOKEDOUTKOFFIN RADIO!</w:t>
        <w:br/>
        <w:t>Hysteria Kickin' Much Static https://t.co/3EgGJlGAAx</w:t>
        <w:br/>
        <w:t>https://t.co/gUY8Bpu3f4</w:t>
      </w:r>
    </w:p>
    <w:p>
      <w:r>
        <w:rPr>
          <w:b/>
          <w:u w:val="single"/>
        </w:rPr>
        <w:t>264417</w:t>
      </w:r>
    </w:p>
    <w:p>
      <w:r>
        <w:t>Vin Diesel laser cut out of ham and cheese is a sandwich masterpiece https://t.co/7gNWQk3uiU via @mashable</w:t>
      </w:r>
    </w:p>
    <w:p>
      <w:r>
        <w:rPr>
          <w:b/>
          <w:u w:val="single"/>
        </w:rPr>
        <w:t>264418</w:t>
      </w:r>
    </w:p>
    <w:p>
      <w:r>
        <w:t>I gotta get gas now smh RT @sheneyceee: i'm so mad i didn't get gas monday!! 1.99 to 2.15 😡 https://t.co/hGusniYf8k</w:t>
      </w:r>
    </w:p>
    <w:p>
      <w:r>
        <w:rPr>
          <w:b/>
          <w:u w:val="single"/>
        </w:rPr>
        <w:t>264419</w:t>
      </w:r>
    </w:p>
    <w:p>
      <w:r>
        <w:t>@SeasonIncarnate That's what we are thinking...she was drinking so we are gonna giver another chance</w:t>
      </w:r>
    </w:p>
    <w:p>
      <w:r>
        <w:rPr>
          <w:b/>
          <w:u w:val="single"/>
        </w:rPr>
        <w:t>264420</w:t>
      </w:r>
    </w:p>
    <w:p>
      <w:r>
        <w:t>@AndryPresh I'VE GOD SPLIT ENDS THO it nedds at least an inch chopped off. i'll send you the bits i chop off 😂</w:t>
      </w:r>
    </w:p>
    <w:p>
      <w:r>
        <w:rPr>
          <w:b/>
          <w:u w:val="single"/>
        </w:rPr>
        <w:t>264421</w:t>
      </w:r>
    </w:p>
    <w:p>
      <w:r>
        <w:t>Big applause for the winners who will govern the future of jobs</w:t>
        <w:br/>
        <w:t xml:space="preserve">#FutureOfJobs @futureofjobs </w:t>
        <w:br/>
        <w:t>GrandFinaleFutureOfJobs https://t.co/9qyRzeaAu7</w:t>
      </w:r>
    </w:p>
    <w:p>
      <w:r>
        <w:rPr>
          <w:b/>
          <w:u w:val="single"/>
        </w:rPr>
        <w:t>264422</w:t>
      </w:r>
    </w:p>
    <w:p>
      <w:r>
        <w:t>@salih_rawa @ranu_95 listen to ur mind and heart and hurt ur parents, whats are these people going on about</w:t>
      </w:r>
    </w:p>
    <w:p>
      <w:r>
        <w:rPr>
          <w:b/>
          <w:u w:val="single"/>
        </w:rPr>
        <w:t>264423</w:t>
      </w:r>
    </w:p>
    <w:p>
      <w:r>
        <w:t>@SenateGOP @SenTedCruz because all substantive concerns are being raised of the current @WhiteHouse and @GOP supporting cover-ups</w:t>
      </w:r>
    </w:p>
    <w:p>
      <w:r>
        <w:rPr>
          <w:b/>
          <w:u w:val="single"/>
        </w:rPr>
        <w:t>264424</w:t>
      </w:r>
    </w:p>
    <w:p>
      <w:r>
        <w:t>How can we take control, creating the lives we want for ourselves with accountability? https://t.co/WkXsOt9OHk -- video -- @isaaclidsky</w:t>
      </w:r>
    </w:p>
    <w:p>
      <w:r>
        <w:rPr>
          <w:b/>
          <w:u w:val="single"/>
        </w:rPr>
        <w:t>264425</w:t>
      </w:r>
    </w:p>
    <w:p>
      <w:r>
        <w:t>Prof.Robert Dinerstein: Supportive decision-making is meant to be flexible. #AutismDay2017 @UNDPINGO</w:t>
      </w:r>
    </w:p>
    <w:p>
      <w:r>
        <w:rPr>
          <w:b/>
          <w:u w:val="single"/>
        </w:rPr>
        <w:t>264426</w:t>
      </w:r>
    </w:p>
    <w:p>
      <w:r>
        <w:t>Wind 14 km/h N. Barometer 1015,78 hPa, Falling. Temperature 23,3 °C. Rain today 0,0 mm. Humidity 33%</w:t>
      </w:r>
    </w:p>
    <w:p>
      <w:r>
        <w:rPr>
          <w:b/>
          <w:u w:val="single"/>
        </w:rPr>
        <w:t>264427</w:t>
      </w:r>
    </w:p>
    <w:p>
      <w:r>
        <w:t>@BantuHolomisa @MTimmal There was no secret ballot at joburg council when Floyd donated votes. Why now?</w:t>
      </w:r>
    </w:p>
    <w:p>
      <w:r>
        <w:rPr>
          <w:b/>
          <w:u w:val="single"/>
        </w:rPr>
        <w:t>264428</w:t>
      </w:r>
    </w:p>
    <w:p>
      <w:r>
        <w:t xml:space="preserve">Holaa mi amoor💕 </w:t>
        <w:br/>
        <w:br/>
        <w:t>6 de Abril</w:t>
        <w:br/>
        <w:t>Amnesia Thursday</w:t>
        <w:br/>
        <w:t>Singles Party</w:t>
        <w:br/>
        <w:t>By HRH #Bling &amp;amp; #R3Solutions</w:t>
        <w:br/>
        <w:t>DM o wa 69070258 💕 https://t.co/rv2RFJYyS1</w:t>
      </w:r>
    </w:p>
    <w:p>
      <w:r>
        <w:rPr>
          <w:b/>
          <w:u w:val="single"/>
        </w:rPr>
        <w:t>264429</w:t>
      </w:r>
    </w:p>
    <w:p>
      <w:r>
        <w:t>#pagedbecause some amoral locum agency decided to phone the on call senior registrar to see if we would use their doctors.</w:t>
      </w:r>
    </w:p>
    <w:p>
      <w:r>
        <w:rPr>
          <w:b/>
          <w:u w:val="single"/>
        </w:rPr>
        <w:t>264430</w:t>
      </w:r>
    </w:p>
    <w:p>
      <w:r>
        <w:t>@WWE why break my heart.and have @MATTHARDYBRAND and @JEFFHARDYBRAND on #RAWaftermania before I get home after only 40 minutes have passed</w:t>
      </w:r>
    </w:p>
    <w:p>
      <w:r>
        <w:rPr>
          <w:b/>
          <w:u w:val="single"/>
        </w:rPr>
        <w:t>264431</w:t>
      </w:r>
    </w:p>
    <w:p>
      <w:r>
        <w:t>#SPTA195 a great class to introduce you to some of the technology used in the Sport Administration field! #SPTA</w:t>
      </w:r>
    </w:p>
    <w:p>
      <w:r>
        <w:rPr>
          <w:b/>
          <w:u w:val="single"/>
        </w:rPr>
        <w:t>264432</w:t>
      </w:r>
    </w:p>
    <w:p>
      <w:r>
        <w:t>Creative possibilities are blossoming all around you today. Bu... More for Virgo https://t.co/I4MAy1Ho0e</w:t>
      </w:r>
    </w:p>
    <w:p>
      <w:r>
        <w:rPr>
          <w:b/>
          <w:u w:val="single"/>
        </w:rPr>
        <w:t>264433</w:t>
      </w:r>
    </w:p>
    <w:p>
      <w:r>
        <w:t>#arpx #arleg Talk Business &amp;amp; Politics Wednesday Morning Briefing is out. Read for FREE here -  https://t.co/zXyTyxtgxM</w:t>
      </w:r>
    </w:p>
    <w:p>
      <w:r>
        <w:rPr>
          <w:b/>
          <w:u w:val="single"/>
        </w:rPr>
        <w:t>264434</w:t>
      </w:r>
    </w:p>
    <w:p>
      <w:r>
        <w:t>You love the idea of running around today, whether you're doin... More for Aquarius https://t.co/ULSnW6jdd5</w:t>
      </w:r>
    </w:p>
    <w:p>
      <w:r>
        <w:rPr>
          <w:b/>
          <w:u w:val="single"/>
        </w:rPr>
        <w:t>264435</w:t>
      </w:r>
    </w:p>
    <w:p>
      <w:r>
        <w:t>The Ancient Game of #seraQetra presents #Inspiration</w:t>
        <w:br/>
        <w:t>Be Bold. Be Brave. Believe!</w:t>
        <w:br/>
        <w:t>#SiliconValley #jetsettering #nytimes #FT #WSJ #CNN #NPR https://t.co/n7XUuA8aFU</w:t>
      </w:r>
    </w:p>
    <w:p>
      <w:r>
        <w:rPr>
          <w:b/>
          <w:u w:val="single"/>
        </w:rPr>
        <w:t>264436</w:t>
      </w:r>
    </w:p>
    <w:p>
      <w:r>
        <w:t>JM has given the players freedom to express themselves, but these lot aint Zidane, Ronaldinho, Riquelme etc, they need a coaching to perform</w:t>
      </w:r>
    </w:p>
    <w:p>
      <w:r>
        <w:rPr>
          <w:b/>
          <w:u w:val="single"/>
        </w:rPr>
        <w:t>264437</w:t>
      </w:r>
    </w:p>
    <w:p>
      <w:r>
        <w:t>Accident, two lanes blocked in #Brentwood on I 65 SB at Old Hickory Blvd #Nashville #traffic https://t.co/rU1w1uRSkB</w:t>
      </w:r>
    </w:p>
    <w:p>
      <w:r>
        <w:rPr>
          <w:b/>
          <w:u w:val="single"/>
        </w:rPr>
        <w:t>264438</w:t>
      </w:r>
    </w:p>
    <w:p>
      <w:r>
        <w:t>@moeshiznit @xenosaga7 not confirmed, but she probably will be. And if not her, I'm sure Yugu-chan will be at one point</w:t>
      </w:r>
    </w:p>
    <w:p>
      <w:r>
        <w:rPr>
          <w:b/>
          <w:u w:val="single"/>
        </w:rPr>
        <w:t>264439</w:t>
      </w:r>
    </w:p>
    <w:p>
      <w:r>
        <w:t>@AshSmashing @Stumpt_Price @stumpt_rik @Jazzy_lea okay, thanks for replying! Maybe a friend would allow you to use their kitchen.Worth a try</w:t>
      </w:r>
    </w:p>
    <w:p>
      <w:r>
        <w:rPr>
          <w:b/>
          <w:u w:val="single"/>
        </w:rPr>
        <w:t>264440</w:t>
      </w:r>
    </w:p>
    <w:p>
      <w:r>
        <w:t>Limbaugh: Obama &amp;amp;#8216;Weaponized&amp;amp;#8217; America&amp;amp;#8217;s Spies Against Trump&amp;amp;#8217;s Team https://t.co/3Kol2wzyQs</w:t>
      </w:r>
    </w:p>
    <w:p>
      <w:r>
        <w:rPr>
          <w:b/>
          <w:u w:val="single"/>
        </w:rPr>
        <w:t>264441</w:t>
      </w:r>
    </w:p>
    <w:p>
      <w:r>
        <w:t>I just entered to WIN @SpringAwakeFest VIP tix, a suite at @ HyattMcCormick, shuttle passes + merch! @reactpresents https://t.co/TAgoGueBkd</w:t>
      </w:r>
    </w:p>
    <w:p>
      <w:r>
        <w:rPr>
          <w:b/>
          <w:u w:val="single"/>
        </w:rPr>
        <w:t>264442</w:t>
      </w:r>
    </w:p>
    <w:p>
      <w:r>
        <w:t>ALWAYS LOVE:</w:t>
        <w:br/>
        <w:t>@OfficialTFK "Breathe You In"</w:t>
        <w:br/>
        <w:t>@RandomHeroBand "Mercy"</w:t>
        <w:br/>
        <w:t>@aboveonlyband "Evil Never Sleeps"</w:t>
        <w:br/>
        <w:t>rages on @IndieRageRadio! #RADSTUFF #👍</w:t>
      </w:r>
    </w:p>
    <w:p>
      <w:r>
        <w:rPr>
          <w:b/>
          <w:u w:val="single"/>
        </w:rPr>
        <w:t>264443</w:t>
      </w:r>
    </w:p>
    <w:p>
      <w:r>
        <w:t>I liked a @YouTube video https://t.co/yrur8Hf112 MY FIRST PSN CODE GIVEAWAY EVER!!!!(THE GIVEAWAY IS LEGIT)</w:t>
      </w:r>
    </w:p>
    <w:p>
      <w:r>
        <w:rPr>
          <w:b/>
          <w:u w:val="single"/>
        </w:rPr>
        <w:t>264444</w:t>
      </w:r>
    </w:p>
    <w:p>
      <w:r>
        <w:t>#NP Truck Patch Revival @TruckPatchMS @RockAveRecords - The Way Things Were on @Rock365Radio https://t.co/LKD4569v9k</w:t>
      </w:r>
    </w:p>
    <w:p>
      <w:r>
        <w:rPr>
          <w:b/>
          <w:u w:val="single"/>
        </w:rPr>
        <w:t>264445</w:t>
      </w:r>
    </w:p>
    <w:p>
      <w:r>
        <w:t>@masondfw_spgb40 Thx for enrolling in #AmexTravel offer. Spend w/connected Card &amp;amp; receive credit. Terms: https://t.co/waaHCY2h14</w:t>
      </w:r>
    </w:p>
    <w:p>
      <w:r>
        <w:rPr>
          <w:b/>
          <w:u w:val="single"/>
        </w:rPr>
        <w:t>264446</w:t>
      </w:r>
    </w:p>
    <w:p>
      <w:r>
        <w:t>@TYTLive Thank You Cenk! We need to question those spewing the notion Assad, Assad! Think before War. We are arming the rebels</w:t>
      </w:r>
    </w:p>
    <w:p>
      <w:r>
        <w:rPr>
          <w:b/>
          <w:u w:val="single"/>
        </w:rPr>
        <w:t>264447</w:t>
      </w:r>
    </w:p>
    <w:p>
      <w:r>
        <w:t>@Independent How about getting rid of brown shoes instead? Never seen a nice looking pair of brown shoes.</w:t>
      </w:r>
    </w:p>
    <w:p>
      <w:r>
        <w:rPr>
          <w:b/>
          <w:u w:val="single"/>
        </w:rPr>
        <w:t>264448</w:t>
      </w:r>
    </w:p>
    <w:p>
      <w:r>
        <w:t>Is it good that this was planned and executed in 48 hours? Why now? What changed? https://t.co/PGYRyl0tfx</w:t>
      </w:r>
    </w:p>
    <w:p>
      <w:r>
        <w:rPr>
          <w:b/>
          <w:u w:val="single"/>
        </w:rPr>
        <w:t>264449</w:t>
      </w:r>
    </w:p>
    <w:p>
      <w:r>
        <w:t>@immi_beresford @theFeuerfliege @leanneohbeex I agree, tis the look you need to go with forever! @TomDent_ just has bad hair!</w:t>
      </w:r>
    </w:p>
    <w:p>
      <w:r>
        <w:rPr>
          <w:b/>
          <w:u w:val="single"/>
        </w:rPr>
        <w:t>264450</w:t>
      </w:r>
    </w:p>
    <w:p>
      <w:r>
        <w:t>Citizens referendum not impacted by negative ruling on Constitutional Amendment to ban ‘RTW’. https://t.co/NGLAkz7BTE</w:t>
      </w:r>
    </w:p>
    <w:p>
      <w:r>
        <w:rPr>
          <w:b/>
          <w:u w:val="single"/>
        </w:rPr>
        <w:t>264451</w:t>
      </w:r>
    </w:p>
    <w:p>
      <w:r>
        <w:t>@FreedomWorks @incessantpatrio @pye It would be nice if the republicans acted like they want to represent those who put them in office and win once in awhile!</w:t>
      </w:r>
    </w:p>
    <w:p>
      <w:r>
        <w:rPr>
          <w:b/>
          <w:u w:val="single"/>
        </w:rPr>
        <w:t>264452</w:t>
      </w:r>
    </w:p>
    <w:p>
      <w:r>
        <w:t>@freerangemilkuk @1GarethWynJones @allthatchas @shortsontap Interested to know what Frmmb view is of the article in the daily mail and the piece in the guardian ?</w:t>
      </w:r>
    </w:p>
    <w:p>
      <w:r>
        <w:rPr>
          <w:b/>
          <w:u w:val="single"/>
        </w:rPr>
        <w:t>264453</w:t>
      </w:r>
    </w:p>
    <w:p>
      <w:r>
        <w:t>1 quarter left in @DICKSNationals tournament championship game @LaLumiere 10-0 run vs @MVABasketball — court traveler sports #Connersville —</w:t>
      </w:r>
    </w:p>
    <w:p>
      <w:r>
        <w:rPr>
          <w:b/>
          <w:u w:val="single"/>
        </w:rPr>
        <w:t>264454</w:t>
      </w:r>
    </w:p>
    <w:p>
      <w:r>
        <w:t xml:space="preserve">Order NOW and you can #slatheriton at this weekend's BBQ! </w:t>
        <w:br/>
        <w:br/>
        <w:t>Bottles of Slatherin' Sauce start at just $8/bottle.... https://t.co/nBW6bl8BfU</w:t>
      </w:r>
    </w:p>
    <w:p>
      <w:r>
        <w:rPr>
          <w:b/>
          <w:u w:val="single"/>
        </w:rPr>
        <w:t>264455</w:t>
      </w:r>
    </w:p>
    <w:p>
      <w:r>
        <w:t>@dish</w:t>
        <w:br/>
        <w:t>You are a cuck company that lets @WSJ dictate how you should reach current+future customers.</w:t>
        <w:br/>
        <w:br/>
        <w:t>Now everyone at @YouTube think you suck.</w:t>
      </w:r>
    </w:p>
    <w:p>
      <w:r>
        <w:rPr>
          <w:b/>
          <w:u w:val="single"/>
        </w:rPr>
        <w:t>264456</w:t>
      </w:r>
    </w:p>
    <w:p>
      <w:r>
        <w:t>A proposed law would let Italian women received paid leave during their periods https://t.co/fZO1oKzLYC https://t.co/80nmhLB9ea</w:t>
      </w:r>
    </w:p>
    <w:p>
      <w:r>
        <w:rPr>
          <w:b/>
          <w:u w:val="single"/>
        </w:rPr>
        <w:t>264457</w:t>
      </w:r>
    </w:p>
    <w:p>
      <w:r>
        <w:t>#Best Vintage Buffalo Sabers Pro Player #NHL Sewn Hockey Jersey Size Medium M https://t.co/2EAnJJs9Yx #AFB https://t.co/sZAdemM7Js</w:t>
      </w:r>
    </w:p>
    <w:p>
      <w:r>
        <w:rPr>
          <w:b/>
          <w:u w:val="single"/>
        </w:rPr>
        <w:t>264458</w:t>
      </w:r>
    </w:p>
    <w:p>
      <w:r>
        <w:t>@aka_quicksilver well three of the characters in my pirate story were based on them so you know I'm down</w:t>
      </w:r>
    </w:p>
    <w:p>
      <w:r>
        <w:rPr>
          <w:b/>
          <w:u w:val="single"/>
        </w:rPr>
        <w:t>264459</w:t>
      </w:r>
    </w:p>
    <w:p>
      <w:r>
        <w:t>@Kyle_thornton23 @Spannaarr_95 @AdamReapa @pissedbear Thanks I was thinking about wearing my football kit</w:t>
      </w:r>
    </w:p>
    <w:p>
      <w:r>
        <w:rPr>
          <w:b/>
          <w:u w:val="single"/>
        </w:rPr>
        <w:t>264460</w:t>
      </w:r>
    </w:p>
    <w:p>
      <w:r>
        <w:t>@Terpin8or @cate_long @RafiArrillaga @SnopesNYC Guys, it doesnt matter we dont agree w/ FPlan. It's done. Game over. Debt will be wiped out</w:t>
      </w:r>
    </w:p>
    <w:p>
      <w:r>
        <w:rPr>
          <w:b/>
          <w:u w:val="single"/>
        </w:rPr>
        <w:t>264461</w:t>
      </w:r>
    </w:p>
    <w:p>
      <w:r>
        <w:t>Found a Transponder Snail!</w:t>
        <w:br/>
        <w:t>Execution! Is this the Straw Hats' final moment?!</w:t>
        <w:br/>
        <w:t>https://t.co/ICUPWjHgu2 #TreCru https://t.co/nWfN9V7Zo4</w:t>
      </w:r>
    </w:p>
    <w:p>
      <w:r>
        <w:rPr>
          <w:b/>
          <w:u w:val="single"/>
        </w:rPr>
        <w:t>264462</w:t>
      </w:r>
    </w:p>
    <w:p>
      <w:r>
        <w:t>I added a video to a @YouTube playlist https://t.co/pGnifHIDzC NOWË - Burning 🔥 [Music Mafia Release]</w:t>
      </w:r>
    </w:p>
    <w:p>
      <w:r>
        <w:rPr>
          <w:b/>
          <w:u w:val="single"/>
        </w:rPr>
        <w:t>264463</w:t>
      </w:r>
    </w:p>
    <w:p>
      <w:r>
        <w:t>Ivory sales to end in Chinese outlets investigated by EIA – EIA International https://t.co/1b6fS2lNVO... https://t.co/2TF8j8ANK3</w:t>
      </w:r>
    </w:p>
    <w:p>
      <w:r>
        <w:rPr>
          <w:b/>
          <w:u w:val="single"/>
        </w:rPr>
        <w:t>264464</w:t>
      </w:r>
    </w:p>
    <w:p>
      <w:r>
        <w:t xml:space="preserve">candycrush0506: RT gominieshop: [HELP RT/MSIA GO] CLOUD 9 STOCK SALE BY candycrush0506 </w:t>
        <w:br/>
        <w:br/>
        <w:t>Deadline : 13 April</w:t>
        <w:br/>
        <w:br/>
        <w:t>Orde… https://t.co/CJJq1rIFW7</w:t>
      </w:r>
    </w:p>
    <w:p>
      <w:r>
        <w:rPr>
          <w:b/>
          <w:u w:val="single"/>
        </w:rPr>
        <w:t>264465</w:t>
      </w:r>
    </w:p>
    <w:p>
      <w:r>
        <w:t>Explosion Launches 1.5-Ton Boiler 500 Feet, Killing 3 https://t.co/UpRqm1a1W0 https://t.co/EwTyvQ7W8w</w:t>
      </w:r>
    </w:p>
    <w:p>
      <w:r>
        <w:rPr>
          <w:b/>
          <w:u w:val="single"/>
        </w:rPr>
        <w:t>264466</w:t>
      </w:r>
    </w:p>
    <w:p>
      <w:r>
        <w:t>Original MOON Landscape WATERCOLOR Painting JMW art John Williams Impressionism https://t.co/JMvPYFPHvi https://t.co/2W6aslKIH5</w:t>
      </w:r>
    </w:p>
    <w:p>
      <w:r>
        <w:rPr>
          <w:b/>
          <w:u w:val="single"/>
        </w:rPr>
        <w:t>264467</w:t>
      </w:r>
    </w:p>
    <w:p>
      <w:r>
        <w:t>ON SALE! Stunning app for you!Communicational skills for amazing teams https://t.co/yQKsIE8Bv4 @influence  @HarvardBiz #FF Please #Retweet https://t.co/a1v9JWjqWo</w:t>
      </w:r>
    </w:p>
    <w:p>
      <w:r>
        <w:rPr>
          <w:b/>
          <w:u w:val="single"/>
        </w:rPr>
        <w:t>264468</w:t>
      </w:r>
    </w:p>
    <w:p>
      <w:r>
        <w:t>#Angels lost toady but watching them play in Oakland was fun -- great fan base here, all were helpful &amp;amp; courteous to those of us wearing RED https://t.co/HrevLFuV41</w:t>
      </w:r>
    </w:p>
    <w:p>
      <w:r>
        <w:rPr>
          <w:b/>
          <w:u w:val="single"/>
        </w:rPr>
        <w:t>264469</w:t>
      </w:r>
    </w:p>
    <w:p>
      <w:r>
        <w:t>Luis Hernandez helps former Mexico stars beat Honduras 3-2 in international ⚽️ exhibition at Rose Stadium</w:t>
        <w:br/>
        <w:br/>
        <w:t>Story: https://t.co/ChKRwSNUy1 https://t.co/Ub1PGKRL5T</w:t>
      </w:r>
    </w:p>
    <w:p>
      <w:r>
        <w:rPr>
          <w:b/>
          <w:u w:val="single"/>
        </w:rPr>
        <w:t>264470</w:t>
      </w:r>
    </w:p>
    <w:p>
      <w:r>
        <w:t>@maryamericaj3 @paulwaldman1 right words, others will as well just because I do in conversation and such.</w:t>
      </w:r>
    </w:p>
    <w:p>
      <w:r>
        <w:rPr>
          <w:b/>
          <w:u w:val="single"/>
        </w:rPr>
        <w:t>264471</w:t>
      </w:r>
    </w:p>
    <w:p>
      <w:r>
        <w:t>Any tips for planning an adventure down to Patagonia?</w:t>
        <w:br/>
        <w:t>https://t.co/vHsNbk1g9e https://t.co/it6IvNOnO7</w:t>
      </w:r>
    </w:p>
    <w:p>
      <w:r>
        <w:rPr>
          <w:b/>
          <w:u w:val="single"/>
        </w:rPr>
        <w:t>264472</w:t>
      </w:r>
    </w:p>
    <w:p>
      <w:r>
        <w:t>Yo @h3h3productions watching your videos and I think someone might've hacked one of yours and changed the name of it...check into it?? https://t.co/6jsjwKSv1M</w:t>
      </w:r>
    </w:p>
    <w:p>
      <w:r>
        <w:rPr>
          <w:b/>
          <w:u w:val="single"/>
        </w:rPr>
        <w:t>264473</w:t>
      </w:r>
    </w:p>
    <w:p>
      <w:r>
        <w:t>@joshtpm That look you imagine the sweet Bible-believing mailroom lady give Bill O'Reilly if he makes a move on her! https://t.co/ViZ7UKO8Ia</w:t>
      </w:r>
    </w:p>
    <w:p>
      <w:r>
        <w:rPr>
          <w:b/>
          <w:u w:val="single"/>
        </w:rPr>
        <w:t>264474</w:t>
      </w:r>
    </w:p>
    <w:p>
      <w:r>
        <w:t>Of course white supremacy exists and white women are the standard of the ideal woman in the US. I'm sure they affect black men's choices.</w:t>
      </w:r>
    </w:p>
    <w:p>
      <w:r>
        <w:rPr>
          <w:b/>
          <w:u w:val="single"/>
        </w:rPr>
        <w:t>264475</w:t>
      </w:r>
    </w:p>
    <w:p>
      <w:r>
        <w:t>You want the ability to be free from other people's demands to... More for Aquarius https://t.co/AA9HMOhv1d</w:t>
      </w:r>
    </w:p>
    <w:p>
      <w:r>
        <w:rPr>
          <w:b/>
          <w:u w:val="single"/>
        </w:rPr>
        <w:t>264476</w:t>
      </w:r>
    </w:p>
    <w:p>
      <w:r>
        <w:t>Funnyman @TheAlPorter is milking it #onthefarm now - find out what the Shalveys make of him &amp;amp; prepare for scenes you may find distressing... https://t.co/GJSiMz65LI</w:t>
      </w:r>
    </w:p>
    <w:p>
      <w:r>
        <w:rPr>
          <w:b/>
          <w:u w:val="single"/>
        </w:rPr>
        <w:t>264477</w:t>
      </w:r>
    </w:p>
    <w:p>
      <w:r>
        <w:t>Found a Transponder Snail!</w:t>
        <w:br/>
        <w:t>Giants, sea monsters and other amazing encounters!</w:t>
        <w:br/>
        <w:t>https://t.co/vlo314FHWn #TreCru https://t.co/IKGMq3r2lA</w:t>
      </w:r>
    </w:p>
    <w:p>
      <w:r>
        <w:rPr>
          <w:b/>
          <w:u w:val="single"/>
        </w:rPr>
        <w:t>264478</w:t>
      </w:r>
    </w:p>
    <w:p>
      <w:r>
        <w:t>Found a Transponder Snail!</w:t>
        <w:br/>
        <w:t>Extra! Extra! Devil of Ohara captured by CP9!</w:t>
        <w:br/>
        <w:t>https://t.co/0hvkfCODLZ #TreCru https://t.co/sei9qQyAgP</w:t>
      </w:r>
    </w:p>
    <w:p>
      <w:r>
        <w:rPr>
          <w:b/>
          <w:u w:val="single"/>
        </w:rPr>
        <w:t>264479</w:t>
      </w:r>
    </w:p>
    <w:p>
      <w:r>
        <w:t>*TitleOfTheMovie* surpassed *TitleOfTheMovie* and became the highest-grossing Pinoy film of *year* -- parang napagod yung writer kaka-ulit 😂</w:t>
      </w:r>
    </w:p>
    <w:p>
      <w:r>
        <w:rPr>
          <w:b/>
          <w:u w:val="single"/>
        </w:rPr>
        <w:t>264480</w:t>
      </w:r>
    </w:p>
    <w:p>
      <w:r>
        <w:t>@FrontierCorp I am without internet for two days. Stuck in your IVR jail for 38 mins. Please help https://t.co/EiSUFOdgzq</w:t>
      </w:r>
    </w:p>
    <w:p>
      <w:r>
        <w:rPr>
          <w:b/>
          <w:u w:val="single"/>
        </w:rPr>
        <w:t>264481</w:t>
      </w:r>
    </w:p>
    <w:p>
      <w:r>
        <w:t>Down and down we go</w:t>
        <w:br/>
        <w:t>We'll torch this place we know</w:t>
        <w:br/>
        <w:t>Before one of us takes a chance</w:t>
        <w:br/>
        <w:t>And breaks this, I won't be the one.</w:t>
      </w:r>
    </w:p>
    <w:p>
      <w:r>
        <w:rPr>
          <w:b/>
          <w:u w:val="single"/>
        </w:rPr>
        <w:t>264482</w:t>
      </w:r>
    </w:p>
    <w:p>
      <w:r>
        <w:t>I liked a @YouTube video from @afrosenju https://t.co/DXxXE1CCFa I was warned against making this video... but some actions come with</w:t>
      </w:r>
    </w:p>
    <w:p>
      <w:r>
        <w:rPr>
          <w:b/>
          <w:u w:val="single"/>
        </w:rPr>
        <w:t>264483</w:t>
      </w:r>
    </w:p>
    <w:p>
      <w:r>
        <w:t>Mens BUCEES Rest Stop Gas Station Austin Texas ATX SuperBeaver T-Shirt Medium M | eBay https://t.co/uDFgSbpqu3</w:t>
      </w:r>
    </w:p>
    <w:p>
      <w:r>
        <w:rPr>
          <w:b/>
          <w:u w:val="single"/>
        </w:rPr>
        <w:t>264484</w:t>
      </w:r>
    </w:p>
    <w:p>
      <w:r>
        <w:t>Prime Minister Modi: Action against violent MP Shri Ravindra Gaikwad - Sign the Pet... https://t.co/KWJm5L5hAW via @ChangeOrg_India @BDUTT</w:t>
      </w:r>
    </w:p>
    <w:p>
      <w:r>
        <w:rPr>
          <w:b/>
          <w:u w:val="single"/>
        </w:rPr>
        <w:t>264485</w:t>
      </w:r>
    </w:p>
    <w:p>
      <w:r>
        <w:t>MFG#441KE-DrHndle Ins-SS Chr-Excursion (W/ Kyls Entry)-00-05-4Dr https://t.co/Kbqy8l9lmm https://t.co/d9OP54u8ZB</w:t>
      </w:r>
    </w:p>
    <w:p>
      <w:r>
        <w:rPr>
          <w:b/>
          <w:u w:val="single"/>
        </w:rPr>
        <w:t>264486</w:t>
      </w:r>
    </w:p>
    <w:p>
      <w:r>
        <w:t>Killer chat for #80sWeek with @JohnOates of #HallandOates! 2 segments with him on @MorningBull97! #Buffalo https://t.co/sH8P9itEdh</w:t>
      </w:r>
    </w:p>
    <w:p>
      <w:r>
        <w:rPr>
          <w:b/>
          <w:u w:val="single"/>
        </w:rPr>
        <w:t>264487</w:t>
      </w:r>
    </w:p>
    <w:p>
      <w:r>
        <w:t>@BodieJrt @MuddlesDog @badpiratemonkey @VeronicaLamb16 @Burrow43 @ZombieSquadHQ @hugo4de @puppy_ted @Sprocket_Cool @KittieLovesOobi @RhondaHendee @sweetAbby20 @ThorSelfies @ZeroRice1012 @ElDiabloZoe @iamdudethedog @FluffyPupAlice @BaileysMythos @JezzBear It'z..  *Lifts paws .. falls over* Ooops forgot only 1 by 1.  It's 11 sleeps till Easter. Sheeesh I had to use all me paws...</w:t>
      </w:r>
    </w:p>
    <w:p>
      <w:r>
        <w:rPr>
          <w:b/>
          <w:u w:val="single"/>
        </w:rPr>
        <w:t>264488</w:t>
      </w:r>
    </w:p>
    <w:p>
      <w:r>
        <w:t>&amp;gt;tell my girl i love subs</w:t>
        <w:br/>
        <w:t>&amp;gt;she thinkin i wanna dominate her in bed</w:t>
        <w:br/>
        <w:t>&amp;gt;god damn i cant stand dubbed anime</w:t>
      </w:r>
    </w:p>
    <w:p>
      <w:r>
        <w:rPr>
          <w:b/>
          <w:u w:val="single"/>
        </w:rPr>
        <w:t>264489</w:t>
      </w:r>
    </w:p>
    <w:p>
      <w:r>
        <w:t>Niren Chaudhary resigns as President at @kfc, joins @krispykreme   https://t.co/VsOt5ty0B4 @nirenc https://t.co/LGFHE63oje</w:t>
      </w:r>
    </w:p>
    <w:p>
      <w:r>
        <w:rPr>
          <w:b/>
          <w:u w:val="single"/>
        </w:rPr>
        <w:t>264490</w:t>
      </w:r>
    </w:p>
    <w:p>
      <w:r>
        <w:t>Here's the link to my #readingfc webchat - get your questions in now and we'll be kicking things off at 1pm https://t.co/mLH6N2vuzh</w:t>
      </w:r>
    </w:p>
    <w:p>
      <w:r>
        <w:rPr>
          <w:b/>
          <w:u w:val="single"/>
        </w:rPr>
        <w:t>264491</w:t>
      </w:r>
    </w:p>
    <w:p>
      <w:r>
        <w:t>Last night was complicated...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📸 : phuckincole @ Chinatown (New York) https://t.co/iCI06sPuY8</w:t>
      </w:r>
    </w:p>
    <w:p>
      <w:r>
        <w:rPr>
          <w:b/>
          <w:u w:val="single"/>
        </w:rPr>
        <w:t>264492</w:t>
      </w:r>
    </w:p>
    <w:p>
      <w:r>
        <w:t>Barcelona vs Real Madrid FULL MATCH (English Commentary) April 2, 2016 https://t.co/qM18PBYY4J via @YouTube</w:t>
      </w:r>
    </w:p>
    <w:p>
      <w:r>
        <w:rPr>
          <w:b/>
          <w:u w:val="single"/>
        </w:rPr>
        <w:t>264493</w:t>
      </w:r>
    </w:p>
    <w:p>
      <w:r>
        <w:t>Checkout @AliveCor  #Medtech #startup to watch out in 2017 #DigitalHealth... https://t.co/xsoSxOVsGf by #ireferio via @c0nvey https://t.co/7ALfd4eNXZ</w:t>
      </w:r>
    </w:p>
    <w:p>
      <w:r>
        <w:rPr>
          <w:b/>
          <w:u w:val="single"/>
        </w:rPr>
        <w:t>264494</w:t>
      </w:r>
    </w:p>
    <w:p>
      <w:r>
        <w:t>@DavidCornDC @Raizakolia Imagine that Trump is trying to pull a fast one and will probably get away with because of the crooked @GOP that support him. Retweet spread</w:t>
      </w:r>
    </w:p>
    <w:p>
      <w:r>
        <w:rPr>
          <w:b/>
          <w:u w:val="single"/>
        </w:rPr>
        <w:t>264495</w:t>
      </w:r>
    </w:p>
    <w:p>
      <w:r>
        <w:t>Great odds: 3 copies of "Promises to Keep" up for grabs and not even 20 entries yet ... #EnterToWin! https://t.co/zjcqlEvImk</w:t>
      </w:r>
    </w:p>
    <w:p>
      <w:r>
        <w:rPr>
          <w:b/>
          <w:u w:val="single"/>
        </w:rPr>
        <w:t>264496</w:t>
      </w:r>
    </w:p>
    <w:p>
      <w:r>
        <w:t>@Tamedthewild visit https://t.co/aUEdVzWzpX</w:t>
        <w:br/>
        <w:t>FOR HOT NEW INDIEPENDENT MUSIC/FILM /FASHION</w:t>
        <w:br/>
        <w:t>WE CAN ALSO BRAND MARKET YOUR IDEAS.</w:t>
        <w:br/>
        <w:t>SHOP FOR OUR M</w:t>
      </w:r>
    </w:p>
    <w:p>
      <w:r>
        <w:rPr>
          <w:b/>
          <w:u w:val="single"/>
        </w:rPr>
        <w:t>264497</w:t>
      </w:r>
    </w:p>
    <w:p>
      <w:r>
        <w:t>@skchamp9 Apologies! We'll be connecting with you soon to address your concern. Request your patience.</w:t>
      </w:r>
    </w:p>
    <w:p>
      <w:r>
        <w:rPr>
          <w:b/>
          <w:u w:val="single"/>
        </w:rPr>
        <w:t>264498</w:t>
      </w:r>
    </w:p>
    <w:p>
      <w:r>
        <w:t>@BeastFireTimdog I'm Keeping A Pepsi in my car in case I get pulled over by the police here you go officer just let me go now. https://t.co/pBgN6EJRsl</w:t>
      </w:r>
    </w:p>
    <w:p>
      <w:r>
        <w:rPr>
          <w:b/>
          <w:u w:val="single"/>
        </w:rPr>
        <w:t>264499</w:t>
      </w:r>
    </w:p>
    <w:p>
      <w:r>
        <w:t>These days Ahmadis of Algeria are facing extreme persecution by government and judges. #FridaySermon #Islam #Ahmadiyya</w:t>
      </w:r>
    </w:p>
    <w:p>
      <w:r>
        <w:rPr>
          <w:b/>
          <w:u w:val="single"/>
        </w:rPr>
        <w:t>264500</w:t>
      </w:r>
    </w:p>
    <w:p>
      <w:r>
        <w:t>No pink: Why Ferraris only come in red, yellow, white, etc. https://t.co/WMZYFfEPzr https://t.co/DbUMOJgxcZ</w:t>
      </w:r>
    </w:p>
    <w:p>
      <w:r>
        <w:rPr>
          <w:b/>
          <w:u w:val="single"/>
        </w:rPr>
        <w:t>264501</w:t>
      </w:r>
    </w:p>
    <w:p>
      <w:r>
        <w:t>Trump Defends Scumbag Bill O’Reilly: He Didn’t Do Anything Wrong!: https://t.co/swD4KRNra0 via @YouTube</w:t>
      </w:r>
    </w:p>
    <w:p>
      <w:r>
        <w:rPr>
          <w:b/>
          <w:u w:val="single"/>
        </w:rPr>
        <w:t>264502</w:t>
      </w:r>
    </w:p>
    <w:p>
      <w:r>
        <w:t>Imagine you were up for a Big Interview today. Somewhere in Dublin, after years of hanging on. With the office right by the bus stop.</w:t>
      </w:r>
    </w:p>
    <w:p>
      <w:r>
        <w:rPr>
          <w:b/>
          <w:u w:val="single"/>
        </w:rPr>
        <w:t>264503</w:t>
      </w:r>
    </w:p>
    <w:p>
      <w:r>
        <w:t>Too many "near misses" getting published? Submit your manuscript to Calumet Editions right now. ➡https://t.co/kf8obGa2Rz</w:t>
      </w:r>
    </w:p>
    <w:p>
      <w:r>
        <w:rPr>
          <w:b/>
          <w:u w:val="single"/>
        </w:rPr>
        <w:t>264504</w:t>
      </w:r>
    </w:p>
    <w:p>
      <w:r>
        <w:t>Nothing like Opening Day ⚾️!</w:t>
        <w:br/>
        <w:br/>
        <w:t xml:space="preserve">L E T S  G O  @Braves ! </w:t>
        <w:br/>
        <w:br/>
        <w:t>High hopes for US this '17 campaign.</w:t>
        <w:br/>
        <w:br/>
        <w:t>Brrrrrravos</w:t>
        <w:br/>
        <w:br/>
        <w:t xml:space="preserve">#GoBraves </w:t>
        <w:br/>
        <w:t xml:space="preserve">#ChopOn </w:t>
        <w:br/>
        <w:t>#OpeningDay</w:t>
      </w:r>
    </w:p>
    <w:p>
      <w:r>
        <w:rPr>
          <w:b/>
          <w:u w:val="single"/>
        </w:rPr>
        <w:t>264505</w:t>
      </w:r>
    </w:p>
    <w:p>
      <w:r>
        <w:t>@BunkerGear_Gal No, I don't think so. There is true sexual harassment - I'm sure you've seen it. Her advice was to never compliment a person's appearance.</w:t>
      </w:r>
    </w:p>
    <w:p>
      <w:r>
        <w:rPr>
          <w:b/>
          <w:u w:val="single"/>
        </w:rPr>
        <w:t>264506</w:t>
      </w:r>
    </w:p>
    <w:p>
      <w:r>
        <w:t>Dodrio 48.9% IV (9/1/12) with Steel Wing &amp;amp; Aerial Ace has spawned until: 04:13:48am (0m 47s). https://t.co/5kjVdApOau</w:t>
      </w:r>
    </w:p>
    <w:p>
      <w:r>
        <w:rPr>
          <w:b/>
          <w:u w:val="single"/>
        </w:rPr>
        <w:t>264507</w:t>
      </w:r>
    </w:p>
    <w:p>
      <w:r>
        <w:t>How 'bout family leave &amp;amp; work-life balance instead: "Do Millennial Men Want Stay-at-Home Wives?"  https://t.co/1LLgH8xrSG</w:t>
      </w:r>
    </w:p>
    <w:p>
      <w:r>
        <w:rPr>
          <w:b/>
          <w:u w:val="single"/>
        </w:rPr>
        <w:t>264508</w:t>
      </w:r>
    </w:p>
    <w:p>
      <w:r>
        <w:t>Hey, so if you haven't picked up the  Dominique Pamplemousse bundle by the amazing @TheSquink, you probably should https://t.co/AML5aAwM7Z</w:t>
      </w:r>
    </w:p>
    <w:p>
      <w:r>
        <w:rPr>
          <w:b/>
          <w:u w:val="single"/>
        </w:rPr>
        <w:t>264509</w:t>
      </w:r>
    </w:p>
    <w:p>
      <w:r>
        <w:t>🇺🇸 2000 United States Grand Prix</w:t>
        <w:br/>
        <w:br/>
        <w:t>#2 🇬🇧 David Coulthard (🇬🇧 West McLaren Mercedes) vs. #3 🇩🇪 Michael Schumacher... https://t.co/DNc7DAeqpp</w:t>
      </w:r>
    </w:p>
    <w:p>
      <w:r>
        <w:rPr>
          <w:b/>
          <w:u w:val="single"/>
        </w:rPr>
        <w:t>264510</w:t>
      </w:r>
    </w:p>
    <w:p>
      <w:r>
        <w:t>@JayneDandy is this Jayne Dandy that used to work at the power station? It's Dave the IT guy here. 😁</w:t>
      </w:r>
    </w:p>
    <w:p>
      <w:r>
        <w:rPr>
          <w:b/>
          <w:u w:val="single"/>
        </w:rPr>
        <w:t>264511</w:t>
      </w:r>
    </w:p>
    <w:p>
      <w:r>
        <w:t>@allkpop WOW OMG YES OF COURSE BOO SEUNGKWAN HAS ONE OF THE BEST VOCALS IN K-POP!!! 👏👏👏 GREAT JOB KWANNIE!!! 🙌🙌🙌 HATERS ARE SHAKING RIGHT NOW!!! 😂😂😂</w:t>
      </w:r>
    </w:p>
    <w:p>
      <w:r>
        <w:rPr>
          <w:b/>
          <w:u w:val="single"/>
        </w:rPr>
        <w:t>264512</w:t>
      </w:r>
    </w:p>
    <w:p>
      <w:r>
        <w:t>When the Rich get Richer, no one benefits. Silicon Valley needs to adjust its priorities.... https://t.co/ccPgDJ41Nt</w:t>
      </w:r>
    </w:p>
    <w:p>
      <w:r>
        <w:rPr>
          <w:b/>
          <w:u w:val="single"/>
        </w:rPr>
        <w:t>264513</w:t>
      </w:r>
    </w:p>
    <w:p>
      <w:r>
        <w:t>Real change in attitude needs to be from EU they dont care about UK position but without UK £50 billion EU Finished  https://t.co/WVAvAF81lK</w:t>
      </w:r>
    </w:p>
    <w:p>
      <w:r>
        <w:rPr>
          <w:b/>
          <w:u w:val="single"/>
        </w:rPr>
        <w:t>264514</w:t>
      </w:r>
    </w:p>
    <w:p>
      <w:r>
        <w:t>One more long run then London. Better than recent runs, could still be better though @UKRunChat… https://t.co/Iv1qldKxFe</w:t>
      </w:r>
    </w:p>
    <w:p>
      <w:r>
        <w:rPr>
          <w:b/>
          <w:u w:val="single"/>
        </w:rPr>
        <w:t>264515</w:t>
      </w:r>
    </w:p>
    <w:p>
      <w:r>
        <w:t>Kawhi Leonard makes strong case for MVP: Kawhi Leonard told the San Antonio Spurs before his rookie season that he… https://t.co/FcGiZeQuvj</w:t>
      </w:r>
    </w:p>
    <w:p>
      <w:r>
        <w:rPr>
          <w:b/>
          <w:u w:val="single"/>
        </w:rPr>
        <w:t>264516</w:t>
      </w:r>
    </w:p>
    <w:p>
      <w:r>
        <w:t>@mousefashion95 are people in Sweden generally skinny or something. If it says eu 36/8 then the consumer should expect that. Disappointing.</w:t>
      </w:r>
    </w:p>
    <w:p>
      <w:r>
        <w:rPr>
          <w:b/>
          <w:u w:val="single"/>
        </w:rPr>
        <w:t>264517</w:t>
      </w:r>
    </w:p>
    <w:p>
      <w:r>
        <w:t>Monet Beach Sandal Shoe Jewelry Trinket Box Gold Vintage… https://t.co/KPAQ3itaOq #PrettyVintiqueJewels #FlipOpenBox https://t.co/T86BMMsEJV</w:t>
      </w:r>
    </w:p>
    <w:p>
      <w:r>
        <w:rPr>
          <w:b/>
          <w:u w:val="single"/>
        </w:rPr>
        <w:t>264518</w:t>
      </w:r>
    </w:p>
    <w:p>
      <w:r>
        <w:t>Growing the research &amp;amp; practice network for occupational therapy &amp;amp; criminal justice in reentry &amp;amp; workplace health at #AOTA17. @SLUHCRC https://t.co/HC7uT46XZp</w:t>
      </w:r>
    </w:p>
    <w:p>
      <w:r>
        <w:rPr>
          <w:b/>
          <w:u w:val="single"/>
        </w:rPr>
        <w:t>264519</w:t>
      </w:r>
    </w:p>
    <w:p>
      <w:r>
        <w:t>Flood Watch issued April 04 at 3:40PM EDT until April 05 at 4:00AM EDT by NWS https://t.co/4jHyMXecLf</w:t>
      </w:r>
    </w:p>
    <w:p>
      <w:r>
        <w:rPr>
          <w:b/>
          <w:u w:val="single"/>
        </w:rPr>
        <w:t>264520</w:t>
      </w:r>
    </w:p>
    <w:p>
      <w:r>
        <w:t>Mr. Leather Brasil por @mousestcs y @MattosMarcio #mrleatherbrasil #misterleatherbrasil #dombarbudo @DomBarbudo https://t.co/Sr0K2qU78x</w:t>
      </w:r>
    </w:p>
    <w:p>
      <w:r>
        <w:rPr>
          <w:b/>
          <w:u w:val="single"/>
        </w:rPr>
        <w:t>264521</w:t>
      </w:r>
    </w:p>
    <w:p>
      <w:r>
        <w:t>Just wanted to order some chocolate covered fruit but instead got erotic underwear &amp;amp; lotion everywhere. Be careful when u google "edible."</w:t>
      </w:r>
    </w:p>
    <w:p>
      <w:r>
        <w:rPr>
          <w:b/>
          <w:u w:val="single"/>
        </w:rPr>
        <w:t>264522</w:t>
      </w:r>
    </w:p>
    <w:p>
      <w:r>
        <w:t>@GaschoLisa @purplethehippo1 @ringleader1010 @LunaA2728 @Herberttiina @HeresDaryl @myluvtonorman @Sofy__007 Yes me too. I hate it 😭😩😡</w:t>
      </w:r>
    </w:p>
    <w:p>
      <w:r>
        <w:rPr>
          <w:b/>
          <w:u w:val="single"/>
        </w:rPr>
        <w:t>264523</w:t>
      </w:r>
    </w:p>
    <w:p>
      <w:r>
        <w:t>@SWFLBeachBabe @realDonaldTrump @POTUS @AmericanHotLips @AscanioMatt @dochunts @hottiesfortrump @VFL2013 @InTheYear1611 I feel the same way!</w:t>
      </w:r>
    </w:p>
    <w:p>
      <w:r>
        <w:rPr>
          <w:b/>
          <w:u w:val="single"/>
        </w:rPr>
        <w:t>264524</w:t>
      </w:r>
    </w:p>
    <w:p>
      <w:r>
        <w:t>@gwenckatz I help authors build event plans for just this reason; helps authors take control of their events + gives stores a reason to say yes</w:t>
      </w:r>
    </w:p>
    <w:p>
      <w:r>
        <w:rPr>
          <w:b/>
          <w:u w:val="single"/>
        </w:rPr>
        <w:t>264525</w:t>
      </w:r>
    </w:p>
    <w:p>
      <w:r>
        <w:t>Don't you worry, the weekend isn't over yet! Come in for #SundayFunday &amp;amp; enjoy our $3 mimosas, $5 Bloody Marys &amp;amp; $15 MEGA Marys! 🎉 https://t.co/N9HsU6N4Wv</w:t>
      </w:r>
    </w:p>
    <w:p>
      <w:r>
        <w:rPr>
          <w:b/>
          <w:u w:val="single"/>
        </w:rPr>
        <w:t>264526</w:t>
      </w:r>
    </w:p>
    <w:p>
      <w:r>
        <w:t>@VirgoXSET</w:t>
        <w:br/>
        <w:t>FishingFor: 0</w:t>
        <w:br/>
        <w:t>BoatSize: 20</w:t>
        <w:br/>
        <w:t>PondCap: 43</w:t>
        <w:br/>
        <w:t>PondPop: 4</w:t>
        <w:br/>
        <w:t>StringerPop: 0</w:t>
        <w:br/>
        <w:t>LakePop: 441</w:t>
        <w:br/>
        <w:t>VillagePop: 1</w:t>
        <w:br/>
        <w:t>_ID 79</w:t>
      </w:r>
    </w:p>
    <w:p>
      <w:r>
        <w:rPr>
          <w:b/>
          <w:u w:val="single"/>
        </w:rPr>
        <w:t>264527</w:t>
      </w:r>
    </w:p>
    <w:p>
      <w:r>
        <w:t>Sign the petition: Tell @EPAoig to investigate collusion between @Monsanto and the EPA https://t.co/MN8BRCM21z via @CREDOMobile #p2</w:t>
      </w:r>
    </w:p>
    <w:p>
      <w:r>
        <w:rPr>
          <w:b/>
          <w:u w:val="single"/>
        </w:rPr>
        <w:t>264528</w:t>
      </w:r>
    </w:p>
    <w:p>
      <w:r>
        <w:t>@smand62 Could you DM over your landline number, mobile number, the account holders name and a two hour windown we could call you in? Mike</w:t>
      </w:r>
    </w:p>
    <w:p>
      <w:r>
        <w:rPr>
          <w:b/>
          <w:u w:val="single"/>
        </w:rPr>
        <w:t>264529</w:t>
      </w:r>
    </w:p>
    <w:p>
      <w:r>
        <w:t>.@Polygon Jeez, they really nailed Breath of the Wild in this. I really DO love that you can play Breath in SO MANY different ways.</w:t>
      </w:r>
    </w:p>
    <w:p>
      <w:r>
        <w:rPr>
          <w:b/>
          <w:u w:val="single"/>
        </w:rPr>
        <w:t>264530</w:t>
      </w:r>
    </w:p>
    <w:p>
      <w:r>
        <w:t>@CallumW18 @THESUMMERSCALES @MikeHyatt2 @RyanTweedale Well Gatland does love a one dimensional game play of crash ball with a giant centre.</w:t>
      </w:r>
    </w:p>
    <w:p>
      <w:r>
        <w:rPr>
          <w:b/>
          <w:u w:val="single"/>
        </w:rPr>
        <w:t>264531</w:t>
      </w:r>
    </w:p>
    <w:p>
      <w:r>
        <w:t>@chemosh933 I honestly don't think "progressives" would be there in the numbers he wld need. What mvmt in US have progressives fought for &amp;amp; won?</w:t>
      </w:r>
    </w:p>
    <w:p>
      <w:r>
        <w:rPr>
          <w:b/>
          <w:u w:val="single"/>
        </w:rPr>
        <w:t>264532</w:t>
      </w:r>
    </w:p>
    <w:p>
      <w:r>
        <w:t>@bigdaddy6396 Check out new show from Chicago. Please like, comment, and share</w:t>
        <w:br/>
        <w:t>https://t.co/kFV1RWD7MJ</w:t>
      </w:r>
    </w:p>
    <w:p>
      <w:r>
        <w:rPr>
          <w:b/>
          <w:u w:val="single"/>
        </w:rPr>
        <w:t>264533</w:t>
      </w:r>
    </w:p>
    <w:p>
      <w:r>
        <w:t>Idk how much longer I can go without eating meat, cause I've been dying for a damn burger with bacon on it</w:t>
      </w:r>
    </w:p>
    <w:p>
      <w:r>
        <w:rPr>
          <w:b/>
          <w:u w:val="single"/>
        </w:rPr>
        <w:t>264534</w:t>
      </w:r>
    </w:p>
    <w:p>
      <w:r>
        <w:t>@squidimitri 18) this one is hard, I'm honestly not sure but as far as I can remember it was a while ago with a nice friend who isn't a</w:t>
      </w:r>
    </w:p>
    <w:p>
      <w:r>
        <w:rPr>
          <w:b/>
          <w:u w:val="single"/>
        </w:rPr>
        <w:t>264535</w:t>
      </w:r>
    </w:p>
    <w:p>
      <w:r>
        <w:t>Hats&amp;amp;Bonnets memory game https://t.co/Sa1bYcQbo9 has been tested by #dementia #alzheimer #elderly #stroke patients w/positive results. $9.95 https://t.co/Nu3pNuiNvg</w:t>
      </w:r>
    </w:p>
    <w:p>
      <w:r>
        <w:rPr>
          <w:b/>
          <w:u w:val="single"/>
        </w:rPr>
        <w:t>264536</w:t>
      </w:r>
    </w:p>
    <w:p>
      <w:r>
        <w:t>@anekyiwa I believe the tunnel wasn't intended for cars when it was constructed. I'm told it was made for Cattle.</w:t>
      </w:r>
    </w:p>
    <w:p>
      <w:r>
        <w:rPr>
          <w:b/>
          <w:u w:val="single"/>
        </w:rPr>
        <w:t>264537</w:t>
      </w:r>
    </w:p>
    <w:p>
      <w:r>
        <w:t>You can't help but feel a twinge of longing when you dream abo... More for Virgo https://t.co/3tB7rwYaI2</w:t>
      </w:r>
    </w:p>
    <w:p>
      <w:r>
        <w:rPr>
          <w:b/>
          <w:u w:val="single"/>
        </w:rPr>
        <w:t>264538</w:t>
      </w:r>
    </w:p>
    <w:p>
      <w:r>
        <w:t>Product of the day: https://t.co/1BhWQaHOM6 or visit https://t.co/5XG38wRiQY #african #home #basket #grassbasket https://t.co/vr9rwBSF0Z</w:t>
      </w:r>
    </w:p>
    <w:p>
      <w:r>
        <w:rPr>
          <w:b/>
          <w:u w:val="single"/>
        </w:rPr>
        <w:t>264539</w:t>
      </w:r>
    </w:p>
    <w:p>
      <w:r>
        <w:t>The latest DV Warrior! https://t.co/gRRY10LsKl Thanks to @InSteppInc @maisyandjuliet @_deedsnotwords #domesticviolence #vaw</w:t>
      </w:r>
    </w:p>
    <w:p>
      <w:r>
        <w:rPr>
          <w:b/>
          <w:u w:val="single"/>
        </w:rPr>
        <w:t>264540</w:t>
      </w:r>
    </w:p>
    <w:p>
      <w:r>
        <w:t>@BklynDin @DomenicoNPR @maggieNYT Depends who he thinks is going to win.  Also, I don't think he's that smart.</w:t>
      </w:r>
    </w:p>
    <w:p>
      <w:r>
        <w:rPr>
          <w:b/>
          <w:u w:val="single"/>
        </w:rPr>
        <w:t>264541</w:t>
      </w:r>
    </w:p>
    <w:p>
      <w:r>
        <w:t>Lloyds req. Customer Service Assistant Apprentice to join the team, Swansea, p/t. #parttimejobs https://t.co/l1OWl7X7sC</w:t>
      </w:r>
    </w:p>
    <w:p>
      <w:r>
        <w:rPr>
          <w:b/>
          <w:u w:val="single"/>
        </w:rPr>
        <w:t>264542</w:t>
      </w:r>
    </w:p>
    <w:p>
      <w:r>
        <w:t>@Zulu_Admiral Most places don't take part time workers anymore especially students because they not fully reliable</w:t>
      </w:r>
    </w:p>
    <w:p>
      <w:r>
        <w:rPr>
          <w:b/>
          <w:u w:val="single"/>
        </w:rPr>
        <w:t>264543</w:t>
      </w:r>
    </w:p>
    <w:p>
      <w:r>
        <w:t>10' | Referee awards the free-kick to Leicester at the scrum &amp;amp; Burns sends the ball high, but superbly gathered by Rokoduguni</w:t>
      </w:r>
    </w:p>
    <w:p>
      <w:r>
        <w:rPr>
          <w:b/>
          <w:u w:val="single"/>
        </w:rPr>
        <w:t>264544</w:t>
      </w:r>
    </w:p>
    <w:p>
      <w:r>
        <w:t>Nigga say he gone play w/ me I'm waiting my nigga.... this bitch a generation 3 w/ no safety my nigga..</w:t>
      </w:r>
    </w:p>
    <w:p>
      <w:r>
        <w:rPr>
          <w:b/>
          <w:u w:val="single"/>
        </w:rPr>
        <w:t>264545</w:t>
      </w:r>
    </w:p>
    <w:p>
      <w:r>
        <w:t xml:space="preserve">Couldn't have picked better myself🗽🇺🇸☺ @MagaFeed @WEdwarda @teamcombover16  @JoeFreedomLove </w:t>
        <w:br/>
        <w:t>@steph93065 @realDrOlmo @ConstanceQueen8 #MAGA https://t.co/DU782j34UV</w:t>
      </w:r>
    </w:p>
    <w:p>
      <w:r>
        <w:rPr>
          <w:b/>
          <w:u w:val="single"/>
        </w:rPr>
        <w:t>264546</w:t>
      </w:r>
    </w:p>
    <w:p>
      <w:r>
        <w:t>Found a Transponder Snail!</w:t>
        <w:br/>
        <w:t>Get an inside look at the flashiest crew around!</w:t>
        <w:br/>
        <w:t>https://t.co/Hg4I12c911 #TreCru https://t.co/Fo44oQNMbA</w:t>
      </w:r>
    </w:p>
    <w:p>
      <w:r>
        <w:rPr>
          <w:b/>
          <w:u w:val="single"/>
        </w:rPr>
        <w:t>264547</w:t>
      </w:r>
    </w:p>
    <w:p>
      <w:r>
        <w:t>EYFS Primary Teacher - Birmingham - September '17 - Oldbury - OtherJob Description - EYFS Primary Teacher -... https://t.co/oL8Y9gRfTp</w:t>
      </w:r>
    </w:p>
    <w:p>
      <w:r>
        <w:rPr>
          <w:b/>
          <w:u w:val="single"/>
        </w:rPr>
        <w:t>264548</w:t>
      </w:r>
    </w:p>
    <w:p>
      <w:r>
        <w:t>These Women Tried To Orgasm In Three Minutes Using The Womanizer And Holy O-Face It Was Amazing https://t.co/nazZYHO3HN</w:t>
      </w:r>
    </w:p>
    <w:p>
      <w:r>
        <w:rPr>
          <w:b/>
          <w:u w:val="single"/>
        </w:rPr>
        <w:t>264549</w:t>
      </w:r>
    </w:p>
    <w:p>
      <w:r>
        <w:t>@SandiGardiner "I'm like....you know.....adding functionality...."  Love ya TonyZ keep up the great work :)</w:t>
      </w:r>
    </w:p>
    <w:p>
      <w:r>
        <w:rPr>
          <w:b/>
          <w:u w:val="single"/>
        </w:rPr>
        <w:t>264550</w:t>
      </w:r>
    </w:p>
    <w:p>
      <w:r>
        <w:t>@aderi3612 The #MadridDerby highlights a huge weekend LIVE on SuperSport.</w:t>
        <w:br/>
        <w:t>TV Guide -&amp;gt; https://t.co/gzHm96Xp0f  https://t.co/4cAywVVML2</w:t>
      </w:r>
    </w:p>
    <w:p>
      <w:r>
        <w:rPr>
          <w:b/>
          <w:u w:val="single"/>
        </w:rPr>
        <w:t>264551</w:t>
      </w:r>
    </w:p>
    <w:p>
      <w:r>
        <w:t>Good morning Thursday. Day 2 of 5  @ooak_toronto Come see us in Booth F48 #enercarecentre… https://t.co/qho4U4hiRG</w:t>
      </w:r>
    </w:p>
    <w:p>
      <w:r>
        <w:rPr>
          <w:b/>
          <w:u w:val="single"/>
        </w:rPr>
        <w:t>264552</w:t>
      </w:r>
    </w:p>
    <w:p>
      <w:r>
        <w:t>Helped a guy from france get close to the court at the cavs game its awesome to see how happy he was!!</w:t>
      </w:r>
    </w:p>
    <w:p>
      <w:r>
        <w:rPr>
          <w:b/>
          <w:u w:val="single"/>
        </w:rPr>
        <w:t>264553</w:t>
      </w:r>
    </w:p>
    <w:p>
      <w:r>
        <w:t>@train Pat, your Journey introduction was awesome! Wonder who will introduce you when you're inducted : )</w:t>
      </w:r>
    </w:p>
    <w:p>
      <w:r>
        <w:rPr>
          <w:b/>
          <w:u w:val="single"/>
        </w:rPr>
        <w:t>264554</w:t>
      </w:r>
    </w:p>
    <w:p>
      <w:r>
        <w:t>9 DAYS TILL THIS SUNSHINE'S BIRTHDAY. CAN I GET A HELL YEAH i cant wait im ready to bake 18492839392 cakes n send him 5000 box of dog food https://t.co/Qsl8v1MEkN</w:t>
      </w:r>
    </w:p>
    <w:p>
      <w:r>
        <w:rPr>
          <w:b/>
          <w:u w:val="single"/>
        </w:rPr>
        <w:t>264555</w:t>
      </w:r>
    </w:p>
    <w:p>
      <w:r>
        <w:t>I just try to be nice to people and share my positive spirit but some mfs gon start seeing my mean side &amp;amp; it's a whole diff story😐</w:t>
      </w:r>
    </w:p>
    <w:p>
      <w:r>
        <w:rPr>
          <w:b/>
          <w:u w:val="single"/>
        </w:rPr>
        <w:t>264556</w:t>
      </w:r>
    </w:p>
    <w:p>
      <w:r>
        <w:t>@SeaJayMaffris Yeah, I got ya. I feel like Dan Machi would be too fan servicey though and I hear The Asterisk War is very generic.</w:t>
      </w:r>
    </w:p>
    <w:p>
      <w:r>
        <w:rPr>
          <w:b/>
          <w:u w:val="single"/>
        </w:rPr>
        <w:t>264557</w:t>
      </w:r>
    </w:p>
    <w:p>
      <w:r>
        <w:t>so lucky to get to spend time with dr.mamacita in boston and have such a generous and gorgeous… https://t.co/QmfZwYvIdY</w:t>
      </w:r>
    </w:p>
    <w:p>
      <w:r>
        <w:rPr>
          <w:b/>
          <w:u w:val="single"/>
        </w:rPr>
        <w:t>264558</w:t>
      </w:r>
    </w:p>
    <w:p>
      <w:r>
        <w:t>@Lightfang3 You summoned...no one. Hmmm. Try another two emojis and see what happens! https://t.co/lETsYibpK0 https://t.co/p94tW1JK1g</w:t>
      </w:r>
    </w:p>
    <w:p>
      <w:r>
        <w:rPr>
          <w:b/>
          <w:u w:val="single"/>
        </w:rPr>
        <w:t>264559</w:t>
      </w:r>
    </w:p>
    <w:p>
      <w:r>
        <w:t>New post (St. Petersburg: Russia's heartland, Putin's hometown) has been published on Lottery ... - https://t.co/JggzPwKJl7</w:t>
      </w:r>
    </w:p>
    <w:p>
      <w:r>
        <w:rPr>
          <w:b/>
          <w:u w:val="single"/>
        </w:rPr>
        <w:t>264560</w:t>
      </w:r>
    </w:p>
    <w:p>
      <w:r>
        <w:t>A dizzying array of connections. Too much smoke!! Let's get this fire out!! #TrumpRussia #RussiaGate #StopTrump #InvestigateTrumpRussia https://t.co/APGEiHu55q</w:t>
      </w:r>
    </w:p>
    <w:p>
      <w:r>
        <w:rPr>
          <w:b/>
          <w:u w:val="single"/>
        </w:rPr>
        <w:t>264561</w:t>
      </w:r>
    </w:p>
    <w:p>
      <w:r>
        <w:t>@iHoe_SOLO fr bro I got court soon idk when but that judge told me if I fail another one he finna put me behind bars bro.. lmao</w:t>
      </w:r>
    </w:p>
    <w:p>
      <w:r>
        <w:rPr>
          <w:b/>
          <w:u w:val="single"/>
        </w:rPr>
        <w:t>264562</w:t>
      </w:r>
    </w:p>
    <w:p>
      <w:r>
        <w:t>tbh, people i befriend in social media are more genuine that people i befriend in real life. that is based on my own experience tho.</w:t>
      </w:r>
    </w:p>
    <w:p>
      <w:r>
        <w:rPr>
          <w:b/>
          <w:u w:val="single"/>
        </w:rPr>
        <w:t>264563</w:t>
      </w:r>
    </w:p>
    <w:p>
      <w:r>
        <w:t>Rancho Hills, CA: Chansey ♀ 68.9% (6/13/12 - Pound/Hyper Beam - s:big) til 23:55:30(14m 22s). https://t.co/kXj4lAhrNO</w:t>
      </w:r>
    </w:p>
    <w:p>
      <w:r>
        <w:rPr>
          <w:b/>
          <w:u w:val="single"/>
        </w:rPr>
        <w:t>264564</w:t>
      </w:r>
    </w:p>
    <w:p>
      <w:r>
        <w:t>#HappyBirthdayDorisDay #alernativefacts 😄😄⚡️ “Happy 93rd... wait... 95th birthday to Doris Day”</w:t>
        <w:br/>
        <w:br/>
        <w:t>https://t.co/cOkxVxjdgG</w:t>
      </w:r>
    </w:p>
    <w:p>
      <w:r>
        <w:rPr>
          <w:b/>
          <w:u w:val="single"/>
        </w:rPr>
        <w:t>264565</w:t>
      </w:r>
    </w:p>
    <w:p>
      <w:r>
        <w:t>@Telstra what is going on with global roaming in Hong Kong? On a work trip and phone has no service for at least 16 hours now</w:t>
      </w:r>
    </w:p>
    <w:p>
      <w:r>
        <w:rPr>
          <w:b/>
          <w:u w:val="single"/>
        </w:rPr>
        <w:t>264566</w:t>
      </w:r>
    </w:p>
    <w:p>
      <w:r>
        <w:t>Great day for the @NASA Rover Challenge!  Good luck @Central_Magnet @MTSU @TTUGoldenEagles ! #FridayFeeling #STEM https://t.co/kPsmIr4SFE</w:t>
      </w:r>
    </w:p>
    <w:p>
      <w:r>
        <w:rPr>
          <w:b/>
          <w:u w:val="single"/>
        </w:rPr>
        <w:t>264567</w:t>
      </w:r>
    </w:p>
    <w:p>
      <w:r>
        <w:t>The @bchllive  is holding an Exposure Camp for elite players born in 1999, 2000, 2001 &amp;amp; 2002.</w:t>
        <w:br/>
        <w:br/>
        <w:t>Apply to get seen! https://t.co/HzDyyCeizz</w:t>
      </w:r>
    </w:p>
    <w:p>
      <w:r>
        <w:rPr>
          <w:b/>
          <w:u w:val="single"/>
        </w:rPr>
        <w:t>264568</w:t>
      </w:r>
    </w:p>
    <w:p>
      <w:r>
        <w:t>Thoughts are powerful.  Do you have control of yours? #positivebodyimage #loveyourself #amwriting #poetry https://t.co/5T6E5svSPR</w:t>
      </w:r>
    </w:p>
    <w:p>
      <w:r>
        <w:rPr>
          <w:b/>
          <w:u w:val="single"/>
        </w:rPr>
        <w:t>264569</w:t>
      </w:r>
    </w:p>
    <w:p>
      <w:r>
        <w:t>Damn it, Mr. President.  A military strike is understandable but talk about another war is dangerous. #FireKushner</w:t>
        <w:br/>
        <w:br/>
        <w:t>https://t.co/C6eKYAZLmX</w:t>
      </w:r>
    </w:p>
    <w:p>
      <w:r>
        <w:rPr>
          <w:b/>
          <w:u w:val="single"/>
        </w:rPr>
        <w:t>264570</w:t>
      </w:r>
    </w:p>
    <w:p>
      <w:r>
        <w:t>Prashant Pradushan(Bhushan)-mentally corrupt, Spiritually Bankrupt - Shame on him for His mindless thought about Lord Krishna.</w:t>
      </w:r>
    </w:p>
    <w:p>
      <w:r>
        <w:rPr>
          <w:b/>
          <w:u w:val="single"/>
        </w:rPr>
        <w:t>264571</w:t>
      </w:r>
    </w:p>
    <w:p>
      <w:r>
        <w:t>I'm only getting blonder, tanner, more fit..my mental health is stronger than ever...like fine wine over here 😌</w:t>
      </w:r>
    </w:p>
    <w:p>
      <w:r>
        <w:rPr>
          <w:b/>
          <w:u w:val="single"/>
        </w:rPr>
        <w:t>264572</w:t>
      </w:r>
    </w:p>
    <w:p>
      <w:r>
        <w:t>Did you know #melanoma is actually one of the deadliest forms of #skincancer? https://t.co/AdWFNeG1gq</w:t>
      </w:r>
    </w:p>
    <w:p>
      <w:r>
        <w:rPr>
          <w:b/>
          <w:u w:val="single"/>
        </w:rPr>
        <w:t>264573</w:t>
      </w:r>
    </w:p>
    <w:p>
      <w:r>
        <w:t>M.T.A. N.Y.C. Subways:  A Train normal services resumed at Jay St.-Metrotech #traffic https://t.co/cLJ9IKsg5n</w:t>
      </w:r>
    </w:p>
    <w:p>
      <w:r>
        <w:rPr>
          <w:b/>
          <w:u w:val="single"/>
        </w:rPr>
        <w:t>264574</w:t>
      </w:r>
    </w:p>
    <w:p>
      <w:r>
        <w:t>#Newham residents have until 20:17 on Sunday 9 April to apply for these discounted Newham Weekender tickets.</w:t>
        <w:br/>
        <w:t>#London2017 https://t.co/DVS43BB8xv</w:t>
      </w:r>
    </w:p>
    <w:p>
      <w:r>
        <w:rPr>
          <w:b/>
          <w:u w:val="single"/>
        </w:rPr>
        <w:t>264575</w:t>
      </w:r>
    </w:p>
    <w:p>
      <w:r>
        <w:t>Nothing like a beautiful walk underneath the oak trees on Edisto Island #NationalWalkingDay https://t.co/mn9zaLIuc7</w:t>
      </w:r>
    </w:p>
    <w:p>
      <w:r>
        <w:rPr>
          <w:b/>
          <w:u w:val="single"/>
        </w:rPr>
        <w:t>264576</w:t>
      </w:r>
    </w:p>
    <w:p>
      <w:r>
        <w:t>GOODBYE TO THE DIALYSIS MACHINE – SCIENTISTS HAVE DEVELOPED A BIONIC KIDNEY! https://t.co/FxVGau4NKs</w:t>
      </w:r>
    </w:p>
    <w:p>
      <w:r>
        <w:rPr>
          <w:b/>
          <w:u w:val="single"/>
        </w:rPr>
        <w:t>264577</w:t>
      </w:r>
    </w:p>
    <w:p>
      <w:r>
        <w:t>Remembering the great Percy Faith born this day back in 1908. Who remembers this big hit of his? https://t.co/dBW2lVsSXU</w:t>
      </w:r>
    </w:p>
    <w:p>
      <w:r>
        <w:rPr>
          <w:b/>
          <w:u w:val="single"/>
        </w:rPr>
        <w:t>264578</w:t>
      </w:r>
    </w:p>
    <w:p>
      <w:r>
        <w:t>This one is dedicated to all the people that are suffering all around the world . Lord have his mercy</w:t>
      </w:r>
    </w:p>
    <w:p>
      <w:r>
        <w:rPr>
          <w:b/>
          <w:u w:val="single"/>
        </w:rPr>
        <w:t>264579</w:t>
      </w:r>
    </w:p>
    <w:p>
      <w:r>
        <w:t>Honestly, the only thing the "It" remake has going for it is that Bill Skarsgard already looks like a child murderer.</w:t>
      </w:r>
    </w:p>
    <w:p>
      <w:r>
        <w:rPr>
          <w:b/>
          <w:u w:val="single"/>
        </w:rPr>
        <w:t>264580</w:t>
      </w:r>
    </w:p>
    <w:p>
      <w:r>
        <w:t>get her thick 2017 get her thick 2017 get her thick 2017 get her thick 2017 get her thick 2017 get her thick 2017</w:t>
      </w:r>
    </w:p>
    <w:p>
      <w:r>
        <w:rPr>
          <w:b/>
          <w:u w:val="single"/>
        </w:rPr>
        <w:t>264581</w:t>
      </w:r>
    </w:p>
    <w:p>
      <w:r>
        <w:t>Baby Boomers:Joint Health. Life Extension® Fast-Acting Joint Formula "Don't Let Soreness Slow You Down!" GO NOW: https://t.co/31wP6kUuPm https://t.co/WSpIlFnLJX</w:t>
      </w:r>
    </w:p>
    <w:p>
      <w:r>
        <w:rPr>
          <w:b/>
          <w:u w:val="single"/>
        </w:rPr>
        <w:t>264582</w:t>
      </w:r>
    </w:p>
    <w:p>
      <w:r>
        <w:t>#LMA Wooing the Gator: Aligning Behavioral Economics With Legal Marketing. Read Blog: https://t.co/XlxX3dcOpw</w:t>
      </w:r>
    </w:p>
    <w:p>
      <w:r>
        <w:rPr>
          <w:b/>
          <w:u w:val="single"/>
        </w:rPr>
        <w:t>264583</w:t>
      </w:r>
    </w:p>
    <w:p>
      <w:r>
        <w:t>34949617 "Baja" Male 3 years Intake-03/27</w:t>
        <w:br/>
        <w:t>***OFF HOLD***URGENT***</w:t>
        <w:br/>
        <w:t>#dogs #Texas #theselivesmatter #adoptabledog... https://t.co/jWEkuFCWGg</w:t>
      </w:r>
    </w:p>
    <w:p>
      <w:r>
        <w:rPr>
          <w:b/>
          <w:u w:val="single"/>
        </w:rPr>
        <w:t>264584</w:t>
      </w:r>
    </w:p>
    <w:p>
      <w:r>
        <w:t>one person followed me and 2 people unfollowed me // automatically checked by https://t.co/MIB8tFN2tT</w:t>
      </w:r>
    </w:p>
    <w:p>
      <w:r>
        <w:rPr>
          <w:b/>
          <w:u w:val="single"/>
        </w:rPr>
        <w:t>264585</w:t>
      </w:r>
    </w:p>
    <w:p>
      <w:r>
        <w:t>@VattevilleD (1) Chuck Norris has volunteered to remain on earth after the Rapture; he will spend his time fighting the Anti-Christ.</w:t>
      </w:r>
    </w:p>
    <w:p>
      <w:r>
        <w:rPr>
          <w:b/>
          <w:u w:val="single"/>
        </w:rPr>
        <w:t>264586</w:t>
      </w:r>
    </w:p>
    <w:p>
      <w:r>
        <w:t>Updated: Four killed by truck driven into crowd in Swedish capital By @jahlander   https://t.co/ZWqvaR564y via @ReutersUK #Stockholm https://t.co/cjM7vynGSE</w:t>
      </w:r>
    </w:p>
    <w:p>
      <w:r>
        <w:rPr>
          <w:b/>
          <w:u w:val="single"/>
        </w:rPr>
        <w:t>264587</w:t>
      </w:r>
    </w:p>
    <w:p>
      <w:r>
        <w:t>I liked a @YouTube video from @auxp https://t.co/sQR7O0DgeK Army Of the Pharaohs - War Type Beat (Prod by P.Aux Tha BeatMaker)</w:t>
      </w:r>
    </w:p>
    <w:p>
      <w:r>
        <w:rPr>
          <w:b/>
          <w:u w:val="single"/>
        </w:rPr>
        <w:t>264588</w:t>
      </w:r>
    </w:p>
    <w:p>
      <w:r>
        <w:t>Break out of the "Wallpaper Look", w/ vinyl wall graphics! Impress your visitors, inspire your employees. https://t.co/0nqHqjGFJI https://t.co/CVW8QUxDxA</w:t>
      </w:r>
    </w:p>
    <w:p>
      <w:r>
        <w:rPr>
          <w:b/>
          <w:u w:val="single"/>
        </w:rPr>
        <w:t>264589</w:t>
      </w:r>
    </w:p>
    <w:p>
      <w:r>
        <w:t>@HUUBDesign @Markies_Carly @jonny_brownlee @L00py_L0u92 definitely will, good things can come from a bit of fun!</w:t>
      </w:r>
    </w:p>
    <w:p>
      <w:r>
        <w:rPr>
          <w:b/>
          <w:u w:val="single"/>
        </w:rPr>
        <w:t>264590</w:t>
      </w:r>
    </w:p>
    <w:p>
      <w:r>
        <w:t>Victims of latest chemical attack in Idlib, Syria deserve justice. I’ve signed to demand #JusticeforSyria, join me! https://t.co/g1nZms1hDh</w:t>
      </w:r>
    </w:p>
    <w:p>
      <w:r>
        <w:rPr>
          <w:b/>
          <w:u w:val="single"/>
        </w:rPr>
        <w:t>264591</w:t>
      </w:r>
    </w:p>
    <w:p>
      <w:r>
        <w:t>@adampayne26 It's a deliberately unoriginal concept and I didn't find it particularly thought provoking, av satire. But yeah the acting was very good.</w:t>
      </w:r>
    </w:p>
    <w:p>
      <w:r>
        <w:rPr>
          <w:b/>
          <w:u w:val="single"/>
        </w:rPr>
        <w:t>264592</w:t>
      </w:r>
    </w:p>
    <w:p>
      <w:r>
        <w:t>MakeAVoice Radio: Now playing "Mos Def - Sensei On The Block"</w:t>
        <w:br/>
        <w:t>TuneIn Player @ https://t.co/2S3tP03p2J</w:t>
      </w:r>
    </w:p>
    <w:p>
      <w:r>
        <w:rPr>
          <w:b/>
          <w:u w:val="single"/>
        </w:rPr>
        <w:t>264593</w:t>
      </w:r>
    </w:p>
    <w:p>
      <w:r>
        <w:t>It was the Emma and Dana show for a long time before she got injured. I don't blame her for being more aggressive. #wwe #raw</w:t>
      </w:r>
    </w:p>
    <w:p>
      <w:r>
        <w:rPr>
          <w:b/>
          <w:u w:val="single"/>
        </w:rPr>
        <w:t>264594</w:t>
      </w:r>
    </w:p>
    <w:p>
      <w:r>
        <w:t>Learning a how to have a profitable and accurate trade entry can be done in 2 steps... https://t.co/Iu9OPKXGIo</w:t>
      </w:r>
    </w:p>
    <w:p>
      <w:r>
        <w:rPr>
          <w:b/>
          <w:u w:val="single"/>
        </w:rPr>
        <w:t>264595</w:t>
      </w:r>
    </w:p>
    <w:p>
      <w:r>
        <w:t>Throughout history, purebreds were thought to be the ideal canine type, but more and more dog owners are taking a... https://t.co/em1yZmByzn</w:t>
      </w:r>
    </w:p>
    <w:p>
      <w:r>
        <w:rPr>
          <w:b/>
          <w:u w:val="single"/>
        </w:rPr>
        <w:t>264596</w:t>
      </w:r>
    </w:p>
    <w:p>
      <w:r>
        <w:t>.@SierraClub Massachusetts Director @_EmilyNorton "Kill the Access Northeast pipeline" @MassSierraClub   https://t.co/QwbmOnn37v</w:t>
      </w:r>
    </w:p>
    <w:p>
      <w:r>
        <w:rPr>
          <w:b/>
          <w:u w:val="single"/>
        </w:rPr>
        <w:t>264597</w:t>
      </w:r>
    </w:p>
    <w:p>
      <w:r>
        <w:t>Striving to earn your keep makes you feel good about yourself ... More for Aries https://t.co/6bPCt4QKUe</w:t>
      </w:r>
    </w:p>
    <w:p>
      <w:r>
        <w:rPr>
          <w:b/>
          <w:u w:val="single"/>
        </w:rPr>
        <w:t>264598</w:t>
      </w:r>
    </w:p>
    <w:p>
      <w:r>
        <w:t>@Salon Agreed. Im sick of people denying that the mile-high glacier covering MN isnt in danger of disappearing 10,000 years ago because of SUV's.</w:t>
      </w:r>
    </w:p>
    <w:p>
      <w:r>
        <w:rPr>
          <w:b/>
          <w:u w:val="single"/>
        </w:rPr>
        <w:t>264599</w:t>
      </w:r>
    </w:p>
    <w:p>
      <w:r>
        <w:t>Baron Corbin's new gimmick should be a straight rip off of Brendan Fraiser's character from Airheads</w:t>
      </w:r>
    </w:p>
    <w:p>
      <w:r>
        <w:rPr>
          <w:b/>
          <w:u w:val="single"/>
        </w:rPr>
        <w:t>264600</w:t>
      </w:r>
    </w:p>
    <w:p>
      <w:r>
        <w:t>@NoraReed It always sounds strange to me when someone uses gendered pronouns on robots/AI. What do you use for your children?</w:t>
      </w:r>
    </w:p>
    <w:p>
      <w:r>
        <w:rPr>
          <w:b/>
          <w:u w:val="single"/>
        </w:rPr>
        <w:t>264601</w:t>
      </w:r>
    </w:p>
    <w:p>
      <w:r>
        <w:t>I just published “7 Asset Allocation skills that you can do now to maximize your future” https://t.co/VOWLzYH7F5</w:t>
      </w:r>
    </w:p>
    <w:p>
      <w:r>
        <w:rPr>
          <w:b/>
          <w:u w:val="single"/>
        </w:rPr>
        <w:t>264602</w:t>
      </w:r>
    </w:p>
    <w:p>
      <w:r>
        <w:t>St. Peter’s Basilica is beautiful both inside and out!  See the façade of St. Peter’s!  https://t.co/BOF7xUEIzv @vacationstogo @Pullmantur https://t.co/K9BsgC01Yj</w:t>
      </w:r>
    </w:p>
    <w:p>
      <w:r>
        <w:rPr>
          <w:b/>
          <w:u w:val="single"/>
        </w:rPr>
        <w:t>264603</w:t>
      </w:r>
    </w:p>
    <w:p>
      <w:r>
        <w:t>Women need to encourage each other, not bring them down. There're enough people willing to do that for us. Empower each other and flourish &amp;lt;</w:t>
      </w:r>
    </w:p>
    <w:p>
      <w:r>
        <w:rPr>
          <w:b/>
          <w:u w:val="single"/>
        </w:rPr>
        <w:t>264604</w:t>
      </w:r>
    </w:p>
    <w:p>
      <w:r>
        <w:t>#BetterWorkingWorld There's a reason our economy is unbalanced and it's because people who don't need exorbitant amounts of money make $$$$$</w:t>
      </w:r>
    </w:p>
    <w:p>
      <w:r>
        <w:rPr>
          <w:b/>
          <w:u w:val="single"/>
        </w:rPr>
        <w:t>264605</w:t>
      </w:r>
    </w:p>
    <w:p>
      <w:r>
        <w:t>@AlbemarleHealth trainers help schools achieve "Safe Sports Schools" designation from Ntl Athletic Trainers’ Assn. https://t.co/Inl0cgzqmO</w:t>
      </w:r>
    </w:p>
    <w:p>
      <w:r>
        <w:rPr>
          <w:b/>
          <w:u w:val="single"/>
        </w:rPr>
        <w:t>264606</w:t>
      </w:r>
    </w:p>
    <w:p>
      <w:r>
        <w:t>In 'Spider-Man' vs 'Justice League' movie trailer face-off, the winner is ... https://t.co/fmkWXm7sBA via @yahoo</w:t>
      </w:r>
    </w:p>
    <w:p>
      <w:r>
        <w:rPr>
          <w:b/>
          <w:u w:val="single"/>
        </w:rPr>
        <w:t>264607</w:t>
      </w:r>
    </w:p>
    <w:p>
      <w:r>
        <w:t>Good luck to the team @shenanigansibz in the West End San An, which opens this evening for the first time this year #ibiza #ibiza2017 https://t.co/kMI98eWOyt</w:t>
      </w:r>
    </w:p>
    <w:p>
      <w:r>
        <w:rPr>
          <w:b/>
          <w:u w:val="single"/>
        </w:rPr>
        <w:t>264608</w:t>
      </w:r>
    </w:p>
    <w:p>
      <w:r>
        <w:t>@mikiiyu_ characters having interest(s) is what makes them more "alive" in a sense, and it shows how much you love bemani w</w:t>
      </w:r>
    </w:p>
    <w:p>
      <w:r>
        <w:rPr>
          <w:b/>
          <w:u w:val="single"/>
        </w:rPr>
        <w:t>264609</w:t>
      </w:r>
    </w:p>
    <w:p>
      <w:r>
        <w:t>You know full well what betrayal feels like. What you want to know is how to get beyond it, how to get your life... https://t.co/5O6bK23FeS</w:t>
      </w:r>
    </w:p>
    <w:p>
      <w:r>
        <w:rPr>
          <w:b/>
          <w:u w:val="single"/>
        </w:rPr>
        <w:t>264610</w:t>
      </w:r>
    </w:p>
    <w:p>
      <w:r>
        <w:t>https://t.co/Te8r14IQsZ</w:t>
        <w:br/>
        <w:br/>
        <w:t>The abject insanity of the liberal left is no laughing matter.</w:t>
        <w:br/>
        <w:t>These dangerous tyrants are in positions of power,</w:t>
      </w:r>
    </w:p>
    <w:p>
      <w:r>
        <w:rPr>
          <w:b/>
          <w:u w:val="single"/>
        </w:rPr>
        <w:t>264611</w:t>
      </w:r>
    </w:p>
    <w:p>
      <w:r>
        <w:t>These are the cosmic waves you've been waiting for, so grab yo... More for Aries https://t.co/CtCUzzq9DU</w:t>
      </w:r>
    </w:p>
    <w:p>
      <w:r>
        <w:rPr>
          <w:b/>
          <w:u w:val="single"/>
        </w:rPr>
        <w:t>264612</w:t>
      </w:r>
    </w:p>
    <w:p>
      <w:r>
        <w:t>Always a great honor to be with the great team of staff and volunteer leaders of @JFedLA! https://t.co/XFKKlJxdG0</w:t>
      </w:r>
    </w:p>
    <w:p>
      <w:r>
        <w:rPr>
          <w:b/>
          <w:u w:val="single"/>
        </w:rPr>
        <w:t>264613</w:t>
      </w:r>
    </w:p>
    <w:p>
      <w:r>
        <w:t>The latest Sviluppo Basilicata! https://t.co/vCsFP84r9z Thanks to @smartandstart #agritech #thenexttech</w:t>
      </w:r>
    </w:p>
    <w:p>
      <w:r>
        <w:rPr>
          <w:b/>
          <w:u w:val="single"/>
        </w:rPr>
        <w:t>264614</w:t>
      </w:r>
    </w:p>
    <w:p>
      <w:r>
        <w:t>Wow, I had to slow down and breath and become more quiet to see the last three. Especially had a hard time with... https://t.co/Fo7on4KZUE</w:t>
      </w:r>
    </w:p>
    <w:p>
      <w:r>
        <w:rPr>
          <w:b/>
          <w:u w:val="single"/>
        </w:rPr>
        <w:t>264615</w:t>
      </w:r>
    </w:p>
    <w:p>
      <w:r>
        <w:t>Talking with a friend about your long-term goals helps clarify... More for Gemini https://t.co/EIpjwCu8m8</w:t>
      </w:r>
    </w:p>
    <w:p>
      <w:r>
        <w:rPr>
          <w:b/>
          <w:u w:val="single"/>
        </w:rPr>
        <w:t>264616</w:t>
      </w:r>
    </w:p>
    <w:p>
      <w:r>
        <w:t>I want to win a box of @PremierProtein Shakes of my choice from @bklynactivemama! #TheDayIsYours #Giveaway https://t.co/QJ9IoXFiS3</w:t>
      </w:r>
    </w:p>
    <w:p>
      <w:r>
        <w:rPr>
          <w:b/>
          <w:u w:val="single"/>
        </w:rPr>
        <w:t>264617</w:t>
      </w:r>
    </w:p>
    <w:p>
      <w:r>
        <w:t>System Time:2017-04-01 - 10:00:03 JST</w:t>
        <w:br/>
        <w:t>Hostname:raspi</w:t>
        <w:br/>
        <w:t>Uptime:8 days 11:2</w:t>
        <w:br/>
        <w:t>CPU Load:0.12,0.06,0.01</w:t>
        <w:br/>
        <w:t>CPU Temp:47.24</w:t>
        <w:br/>
        <w:t>MFree:224916</w:t>
        <w:br/>
        <w:t>SFree:1914484</w:t>
      </w:r>
    </w:p>
    <w:p>
      <w:r>
        <w:rPr>
          <w:b/>
          <w:u w:val="single"/>
        </w:rPr>
        <w:t>264618</w:t>
      </w:r>
    </w:p>
    <w:p>
      <w:r>
        <w:t>The first case of a high-grade# glioma associated with a GOPC(FIG)-ROS1 fusion in a #pediatric patient. @TheJNS: https://t.co/K1OoCn9oOP https://t.co/q4k8QCtm40</w:t>
      </w:r>
    </w:p>
    <w:p>
      <w:r>
        <w:rPr>
          <w:b/>
          <w:u w:val="single"/>
        </w:rPr>
        <w:t>264619</w:t>
      </w:r>
    </w:p>
    <w:p>
      <w:r>
        <w:t>"bro i'm actually about to get so lit in this article" - @kileab1 one bottle of wine down vs uni work.</w:t>
      </w:r>
    </w:p>
    <w:p>
      <w:r>
        <w:rPr>
          <w:b/>
          <w:u w:val="single"/>
        </w:rPr>
        <w:t>264620</w:t>
      </w:r>
    </w:p>
    <w:p>
      <w:r>
        <w:t>@seaniccus That reminds me I need to pick up one of those fake headrest switch mounts before Deluxe hits so that I can pal around in the backset.</w:t>
      </w:r>
    </w:p>
    <w:p>
      <w:r>
        <w:rPr>
          <w:b/>
          <w:u w:val="single"/>
        </w:rPr>
        <w:t>264621</w:t>
      </w:r>
    </w:p>
    <w:p>
      <w:r>
        <w:t>10 Best Road-Tripping Car Games You’ve Never Played #Kids #CarTrip https://t.co/0BwL26ZxyU https://t.co/ugX9Rj5Pg5</w:t>
      </w:r>
    </w:p>
    <w:p>
      <w:r>
        <w:rPr>
          <w:b/>
          <w:u w:val="single"/>
        </w:rPr>
        <w:t>264622</w:t>
      </w:r>
    </w:p>
    <w:p>
      <w:r>
        <w:t>"I said, 'Yeah, your site looks like shit.'" I like how @JaimeRLevy tells it like it is. Guerrilla test your services #CXLLive https://t.co/l0P664obID</w:t>
      </w:r>
    </w:p>
    <w:p>
      <w:r>
        <w:rPr>
          <w:b/>
          <w:u w:val="single"/>
        </w:rPr>
        <w:t>264623</w:t>
      </w:r>
    </w:p>
    <w:p>
      <w:r>
        <w:t>Volkswagen Cleared to Sell Fixed Diesel Cars in US » https://t.co/6JvLdfLXrm News https://t.co/ehgS9PzmTO</w:t>
      </w:r>
    </w:p>
    <w:p>
      <w:r>
        <w:rPr>
          <w:b/>
          <w:u w:val="single"/>
        </w:rPr>
        <w:t>264624</w:t>
      </w:r>
    </w:p>
    <w:p>
      <w:r>
        <w:t>Honestly..."Mask Off" might fuck around surpass "March Madness" as wild as that sounds. Gotta see how it plays out.</w:t>
      </w:r>
    </w:p>
    <w:p>
      <w:r>
        <w:rPr>
          <w:b/>
          <w:u w:val="single"/>
        </w:rPr>
        <w:t>264625</w:t>
      </w:r>
    </w:p>
    <w:p>
      <w:r>
        <w:t>IMF issues world’s RMB-identified forex reserves for first time – China Daily https://t.co/whuT3ZIQ4z</w:t>
      </w:r>
    </w:p>
    <w:p>
      <w:r>
        <w:rPr>
          <w:b/>
          <w:u w:val="single"/>
        </w:rPr>
        <w:t>264626</w:t>
      </w:r>
    </w:p>
    <w:p>
      <w:r>
        <w:t>I've just unlocked Eager Beaver achievement in Paradise Island 2! https://t.co/T0XSn3oTwn #ParadiseIsland2 #GameInsight</w:t>
      </w:r>
    </w:p>
    <w:p>
      <w:r>
        <w:rPr>
          <w:b/>
          <w:u w:val="single"/>
        </w:rPr>
        <w:t>264627</w:t>
      </w:r>
    </w:p>
    <w:p>
      <w:r>
        <w:t>#WallDecal #WallArt #WallMural #WallSticker This great design is of a pointed stag with a forest masking up the ba… https://t.co/MgacZxyUb3 https://t.co/Rth39eFZuv</w:t>
      </w:r>
    </w:p>
    <w:p>
      <w:r>
        <w:rPr>
          <w:b/>
          <w:u w:val="single"/>
        </w:rPr>
        <w:t>264628</w:t>
      </w:r>
    </w:p>
    <w:p>
      <w:r>
        <w:t>Another 7hrs of tutoring today. I have to say that this is a lot easier than last year as I'm tutoring all from home. Online tuition rocks!</w:t>
      </w:r>
    </w:p>
    <w:p>
      <w:r>
        <w:rPr>
          <w:b/>
          <w:u w:val="single"/>
        </w:rPr>
        <w:t>264629</w:t>
      </w:r>
    </w:p>
    <w:p>
      <w:r>
        <w:t>https://t.co/U3zf2TQKD2 @MisstresRoberta - High heels to suck  clean, ass to lick and breakfast-pov added https://t.co/Otd2ANBRco</w:t>
      </w:r>
    </w:p>
    <w:p>
      <w:r>
        <w:rPr>
          <w:b/>
          <w:u w:val="single"/>
        </w:rPr>
        <w:t>264630</w:t>
      </w:r>
    </w:p>
    <w:p>
      <w:r>
        <w:t>Congratulations to @unibirmingham medic student-athlete @SarahAMcDonald #teamtass https://t.co/Y3V342N5cZ</w:t>
      </w:r>
    </w:p>
    <w:p>
      <w:r>
        <w:rPr>
          <w:b/>
          <w:u w:val="single"/>
        </w:rPr>
        <w:t>264631</w:t>
      </w:r>
    </w:p>
    <w:p>
      <w:r>
        <w:t>The @BringerOfRain20 is on point here. Adapt or die. There's always more to learn https://t.co/aR4IjE03kS</w:t>
      </w:r>
    </w:p>
    <w:p>
      <w:r>
        <w:rPr>
          <w:b/>
          <w:u w:val="single"/>
        </w:rPr>
        <w:t>264632</w:t>
      </w:r>
    </w:p>
    <w:p>
      <w:r>
        <w:t>There's nothing contradictory about education and being paid for your campus job. False dichotomy, and one the NCAA profits handsomely from. https://t.co/IeP4RVOYlJ</w:t>
      </w:r>
    </w:p>
    <w:p>
      <w:r>
        <w:rPr>
          <w:b/>
          <w:u w:val="single"/>
        </w:rPr>
        <w:t>264633</w:t>
      </w:r>
    </w:p>
    <w:p>
      <w:r>
        <w:t>FINAL WEEK!  Don't miss this theatrical gem that has been wowing audiences in Darwin and all over Australia... https://t.co/lk7sZrpR02</w:t>
      </w:r>
    </w:p>
    <w:p>
      <w:r>
        <w:rPr>
          <w:b/>
          <w:u w:val="single"/>
        </w:rPr>
        <w:t>264634</w:t>
      </w:r>
    </w:p>
    <w:p>
      <w:r>
        <w:t>Check out the video we did @FabtechExpo on the new ByStar Fiber 10kW laser cutter - customers call it "the beast" https://t.co/iI8DsxFW7a https://t.co/xSpZDU0iWS</w:t>
      </w:r>
    </w:p>
    <w:p>
      <w:r>
        <w:rPr>
          <w:b/>
          <w:u w:val="single"/>
        </w:rPr>
        <w:t>264635</w:t>
      </w:r>
    </w:p>
    <w:p>
      <w:r>
        <w:t>(Wave) SWELL: 3.3 ft at 9.1 s N / WIND WAVE: 2.6 ft at 5.6 s ESE / WVHT: 3.9 ft / APD: 5.0 s / MWD: 358° / 4:40p EDT</w:t>
      </w:r>
    </w:p>
    <w:p>
      <w:r>
        <w:rPr>
          <w:b/>
          <w:u w:val="single"/>
        </w:rPr>
        <w:t>264636</w:t>
      </w:r>
    </w:p>
    <w:p>
      <w:r>
        <w:t>The latest FA Daniels Printing! https://t.co/BAkh1BJY3J Thanks to @lespaul55_57 @ettaingroup @OiDESIGNstudio #design #interiordesign</w:t>
      </w:r>
    </w:p>
    <w:p>
      <w:r>
        <w:rPr>
          <w:b/>
          <w:u w:val="single"/>
        </w:rPr>
        <w:t>264637</w:t>
      </w:r>
    </w:p>
    <w:p>
      <w:r>
        <w:t>@HeatherSchucha3 @KeepinItChereal @CharlesEsten Happy to have you.  Just don't be wearing any Ravens gear when you get here! 🤢👎 #HereWeGo</w:t>
      </w:r>
    </w:p>
    <w:p>
      <w:r>
        <w:rPr>
          <w:b/>
          <w:u w:val="single"/>
        </w:rPr>
        <w:t>264638</w:t>
      </w:r>
    </w:p>
    <w:p>
      <w:r>
        <w:t>Tune in at 4PM ET for a panel conversation on progressive youth investment! Follow @YP4 on Facebook to get the livestream! #BuildingTomorrow https://t.co/9DUzF4ptWD</w:t>
      </w:r>
    </w:p>
    <w:p>
      <w:r>
        <w:rPr>
          <w:b/>
          <w:u w:val="single"/>
        </w:rPr>
        <w:t>264639</w:t>
      </w:r>
    </w:p>
    <w:p>
      <w:r>
        <w:t>@tiernagekicks He should be up front. Doesn't seem to suffer from nerves in front of goal. Takes his chances and natural poacher</w:t>
      </w:r>
    </w:p>
    <w:p>
      <w:r>
        <w:rPr>
          <w:b/>
          <w:u w:val="single"/>
        </w:rPr>
        <w:t>264640</w:t>
      </w:r>
    </w:p>
    <w:p>
      <w:r>
        <w:t>[BOT] Legislature Considering Indiana's First Medicinal Cannabis Laws https://t.co/cDXSyKJhhX #cannabis #training @mjbiztraining</w:t>
      </w:r>
    </w:p>
    <w:p>
      <w:r>
        <w:rPr>
          <w:b/>
          <w:u w:val="single"/>
        </w:rPr>
        <w:t>264641</w:t>
      </w:r>
    </w:p>
    <w:p>
      <w:r>
        <w:t>From compliance to connecting, hear the story of how one of our business development directors changed his career. https://t.co/0Q4tzr1BLf</w:t>
      </w:r>
    </w:p>
    <w:p>
      <w:r>
        <w:rPr>
          <w:b/>
          <w:u w:val="single"/>
        </w:rPr>
        <w:t>264642</w:t>
      </w:r>
    </w:p>
    <w:p>
      <w:r>
        <w:t>@michaelandrea men really want girls just to be objects and with they had no feelings huh. but then when they do that they're called a slut. interesting.</w:t>
      </w:r>
    </w:p>
    <w:p>
      <w:r>
        <w:rPr>
          <w:b/>
          <w:u w:val="single"/>
        </w:rPr>
        <w:t>264643</w:t>
      </w:r>
    </w:p>
    <w:p>
      <w:r>
        <w:t>@GoldKrisgold @Green20William @CGibso23 @DancesWithTaxis @jonnybhoyabides @SDrever @LeaskyHT @PedroreidPr bills paid https://t.co/ttgmuf3tRb</w:t>
      </w:r>
    </w:p>
    <w:p>
      <w:r>
        <w:rPr>
          <w:b/>
          <w:u w:val="single"/>
        </w:rPr>
        <w:t>264644</w:t>
      </w:r>
    </w:p>
    <w:p>
      <w:r>
        <w:t>There have been multiple excellent moments I've tried to screenshot in P5 and it blocked all of em</w:t>
        <w:br/>
        <w:t>Gimme my memes back Atlus</w:t>
      </w:r>
    </w:p>
    <w:p>
      <w:r>
        <w:rPr>
          <w:b/>
          <w:u w:val="single"/>
        </w:rPr>
        <w:t>264645</w:t>
      </w:r>
    </w:p>
    <w:p>
      <w:r>
        <w:t>Yeah, ManScout Manning in Trouble....nowhere in the handbook says "How to Avoid the PURGE"… https://t.co/MgpWt3SEVh</w:t>
      </w:r>
    </w:p>
    <w:p>
      <w:r>
        <w:rPr>
          <w:b/>
          <w:u w:val="single"/>
        </w:rPr>
        <w:t>264646</w:t>
      </w:r>
    </w:p>
    <w:p>
      <w:r>
        <w:t>we're walking back FINALLY AFTER LIKE THIRTY MINUTES and one of the boys throws a rock into the water to scare me and my ass DIPPED.</w:t>
      </w:r>
    </w:p>
    <w:p>
      <w:r>
        <w:rPr>
          <w:b/>
          <w:u w:val="single"/>
        </w:rPr>
        <w:t>264647</w:t>
      </w:r>
    </w:p>
    <w:p>
      <w:r>
        <w:t>Changes to H-1B visa policy could have a chilling effect on the tech industry https://t.co/KdGlejCW0m</w:t>
      </w:r>
    </w:p>
    <w:p>
      <w:r>
        <w:rPr>
          <w:b/>
          <w:u w:val="single"/>
        </w:rPr>
        <w:t>264648</w:t>
      </w:r>
    </w:p>
    <w:p>
      <w:r>
        <w:t>Build your own kingdom in Disney Enchanted Tales, out now on #ios and #android. #gamer https://t.co/PHRQ7ZcEkH</w:t>
      </w:r>
    </w:p>
    <w:p>
      <w:r>
        <w:rPr>
          <w:b/>
          <w:u w:val="single"/>
        </w:rPr>
        <w:t>264649</w:t>
      </w:r>
    </w:p>
    <w:p>
      <w:r>
        <w:t>#Esports #Gaming #Reddit #Livebroadcasting Outside of the Game, an article series about esports, money, and BTS r/… https://t.co/D9BUfnyRhY</w:t>
      </w:r>
    </w:p>
    <w:p>
      <w:r>
        <w:rPr>
          <w:b/>
          <w:u w:val="single"/>
        </w:rPr>
        <w:t>264650</w:t>
      </w:r>
    </w:p>
    <w:p>
      <w:r>
        <w:t>Note Nunes' replacement, Conaway (R-TX), doesn't believe Russia interfered with our election. https://t.co/yNkNWHUgug</w:t>
      </w:r>
    </w:p>
    <w:p>
      <w:r>
        <w:rPr>
          <w:b/>
          <w:u w:val="single"/>
        </w:rPr>
        <w:t>264651</w:t>
      </w:r>
    </w:p>
    <w:p>
      <w:r>
        <w:t>@BySarahKhan Like I needed another reason not to let my kids drink @pepsi . But thanks for giving me one @pepsi @KendallJenner</w:t>
      </w:r>
    </w:p>
    <w:p>
      <w:r>
        <w:rPr>
          <w:b/>
          <w:u w:val="single"/>
        </w:rPr>
        <w:t>264652</w:t>
      </w:r>
    </w:p>
    <w:p>
      <w:r>
        <w:t>@RogersKaitlin now I'm jealous as hell now...I have to work in this asylum and have class all week 😭😭😭😭😭</w:t>
      </w:r>
    </w:p>
    <w:p>
      <w:r>
        <w:rPr>
          <w:b/>
          <w:u w:val="single"/>
        </w:rPr>
        <w:t>264653</w:t>
      </w:r>
    </w:p>
    <w:p>
      <w:r>
        <w:t>Attention UK #alumni! Have you joined our alumni network yet? https://t.co/NR2ZCXXbCe https://t.co/jJ0eNm6ydu</w:t>
      </w:r>
    </w:p>
    <w:p>
      <w:r>
        <w:rPr>
          <w:b/>
          <w:u w:val="single"/>
        </w:rPr>
        <w:t>264654</w:t>
      </w:r>
    </w:p>
    <w:p>
      <w:r>
        <w:t>If anyone wants some fishing bait, there's probably a thousand worms in my driveway that you can have.</w:t>
      </w:r>
    </w:p>
    <w:p>
      <w:r>
        <w:rPr>
          <w:b/>
          <w:u w:val="single"/>
        </w:rPr>
        <w:t>264655</w:t>
      </w:r>
    </w:p>
    <w:p>
      <w:r>
        <w:t>WITTY WAKE UP CALL – 30+ MARVELOUS MEMES</w:t>
        <w:br/>
        <w:t>Via https://t.co/zqPvbAkkA8</w:t>
        <w:br/>
        <w:br/>
        <w:t>https://t.co/ErJdPYFnbQ</w:t>
        <w:br/>
        <w:t>https://t.co/asg4HQM34d</w:t>
        <w:br/>
        <w:t>#new https://t.co/H179JiRi3Y</w:t>
      </w:r>
    </w:p>
    <w:p>
      <w:r>
        <w:rPr>
          <w:b/>
          <w:u w:val="single"/>
        </w:rPr>
        <w:t>264656</w:t>
      </w:r>
    </w:p>
    <w:p>
      <w:r>
        <w:t>The racism in Vancouver is palpable - I work mainly with children so most of my day is usually dealt with adora... https://t.co/tX1dRKFU3P</w:t>
      </w:r>
    </w:p>
    <w:p>
      <w:r>
        <w:rPr>
          <w:b/>
          <w:u w:val="single"/>
        </w:rPr>
        <w:t>264657</w:t>
      </w:r>
    </w:p>
    <w:p>
      <w:r>
        <w:t>#LittyPalooza is back 🗣🗣</w:t>
        <w:br/>
        <w:br/>
        <w:t>Saturday April 29th 📍</w:t>
        <w:br/>
        <w:br/>
        <w:t>Foam Glow Sticks•Alcohol Gummy bears•3levels, 4 djs 🔥🔥</w:t>
        <w:br/>
        <w:br/>
        <w:t>https://t.co/O06weHeQkh .10</w:t>
      </w:r>
    </w:p>
    <w:p>
      <w:r>
        <w:rPr>
          <w:b/>
          <w:u w:val="single"/>
        </w:rPr>
        <w:t>264658</w:t>
      </w:r>
    </w:p>
    <w:p>
      <w:r>
        <w:t>_ashleyqueen Live now at chaturbate https://t.co/gd4fDNYPRO #cams #chaturbate https://t.co/j3lY9GYs0E</w:t>
      </w:r>
    </w:p>
    <w:p>
      <w:r>
        <w:rPr>
          <w:b/>
          <w:u w:val="single"/>
        </w:rPr>
        <w:t>264659</w:t>
      </w:r>
    </w:p>
    <w:p>
      <w:r>
        <w:t>Today is #WorldHealthDay-check out our #depression related content here: https://t.co/oM7kyItJq6 incl our podcast: https://t.co/BYwXVd20P3 https://t.co/tpj3Ems3sK</w:t>
      </w:r>
    </w:p>
    <w:p>
      <w:r>
        <w:rPr>
          <w:b/>
          <w:u w:val="single"/>
        </w:rPr>
        <w:t>264660</w:t>
      </w:r>
    </w:p>
    <w:p>
      <w:r>
        <w:t>@funnydanny Just waiting for playoffs at this point, don't see any way they aren't the 4 seed, maybe get some rest finally?</w:t>
      </w:r>
    </w:p>
    <w:p>
      <w:r>
        <w:rPr>
          <w:b/>
          <w:u w:val="single"/>
        </w:rPr>
        <w:t>264661</w:t>
      </w:r>
    </w:p>
    <w:p>
      <w:r>
        <w:t>Typical Tories. Mess around with it. Under fund it, then tell us it's failing and use as an excuse to privatise it.... mates with shares https://t.co/f253xE7NTd</w:t>
      </w:r>
    </w:p>
    <w:p>
      <w:r>
        <w:rPr>
          <w:b/>
          <w:u w:val="single"/>
        </w:rPr>
        <w:t>264662</w:t>
      </w:r>
    </w:p>
    <w:p>
      <w:r>
        <w:t>Our friend &amp;amp; neighbour is climbing the #CNTower! Donate here to help the #WWF!</w:t>
        <w:br/>
        <w:t>https://t.co/YCxY5LAXFy</w:t>
        <w:br/>
        <w:t>#CNTowerClimb</w:t>
      </w:r>
    </w:p>
    <w:p>
      <w:r>
        <w:rPr>
          <w:b/>
          <w:u w:val="single"/>
        </w:rPr>
        <w:t>264663</w:t>
      </w:r>
    </w:p>
    <w:p>
      <w:r>
        <w:t>Teaching domain name investing to the world: #Sedo went out of its traditional comfort zone to discuss #domaininve… https://t.co/8CGymD9ezv https://t.co/jOQIsJ6V66</w:t>
      </w:r>
    </w:p>
    <w:p>
      <w:r>
        <w:rPr>
          <w:b/>
          <w:u w:val="single"/>
        </w:rPr>
        <w:t>264664</w:t>
      </w:r>
    </w:p>
    <w:p>
      <w:r>
        <w:t>@FullTimeDEVILS To keep playing the same squad and not fiddle with it week in week out! But Jose is the man!</w:t>
      </w:r>
    </w:p>
    <w:p>
      <w:r>
        <w:rPr>
          <w:b/>
          <w:u w:val="single"/>
        </w:rPr>
        <w:t>264665</w:t>
      </w:r>
    </w:p>
    <w:p>
      <w:r>
        <w:t>Great day @VilniusFilmFest: talking to festival folks about #DYFF17, visiting Jonas Mekas Visual Arts Centre + more! #VilniusFilmFestival https://t.co/NDnHG6VJ2D</w:t>
      </w:r>
    </w:p>
    <w:p>
      <w:r>
        <w:rPr>
          <w:b/>
          <w:u w:val="single"/>
        </w:rPr>
        <w:t>264666</w:t>
      </w:r>
    </w:p>
    <w:p>
      <w:r>
        <w:t>Man up same shit happened to me, you cant tell until its to late.. now just fix your self and your mistakes it will never happen again. https://t.co/9GjKkMRkiy</w:t>
      </w:r>
    </w:p>
    <w:p>
      <w:r>
        <w:rPr>
          <w:b/>
          <w:u w:val="single"/>
        </w:rPr>
        <w:t>264667</w:t>
      </w:r>
    </w:p>
    <w:p>
      <w:r>
        <w:t>jeffbullas: How to Create an SEO Friendly HomePage https://t.co/UsSoyHgp1S via neilpatel https://t.co/AudBcQiNsk</w:t>
      </w:r>
    </w:p>
    <w:p>
      <w:r>
        <w:rPr>
          <w:b/>
          <w:u w:val="single"/>
        </w:rPr>
        <w:t>264668</w:t>
      </w:r>
    </w:p>
    <w:p>
      <w:r>
        <w:t>Darian continues to boldly pursue him, even going so far as to undress in his view while he is hiding in her closet.</w:t>
      </w:r>
    </w:p>
    <w:p>
      <w:r>
        <w:rPr>
          <w:b/>
          <w:u w:val="single"/>
        </w:rPr>
        <w:t>264669</w:t>
      </w:r>
    </w:p>
    <w:p>
      <w:r>
        <w:t>If Cat's in the Cradle were written today, the parent would physically be there but would always be looking at their phone.</w:t>
      </w:r>
    </w:p>
    <w:p>
      <w:r>
        <w:rPr>
          <w:b/>
          <w:u w:val="single"/>
        </w:rPr>
        <w:t>264670</w:t>
      </w:r>
    </w:p>
    <w:p>
      <w:r>
        <w:t>Many Many Congratulations to Ms. Pusarla Sindhu for her exemplary contribution as ‘the Sports Icon of India’@ #ManavRachnaExcellenceAwards https://t.co/pq8XeeGfyI</w:t>
      </w:r>
    </w:p>
    <w:p>
      <w:r>
        <w:rPr>
          <w:b/>
          <w:u w:val="single"/>
        </w:rPr>
        <w:t>264671</w:t>
      </w:r>
    </w:p>
    <w:p>
      <w:r>
        <w:t>New Versions of Android-Targeting Banking Malware Likely All Contain Ransomware - NASA F... https://t.co/3mZyQJYQ4V https://t.co/Rvqkb7KkIf</w:t>
      </w:r>
    </w:p>
    <w:p>
      <w:r>
        <w:rPr>
          <w:b/>
          <w:u w:val="single"/>
        </w:rPr>
        <w:t>264672</w:t>
      </w:r>
    </w:p>
    <w:p>
      <w:r>
        <w:t xml:space="preserve">One (1) Gen Ad ticket for day 1 is also another option please DM/@ me if you have! Thank you! #BTSWingsTourManila </w:t>
        <w:br/>
        <w:t>https://t.co/0y9IlvGxJM</w:t>
      </w:r>
    </w:p>
    <w:p>
      <w:r>
        <w:rPr>
          <w:b/>
          <w:u w:val="single"/>
        </w:rPr>
        <w:t>264673</w:t>
      </w:r>
    </w:p>
    <w:p>
      <w:r>
        <w:t>@CassidyQuinn Yes! Alergies! Mowed th lawn 4 days ago, twice cause it was so long from all th rain, n my nose has been running ever since.</w:t>
      </w:r>
    </w:p>
    <w:p>
      <w:r>
        <w:rPr>
          <w:b/>
          <w:u w:val="single"/>
        </w:rPr>
        <w:t>264674</w:t>
      </w:r>
    </w:p>
    <w:p>
      <w:r>
        <w:t>@tom_wyer21 @StephenPyke @Nabasboer @lionsofficial Jason Robinson made Lions debut before England debut. Tradition of taking a bolter on tour - usually a young 'un but why not Ash?</w:t>
      </w:r>
    </w:p>
    <w:p>
      <w:r>
        <w:rPr>
          <w:b/>
          <w:u w:val="single"/>
        </w:rPr>
        <w:t>264675</w:t>
      </w:r>
    </w:p>
    <w:p>
      <w:r>
        <w:t>Descending into uncertainty is a healthy journey today, even i... More for Gemini https://t.co/KTN1JAibmB</w:t>
      </w:r>
    </w:p>
    <w:p>
      <w:r>
        <w:rPr>
          <w:b/>
          <w:u w:val="single"/>
        </w:rPr>
        <w:t>264676</w:t>
      </w:r>
    </w:p>
    <w:p>
      <w:r>
        <w:t>@continuaband  Check out "Why You Hatin" by Stoney Ocean - https://t.co/Q4zMsYxfNi</w:t>
        <w:br/>
        <w:t xml:space="preserve">?   </w:t>
        <w:br/>
        <w:t>RT RT</w:t>
        <w:br/>
        <w:t>https://t.co/zgU6CCx6Pd</w:t>
      </w:r>
    </w:p>
    <w:p>
      <w:r>
        <w:rPr>
          <w:b/>
          <w:u w:val="single"/>
        </w:rPr>
        <w:t>264677</w:t>
      </w:r>
    </w:p>
    <w:p>
      <w:r>
        <w:t>[South Side] Snorlax (M) (IV: 57%) until 11:31:00AM at 5417 Long Ave https://t.co/50Q5DkrjdR https://t.co/AVnRsuv80W</w:t>
      </w:r>
    </w:p>
    <w:p>
      <w:r>
        <w:rPr>
          <w:b/>
          <w:u w:val="single"/>
        </w:rPr>
        <w:t>264678</w:t>
      </w:r>
    </w:p>
    <w:p>
      <w:r>
        <w:t>San Diego: Chansey ♀42.2%IV [10/6/3/tiny | Zen Headbutt/Hyper Beam]. TTH: 11:41:30pm [29m 42s] https://t.co/OLhaA1yohx</w:t>
      </w:r>
    </w:p>
    <w:p>
      <w:r>
        <w:rPr>
          <w:b/>
          <w:u w:val="single"/>
        </w:rPr>
        <w:t>264679</w:t>
      </w:r>
    </w:p>
    <w:p>
      <w:r>
        <w:t>Man Utd get Griezmann warning: The Champions League is crucial https://t.co/kJwgNes700 #football #afmobi</w:t>
      </w:r>
    </w:p>
    <w:p>
      <w:r>
        <w:rPr>
          <w:b/>
          <w:u w:val="single"/>
        </w:rPr>
        <w:t>264680</w:t>
      </w:r>
    </w:p>
    <w:p>
      <w:r>
        <w:t>No Xbone, and I was in elementary school and I hated Windows 10 so much they nuked their own safety.</w:t>
      </w:r>
    </w:p>
    <w:p>
      <w:r>
        <w:rPr>
          <w:b/>
          <w:u w:val="single"/>
        </w:rPr>
        <w:t>264681</w:t>
      </w:r>
    </w:p>
    <w:p>
      <w:r>
        <w:t>Well. What a season it's been. 3 sellouts. Plenty of goals. Fights by the bucket load. Lots of new friends. 1/4 finals of the cup &amp;amp; playoffs</w:t>
      </w:r>
    </w:p>
    <w:p>
      <w:r>
        <w:rPr>
          <w:b/>
          <w:u w:val="single"/>
        </w:rPr>
        <w:t>264682</w:t>
      </w:r>
    </w:p>
    <w:p>
      <w:r>
        <w:t>GCSE Product Design - manufacture 2017 finally finished. Very proud! Well done boys. #gcse #productdesign #richardchalloner #creativity https://t.co/RjEcVYTq8j</w:t>
      </w:r>
    </w:p>
    <w:p>
      <w:r>
        <w:rPr>
          <w:b/>
          <w:u w:val="single"/>
        </w:rPr>
        <w:t>264683</w:t>
      </w:r>
    </w:p>
    <w:p>
      <w:r>
        <w:t>@JRW_1985 @B31Voices This is the affect of the backlog i am afraid. We are working hard to get this resolved. When was you missed please? Regards Ashleigh</w:t>
      </w:r>
    </w:p>
    <w:p>
      <w:r>
        <w:rPr>
          <w:b/>
          <w:u w:val="single"/>
        </w:rPr>
        <w:t>264684</w:t>
      </w:r>
    </w:p>
    <w:p>
      <w:r>
        <w:t>I liked a @YouTube video from @bellasonyoutube https://t.co/U2wLbv7BJy Nikki Bella's neck X-ray results are in! Is she cleared for</w:t>
      </w:r>
    </w:p>
    <w:p>
      <w:r>
        <w:rPr>
          <w:b/>
          <w:u w:val="single"/>
        </w:rPr>
        <w:t>264685</w:t>
      </w:r>
    </w:p>
    <w:p>
      <w:r>
        <w:t>@MarkDice though she died 911  pulling  down that building wene she triped. hit it. https://t.co/26VLbubnTF</w:t>
      </w:r>
    </w:p>
    <w:p>
      <w:r>
        <w:rPr>
          <w:b/>
          <w:u w:val="single"/>
        </w:rPr>
        <w:t>264686</w:t>
      </w:r>
    </w:p>
    <w:p>
      <w:r>
        <w:t>We trust these people have Americas best interest in mind #ThingsMoreTrustedThanTrump #Trumprussia #TheResistance https://t.co/kpsb2NFD7S</w:t>
      </w:r>
    </w:p>
    <w:p>
      <w:r>
        <w:rPr>
          <w:b/>
          <w:u w:val="single"/>
        </w:rPr>
        <w:t>264687</w:t>
      </w:r>
    </w:p>
    <w:p>
      <w:r>
        <w:t>Be a KnightkKat and join us at 8am cnt with the first few hours of Persona 5 https://t.co/sLN4RW73b9 @Retweet_Twitch @StreamerHype</w:t>
      </w:r>
    </w:p>
    <w:p>
      <w:r>
        <w:rPr>
          <w:b/>
          <w:u w:val="single"/>
        </w:rPr>
        <w:t>264688</w:t>
      </w:r>
    </w:p>
    <w:p>
      <w:r>
        <w:t>10 Reasons Why Getting Married Early Is The Best Decision https://t.co/SHIz8tcBAa https://t.co/ndmY7K9qZS</w:t>
      </w:r>
    </w:p>
    <w:p>
      <w:r>
        <w:rPr>
          <w:b/>
          <w:u w:val="single"/>
        </w:rPr>
        <w:t>264689</w:t>
      </w:r>
    </w:p>
    <w:p>
      <w:r>
        <w:t>Selliyal - செல்லியல் - Truck crashes into department store in Stockholm - injuries reported https://t.co/5CKaf41ULr</w:t>
      </w:r>
    </w:p>
    <w:p>
      <w:r>
        <w:rPr>
          <w:b/>
          <w:u w:val="single"/>
        </w:rPr>
        <w:t>264690</w:t>
      </w:r>
    </w:p>
    <w:p>
      <w:r>
        <w:t>We have the power to make it illegal for @POTUS to unilaterally go nuclear. Call on Congress to keep us safe.  https://t.co/VxjZxe9ifd</w:t>
      </w:r>
    </w:p>
    <w:p>
      <w:r>
        <w:rPr>
          <w:b/>
          <w:u w:val="single"/>
        </w:rPr>
        <w:t>264691</w:t>
      </w:r>
    </w:p>
    <w:p>
      <w:r>
        <w:t>@TrueFactsStated Last thought, he blamed Obama initially.  What changed?  Someone told him lady luck in the form of Putin handed him an opportunity.</w:t>
      </w:r>
    </w:p>
    <w:p>
      <w:r>
        <w:rPr>
          <w:b/>
          <w:u w:val="single"/>
        </w:rPr>
        <w:t>264692</w:t>
      </w:r>
    </w:p>
    <w:p>
      <w:r>
        <w:t>Go, Go, Go! Globally there is now 305GW of solar power capacity-up from 50GW in 2010 and 0 at turn of the millennium https://t.co/PlzY7pFkW3</w:t>
      </w:r>
    </w:p>
    <w:p>
      <w:r>
        <w:rPr>
          <w:b/>
          <w:u w:val="single"/>
        </w:rPr>
        <w:t>264693</w:t>
      </w:r>
    </w:p>
    <w:p>
      <w:r>
        <w:t>You're more emotionally sensitive today and you prefer to avoi... More for Gemini https://t.co/JxN6nDVmFY</w:t>
      </w:r>
    </w:p>
    <w:p>
      <w:r>
        <w:rPr>
          <w:b/>
          <w:u w:val="single"/>
        </w:rPr>
        <w:t>264694</w:t>
      </w:r>
    </w:p>
    <w:p>
      <w:r>
        <w:t xml:space="preserve">Women have told us that they are now scared to walk the streets of Sinfin alone. </w:t>
        <w:br/>
        <w:t>https://t.co/I7HKUUpigK</w:t>
      </w:r>
    </w:p>
    <w:p>
      <w:r>
        <w:rPr>
          <w:b/>
          <w:u w:val="single"/>
        </w:rPr>
        <w:t>264695</w:t>
      </w:r>
    </w:p>
    <w:p>
      <w:r>
        <w:t>Retweet if you actually do something in the off-season to perfect your craft. https://t.co/xSC7IpJ3hj</w:t>
      </w:r>
    </w:p>
    <w:p>
      <w:r>
        <w:rPr>
          <w:b/>
          <w:u w:val="single"/>
        </w:rPr>
        <w:t>264696</w:t>
      </w:r>
    </w:p>
    <w:p>
      <w:r>
        <w:t>Have you called our Comment line yet to win tickets to see Beautiful the Musical courtesy of @BroadwayInSYR? Details https://t.co/bnaVwWC7Z8 https://t.co/7sbSYtvuDU</w:t>
      </w:r>
    </w:p>
    <w:p>
      <w:r>
        <w:rPr>
          <w:b/>
          <w:u w:val="single"/>
        </w:rPr>
        <w:t>264697</w:t>
      </w:r>
    </w:p>
    <w:p>
      <w:r>
        <w:t>New post (UPTOWN FUNK - Mark Ronson &amp;amp; Bruno Mars Dance Choreography | Jayden Rodrigues NeWest) has been published... https://t.co/T6UEDJqo11</w:t>
      </w:r>
    </w:p>
    <w:p>
      <w:r>
        <w:rPr>
          <w:b/>
          <w:u w:val="single"/>
        </w:rPr>
        <w:t>264698</w:t>
      </w:r>
    </w:p>
    <w:p>
      <w:r>
        <w:t>@lexacarrington it is insane but i feel more like myself as a redhead haha it's been relentless the last 3 wks.  ive gotten it before just never as much!</w:t>
      </w:r>
    </w:p>
    <w:p>
      <w:r>
        <w:rPr>
          <w:b/>
          <w:u w:val="single"/>
        </w:rPr>
        <w:t>264699</w:t>
      </w:r>
    </w:p>
    <w:p>
      <w:r>
        <w:t>Hi @Harry_Styles. You make me happy, thank you for all. I love you very much. Would you please follow me? All the love - 398</w:t>
      </w:r>
    </w:p>
    <w:p>
      <w:r>
        <w:rPr>
          <w:b/>
          <w:u w:val="single"/>
        </w:rPr>
        <w:t>264700</w:t>
      </w:r>
    </w:p>
    <w:p>
      <w:r>
        <w:t>https://t.co/MTaWepiSVX Verizon Samsung Galaxy S5 SM-G900V White 16GB Android Smartphone Fair Condition</w:t>
      </w:r>
    </w:p>
    <w:p>
      <w:r>
        <w:rPr>
          <w:b/>
          <w:u w:val="single"/>
        </w:rPr>
        <w:t>264701</w:t>
      </w:r>
    </w:p>
    <w:p>
      <w:r>
        <w:t>Cara Therapeutics Announces Pricing of Its Public Offering of Common Stock https://t.co/Hh40oTps3y #money #news</w:t>
      </w:r>
    </w:p>
    <w:p>
      <w:r>
        <w:rPr>
          <w:b/>
          <w:u w:val="single"/>
        </w:rPr>
        <w:t>264702</w:t>
      </w:r>
    </w:p>
    <w:p>
      <w:r>
        <w:t>@KatherinVII DEMS just revealed how third-world countries conduct elections. Fortunately for us, we are the US of A! Now..all crimes should be addressed!</w:t>
      </w:r>
    </w:p>
    <w:p>
      <w:r>
        <w:rPr>
          <w:b/>
          <w:u w:val="single"/>
        </w:rPr>
        <w:t>264703</w:t>
      </w:r>
    </w:p>
    <w:p>
      <w:r>
        <w:t>Homie with our classic distressed tee and camo bomber. #brand #streetstyle #dutchafro #capetown… https://t.co/3MgEn7cmC1</w:t>
      </w:r>
    </w:p>
    <w:p>
      <w:r>
        <w:rPr>
          <w:b/>
          <w:u w:val="single"/>
        </w:rPr>
        <w:t>264704</w:t>
      </w:r>
    </w:p>
    <w:p>
      <w:r>
        <w:t>Nengo Flow Ft Bad Bunny - Hoy (Official Video) #TrapLatino #Cacoteo @Cacoteo https://t.co/JvHpk8KIou</w:t>
      </w:r>
    </w:p>
    <w:p>
      <w:r>
        <w:rPr>
          <w:b/>
          <w:u w:val="single"/>
        </w:rPr>
        <w:t>264705</w:t>
      </w:r>
    </w:p>
    <w:p>
      <w:r>
        <w:t>@JenniferReyna good morning beautiful!!😘😘 it's a Thursday!! Friday Eve!!! U look beautiful in yellow this morning Jennifer!!❤️💯</w:t>
      </w:r>
    </w:p>
    <w:p>
      <w:r>
        <w:rPr>
          <w:b/>
          <w:u w:val="single"/>
        </w:rPr>
        <w:t>264706</w:t>
      </w:r>
    </w:p>
    <w:p>
      <w:r>
        <w:t>@LuxxSOClAL @chartflops @Tinashe I want her to win tho cuz she's a sweet heart and she can def deliver on stage which most can not</w:t>
      </w:r>
    </w:p>
    <w:p>
      <w:r>
        <w:rPr>
          <w:b/>
          <w:u w:val="single"/>
        </w:rPr>
        <w:t>264707</w:t>
      </w:r>
    </w:p>
    <w:p>
      <w:r>
        <w:t>EUR/USD Asia open down 0.45% at 1.0766, dovish turn in ECB expectations.</w:t>
        <w:br/>
        <w:t>• Reuters report suggested market view of ECB message</w:t>
      </w:r>
    </w:p>
    <w:p>
      <w:r>
        <w:rPr>
          <w:b/>
          <w:u w:val="single"/>
        </w:rPr>
        <w:t>264708</w:t>
      </w:r>
    </w:p>
    <w:p>
      <w:r>
        <w:t>@TakenNBC @nbc YAAAY!!!! You're not leaving me like all my other shows!!! Thanks you!!!! 😊😊 see you next week! #Taken</w:t>
      </w:r>
    </w:p>
    <w:p>
      <w:r>
        <w:rPr>
          <w:b/>
          <w:u w:val="single"/>
        </w:rPr>
        <w:t>264709</w:t>
      </w:r>
    </w:p>
    <w:p>
      <w:r>
        <w:t>Time to make a cuppa. Maybe some toast. Couple of biscuits. There’s that bag of mini eggs in the fridge too. #Hinterland</w:t>
      </w:r>
    </w:p>
    <w:p>
      <w:r>
        <w:rPr>
          <w:b/>
          <w:u w:val="single"/>
        </w:rPr>
        <w:t>264710</w:t>
      </w:r>
    </w:p>
    <w:p>
      <w:r>
        <w:t>@lipstickfemnist this is cute as shit brb gonna go dig my grave and pay a bystander to hit me over the head so hard i die and fall in the hole and decompose</w:t>
      </w:r>
    </w:p>
    <w:p>
      <w:r>
        <w:rPr>
          <w:b/>
          <w:u w:val="single"/>
        </w:rPr>
        <w:t>264711</w:t>
      </w:r>
    </w:p>
    <w:p>
      <w:r>
        <w:t>one person followed me and one person unfollowed me // automatically checked by https://t.co/32RwMvtqk1</w:t>
      </w:r>
    </w:p>
    <w:p>
      <w:r>
        <w:rPr>
          <w:b/>
          <w:u w:val="single"/>
        </w:rPr>
        <w:t>264712</w:t>
      </w:r>
    </w:p>
    <w:p>
      <w:r>
        <w:t>Growing your small business - the obstacles to growth. - https://t.co/9aduBF5znh #smallbiz #smallbusiness</w:t>
      </w:r>
    </w:p>
    <w:p>
      <w:r>
        <w:rPr>
          <w:b/>
          <w:u w:val="single"/>
        </w:rPr>
        <w:t>264713</w:t>
      </w:r>
    </w:p>
    <w:p>
      <w:r>
        <w:t>@Harry_Styles you're the most kindhearted &amp;amp; inspirational human being, I love &amp;amp; admire you wholeheartedly.</w:t>
        <w:br/>
        <w:t>mind following me, angel?55,090</w:t>
      </w:r>
    </w:p>
    <w:p>
      <w:r>
        <w:rPr>
          <w:b/>
          <w:u w:val="single"/>
        </w:rPr>
        <w:t>264714</w:t>
      </w:r>
    </w:p>
    <w:p>
      <w:r>
        <w:t>red Ice Silk Dress New Sleepwear Gown Satin Hot Women's  Bath Robe Nightwear https://t.co/wBS6SCTTyB https://t.co/fqvs6awgHk</w:t>
      </w:r>
    </w:p>
    <w:p>
      <w:r>
        <w:rPr>
          <w:b/>
          <w:u w:val="single"/>
        </w:rPr>
        <w:t>264715</w:t>
      </w:r>
    </w:p>
    <w:p>
      <w:r>
        <w:t>Ray Tanner has really done a great job as South Carolina AD. Still wonder if he hired the right guy to coach Football. Killing it elsewhere.</w:t>
      </w:r>
    </w:p>
    <w:p>
      <w:r>
        <w:rPr>
          <w:b/>
          <w:u w:val="single"/>
        </w:rPr>
        <w:t>264716</w:t>
      </w:r>
    </w:p>
    <w:p>
      <w:r>
        <w:t>The latest The Linking DC Daily! https://t.co/FedT0pLaCT Thanks to @CycleTrader @OCFun @MonicaOnline #linkedin #dc</w:t>
      </w:r>
    </w:p>
    <w:p>
      <w:r>
        <w:rPr>
          <w:b/>
          <w:u w:val="single"/>
        </w:rPr>
        <w:t>264717</w:t>
      </w:r>
    </w:p>
    <w:p>
      <w:r>
        <w:t>@raj_s @CMofKarnataka @ncbn @mkstalin @vijayanpinarayi @MinIT_Telangana isn't the state composition to LS going to change by 2030? This will matter big time then.</w:t>
      </w:r>
    </w:p>
    <w:p>
      <w:r>
        <w:rPr>
          <w:b/>
          <w:u w:val="single"/>
        </w:rPr>
        <w:t>264718</w:t>
      </w:r>
    </w:p>
    <w:p>
      <w:r>
        <w:t>SetoPati - Harrison Ford to keep flying license even after accident https://t.co/rrjCAOLJ1C https://t.co/GLjUc4qY7v</w:t>
      </w:r>
    </w:p>
    <w:p>
      <w:r>
        <w:rPr>
          <w:b/>
          <w:u w:val="single"/>
        </w:rPr>
        <w:t>264719</w:t>
      </w:r>
    </w:p>
    <w:p>
      <w:r>
        <w:t>Hey @sunnysport @olympicforest thanks for being top new followers this week! I appreciate you~Stephanie ➡️Get this🆓❓https://t.co/f6msRiN7CP</w:t>
      </w:r>
    </w:p>
    <w:p>
      <w:r>
        <w:rPr>
          <w:b/>
          <w:u w:val="single"/>
        </w:rPr>
        <w:t>264720</w:t>
      </w:r>
    </w:p>
    <w:p>
      <w:r>
        <w:t>For all shout outs and requests on the #Bhangra #DriveTime Show with #ChazBoy @nusoundradio text 07961387788! #92fm</w:t>
      </w:r>
    </w:p>
    <w:p>
      <w:r>
        <w:rPr>
          <w:b/>
          <w:u w:val="single"/>
        </w:rPr>
        <w:t>264721</w:t>
      </w:r>
    </w:p>
    <w:p>
      <w:r>
        <w:t>@AIIAmericanGirI Here's a plan, only offer him ham sandwiches until he eats or dies. It's a win either way.</w:t>
      </w:r>
    </w:p>
    <w:p>
      <w:r>
        <w:rPr>
          <w:b/>
          <w:u w:val="single"/>
        </w:rPr>
        <w:t>264722</w:t>
      </w:r>
    </w:p>
    <w:p>
      <w:r>
        <w:t>🔁 64' Fábio looks visibly shaken up, and he will play no further part. Clayton Forshaw takes his place. #Swans #Boro #SWAMID #PL</w:t>
      </w:r>
    </w:p>
    <w:p>
      <w:r>
        <w:rPr>
          <w:b/>
          <w:u w:val="single"/>
        </w:rPr>
        <w:t>264723</w:t>
      </w:r>
    </w:p>
    <w:p>
      <w:r>
        <w:t>T'was quite pretty out there this morning. #mellowyellow @NTCorfeCastle @CanonUKandIE @LEEFilters @nationaltrust https://t.co/7fKdCTMKZM</w:t>
      </w:r>
    </w:p>
    <w:p>
      <w:r>
        <w:rPr>
          <w:b/>
          <w:u w:val="single"/>
        </w:rPr>
        <w:t>264724</w:t>
      </w:r>
    </w:p>
    <w:p>
      <w:r>
        <w:t>Simply put, gusto means “enjoyment or vigor in doing something." #WhatsYourGusto https://t.co/AYlyzoBZ6i</w:t>
      </w:r>
    </w:p>
    <w:p>
      <w:r>
        <w:rPr>
          <w:b/>
          <w:u w:val="single"/>
        </w:rPr>
        <w:t>264725</w:t>
      </w:r>
    </w:p>
    <w:p>
      <w:r>
        <w:t>A sinking feeling in the pit of your stomach arises from your ... More for Taurus https://t.co/JRFv3w0izk</w:t>
      </w:r>
    </w:p>
    <w:p>
      <w:r>
        <w:rPr>
          <w:b/>
          <w:u w:val="single"/>
        </w:rPr>
        <w:t>264726</w:t>
      </w:r>
    </w:p>
    <w:p>
      <w:r>
        <w:t>@DExpress_Sport “But it was a decision because we really need him and 70 minutes was absolutely enough after his trip and playing the games for Brazil</w:t>
      </w:r>
    </w:p>
    <w:p>
      <w:r>
        <w:rPr>
          <w:b/>
          <w:u w:val="single"/>
        </w:rPr>
        <w:t>264727</w:t>
      </w:r>
    </w:p>
    <w:p>
      <w:r>
        <w:t>I added a video to a @YouTube playlist https://t.co/isI9MPonfP KEWEL BOXES UNBOXING June - Villians! 2016</w:t>
      </w:r>
    </w:p>
    <w:p>
      <w:r>
        <w:rPr>
          <w:b/>
          <w:u w:val="single"/>
        </w:rPr>
        <w:t>264728</w:t>
      </w:r>
    </w:p>
    <w:p>
      <w:r>
        <w:t>I've just watched episode S07E16 of The Walking Dead! https://t.co/Vm4CBwj3eD https://t.co/2savhrYCNb</w:t>
      </w:r>
    </w:p>
    <w:p>
      <w:r>
        <w:rPr>
          <w:b/>
          <w:u w:val="single"/>
        </w:rPr>
        <w:t>264729</w:t>
      </w:r>
    </w:p>
    <w:p>
      <w:r>
        <w:t>Weaving a Scarf on a 4-Shaft Loom. Free live online course.https://t.co/vFZy4OQex3. #weaving #weaver #loom #4shaft</w:t>
      </w:r>
    </w:p>
    <w:p>
      <w:r>
        <w:rPr>
          <w:b/>
          <w:u w:val="single"/>
        </w:rPr>
        <w:t>264730</w:t>
      </w:r>
    </w:p>
    <w:p>
      <w:r>
        <w:t>#HOLY_MEDLEY_(COVER) by KAYDEE[@kaydeenumbere]</w:t>
        <w:br/>
        <w:t>[player: guest @ song page]</w:t>
        <w:br/>
        <w:t>LINK: https://t.co/SylrHRXkjl &amp;lt;&amp;lt;</w:t>
      </w:r>
    </w:p>
    <w:p>
      <w:r>
        <w:rPr>
          <w:b/>
          <w:u w:val="single"/>
        </w:rPr>
        <w:t>264731</w:t>
      </w:r>
    </w:p>
    <w:p>
      <w:r>
        <w:t xml:space="preserve">@ZeeNews Mr farooq Abdullah when you r in power you said on record if we have no space in jails do encounter of kashmires </w:t>
        <w:br/>
        <w:t>SHAME ON YOU</w:t>
      </w:r>
    </w:p>
    <w:p>
      <w:r>
        <w:rPr>
          <w:b/>
          <w:u w:val="single"/>
        </w:rPr>
        <w:t>264732</w:t>
      </w:r>
    </w:p>
    <w:p>
      <w:r>
        <w:t>Your daily conversation report is ready for #pugchat for Apr 7th https://t.co/wbtyM3gYyZ https://t.co/HQpaGbyn4z</w:t>
      </w:r>
    </w:p>
    <w:p>
      <w:r>
        <w:rPr>
          <w:b/>
          <w:u w:val="single"/>
        </w:rPr>
        <w:t>264733</w:t>
      </w:r>
    </w:p>
    <w:p>
      <w:r>
        <w:t>Me gustó un video de @YouTube https://t.co/JfB2fi54l2 Make Your Shoulders Bigger w/ Jeff Seid | Workout at Metroflex</w:t>
      </w:r>
    </w:p>
    <w:p>
      <w:r>
        <w:rPr>
          <w:b/>
          <w:u w:val="single"/>
        </w:rPr>
        <w:t>264734</w:t>
      </w:r>
    </w:p>
    <w:p>
      <w:r>
        <w:t>@FraserWhyte81 @AgentP22 @_PaulMonaghan That's nearly clickbait - all you needed was 'Number 5 is really bad' 😜</w:t>
      </w:r>
    </w:p>
    <w:p>
      <w:r>
        <w:rPr>
          <w:b/>
          <w:u w:val="single"/>
        </w:rPr>
        <w:t>264735</w:t>
      </w:r>
    </w:p>
    <w:p>
      <w:r>
        <w:t>📷 rockangel72701: zachariethememerie: dailyfuckface: obama-biden-memes: Haha =D So I get to be the wife... https://t.co/x2SF87Psxb</w:t>
      </w:r>
    </w:p>
    <w:p>
      <w:r>
        <w:rPr>
          <w:b/>
          <w:u w:val="single"/>
        </w:rPr>
        <w:t>264736</w:t>
      </w:r>
    </w:p>
    <w:p>
      <w:r>
        <w:t>@Chris78901 @Pink Merrh nah. I think that's only good for when you're a teenager and borderline alchy 😂😂🙈</w:t>
      </w:r>
    </w:p>
    <w:p>
      <w:r>
        <w:rPr>
          <w:b/>
          <w:u w:val="single"/>
        </w:rPr>
        <w:t>264737</w:t>
      </w:r>
    </w:p>
    <w:p>
      <w:r>
        <w:t>NEWS: Marketing agency bruketazinic continue partnership and support of Paraolimpijac through to Tokyo2020 -&amp;gt; … https://t.co/CoStblahYX https://t.co/bff2alp3N1</w:t>
      </w:r>
    </w:p>
    <w:p>
      <w:r>
        <w:rPr>
          <w:b/>
          <w:u w:val="single"/>
        </w:rPr>
        <w:t>264738</w:t>
      </w:r>
    </w:p>
    <w:p>
      <w:r>
        <w:t>Everything seems simple enough until someone close to you deci... More for Capricorn https://t.co/rBpmiNs6fU</w:t>
      </w:r>
    </w:p>
    <w:p>
      <w:r>
        <w:rPr>
          <w:b/>
          <w:u w:val="single"/>
        </w:rPr>
        <w:t>264739</w:t>
      </w:r>
    </w:p>
    <w:p>
      <w:r>
        <w:t>I have sooooo much shit to do today before i leave for messsico tomorrow that its giving me anxiety ☹️</w:t>
      </w:r>
    </w:p>
    <w:p>
      <w:r>
        <w:rPr>
          <w:b/>
          <w:u w:val="single"/>
        </w:rPr>
        <w:t>264740</w:t>
      </w:r>
    </w:p>
    <w:p>
      <w:r>
        <w:t>@UKenyatta So you are starting to tender now so that you hoodwink us to vote for you,go tell that to the birds. You can fool some people but not all</w:t>
      </w:r>
    </w:p>
    <w:p>
      <w:r>
        <w:rPr>
          <w:b/>
          <w:u w:val="single"/>
        </w:rPr>
        <w:t>264741</w:t>
      </w:r>
    </w:p>
    <w:p>
      <w:r>
        <w:t>I'm watching MayanProfit's awesome stream. Come check it out here: https://t.co/D7mMuuIIro via @Beam</w:t>
      </w:r>
    </w:p>
    <w:p>
      <w:r>
        <w:rPr>
          <w:b/>
          <w:u w:val="single"/>
        </w:rPr>
        <w:t>264742</w:t>
      </w:r>
    </w:p>
    <w:p>
      <w:r>
        <w:t>Supermarket assistant, Various Departments - Thame - IT Job Description - Including advising and serving... https://t.co/Z2Jjkqg4o7</w:t>
      </w:r>
    </w:p>
    <w:p>
      <w:r>
        <w:rPr>
          <w:b/>
          <w:u w:val="single"/>
        </w:rPr>
        <w:t>264743</w:t>
      </w:r>
    </w:p>
    <w:p>
      <w:r>
        <w:t>I was charged twice ( AGAIN!!!) FOR THE SAME MOVIE RENTAL- ( FELON) &amp;amp; I ONLY Downloaded it 1 Time! 😑😡😠👿☹️😭👎🏽👎🏽👎🏽👎🏽@itunes</w:t>
      </w:r>
    </w:p>
    <w:p>
      <w:r>
        <w:rPr>
          <w:b/>
          <w:u w:val="single"/>
        </w:rPr>
        <w:t>264744</w:t>
      </w:r>
    </w:p>
    <w:p>
      <w:r>
        <w:t>Advance tickets to Nathaniel Rateliff &amp;amp; The Night Sweats plus Lake Street Dive on sale today at 10am for concert... https://t.co/l0n39uAwRF</w:t>
      </w:r>
    </w:p>
    <w:p>
      <w:r>
        <w:rPr>
          <w:b/>
          <w:u w:val="single"/>
        </w:rPr>
        <w:t>264745</w:t>
      </w:r>
    </w:p>
    <w:p>
      <w:r>
        <w:t>It's all happening Saturday, April 22 @boweryelectric #mrpitiful #misterpitiful #tyger… https://t.co/wfalvuDTmN</w:t>
      </w:r>
    </w:p>
    <w:p>
      <w:r>
        <w:rPr>
          <w:b/>
          <w:u w:val="single"/>
        </w:rPr>
        <w:t>264746</w:t>
      </w:r>
    </w:p>
    <w:p>
      <w:r>
        <w:t>Not even Ruth Bader Ginsburg is safe from manterruptions https://t.co/Y1UQfQ8hQf https://t.co/ZNLI5O3IEc</w:t>
      </w:r>
    </w:p>
    <w:p>
      <w:r>
        <w:rPr>
          <w:b/>
          <w:u w:val="single"/>
        </w:rPr>
        <w:t>264747</w:t>
      </w:r>
    </w:p>
    <w:p>
      <w:r>
        <w:t>The Best Times to Post on Social Media: A Complete Guide https://t.co/9R8feGGr5Q https://t.co/JsyQVt6OwJ</w:t>
      </w:r>
    </w:p>
    <w:p>
      <w:r>
        <w:rPr>
          <w:b/>
          <w:u w:val="single"/>
        </w:rPr>
        <w:t>264748</w:t>
      </w:r>
    </w:p>
    <w:p>
      <w:r>
        <w:t>Damn yo. I turn 25 in a few months. What should I do to celebrate? I'm thinking a weekend in AC.. or maybe I should think bigger... 🤔</w:t>
      </w:r>
    </w:p>
    <w:p>
      <w:r>
        <w:rPr>
          <w:b/>
          <w:u w:val="single"/>
        </w:rPr>
        <w:t>264749</w:t>
      </w:r>
    </w:p>
    <w:p>
      <w:r>
        <w:t>THE NINTH AND TENTH COMMANDMENTS : "Thou shalt not covet thy neighbour's house: neither shalt thou desire his wife, nor his servant, nor</w:t>
      </w:r>
    </w:p>
    <w:p>
      <w:r>
        <w:rPr>
          <w:b/>
          <w:u w:val="single"/>
        </w:rPr>
        <w:t>264750</w:t>
      </w:r>
    </w:p>
    <w:p>
      <w:r>
        <w:t>@moo_and_miss has reached a huge milestone from bassinet to cot! We can't help smiling at the way she rocks that... https://t.co/Oyk5dY9NIE</w:t>
      </w:r>
    </w:p>
    <w:p>
      <w:r>
        <w:rPr>
          <w:b/>
          <w:u w:val="single"/>
        </w:rPr>
        <w:t>264751</w:t>
      </w:r>
    </w:p>
    <w:p>
      <w:r>
        <w:t>International Conference on Open and Innovative Education (ICOIE 2017) https://t.co/vLxYy2dxvT https://t.co/J7ECS4vg12</w:t>
      </w:r>
    </w:p>
    <w:p>
      <w:r>
        <w:rPr>
          <w:b/>
          <w:u w:val="single"/>
        </w:rPr>
        <w:t>264752</w:t>
      </w:r>
    </w:p>
    <w:p>
      <w:r>
        <w:t>so when we are not touring....we rehearse! Always doing our best to bring you all our very best!! @whitneytour... https://t.co/QZBlhjuwcI</w:t>
      </w:r>
    </w:p>
    <w:p>
      <w:r>
        <w:rPr>
          <w:b/>
          <w:u w:val="single"/>
        </w:rPr>
        <w:t>264753</w:t>
      </w:r>
    </w:p>
    <w:p>
      <w:r>
        <w:t>What a beautiful day for a #TrafficJam. Instead of being upset that my country which hosts the… https://t.co/vmnrDQw1KO</w:t>
      </w:r>
    </w:p>
    <w:p>
      <w:r>
        <w:rPr>
          <w:b/>
          <w:u w:val="single"/>
        </w:rPr>
        <w:t>264754</w:t>
      </w:r>
    </w:p>
    <w:p>
      <w:r>
        <w:t>@RealKyleMorris @gwilliams3024 TIME to burn this Sh&amp;amp;t in the streets as the Allies did when they burnt all the NAZI material after WW2. This quote speaks fathoms! https://t.co/mzlFribCYi</w:t>
      </w:r>
    </w:p>
    <w:p>
      <w:r>
        <w:rPr>
          <w:b/>
          <w:u w:val="single"/>
        </w:rPr>
        <w:t>264755</w:t>
      </w:r>
    </w:p>
    <w:p>
      <w:r>
        <w:t>Pleased to address the 3rd Platoon roll call for the first time #NYPDprotecting https://t.co/DXjHvRty5r</w:t>
      </w:r>
    </w:p>
    <w:p>
      <w:r>
        <w:rPr>
          <w:b/>
          <w:u w:val="single"/>
        </w:rPr>
        <w:t>264756</w:t>
      </w:r>
    </w:p>
    <w:p>
      <w:r>
        <w:t>Thanks for the recent follow @oxowitz @John16665166 @47newstv1 Happy to connect :) have a great Saturday. &amp;gt;Want it🆓❓https://t.co/Q25Jkrh2Ii</w:t>
      </w:r>
    </w:p>
    <w:p>
      <w:r>
        <w:rPr>
          <w:b/>
          <w:u w:val="single"/>
        </w:rPr>
        <w:t>264757</w:t>
      </w:r>
    </w:p>
    <w:p>
      <w:r>
        <w:t>@Florcitaa2017 Melhor dia da semana!</w:t>
        <w:br/>
        <w:t>Happy Saturday, little flower princess</w:t>
        <w:br/>
        <w:t>Beijo https://t.co/LJ5IL6SCiH</w:t>
      </w:r>
    </w:p>
    <w:p>
      <w:r>
        <w:rPr>
          <w:b/>
          <w:u w:val="single"/>
        </w:rPr>
        <w:t>264758</w:t>
      </w:r>
    </w:p>
    <w:p>
      <w:r>
        <w:t>@pham1717 do you see smith as a possible top 6 forward in the future? The kid seems to have a lot of talent</w:t>
      </w:r>
    </w:p>
    <w:p>
      <w:r>
        <w:rPr>
          <w:b/>
          <w:u w:val="single"/>
        </w:rPr>
        <w:t>264759</w:t>
      </w:r>
    </w:p>
    <w:p>
      <w:r>
        <w:t>@simonjduffy @sib313 @aintcricket Through framing the problem - 'welfare is a problem that needs fixing'  'Too many people are abusing the system' etc</w:t>
      </w:r>
    </w:p>
    <w:p>
      <w:r>
        <w:rPr>
          <w:b/>
          <w:u w:val="single"/>
        </w:rPr>
        <w:t>264760</w:t>
      </w:r>
    </w:p>
    <w:p>
      <w:r>
        <w:t>@BootyPix2's account is temporarily unavailable because it violates the Twitter Media Policy. Learn more.</w:t>
      </w:r>
    </w:p>
    <w:p>
      <w:r>
        <w:rPr>
          <w:b/>
          <w:u w:val="single"/>
        </w:rPr>
        <w:t>264761</w:t>
      </w:r>
    </w:p>
    <w:p>
      <w:r>
        <w:t>"William Powell, ‘Anarchist Cookbook’ Writer, Dies at 66" via @nytimes https://t.co/l52OjZ3DZ2 https://t.co/P8coeWNJVz</w:t>
      </w:r>
    </w:p>
    <w:p>
      <w:r>
        <w:rPr>
          <w:b/>
          <w:u w:val="single"/>
        </w:rPr>
        <w:t>264762</w:t>
      </w:r>
    </w:p>
    <w:p>
      <w:r>
        <w:t>@HSBC_UK_Help I have login details to open app for security code,it's the transaction code I cannot generate</w:t>
      </w:r>
    </w:p>
    <w:p>
      <w:r>
        <w:rPr>
          <w:b/>
          <w:u w:val="single"/>
        </w:rPr>
        <w:t>264763</w:t>
      </w:r>
    </w:p>
    <w:p>
      <w:r>
        <w:t>I'm partial to Naoto but I can agree that Chie is great. Haven't played Golden, though. https://t.co/DZ0Ex6W5t4</w:t>
      </w:r>
    </w:p>
    <w:p>
      <w:r>
        <w:rPr>
          <w:b/>
          <w:u w:val="single"/>
        </w:rPr>
        <w:t>264764</w:t>
      </w:r>
    </w:p>
    <w:p>
      <w:r>
        <w:t>@OfToxicEssence -stood with Hope in her arms. The baby was smiling and giggling all about. "Bekah, Hey." She turned her attention to the blonde. "What-</w:t>
      </w:r>
    </w:p>
    <w:p>
      <w:r>
        <w:rPr>
          <w:b/>
          <w:u w:val="single"/>
        </w:rPr>
        <w:t>264765</w:t>
      </w:r>
    </w:p>
    <w:p>
      <w:r>
        <w:t>Instant Pot or Crock Pot Rosemary Lentils, Beans, and Yams | @plantrecipes https://t.co/yW2R5RKPWV #Vegan https://t.co/MSucCbimY5</w:t>
      </w:r>
    </w:p>
    <w:p>
      <w:r>
        <w:rPr>
          <w:b/>
          <w:u w:val="single"/>
        </w:rPr>
        <w:t>264766</w:t>
      </w:r>
    </w:p>
    <w:p>
      <w:r>
        <w:t>NASA TV to Air Return of Space Station Crew Members to Earth April 10 via NASA https://t.co/7awxG4Q2pJ</w:t>
      </w:r>
    </w:p>
    <w:p>
      <w:r>
        <w:rPr>
          <w:b/>
          <w:u w:val="single"/>
        </w:rPr>
        <w:t>264767</w:t>
      </w:r>
    </w:p>
    <w:p>
      <w:r>
        <w:t>Although you might already have big plans for the weekend, mor... More for Capricorn https://t.co/ucGZM7xjWu</w:t>
      </w:r>
    </w:p>
    <w:p>
      <w:r>
        <w:rPr>
          <w:b/>
          <w:u w:val="single"/>
        </w:rPr>
        <w:t>264768</w:t>
      </w:r>
    </w:p>
    <w:p>
      <w:r>
        <w:t>@kris_nation "he's not top 3" like they're a lottery team and he's stat padding, he's still carrying them to the playoffs so</w:t>
      </w:r>
    </w:p>
    <w:p>
      <w:r>
        <w:rPr>
          <w:b/>
          <w:u w:val="single"/>
        </w:rPr>
        <w:t>264769</w:t>
      </w:r>
    </w:p>
    <w:p>
      <w:r>
        <w:t>When your neighbs  brings you brunch 🙌🏿🙌🏿🙌🏿#kittypak #gaystreet #neighborhood #columbuslove… https://t.co/6UqLqE90aL</w:t>
      </w:r>
    </w:p>
    <w:p>
      <w:r>
        <w:rPr>
          <w:b/>
          <w:u w:val="single"/>
        </w:rPr>
        <w:t>264770</w:t>
      </w:r>
    </w:p>
    <w:p>
      <w:r>
        <w:t>we are wiring small houses and nothing stays connected and it was due by the end of today IM SO DONE</w:t>
      </w:r>
    </w:p>
    <w:p>
      <w:r>
        <w:rPr>
          <w:b/>
          <w:u w:val="single"/>
        </w:rPr>
        <w:t>264771</w:t>
      </w:r>
    </w:p>
    <w:p>
      <w:r>
        <w:t>#diesel #toyotahilux with our #xptrucktray. Interesting build to say the least. This #toyota is… https://t.co/oXA6NAEWog</w:t>
      </w:r>
    </w:p>
    <w:p>
      <w:r>
        <w:rPr>
          <w:b/>
          <w:u w:val="single"/>
        </w:rPr>
        <w:t>264772</w:t>
      </w:r>
    </w:p>
    <w:p>
      <w:r>
        <w:t>You're the reason for my smile @GraysonDolan #RespectGraysonDolan #WeLoveGrayson https://t.co/Nheab798LW</w:t>
      </w:r>
    </w:p>
    <w:p>
      <w:r>
        <w:rPr>
          <w:b/>
          <w:u w:val="single"/>
        </w:rPr>
        <w:t>264773</w:t>
      </w:r>
    </w:p>
    <w:p>
      <w:r>
        <w:t>The Good Fight - Episode 1.10 - Chaos (Season Finale) - Synopsis https://t.co/akmllxrEyO https://t.co/flxnAQ5mEw</w:t>
      </w:r>
    </w:p>
    <w:p>
      <w:r>
        <w:rPr>
          <w:b/>
          <w:u w:val="single"/>
        </w:rPr>
        <w:t>264774</w:t>
      </w:r>
    </w:p>
    <w:p>
      <w:r>
        <w:t>@Gabz8907 @brownjayson Go checkout my pinned tweet. I did a video thread of him. Dynamic, versatile, and the ultimate RB/WR combo.</w:t>
      </w:r>
    </w:p>
    <w:p>
      <w:r>
        <w:rPr>
          <w:b/>
          <w:u w:val="single"/>
        </w:rPr>
        <w:t>264775</w:t>
      </w:r>
    </w:p>
    <w:p>
      <w:r>
        <w:t>.@BradTrostCPC On one hand, it's great that so few people can support his brand of crazy right-wing evangelical, but... #cpc #cpcldr #cdnpoli</w:t>
      </w:r>
    </w:p>
    <w:p>
      <w:r>
        <w:rPr>
          <w:b/>
          <w:u w:val="single"/>
        </w:rPr>
        <w:t>264776</w:t>
      </w:r>
    </w:p>
    <w:p>
      <w:r>
        <w:t>Tonight's episode (out tomorrow) is the kind of episode you'll wanna have a beer with. #BeerSummitWithBuckloe</w:t>
      </w:r>
    </w:p>
    <w:p>
      <w:r>
        <w:rPr>
          <w:b/>
          <w:u w:val="single"/>
        </w:rPr>
        <w:t>264777</w:t>
      </w:r>
    </w:p>
    <w:p>
      <w:r>
        <w:t>It's 5am and ready for @WWFCanada CN Tower Climb for Nature. Stoked to meet all our amazing climbers and volunteers. LET'S DO THIS! https://t.co/Izvwq1IAvT</w:t>
      </w:r>
    </w:p>
    <w:p>
      <w:r>
        <w:rPr>
          <w:b/>
          <w:u w:val="single"/>
        </w:rPr>
        <w:t>264778</w:t>
      </w:r>
    </w:p>
    <w:p>
      <w:r>
        <w:t>LOT 15 Amlogic S805 Android 4.4 Quad Core 8GB 1080P WiFi Smart TV Box Black SW https://t.co/fpSTrIzDKY https://t.co/n8Mj34q9oS</w:t>
      </w:r>
    </w:p>
    <w:p>
      <w:r>
        <w:rPr>
          <w:b/>
          <w:u w:val="single"/>
        </w:rPr>
        <w:t>264779</w:t>
      </w:r>
    </w:p>
    <w:p>
      <w:r>
        <w:t>The real question is why y'all talking shit about her instead of congratulating her https://t.co/009fEBPmz3</w:t>
      </w:r>
    </w:p>
    <w:p>
      <w:r>
        <w:rPr>
          <w:b/>
          <w:u w:val="single"/>
        </w:rPr>
        <w:t>264780</w:t>
      </w:r>
    </w:p>
    <w:p>
      <w:r>
        <w:t>Although your intuition is functioning at a very high level to... More for Taurus https://t.co/l7Jc2RrPwh</w:t>
      </w:r>
    </w:p>
    <w:p>
      <w:r>
        <w:rPr>
          <w:b/>
          <w:u w:val="single"/>
        </w:rPr>
        <w:t>264781</w:t>
      </w:r>
    </w:p>
    <w:p>
      <w:r>
        <w:t>Now Playing on Indie Brew Radio: Justin 3 - Streets Of Vilnius - https://t.co/npVuSitazy #IndieBrew #music</w:t>
      </w:r>
    </w:p>
    <w:p>
      <w:r>
        <w:rPr>
          <w:b/>
          <w:u w:val="single"/>
        </w:rPr>
        <w:t>264782</w:t>
      </w:r>
    </w:p>
    <w:p>
      <w:r>
        <w:t>ROD WALLER –COLOR PHOTOGRAPH -  2002 – FLORIDA LANDSCAPE/SKYSCAPE  https://t.co/81gjfGDmgd https://t.co/XMoeSpCp1x</w:t>
      </w:r>
    </w:p>
    <w:p>
      <w:r>
        <w:rPr>
          <w:b/>
          <w:u w:val="single"/>
        </w:rPr>
        <w:t>264783</w:t>
      </w:r>
    </w:p>
    <w:p>
      <w:r>
        <w:t>[NBA RSS] New Orleans Pelicans center DeMarcus Cousins sits with Achilles tendinitis https://t.co/Dn5BfVMNAf</w:t>
      </w:r>
    </w:p>
    <w:p>
      <w:r>
        <w:rPr>
          <w:b/>
          <w:u w:val="single"/>
        </w:rPr>
        <w:t>264784</w:t>
      </w:r>
    </w:p>
    <w:p>
      <w:r>
        <w:t>Found a Transponder Snail!</w:t>
        <w:br/>
        <w:t>Take a look at the Fishmen behind Arlong Park!</w:t>
        <w:br/>
        <w:t>https://t.co/GqYeIZkgCO #TreCru https://t.co/4nQopi0dnW</w:t>
      </w:r>
    </w:p>
    <w:p>
      <w:r>
        <w:rPr>
          <w:b/>
          <w:u w:val="single"/>
        </w:rPr>
        <w:t>264785</w:t>
      </w:r>
    </w:p>
    <w:p>
      <w:r>
        <w:t>Every time they create a new meme I am reminded why I liked Teenage Stepdad on Facebook. https://t.co/CY3MhKydrD</w:t>
      </w:r>
    </w:p>
    <w:p>
      <w:r>
        <w:rPr>
          <w:b/>
          <w:u w:val="single"/>
        </w:rPr>
        <w:t>264786</w:t>
      </w:r>
    </w:p>
    <w:p>
      <w:r>
        <w:t>So they have a day off tomorrow so that's the probably the only day they have sufficient time to rehearse.</w:t>
      </w:r>
    </w:p>
    <w:p>
      <w:r>
        <w:rPr>
          <w:b/>
          <w:u w:val="single"/>
        </w:rPr>
        <w:t>264787</w:t>
      </w:r>
    </w:p>
    <w:p>
      <w:r>
        <w:t>JUST IN!! Take a look at this beautiful Ford F150 super crew 4x4. This truck is in like new condition with full... https://t.co/JOj2mG5voa</w:t>
      </w:r>
    </w:p>
    <w:p>
      <w:r>
        <w:rPr>
          <w:b/>
          <w:u w:val="single"/>
        </w:rPr>
        <w:t>264788</w:t>
      </w:r>
    </w:p>
    <w:p>
      <w:r>
        <w:t>Hello people in USA, #UK, #Canada, and elsewhere! Enjoy this movie: https://t.co/2Vqc0S08uZ https://t.co/9cifpCKwOZ</w:t>
      </w:r>
    </w:p>
    <w:p>
      <w:r>
        <w:rPr>
          <w:b/>
          <w:u w:val="single"/>
        </w:rPr>
        <w:t>264789</w:t>
      </w:r>
    </w:p>
    <w:p>
      <w:r>
        <w:t>posting the infamous fishhook picture for my bff's birthday😂😂 happy birthday Noah, see you in T-minus 2 &amp;amp; 1/2 months (w 17 mins to spare) ❤️ https://t.co/3kY4sUgylE</w:t>
      </w:r>
    </w:p>
    <w:p>
      <w:r>
        <w:rPr>
          <w:b/>
          <w:u w:val="single"/>
        </w:rPr>
        <w:t>264790</w:t>
      </w:r>
    </w:p>
    <w:p>
      <w:r>
        <w:t>Dam Busters | Hakai Magazine : A nascent environmental movement is liberating rivers and freeing fish. https://t.co/Y9Fq1PrqWf #digg</w:t>
      </w:r>
    </w:p>
    <w:p>
      <w:r>
        <w:rPr>
          <w:b/>
          <w:u w:val="single"/>
        </w:rPr>
        <w:t>264791</w:t>
      </w:r>
    </w:p>
    <w:p>
      <w:r>
        <w:t>#frozenfood #InfluencerMarketing: two trends to monitor for #authenticitalian products in us https://t.co/IIXAO9dvfM</w:t>
      </w:r>
    </w:p>
    <w:p>
      <w:r>
        <w:rPr>
          <w:b/>
          <w:u w:val="single"/>
        </w:rPr>
        <w:t>264792</w:t>
      </w:r>
    </w:p>
    <w:p>
      <w:r>
        <w:t>Temp:14.0°C Wind:3.1mph N Light air. Pressure:1007.6hPa Falling Autoforecast:Fairly fine, showery later</w:t>
      </w:r>
    </w:p>
    <w:p>
      <w:r>
        <w:rPr>
          <w:b/>
          <w:u w:val="single"/>
        </w:rPr>
        <w:t>264793</w:t>
      </w:r>
    </w:p>
    <w:p>
      <w:r>
        <w:t>@mims @matthewherper what is the principal reason this can happen? Tesla has better narrative? Cars seen as status symbols?</w:t>
      </w:r>
    </w:p>
    <w:p>
      <w:r>
        <w:rPr>
          <w:b/>
          <w:u w:val="single"/>
        </w:rPr>
        <w:t>264794</w:t>
      </w:r>
    </w:p>
    <w:p>
      <w:r>
        <w:t>Google Customer Reviews: receive and share customer feedback while earning… https://t.co/ISQohu7VyN #insideadwords #adwords (via @_SEM)</w:t>
      </w:r>
    </w:p>
    <w:p>
      <w:r>
        <w:rPr>
          <w:b/>
          <w:u w:val="single"/>
        </w:rPr>
        <w:t>264795</w:t>
      </w:r>
    </w:p>
    <w:p>
      <w:r>
        <w:t>You can't help but feel a twinge of longing when you dream abo... More for Virgo https://t.co/1MTs5f9NbB</w:t>
      </w:r>
    </w:p>
    <w:p>
      <w:r>
        <w:rPr>
          <w:b/>
          <w:u w:val="single"/>
        </w:rPr>
        <w:t>264796</w:t>
      </w:r>
    </w:p>
    <w:p>
      <w:r>
        <w:t>Butter Pecan Cinnamon Rolls with Salted Caramel Glaze...😳 Get the recipe: https://t.co/AMxwKxIKlA #Yum #hungry https://t.co/fQ1dABkm4e</w:t>
      </w:r>
    </w:p>
    <w:p>
      <w:r>
        <w:rPr>
          <w:b/>
          <w:u w:val="single"/>
        </w:rPr>
        <w:t>264797</w:t>
      </w:r>
    </w:p>
    <w:p>
      <w:r>
        <w:t>@Julie_Johnsoned Hillary and Obama. Obama attacked Hillary vociferously and viciously more than Bernie ever did.</w:t>
      </w:r>
    </w:p>
    <w:p>
      <w:r>
        <w:rPr>
          <w:b/>
          <w:u w:val="single"/>
        </w:rPr>
        <w:t>264798</w:t>
      </w:r>
    </w:p>
    <w:p>
      <w:r>
        <w:t>Ever thought you could pay or dispute a parking ticket on the go?Now you can w/the pay or dispute app check it out : https://t.co/mqojJLqU3c https://t.co/HYesYwM7jM</w:t>
      </w:r>
    </w:p>
    <w:p>
      <w:r>
        <w:rPr>
          <w:b/>
          <w:u w:val="single"/>
        </w:rPr>
        <w:t>264799</w:t>
      </w:r>
    </w:p>
    <w:p>
      <w:r>
        <w:t xml:space="preserve">Rules for life : </w:t>
        <w:br/>
        <w:t xml:space="preserve">Never Give Up </w:t>
        <w:br/>
        <w:t>Never Regret Your Decisions</w:t>
        <w:br/>
        <w:t xml:space="preserve">Try Your Best </w:t>
        <w:br/>
        <w:t>Forgive</w:t>
        <w:br/>
        <w:t>Just live life &amp;amp; Be happy 🙌🏽💪🏾</w:t>
      </w:r>
    </w:p>
    <w:p>
      <w:r>
        <w:rPr>
          <w:b/>
          <w:u w:val="single"/>
        </w:rPr>
        <w:t>264800</w:t>
      </w:r>
    </w:p>
    <w:p>
      <w:r>
        <w:t>@InnovateCraig describes how @innovateuk will help deliver industrial strategy challenge fund @TheESTnet Cardiff https://t.co/VGDxeP5HDQ</w:t>
      </w:r>
    </w:p>
    <w:p>
      <w:r>
        <w:rPr>
          <w:b/>
          <w:u w:val="single"/>
        </w:rPr>
        <w:t>264801</w:t>
      </w:r>
    </w:p>
    <w:p>
      <w:r>
        <w:t>Brahim Chakrani, “Analyzing the Role of Ideology in Arabic Language Accommodations”</w:t>
        <w:br/>
        <w:t>Thurs, Apr 6, 3:00-4:30pm</w:t>
        <w:br/>
        <w:t>@GC_CUNY Room C203 @CILC_CUNY https://t.co/dCfyefZDPq</w:t>
      </w:r>
    </w:p>
    <w:p>
      <w:r>
        <w:rPr>
          <w:b/>
          <w:u w:val="single"/>
        </w:rPr>
        <w:t>264802</w:t>
      </w:r>
    </w:p>
    <w:p>
      <w:r>
        <w:t>Found a Transponder Snail!</w:t>
        <w:br/>
        <w:t>A tearful farewell: The Going Merry's last voyage.</w:t>
        <w:br/>
        <w:t>https://t.co/L2wnYAfBYg #TreCru https://t.co/KArr6aMYY4</w:t>
      </w:r>
    </w:p>
    <w:p>
      <w:r>
        <w:rPr>
          <w:b/>
          <w:u w:val="single"/>
        </w:rPr>
        <w:t>264803</w:t>
      </w:r>
    </w:p>
    <w:p>
      <w:r>
        <w:t>I'm drunk off champagne and eating taquitos in a king size bed watching Friends with the loml and I couldn't be happier</w:t>
      </w:r>
    </w:p>
    <w:p>
      <w:r>
        <w:rPr>
          <w:b/>
          <w:u w:val="single"/>
        </w:rPr>
        <w:t>264804</w:t>
      </w:r>
    </w:p>
    <w:p>
      <w:r>
        <w:t>You are acutely aware of your commitments today, but you're no... More for Sagittarius https://t.co/up9YIRIBPT</w:t>
      </w:r>
    </w:p>
    <w:p>
      <w:r>
        <w:rPr>
          <w:b/>
          <w:u w:val="single"/>
        </w:rPr>
        <w:t>264805</w:t>
      </w:r>
    </w:p>
    <w:p>
      <w:r>
        <w:t>@iamlostcause @YouNow you are so talented.  Your voice opens hearts that have been hurt and gives people hope. Ty for sharing your gift. ♡♡♡</w:t>
      </w:r>
    </w:p>
    <w:p>
      <w:r>
        <w:rPr>
          <w:b/>
          <w:u w:val="single"/>
        </w:rPr>
        <w:t>264806</w:t>
      </w:r>
    </w:p>
    <w:p>
      <w:r>
        <w:t xml:space="preserve">First Look Poster of #Kaattu - Arun Kumar Aravind Movie  starring #AsifAli #MuraliGopi </w:t>
        <w:br/>
        <w:br/>
        <w:t>@whitemozff https://t.co/DUgTgoOfHN</w:t>
      </w:r>
    </w:p>
    <w:p>
      <w:r>
        <w:rPr>
          <w:b/>
          <w:u w:val="single"/>
        </w:rPr>
        <w:t>264807</w:t>
      </w:r>
    </w:p>
    <w:p>
      <w:r>
        <w:t>Selamat malam bapak2 VIP Members Of Borneo Beards House .. !!</w:t>
        <w:br/>
        <w:t>… (w/ SyAditya, Anda, &amp;amp; 19 others) [pic] — https://t.co/E7g8u9SGZL</w:t>
      </w:r>
    </w:p>
    <w:p>
      <w:r>
        <w:rPr>
          <w:b/>
          <w:u w:val="single"/>
        </w:rPr>
        <w:t>264808</w:t>
      </w:r>
    </w:p>
    <w:p>
      <w:r>
        <w:t>PREMIUM Tap, Snap, or Nap   BJJ MMA Submission Fighting Tee https://t.co/krXrPCPaEQ https://t.co/GLxMe1t2zM</w:t>
      </w:r>
    </w:p>
    <w:p>
      <w:r>
        <w:rPr>
          <w:b/>
          <w:u w:val="single"/>
        </w:rPr>
        <w:t>264809</w:t>
      </w:r>
    </w:p>
    <w:p>
      <w:r>
        <w:t>Your legendary determination motivates you to logically calcul... More for Capricorn https://t.co/xcc91HrQv8</w:t>
      </w:r>
    </w:p>
    <w:p>
      <w:r>
        <w:rPr>
          <w:b/>
          <w:u w:val="single"/>
        </w:rPr>
        <w:t>264810</w:t>
      </w:r>
    </w:p>
    <w:p>
      <w:r>
        <w:t>#Games #Retrogaming #Reddit #Livebroadcasting Battle Islands mega - tanks quest continues r/videogames https://t.co/l5v14ndG93</w:t>
      </w:r>
    </w:p>
    <w:p>
      <w:r>
        <w:rPr>
          <w:b/>
          <w:u w:val="single"/>
        </w:rPr>
        <w:t>264811</w:t>
      </w:r>
    </w:p>
    <w:p>
      <w:r>
        <w:t>Pastry Chef</w:t>
        <w:br/>
        <w:t>Responsible for breakfast, desserts and afternoon teas for small luxury 4 start hotel. We ar...https://t.co/pVF2SOMtnz</w:t>
      </w:r>
    </w:p>
    <w:p>
      <w:r>
        <w:rPr>
          <w:b/>
          <w:u w:val="single"/>
        </w:rPr>
        <w:t>264812</w:t>
      </w:r>
    </w:p>
    <w:p>
      <w:r>
        <w:t>Composing video game music to build suspense, part 3: creepy clusters - by Winifred Phillips https://t.co/3o5xICxkk7</w:t>
      </w:r>
    </w:p>
    <w:p>
      <w:r>
        <w:rPr>
          <w:b/>
          <w:u w:val="single"/>
        </w:rPr>
        <w:t>264813</w:t>
      </w:r>
    </w:p>
    <w:p>
      <w:r>
        <w:t>Seeing both sides of an argument is not a new dilemma for most... More for Libra https://t.co/z4v9vukeL8</w:t>
      </w:r>
    </w:p>
    <w:p>
      <w:r>
        <w:rPr>
          <w:b/>
          <w:u w:val="single"/>
        </w:rPr>
        <w:t>264814</w:t>
      </w:r>
    </w:p>
    <w:p>
      <w:r>
        <w:t>We help accelerate learning, careers and your future. Our impact extends far beyond the classroom and into the... https://t.co/8GaHGEdYjs</w:t>
      </w:r>
    </w:p>
    <w:p>
      <w:r>
        <w:rPr>
          <w:b/>
          <w:u w:val="single"/>
        </w:rPr>
        <w:t>264815</w:t>
      </w:r>
    </w:p>
    <w:p>
      <w:r>
        <w:t>A new book from @logic_magazine aims to chronicle the tech world's reaction to the current U.S. administration: https://t.co/Khb2QRKdrU https://t.co/vE9qfGNrZG</w:t>
      </w:r>
    </w:p>
    <w:p>
      <w:r>
        <w:rPr>
          <w:b/>
          <w:u w:val="single"/>
        </w:rPr>
        <w:t>264816</w:t>
      </w:r>
    </w:p>
    <w:p>
      <w:r>
        <w:t>In all reality what Im most looking forward to in Black Panther is all these black women kicking some ass. Gonna be a shock for some lol https://t.co/fGT50aMXCW</w:t>
      </w:r>
    </w:p>
    <w:p>
      <w:r>
        <w:rPr>
          <w:b/>
          <w:u w:val="single"/>
        </w:rPr>
        <w:t>264817</w:t>
      </w:r>
    </w:p>
    <w:p>
      <w:r>
        <w:t>#USA - Join Lyft Today Up to 35/hr - A #job background as dental assistant registered dental...   #WORK #CA https://t.co/PZduEij4oF https://t.co/EmB64NIhf7</w:t>
      </w:r>
    </w:p>
    <w:p>
      <w:r>
        <w:rPr>
          <w:b/>
          <w:u w:val="single"/>
        </w:rPr>
        <w:t>264818</w:t>
      </w:r>
    </w:p>
    <w:p>
      <w:r>
        <w:t>Edmonton police create hotline for tips in Dylan Koshman’s 2008 disappearance https://t.co/9S0qquorw1</w:t>
      </w:r>
    </w:p>
    <w:p>
      <w:r>
        <w:rPr>
          <w:b/>
          <w:u w:val="single"/>
        </w:rPr>
        <w:t>264819</w:t>
      </w:r>
    </w:p>
    <w:p>
      <w:r>
        <w:t>What the US strike on Syria could mean for oil: Oil prices spiked after the United States… https://t.co/MhWr7UznfM</w:t>
      </w:r>
    </w:p>
    <w:p>
      <w:r>
        <w:rPr>
          <w:b/>
          <w:u w:val="single"/>
        </w:rPr>
        <w:t>264820</w:t>
      </w:r>
    </w:p>
    <w:p>
      <w:r>
        <w:t>@mikaylamic I agree but also don't like subtweeting, partly bc the person who's being subtweeted might not actually see it or realize it's about them</w:t>
      </w:r>
    </w:p>
    <w:p>
      <w:r>
        <w:rPr>
          <w:b/>
          <w:u w:val="single"/>
        </w:rPr>
        <w:t>264821</w:t>
      </w:r>
    </w:p>
    <w:p>
      <w:r>
        <w:t>Don't live by other's expectations. Cuz then are u actually living? Or just being guided? Take control.</w:t>
      </w:r>
    </w:p>
    <w:p>
      <w:r>
        <w:rPr>
          <w:b/>
          <w:u w:val="single"/>
        </w:rPr>
        <w:t>264822</w:t>
      </w:r>
    </w:p>
    <w:p>
      <w:r>
        <w:t>This weekend I got to meet one of my child hood heros! Thanks for being so awesome! @jdfffn https://t.co/oDM63bWRHK</w:t>
      </w:r>
    </w:p>
    <w:p>
      <w:r>
        <w:rPr>
          <w:b/>
          <w:u w:val="single"/>
        </w:rPr>
        <w:t>264823</w:t>
      </w:r>
    </w:p>
    <w:p>
      <w:r>
        <w:t>@ChrisMacDuff88 "NAKAMURAAAAAAA, His first old firm goal, And typically its a beauty!" Still my favorite goal of all time</w:t>
      </w:r>
    </w:p>
    <w:p>
      <w:r>
        <w:rPr>
          <w:b/>
          <w:u w:val="single"/>
        </w:rPr>
        <w:t>264824</w:t>
      </w:r>
    </w:p>
    <w:p>
      <w:r>
        <w:t>@Franktmcveety I truly feel sorry for Albertan she got in by non voting and she is spending your money to fulfill her fantasy how many protesters get 2 do</w:t>
      </w:r>
    </w:p>
    <w:p>
      <w:r>
        <w:rPr>
          <w:b/>
          <w:u w:val="single"/>
        </w:rPr>
        <w:t>264825</w:t>
      </w:r>
    </w:p>
    <w:p>
      <w:r>
        <w:t>🦆 MY FAVIE we have so much in common and its so interesting talking to u like its never boring i loove u</w:t>
      </w:r>
    </w:p>
    <w:p>
      <w:r>
        <w:rPr>
          <w:b/>
          <w:u w:val="single"/>
        </w:rPr>
        <w:t>264826</w:t>
      </w:r>
    </w:p>
    <w:p>
      <w:r>
        <w:t>Diversity Leaders' Voice Top story: Three Star Leadership | Wally Bock | Book R… https://t.co/hFV7vwXWdK, see more https://t.co/BAqtlfDYz5</w:t>
      </w:r>
    </w:p>
    <w:p>
      <w:r>
        <w:rPr>
          <w:b/>
          <w:u w:val="single"/>
        </w:rPr>
        <w:t>264827</w:t>
      </w:r>
    </w:p>
    <w:p>
      <w:r>
        <w:t>Retweeted Law of Attraction (@LAWOFATTRACTlON):</w:t>
        <w:br/>
        <w:br/>
        <w:t>Don't get sidetracked by people who are not on track. When you... https://t.co/kJ5PHzZSmw</w:t>
      </w:r>
    </w:p>
    <w:p>
      <w:r>
        <w:rPr>
          <w:b/>
          <w:u w:val="single"/>
        </w:rPr>
        <w:t>264828</w:t>
      </w:r>
    </w:p>
    <w:p>
      <w:r>
        <w:t>@BLMPhilly You aren't just under attack by the right wing.  I am FAR left and you guys are giving BLM a terrible name.</w:t>
      </w:r>
    </w:p>
    <w:p>
      <w:r>
        <w:rPr>
          <w:b/>
          <w:u w:val="single"/>
        </w:rPr>
        <w:t>264829</w:t>
      </w:r>
    </w:p>
    <w:p>
      <w:r>
        <w:t xml:space="preserve">Even though here is a far distance </w:t>
        <w:br/>
        <w:t>away from the East</w:t>
        <w:br/>
        <w:t>our hearts are in</w:t>
        <w:br/>
        <w:t>the one and same roundness</w:t>
        <w:br/>
        <w:t>(Verse No. 77)</w:t>
      </w:r>
    </w:p>
    <w:p>
      <w:r>
        <w:rPr>
          <w:b/>
          <w:u w:val="single"/>
        </w:rPr>
        <w:t>264830</w:t>
      </w:r>
    </w:p>
    <w:p>
      <w:r>
        <w:t xml:space="preserve">@underflowR After discovering your Youtube channel, all my recommended videos are filled with dogs! </w:t>
        <w:br/>
        <w:t>- Not that I mind of course :)</w:t>
      </w:r>
    </w:p>
    <w:p>
      <w:r>
        <w:rPr>
          <w:b/>
          <w:u w:val="single"/>
        </w:rPr>
        <w:t>264831</w:t>
      </w:r>
    </w:p>
    <w:p>
      <w:r>
        <w:t>John Oliver slams 'Devin f---in' Nunes' for his role in Trump's 'stupid Watergate' https://t.co/IpSxn9Gllh https://t.co/xO8aAGsFWG</w:t>
      </w:r>
    </w:p>
    <w:p>
      <w:r>
        <w:rPr>
          <w:b/>
          <w:u w:val="single"/>
        </w:rPr>
        <w:t>264832</w:t>
      </w:r>
    </w:p>
    <w:p>
      <w:r>
        <w:t>@anniegowen Oh, but he's going to solve all the world's most pesky problems - all by himself! Who needs the State Dept. and experience?</w:t>
      </w:r>
    </w:p>
    <w:p>
      <w:r>
        <w:rPr>
          <w:b/>
          <w:u w:val="single"/>
        </w:rPr>
        <w:t>264833</w:t>
      </w:r>
    </w:p>
    <w:p>
      <w:r>
        <w:t>#Google’s new AI solution will help make ... - https://t.co/G8MqjT8Wt4 #AndroidArmy #ArtificialIntelligence #Computing #MachineLearning https://t.co/FEWeWU6qLd</w:t>
      </w:r>
    </w:p>
    <w:p>
      <w:r>
        <w:rPr>
          <w:b/>
          <w:u w:val="single"/>
        </w:rPr>
        <w:t>264834</w:t>
      </w:r>
    </w:p>
    <w:p>
      <w:r>
        <w:t>Afghan jalebi is in the house</w:t>
        <w:br/>
        <w:t xml:space="preserve">Adjust him on your​ plate along side with ur biryani @SunRisers </w:t>
        <w:br/>
        <w:t>#RCBvSRH #ipl</w:t>
      </w:r>
    </w:p>
    <w:p>
      <w:r>
        <w:rPr>
          <w:b/>
          <w:u w:val="single"/>
        </w:rPr>
        <w:t>264835</w:t>
      </w:r>
    </w:p>
    <w:p>
      <w:r>
        <w:t>@madversity @iamrana Whatsaap has replaced neem hakeem khtra e jaan.... we are running a huge risk as gullible believers consider whatsaap as Gospel</w:t>
      </w:r>
    </w:p>
    <w:p>
      <w:r>
        <w:rPr>
          <w:b/>
          <w:u w:val="single"/>
        </w:rPr>
        <w:t>264836</w:t>
      </w:r>
    </w:p>
    <w:p>
      <w:r>
        <w:t>@bagseybumble @LipstickSue @ScoobyySue @Ms_Sandy_ Glad came home with teeth christina haha had a good day going to watch tv now come back on later tonight enjoy your evening x</w:t>
      </w:r>
    </w:p>
    <w:p>
      <w:r>
        <w:rPr>
          <w:b/>
          <w:u w:val="single"/>
        </w:rPr>
        <w:t>264837</w:t>
      </w:r>
    </w:p>
    <w:p>
      <w:r>
        <w:t>I liked a @YouTube video from @cerealglitch3rs https://t.co/ZYuxfHiHM3 Black Ops 3 Zombie Glitches; THREE SOLO PILE UP SPOTS"The</w:t>
      </w:r>
    </w:p>
    <w:p>
      <w:r>
        <w:rPr>
          <w:b/>
          <w:u w:val="single"/>
        </w:rPr>
        <w:t>264838</w:t>
      </w:r>
    </w:p>
    <w:p>
      <w:r>
        <w:t>It’s ‘No April fool’s joke, here’</w:t>
        <w:br/>
        <w:t>It’s a giveaway to win a stay at The Resort, Malad, Mumbai</w:t>
        <w:br/>
        <w:t>Just ‘like’ our page!</w:t>
        <w:br/>
        <w:t>https://t.co/g6v7Z0ecUj https://t.co/mjArcByYIz</w:t>
      </w:r>
    </w:p>
    <w:p>
      <w:r>
        <w:rPr>
          <w:b/>
          <w:u w:val="single"/>
        </w:rPr>
        <w:t>264839</w:t>
      </w:r>
    </w:p>
    <w:p>
      <w:r>
        <w:t>@BlogWood My tweet was meant sarcastically.  Coal miners are symbolic of Trump's imaginary base of wall-builders, bridge-fixers, car-builders.</w:t>
      </w:r>
    </w:p>
    <w:p>
      <w:r>
        <w:rPr>
          <w:b/>
          <w:u w:val="single"/>
        </w:rPr>
        <w:t>264840</w:t>
      </w:r>
    </w:p>
    <w:p>
      <w:r>
        <w:t>Spicer's go-to response to tough questions is to call them odd, weird, about wrong things, filled w/false premises, motivated by agendas etc</w:t>
      </w:r>
    </w:p>
    <w:p>
      <w:r>
        <w:rPr>
          <w:b/>
          <w:u w:val="single"/>
        </w:rPr>
        <w:t>264841</w:t>
      </w:r>
    </w:p>
    <w:p>
      <w:r>
        <w:t>#AllSports Michigan State Basketball has 8th-best odds to win 2018 national title https://t.co/ozyliAEydJ</w:t>
      </w:r>
    </w:p>
    <w:p>
      <w:r>
        <w:rPr>
          <w:b/>
          <w:u w:val="single"/>
        </w:rPr>
        <w:t>264842</w:t>
      </w:r>
    </w:p>
    <w:p>
      <w:r>
        <w:t>@donner_keith @Talkmaster Sorry, it doesnt work like that. Deflecting makes you look stupid to me ALL OF THEM should be investigated, but russia keeps coming up empty</w:t>
      </w:r>
    </w:p>
    <w:p>
      <w:r>
        <w:rPr>
          <w:b/>
          <w:u w:val="single"/>
        </w:rPr>
        <w:t>264843</w:t>
      </w:r>
    </w:p>
    <w:p>
      <w:r>
        <w:t>This is why most of us in the space industry who are not competing with Elon, love Elon. https://t.co/ie7p4seI4X</w:t>
      </w:r>
    </w:p>
    <w:p>
      <w:r>
        <w:rPr>
          <w:b/>
          <w:u w:val="single"/>
        </w:rPr>
        <w:t>264844</w:t>
      </w:r>
    </w:p>
    <w:p>
      <w:r>
        <w:t>Jalen Seals using sprints to warm him up for the jumps! Could we see a new meet record?! https://t.co/4IGsSGRoTq</w:t>
      </w:r>
    </w:p>
    <w:p>
      <w:r>
        <w:rPr>
          <w:b/>
          <w:u w:val="single"/>
        </w:rPr>
        <w:t>264845</w:t>
      </w:r>
    </w:p>
    <w:p>
      <w:r>
        <w:t>@HuffingtonPost What a mockery! Young Americans are giving up their lives and this guy who never struggled a day in his life just struts in there, 4 what?</w:t>
      </w:r>
    </w:p>
    <w:p>
      <w:r>
        <w:rPr>
          <w:b/>
          <w:u w:val="single"/>
        </w:rPr>
        <w:t>264846</w:t>
      </w:r>
    </w:p>
    <w:p>
      <w:r>
        <w:t>Welcome @mista_cj to #TheCastleSAS for your #TrackingSession in #TheWorldFamousPlatinumSuite w/ engineer @Flo_JustListen here @SASAtl enjoy!</w:t>
      </w:r>
    </w:p>
    <w:p>
      <w:r>
        <w:rPr>
          <w:b/>
          <w:u w:val="single"/>
        </w:rPr>
        <w:t>264847</w:t>
      </w:r>
    </w:p>
    <w:p>
      <w:r>
        <w:t>I don't have a Snapchat account. If I did the only thing I'd do would be to update me cruising to the blast of... https://t.co/T9wzgL6qFG</w:t>
      </w:r>
    </w:p>
    <w:p>
      <w:r>
        <w:rPr>
          <w:b/>
          <w:u w:val="single"/>
        </w:rPr>
        <w:t>264848</w:t>
      </w:r>
    </w:p>
    <w:p>
      <w:r>
        <w:t>so skrillex gets all of his songs mixed for over $1000 each. i charge a fraction of that. y'all cannot complain lmfao.</w:t>
      </w:r>
    </w:p>
    <w:p>
      <w:r>
        <w:rPr>
          <w:b/>
          <w:u w:val="single"/>
        </w:rPr>
        <w:t>264849</w:t>
      </w:r>
    </w:p>
    <w:p>
      <w:r>
        <w:t>Fashion Japanese Anime Cartoon YURI!!! on ICE Key Ring Keychain Souvenir gift  // https://t.co/8SvM4pAwmn #anime #yoi https://t.co/LfVyaSj7NG</w:t>
      </w:r>
    </w:p>
    <w:p>
      <w:r>
        <w:rPr>
          <w:b/>
          <w:u w:val="single"/>
        </w:rPr>
        <w:t>264850</w:t>
      </w:r>
    </w:p>
    <w:p>
      <w:r>
        <w:t>@KajolAtUN ❤️💙❤️💚❤️💛❤️💜HI. CAN YOU WISH HER - - - - &amp;gt; @agatamaliklol  HAPPY BIRTHDAY? PLEASE, MAKE HER DAY SPECIAL ❤️💜❤️💛❤️💚❤️💙❤️ x3</w:t>
      </w:r>
    </w:p>
    <w:p>
      <w:r>
        <w:rPr>
          <w:b/>
          <w:u w:val="single"/>
        </w:rPr>
        <w:t>264851</w:t>
      </w:r>
    </w:p>
    <w:p>
      <w:r>
        <w:t>The Mark of the King by Jocelyn Green   FTC: I received a free copy of this #book from #Litfuse in exchange f https://t.co/qf2okpaGzj</w:t>
      </w:r>
    </w:p>
    <w:p>
      <w:r>
        <w:rPr>
          <w:b/>
          <w:u w:val="single"/>
        </w:rPr>
        <w:t>264852</w:t>
      </w:r>
    </w:p>
    <w:p>
      <w:r>
        <w:t>Had my first #pneumonia #vaccine today and feeling woozy as all get-out. Has anyone else experienced this after-effect?</w:t>
      </w:r>
    </w:p>
    <w:p>
      <w:r>
        <w:rPr>
          <w:b/>
          <w:u w:val="single"/>
        </w:rPr>
        <w:t>264853</w:t>
      </w:r>
    </w:p>
    <w:p>
      <w:r>
        <w:t>14K Yellow Gold Plated Multi Gemstone Sleek Bangle Handmade Fashion Jewelry https://t.co/HCv6RzwQ2Y https://t.co/BQXNRjl0YH</w:t>
      </w:r>
    </w:p>
    <w:p>
      <w:r>
        <w:rPr>
          <w:b/>
          <w:u w:val="single"/>
        </w:rPr>
        <w:t>264854</w:t>
      </w:r>
    </w:p>
    <w:p>
      <w:r>
        <w:t>u p s. 🙈 there is a spelling mistake... be strong enough to let GO... &amp;amp; patient enough to wait… https://t.co/zLNVDfjrcm</w:t>
      </w:r>
    </w:p>
    <w:p>
      <w:r>
        <w:rPr>
          <w:b/>
          <w:u w:val="single"/>
        </w:rPr>
        <w:t>264855</w:t>
      </w:r>
    </w:p>
    <w:p>
      <w:r>
        <w:t>@MaxineWaters @ninaturner And respect and that is a perspective that benefits women and all poc. Nothing but love for these women and countless others who put up w/so</w:t>
      </w:r>
    </w:p>
    <w:p>
      <w:r>
        <w:rPr>
          <w:b/>
          <w:u w:val="single"/>
        </w:rPr>
        <w:t>264856</w:t>
      </w:r>
    </w:p>
    <w:p>
      <w:r>
        <w:t>@thegreengorcrow @madiuscomics @anglewormangel 😁!! 💚💚💚</w:t>
        <w:br/>
        <w:t>Yeah, Where'd Wendigo's super fun all around- really enjoyed working on it!</w:t>
      </w:r>
    </w:p>
    <w:p>
      <w:r>
        <w:rPr>
          <w:b/>
          <w:u w:val="single"/>
        </w:rPr>
        <w:t>264857</w:t>
      </w:r>
    </w:p>
    <w:p>
      <w:r>
        <w:t>Microsoft launches “Who’s In,” a social event planning app for iMessage</w:t>
        <w:br/>
        <w:t>https://t.co/k6696eks4q https://t.co/u5PCHatJPy</w:t>
      </w:r>
    </w:p>
    <w:p>
      <w:r>
        <w:rPr>
          <w:b/>
          <w:u w:val="single"/>
        </w:rPr>
        <w:t>264858</w:t>
      </w:r>
    </w:p>
    <w:p>
      <w:r>
        <w:t>2 people followed me and one person unfollowed me // automatically checked by https://t.co/kDQD9X8D5i</w:t>
      </w:r>
    </w:p>
    <w:p>
      <w:r>
        <w:rPr>
          <w:b/>
          <w:u w:val="single"/>
        </w:rPr>
        <w:t>264859</w:t>
      </w:r>
    </w:p>
    <w:p>
      <w:r>
        <w:t>@James_Stacey_ @DefaidTexel @thechamp5050 I would concentrate on the last point on the left hand screen</w:t>
      </w:r>
    </w:p>
    <w:p>
      <w:r>
        <w:rPr>
          <w:b/>
          <w:u w:val="single"/>
        </w:rPr>
        <w:t>264860</w:t>
      </w:r>
    </w:p>
    <w:p>
      <w:r>
        <w:t>Resiliency Orchestration: The Answer to Disaster Recovery Challenges for a Hybrid Environment https://t.co/VOwI8dzt78</w:t>
      </w:r>
    </w:p>
    <w:p>
      <w:r>
        <w:rPr>
          <w:b/>
          <w:u w:val="single"/>
        </w:rPr>
        <w:t>264861</w:t>
      </w:r>
    </w:p>
    <w:p>
      <w:r>
        <w:t>@ProjetoooHelp @Kings1Direction @radiodisney Sixx</w:t>
        <w:br/>
        <w:t>LETS JUST HOLD ON</w:t>
        <w:br/>
        <w:t>#OneDirection #YouKnowYouLoveThem @radiodisney</w:t>
      </w:r>
    </w:p>
    <w:p>
      <w:r>
        <w:rPr>
          <w:b/>
          <w:u w:val="single"/>
        </w:rPr>
        <w:t>264862</w:t>
      </w:r>
    </w:p>
    <w:p>
      <w:r>
        <w:t>We live in a lawless country, I wish I could walk to the Flagstaff House and slap somebody this morning. #LawlessHornSociety.</w:t>
      </w:r>
    </w:p>
    <w:p>
      <w:r>
        <w:rPr>
          <w:b/>
          <w:u w:val="single"/>
        </w:rPr>
        <w:t>264863</w:t>
      </w:r>
    </w:p>
    <w:p>
      <w:r>
        <w:t xml:space="preserve">Add more Tacos to your Tuesday, at Miguelitos! </w:t>
        <w:br/>
        <w:t>#TacoTuesday #SomethingtoTacoBout https://t.co/avM0l2ygfO</w:t>
      </w:r>
    </w:p>
    <w:p>
      <w:r>
        <w:rPr>
          <w:b/>
          <w:u w:val="single"/>
        </w:rPr>
        <w:t>264864</w:t>
      </w:r>
    </w:p>
    <w:p>
      <w:r>
        <w:t>https://t.co/l9mLEJL3B0 ⚡️ #Comparing the Earth to a glass of water where the ice caps are like ice cubes, when the ice cubes melt, the wa…</w:t>
      </w:r>
    </w:p>
    <w:p>
      <w:r>
        <w:rPr>
          <w:b/>
          <w:u w:val="single"/>
        </w:rPr>
        <w:t>264865</w:t>
      </w:r>
    </w:p>
    <w:p>
      <w:r>
        <w:t>04-01 Game of Thrones season 6 trailer: Jon Snow is DEAD, Winter... https://t.co/fPXt653Xza #gameofthrones</w:t>
      </w:r>
    </w:p>
    <w:p>
      <w:r>
        <w:rPr>
          <w:b/>
          <w:u w:val="single"/>
        </w:rPr>
        <w:t>264866</w:t>
      </w:r>
    </w:p>
    <w:p>
      <w:r>
        <w:t>I don't understand how people can be so angry all the time. It hurts my heart tbh. I just wish everyone would let go, and move forward.</w:t>
      </w:r>
    </w:p>
    <w:p>
      <w:r>
        <w:rPr>
          <w:b/>
          <w:u w:val="single"/>
        </w:rPr>
        <w:t>264867</w:t>
      </w:r>
    </w:p>
    <w:p>
      <w:r>
        <w:t>@cmhinchcliffe do you know when Hinch the driver is gonna propose? He said he was gonna get married to Dalts</w:t>
      </w:r>
    </w:p>
    <w:p>
      <w:r>
        <w:rPr>
          <w:b/>
          <w:u w:val="single"/>
        </w:rPr>
        <w:t>264868</w:t>
      </w:r>
    </w:p>
    <w:p>
      <w:r>
        <w:t>Global Companion Animal Vaccines Market By Analysis of Major Industry Segments 2016 – 2024 https://t.co/jzHNE9Grp9</w:t>
      </w:r>
    </w:p>
    <w:p>
      <w:r>
        <w:rPr>
          <w:b/>
          <w:u w:val="single"/>
        </w:rPr>
        <w:t>264869</w:t>
      </w:r>
    </w:p>
    <w:p>
      <w:r>
        <w:t>Meade 884 Deluxe Field Telescope Tripod with Nylon Bag for ETX 90 105 125 NEW! https://t.co/JeChhAGUru https://t.co/Mn5MiieUT0</w:t>
      </w:r>
    </w:p>
    <w:p>
      <w:r>
        <w:rPr>
          <w:b/>
          <w:u w:val="single"/>
        </w:rPr>
        <w:t>264870</w:t>
      </w:r>
    </w:p>
    <w:p>
      <w:r>
        <w:t>Shout out to @KatiekSilva and &amp;amp; @HargySierra for actually caring about me and always being there for me and being genuinely good people</w:t>
      </w:r>
    </w:p>
    <w:p>
      <w:r>
        <w:rPr>
          <w:b/>
          <w:u w:val="single"/>
        </w:rPr>
        <w:t>264871</w:t>
      </w:r>
    </w:p>
    <w:p>
      <w:r>
        <w:t>I wish I could love him, but there's just something about Noah Hawley that always keeps me at arm's length.  https://t.co/O2J2beT6Kz</w:t>
      </w:r>
    </w:p>
    <w:p>
      <w:r>
        <w:rPr>
          <w:b/>
          <w:u w:val="single"/>
        </w:rPr>
        <w:t>264872</w:t>
      </w:r>
    </w:p>
    <w:p>
      <w:r>
        <w:t>So the uni's just told me my tuition fees are increasing by £250py. A course that's had me in 2days a week, in a 55mill building that's wank</w:t>
      </w:r>
    </w:p>
    <w:p>
      <w:r>
        <w:rPr>
          <w:b/>
          <w:u w:val="single"/>
        </w:rPr>
        <w:t>264873</w:t>
      </w:r>
    </w:p>
    <w:p>
      <w:r>
        <w:t>Remembering Gilbert Baker, creator of the Rainbow Flag &amp;amp; Sister Chanel 2001 on a rainy night. His star shines tonight https://t.co/hNVOVfTxO9</w:t>
      </w:r>
    </w:p>
    <w:p>
      <w:r>
        <w:rPr>
          <w:b/>
          <w:u w:val="single"/>
        </w:rPr>
        <w:t>264874</w:t>
      </w:r>
    </w:p>
    <w:p>
      <w:r>
        <w:t>Mr. Scrooge celebrates 39 y.o.!!! Love to everybody! ✌❤ #39yearsold #mrScrooge @ Cal Matias https://t.co/VNbod7VmY1</w:t>
      </w:r>
    </w:p>
    <w:p>
      <w:r>
        <w:rPr>
          <w:b/>
          <w:u w:val="single"/>
        </w:rPr>
        <w:t>264875</w:t>
      </w:r>
    </w:p>
    <w:p>
      <w:r>
        <w:t>Let's not forget messages that have stood the test of time, wars, media, politicians and presidents #ammo #merica @Louisville RE-AIM.US https://t.co/NYkQHlJ7Jz</w:t>
      </w:r>
    </w:p>
    <w:p>
      <w:r>
        <w:rPr>
          <w:b/>
          <w:u w:val="single"/>
        </w:rPr>
        <w:t>264876</w:t>
      </w:r>
    </w:p>
    <w:p>
      <w:r>
        <w:t>"Success in life comes when you simply refuse to give up, with goals so strong, that obstacles, failure and loss... https://t.co/z1XoEt4UhV</w:t>
      </w:r>
    </w:p>
    <w:p>
      <w:r>
        <w:rPr>
          <w:b/>
          <w:u w:val="single"/>
        </w:rPr>
        <w:t>264877</w:t>
      </w:r>
    </w:p>
    <w:p>
      <w:r>
        <w:t xml:space="preserve">#LillyCollins says love will come along in its own time, just relax and enjoy the journey guys. </w:t>
        <w:br/>
        <w:t>#love #celeb #quote #truth https://t.co/j4nQ3Dcqle</w:t>
      </w:r>
    </w:p>
    <w:p>
      <w:r>
        <w:rPr>
          <w:b/>
          <w:u w:val="single"/>
        </w:rPr>
        <w:t>264878</w:t>
      </w:r>
    </w:p>
    <w:p>
      <w:r>
        <w:t>Matching outfits, hugs, and same posing for a selca yes im fine im just seeing Jimin being happy with another man https://t.co/oByUuCdVeB</w:t>
      </w:r>
    </w:p>
    <w:p>
      <w:r>
        <w:rPr>
          <w:b/>
          <w:u w:val="single"/>
        </w:rPr>
        <w:t>264879</w:t>
      </w:r>
    </w:p>
    <w:p>
      <w:r>
        <w:t>Excited for my next set of costumes - I figured out where I’m getting my Lekku so I’m one step closer to... https://t.co/aZZUAtBiMy</w:t>
      </w:r>
    </w:p>
    <w:p>
      <w:r>
        <w:rPr>
          <w:b/>
          <w:u w:val="single"/>
        </w:rPr>
        <w:t>264880</w:t>
      </w:r>
    </w:p>
    <w:p>
      <w:r>
        <w:t>@kuroskiryu mycountry uses mastercard thats under paypal right? ahhh I think so, I'm having struggles with changing the location on google HAHAHA THANKS</w:t>
      </w:r>
    </w:p>
    <w:p>
      <w:r>
        <w:rPr>
          <w:b/>
          <w:u w:val="single"/>
        </w:rPr>
        <w:t>264881</w:t>
      </w:r>
    </w:p>
    <w:p>
      <w:r>
        <w:t>@nytimes Don't think strike had anything to do w/Trump n his ignorant/coward ass, pushed into this action. Thank goodness for our soldiers advisors!!</w:t>
      </w:r>
    </w:p>
    <w:p>
      <w:r>
        <w:rPr>
          <w:b/>
          <w:u w:val="single"/>
        </w:rPr>
        <w:t>264882</w:t>
      </w:r>
    </w:p>
    <w:p>
      <w:r>
        <w:t>this is what i would do if i had that kind of money amazing that @notch can do that https://t.co/11G32nckNo</w:t>
      </w:r>
    </w:p>
    <w:p>
      <w:r>
        <w:rPr>
          <w:b/>
          <w:u w:val="single"/>
        </w:rPr>
        <w:t>264883</w:t>
      </w:r>
    </w:p>
    <w:p>
      <w:r>
        <w:t>@wtf1official I'm sure all the other track owners will be THRILLED to have him in their corner now. Liberty should treat him like he treated track owners.</w:t>
      </w:r>
    </w:p>
    <w:p>
      <w:r>
        <w:rPr>
          <w:b/>
          <w:u w:val="single"/>
        </w:rPr>
        <w:t>264884</w:t>
      </w:r>
    </w:p>
    <w:p>
      <w:r>
        <w:t>#VousEcoutez #NowPlaying DJ Spinna Feat. Selan - Back 2 U [The Realm Remix] #yurzradio Enjoy music from #Reims</w:t>
      </w:r>
    </w:p>
    <w:p>
      <w:r>
        <w:rPr>
          <w:b/>
          <w:u w:val="single"/>
        </w:rPr>
        <w:t>264885</w:t>
      </w:r>
    </w:p>
    <w:p>
      <w:r>
        <w:t>That feeling when you have three days to do an assignment but you're going out tomorrow so you better get going...sigh</w:t>
      </w:r>
    </w:p>
    <w:p>
      <w:r>
        <w:rPr>
          <w:b/>
          <w:u w:val="single"/>
        </w:rPr>
        <w:t>264886</w:t>
      </w:r>
    </w:p>
    <w:p>
      <w:r>
        <w:t>Lobo lineman maintains his Native American heritage</w:t>
        <w:br/>
        <w:t>https://t.co/S1aiViDmHj</w:t>
        <w:br/>
        <w:t>#INDIGENOUS #TAIRP https://t.co/9grkVENykI</w:t>
      </w:r>
    </w:p>
    <w:p>
      <w:r>
        <w:rPr>
          <w:b/>
          <w:u w:val="single"/>
        </w:rPr>
        <w:t>264887</w:t>
      </w:r>
    </w:p>
    <w:p>
      <w:r>
        <w:t>13 Places In Italy Every Wine Lover Needs To Put On Their Bucket List https://t.co/hrT3GV5XjY via @VinePair</w:t>
      </w:r>
    </w:p>
    <w:p>
      <w:r>
        <w:rPr>
          <w:b/>
          <w:u w:val="single"/>
        </w:rPr>
        <w:t>264888</w:t>
      </w:r>
    </w:p>
    <w:p>
      <w:r>
        <w:t>Thanks for the recent follow @karimu_sudi @Khajikijoji1! Happy to connect :) have a great Saturday. 🔶Want this 🆓? https://t.co/hnEoP3RKtA</w:t>
      </w:r>
    </w:p>
    <w:p>
      <w:r>
        <w:rPr>
          <w:b/>
          <w:u w:val="single"/>
        </w:rPr>
        <w:t>264889</w:t>
      </w:r>
    </w:p>
    <w:p>
      <w:r>
        <w:t>Nothing romantic about life for these poor exploited #horses.</w:t>
        <w:br/>
        <w:br/>
        <w:t>#slavery #AnimalCruelty #BanHorseCarriages #BeTheChange #BeKind https://t.co/yK42FB9wOt</w:t>
      </w:r>
    </w:p>
    <w:p>
      <w:r>
        <w:rPr>
          <w:b/>
          <w:u w:val="single"/>
        </w:rPr>
        <w:t>264890</w:t>
      </w:r>
    </w:p>
    <w:p>
      <w:r>
        <w:t>Wishing the Dance Guru Remo D'souza A very #HappyBirthday!!!</w:t>
        <w:br/>
        <w:br/>
        <w:t>#RadioOrange #Orange919</w:t>
        <w:br/>
        <w:t>#KuchKhattaKuchMeetha https://t.co/Lhlrghggl7</w:t>
      </w:r>
    </w:p>
    <w:p>
      <w:r>
        <w:rPr>
          <w:b/>
          <w:u w:val="single"/>
        </w:rPr>
        <w:t>264891</w:t>
      </w:r>
    </w:p>
    <w:p>
      <w:r>
        <w:t>Please fix this horrendous idea...the North Texas Tollway. The pricing and the amount of traffic is not justifiable.</w:t>
      </w:r>
    </w:p>
    <w:p>
      <w:r>
        <w:rPr>
          <w:b/>
          <w:u w:val="single"/>
        </w:rPr>
        <w:t>264892</w:t>
      </w:r>
    </w:p>
    <w:p>
      <w:r>
        <w:t>[Silverthorn] Rhydon (M) (IV: 44%) until 04:08:00PM at 52 Hyde Ave https://t.co/w29viEo6xl https://t.co/aEr4hpBoNQ</w:t>
      </w:r>
    </w:p>
    <w:p>
      <w:r>
        <w:rPr>
          <w:b/>
          <w:u w:val="single"/>
        </w:rPr>
        <w:t>264893</w:t>
      </w:r>
    </w:p>
    <w:p>
      <w:r>
        <w:t>@EricTrump Cannabis as an adjunct to or substitute for opiates in the treatment of chronic pain. - PubMed - NCBI https://t.co/zT9iK2n0DQ</w:t>
      </w:r>
    </w:p>
    <w:p>
      <w:r>
        <w:rPr>
          <w:b/>
          <w:u w:val="single"/>
        </w:rPr>
        <w:t>264894</w:t>
      </w:r>
    </w:p>
    <w:p>
      <w:r>
        <w:t>Our 250qm of videomapping on the frescoes with the comics of #joesacco about the war @ castle of Udine!!... https://t.co/O2vUkjRWUY</w:t>
      </w:r>
    </w:p>
    <w:p>
      <w:r>
        <w:rPr>
          <w:b/>
          <w:u w:val="single"/>
        </w:rPr>
        <w:t>264895</w:t>
      </w:r>
    </w:p>
    <w:p>
      <w:r>
        <w:t>I just checked in at Hop Kee Seafood Restauran with #mPLUSPlaces Download today!  https://t.co/Sc4jnPFkKA</w:t>
      </w:r>
    </w:p>
    <w:p>
      <w:r>
        <w:rPr>
          <w:b/>
          <w:u w:val="single"/>
        </w:rPr>
        <w:t>264896</w:t>
      </w:r>
    </w:p>
    <w:p>
      <w:r>
        <w:t xml:space="preserve">Travis Scott and Quavo’s Collaborative Hot Streak Is Undeniable </w:t>
        <w:br/>
        <w:t>https://t.co/efVNJUSHJN</w:t>
        <w:br/>
        <w:br/>
        <w:t>#TravisScott #Quavo https://t.co/Ecd3CCKGDJ</w:t>
      </w:r>
    </w:p>
    <w:p>
      <w:r>
        <w:rPr>
          <w:b/>
          <w:u w:val="single"/>
        </w:rPr>
        <w:t>264897</w:t>
      </w:r>
    </w:p>
    <w:p>
      <w:r>
        <w:t>@ScrummyJamWagon @JustinRoiland How can you find them when all the dvds are all mashed up into a huge bin?!</w:t>
      </w:r>
    </w:p>
    <w:p>
      <w:r>
        <w:rPr>
          <w:b/>
          <w:u w:val="single"/>
        </w:rPr>
        <w:t>264898</w:t>
      </w:r>
    </w:p>
    <w:p>
      <w:r>
        <w:t>I know there is much more I do not even want to know!!It is going to END any day now!!I am leaving Monday!!Not the Beach!!</w:t>
      </w:r>
    </w:p>
    <w:p>
      <w:r>
        <w:rPr>
          <w:b/>
          <w:u w:val="single"/>
        </w:rPr>
        <w:t>264899</w:t>
      </w:r>
    </w:p>
    <w:p>
      <w:r>
        <w:t>Goin down Today....@ClubAmnesiaUg wth Latinum premiering Baabo video.</w:t>
        <w:br/>
        <w:t>djatah djshiru dj fikie n percyMc. https://t.co/YLR45CPWb0</w:t>
      </w:r>
    </w:p>
    <w:p>
      <w:r>
        <w:rPr>
          <w:b/>
          <w:u w:val="single"/>
        </w:rPr>
        <w:t>264900</w:t>
      </w:r>
    </w:p>
    <w:p>
      <w:r>
        <w:t>one person followed me and one person unfollowed me // automatically checked by https://t.co/wpPsSySu9b</w:t>
      </w:r>
    </w:p>
    <w:p>
      <w:r>
        <w:rPr>
          <w:b/>
          <w:u w:val="single"/>
        </w:rPr>
        <w:t>264901</w:t>
      </w:r>
    </w:p>
    <w:p>
      <w:r>
        <w:t>Don't want to take credit but feels.as if I brought  d Sun all the way from #Kathmandu   to #London https://t.co/fDGfgGtjnm</w:t>
      </w:r>
    </w:p>
    <w:p>
      <w:r>
        <w:rPr>
          <w:b/>
          <w:u w:val="single"/>
        </w:rPr>
        <w:t>264902</w:t>
      </w:r>
    </w:p>
    <w:p>
      <w:r>
        <w:t>@WomenintheWorld @GretchenCarlson HEAR NavyFRCSW harasser + seniorleader take no action +</w:t>
        <w:br/>
        <w:t>laugh off gross, extreme serial sexual harassment. Own voice</w:t>
        <w:br/>
        <w:t>https://t.co/rrG1NY7uC9 https://t.co/4WlhJRRoof</w:t>
      </w:r>
    </w:p>
    <w:p>
      <w:r>
        <w:rPr>
          <w:b/>
          <w:u w:val="single"/>
        </w:rPr>
        <w:t>264903</w:t>
      </w:r>
    </w:p>
    <w:p>
      <w:r>
        <w:t>(Wave) SWELL: 1.0 ft at 11.8 s ESE / WIND WAVE: 3.6 ft at 5.0 s SSE / WVHT: 3.6 ft / APD: 4.7 s / MWD: 154° / 3:59p EDT</w:t>
      </w:r>
    </w:p>
    <w:p>
      <w:r>
        <w:rPr>
          <w:b/>
          <w:u w:val="single"/>
        </w:rPr>
        <w:t>264904</w:t>
      </w:r>
    </w:p>
    <w:p>
      <w:r>
        <w:t>I mustered up the courage and asked for his autograph. He asked for my name so I told him and also said I'm an American fan 😍</w:t>
      </w:r>
    </w:p>
    <w:p>
      <w:r>
        <w:rPr>
          <w:b/>
          <w:u w:val="single"/>
        </w:rPr>
        <w:t>264905</w:t>
      </w:r>
    </w:p>
    <w:p>
      <w:r>
        <w:t>National Take a Walk in the Park Day is upon us. Which awesome state park is closest to you? Top 10 State Parks https://t.co/ClzDG0QI9a https://t.co/pvsYYylSg3</w:t>
      </w:r>
    </w:p>
    <w:p>
      <w:r>
        <w:rPr>
          <w:b/>
          <w:u w:val="single"/>
        </w:rPr>
        <w:t>264906</w:t>
      </w:r>
    </w:p>
    <w:p>
      <w:r>
        <w:t>The latest Know New Books! https://t.co/MZAK8ugqe3 Thanks to @Bookkaholic @jmatteliano @MindyMcGinnis #amreading #amwriting</w:t>
      </w:r>
    </w:p>
    <w:p>
      <w:r>
        <w:rPr>
          <w:b/>
          <w:u w:val="single"/>
        </w:rPr>
        <w:t>264907</w:t>
      </w:r>
    </w:p>
    <w:p>
      <w:r>
        <w:t>@SuzanneKelleher @JadyJacobson @t_bridges @IvankaTrump @KateBennett_DC  Was Bill Clinton a groped?  Just askin..🤔</w:t>
      </w:r>
    </w:p>
    <w:p>
      <w:r>
        <w:rPr>
          <w:b/>
          <w:u w:val="single"/>
        </w:rPr>
        <w:t>264908</w:t>
      </w:r>
    </w:p>
    <w:p>
      <w:r>
        <w:t>So I'm new but getting into wrestling deep and I really just wanna most pit with @WWERollins dudes music taste is 100%</w:t>
      </w:r>
    </w:p>
    <w:p>
      <w:r>
        <w:rPr>
          <w:b/>
          <w:u w:val="single"/>
        </w:rPr>
        <w:t>264909</w:t>
      </w:r>
    </w:p>
    <w:p>
      <w:r>
        <w:t>I added a video to a @YouTube playlist https://t.co/ghIxJjCbpA Dars e Hadith Muslim 10 Kitab ul Eman Hadith 16 Heaven by Javed Ahmad</w:t>
      </w:r>
    </w:p>
    <w:p>
      <w:r>
        <w:rPr>
          <w:b/>
          <w:u w:val="single"/>
        </w:rPr>
        <w:t>264910</w:t>
      </w:r>
    </w:p>
    <w:p>
      <w:r>
        <w:t>Albert Almora Jr. robs Matt Adams of game-tying home run https://t.co/7h5GyL60MO https://t.co/KbaJPA5sXB</w:t>
      </w:r>
    </w:p>
    <w:p>
      <w:r>
        <w:rPr>
          <w:b/>
          <w:u w:val="single"/>
        </w:rPr>
        <w:t>264911</w:t>
      </w:r>
    </w:p>
    <w:p>
      <w:r>
        <w:t>Bonita: Larvitar ♂(28.9%IV 0/9/4 Rock Smash/Ancient Power 0.7m/106.3kg). TTH: 09:53:23am [3m 23s] https://t.co/KL9Fbzwq0t</w:t>
      </w:r>
    </w:p>
    <w:p>
      <w:r>
        <w:rPr>
          <w:b/>
          <w:u w:val="single"/>
        </w:rPr>
        <w:t>264912</w:t>
      </w:r>
    </w:p>
    <w:p>
      <w:r>
        <w:t>#hiring Smart Meter Installer (Gas Qualified), Inverness, Highland, GB, fulltime #invernessjobs #gbjobs #jobsearch https://t.co/H0XchNvxiK</w:t>
      </w:r>
    </w:p>
    <w:p>
      <w:r>
        <w:rPr>
          <w:b/>
          <w:u w:val="single"/>
        </w:rPr>
        <w:t>264913</w:t>
      </w:r>
    </w:p>
    <w:p>
      <w:r>
        <w:t>.@kghealth breaks down State Sen. Toni Atkins' single-payer #healthcare proposal: https://t.co/va2VNYfCa8 #California https://t.co/1oFh53THjd</w:t>
      </w:r>
    </w:p>
    <w:p>
      <w:r>
        <w:rPr>
          <w:b/>
          <w:u w:val="single"/>
        </w:rPr>
        <w:t>264914</w:t>
      </w:r>
    </w:p>
    <w:p>
      <w:r>
        <w:t>Be very strong in your life if you want to be a champion. #ThinkBIGSundayWithMarsha #GainWithXtianDela https://t.co/OjDvbbior1</w:t>
      </w:r>
    </w:p>
    <w:p>
      <w:r>
        <w:rPr>
          <w:b/>
          <w:u w:val="single"/>
        </w:rPr>
        <w:t>264915</w:t>
      </w:r>
    </w:p>
    <w:p>
      <w:r>
        <w:t xml:space="preserve">New Riddim Available </w:t>
        <w:br/>
        <w:t xml:space="preserve">a Weh Yu Fa Riddim </w:t>
        <w:br/>
        <w:t xml:space="preserve">Produced By Wizzla One Shot Riddim </w:t>
        <w:br/>
        <w:t>Free Download… https://t.co/mlszHXJM6I</w:t>
      </w:r>
    </w:p>
    <w:p>
      <w:r>
        <w:rPr>
          <w:b/>
          <w:u w:val="single"/>
        </w:rPr>
        <w:t>264916</w:t>
      </w:r>
    </w:p>
    <w:p>
      <w:r>
        <w:t>#PressSummary Ronan Keating to host @magicfm Breakfast, along with Harriet Scott for when he says nothing at all... https://t.co/jkHMOKWrMn https://t.co/sxJkR6j3gC</w:t>
      </w:r>
    </w:p>
    <w:p>
      <w:r>
        <w:rPr>
          <w:b/>
          <w:u w:val="single"/>
        </w:rPr>
        <w:t>264917</w:t>
      </w:r>
    </w:p>
    <w:p>
      <w:r>
        <w:t>@Judy_Cockerton @JohnPierceIX @stan_stewart @muz4now @ShowoffByDesign @RockChristopher @pharoahyt @esfand Enjoy, Judy!</w:t>
      </w:r>
    </w:p>
    <w:p>
      <w:r>
        <w:rPr>
          <w:b/>
          <w:u w:val="single"/>
        </w:rPr>
        <w:t>264918</w:t>
      </w:r>
    </w:p>
    <w:p>
      <w:r>
        <w:t>I liked a @YouTube video from @rbugeag https://t.co/cgQLa4lmLP How to setup your new facebook pixel with your Shopify store</w:t>
      </w:r>
    </w:p>
    <w:p>
      <w:r>
        <w:rPr>
          <w:b/>
          <w:u w:val="single"/>
        </w:rPr>
        <w:t>264919</w:t>
      </w:r>
    </w:p>
    <w:p>
      <w:r>
        <w:t>Holy shit I'm finally back home. Gonna take my whole fucking mattress and burrito myself lmfao peaceee</w:t>
      </w:r>
    </w:p>
    <w:p>
      <w:r>
        <w:rPr>
          <w:b/>
          <w:u w:val="single"/>
        </w:rPr>
        <w:t>264920</w:t>
      </w:r>
    </w:p>
    <w:p>
      <w:r>
        <w:t>A lovely day to be heading over to @Kangaroo_Is for a screening at the Kingscote Town Hall - @SAMuseum  Check our Facebook page for details</w:t>
      </w:r>
    </w:p>
    <w:p>
      <w:r>
        <w:rPr>
          <w:b/>
          <w:u w:val="single"/>
        </w:rPr>
        <w:t>264921</w:t>
      </w:r>
    </w:p>
    <w:p>
      <w:r>
        <w:t>When your intentions are transparent and good,why think of dress.People have idle minds - https://t.co/aW9r9Fllz5</w:t>
      </w:r>
    </w:p>
    <w:p>
      <w:r>
        <w:rPr>
          <w:b/>
          <w:u w:val="single"/>
        </w:rPr>
        <w:t>264922</w:t>
      </w:r>
    </w:p>
    <w:p>
      <w:r>
        <w:t>Tim Byrne of the Daily Mirror: "Snow is the key to the good life in midwinter Lapland – it’s there to be enjoyed." https://t.co/sN9NujDca8…</w:t>
      </w:r>
    </w:p>
    <w:p>
      <w:r>
        <w:rPr>
          <w:b/>
          <w:u w:val="single"/>
        </w:rPr>
        <w:t>264923</w:t>
      </w:r>
    </w:p>
    <w:p>
      <w:r>
        <w:t>1 of my fav quotes that helps me throu out my day is from Pocahontas it reminds me of 5SOS "sometimes the right path is not the easiest one"</w:t>
      </w:r>
    </w:p>
    <w:p>
      <w:r>
        <w:rPr>
          <w:b/>
          <w:u w:val="single"/>
        </w:rPr>
        <w:t>264924</w:t>
      </w:r>
    </w:p>
    <w:p>
      <w:r>
        <w:t>@DallasJacklowd @USATODAY R u kidding me? The cost of security for Trump Tower and Maralago cost way more than his salary! No wonder he loves the uneducated. Sad!</w:t>
      </w:r>
    </w:p>
    <w:p>
      <w:r>
        <w:rPr>
          <w:b/>
          <w:u w:val="single"/>
        </w:rPr>
        <w:t>264925</w:t>
      </w:r>
    </w:p>
    <w:p>
      <w:r>
        <w:t>XGIRL: theBackwordsRiderShow, Julius Official Fan Page of Julius "Julio" Veal https://t.co/24CEG6mk6E</w:t>
      </w:r>
    </w:p>
    <w:p>
      <w:r>
        <w:rPr>
          <w:b/>
          <w:u w:val="single"/>
        </w:rPr>
        <w:t>264926</w:t>
      </w:r>
    </w:p>
    <w:p>
      <w:r>
        <w:t>@spmrose1 @CatrinaNecole @audpro1 I mean if people want to hope for faves to come back, I'm not saying stop. It's just not for me b/c it's nevr good unless they're pets/faves</w:t>
      </w:r>
    </w:p>
    <w:p>
      <w:r>
        <w:rPr>
          <w:b/>
          <w:u w:val="single"/>
        </w:rPr>
        <w:t>264927</w:t>
      </w:r>
    </w:p>
    <w:p>
      <w:r>
        <w:t>And she did her secondary education in Nigeria ooooo......</w:t>
        <w:br/>
        <w:t>Really now ask yourself what she has to offer if she wins??</w:t>
      </w:r>
    </w:p>
    <w:p>
      <w:r>
        <w:rPr>
          <w:b/>
          <w:u w:val="single"/>
        </w:rPr>
        <w:t>264928</w:t>
      </w:r>
    </w:p>
    <w:p>
      <w:r>
        <w:t>@antarctic_lib it certainly is! As you well know, coring ain't boring and this little beauty ain't never thawing</w:t>
      </w:r>
    </w:p>
    <w:p>
      <w:r>
        <w:rPr>
          <w:b/>
          <w:u w:val="single"/>
        </w:rPr>
        <w:t>264929</w:t>
      </w:r>
    </w:p>
    <w:p>
      <w:r>
        <w:t>Oh wow.. I guess you have traffic lights personally telling you to go in black and white https://t.co/l1MLQm2phV</w:t>
      </w:r>
    </w:p>
    <w:p>
      <w:r>
        <w:rPr>
          <w:b/>
          <w:u w:val="single"/>
        </w:rPr>
        <w:t>264930</w:t>
      </w:r>
    </w:p>
    <w:p>
      <w:r>
        <w:t>Thrilled that @yardsbrew will be at Taste of the Brewvitational @RdgTerminalMkt on 5/11. Get early bird tix: https://t.co/TSxGX0DnAX https://t.co/p8VUsMYgTL</w:t>
      </w:r>
    </w:p>
    <w:p>
      <w:r>
        <w:rPr>
          <w:b/>
          <w:u w:val="single"/>
        </w:rPr>
        <w:t>264931</w:t>
      </w:r>
    </w:p>
    <w:p>
      <w:r>
        <w:t>Am I now trying to win the approval of human beings, or of God? Or am I trying to please people?… https://t.co/ZboGgQMvoO</w:t>
      </w:r>
    </w:p>
    <w:p>
      <w:r>
        <w:rPr>
          <w:b/>
          <w:u w:val="single"/>
        </w:rPr>
        <w:t>264932</w:t>
      </w:r>
    </w:p>
    <w:p>
      <w:r>
        <w:t>Interested to see  what MEST is all about. Gotta get more involved in the Ghanaian Dev community. https://t.co/8ug0mlOlAp</w:t>
      </w:r>
    </w:p>
    <w:p>
      <w:r>
        <w:rPr>
          <w:b/>
          <w:u w:val="single"/>
        </w:rPr>
        <w:t>264933</w:t>
      </w:r>
    </w:p>
    <w:p>
      <w:r>
        <w:t>Risk it with #Ravijot - Talk 05, Sree Iyer - Author #NDTV #FRAUDS https://t.co/GLs8uui1O5 via @YouTube</w:t>
      </w:r>
    </w:p>
    <w:p>
      <w:r>
        <w:rPr>
          <w:b/>
          <w:u w:val="single"/>
        </w:rPr>
        <w:t>264934</w:t>
      </w:r>
    </w:p>
    <w:p>
      <w:r>
        <w:t>wish I could change my body like play dough depending on my mood. Some days I wanna be model skinny, other days I wanna be video girl thick</w:t>
      </w:r>
    </w:p>
    <w:p>
      <w:r>
        <w:rPr>
          <w:b/>
          <w:u w:val="single"/>
        </w:rPr>
        <w:t>264935</w:t>
      </w:r>
    </w:p>
    <w:p>
      <w:r>
        <w:t>10 Types of Live Videos You Can Make Right Now https://t.co/uOCn26FAcI #twt247 https://t.co/tD8T0C3gw5</w:t>
      </w:r>
    </w:p>
    <w:p>
      <w:r>
        <w:rPr>
          <w:b/>
          <w:u w:val="single"/>
        </w:rPr>
        <w:t>264936</w:t>
      </w:r>
    </w:p>
    <w:p>
      <w:r>
        <w:t>"https://t.co/vmPOEvZpwW alone is roughly equivalent in visitors and page views to the Chicago Trib" Seattle column https://t.co/i3DX6ljYh6</w:t>
      </w:r>
    </w:p>
    <w:p>
      <w:r>
        <w:rPr>
          <w:b/>
          <w:u w:val="single"/>
        </w:rPr>
        <w:t>264937</w:t>
      </w:r>
    </w:p>
    <w:p>
      <w:r>
        <w:t>Thx @OPSkinsGO! I'm competing in you @UnikrnCo. Use my url for free Tickets instantly: https://t.co/Cah34ieyK8 #esports</w:t>
      </w:r>
    </w:p>
    <w:p>
      <w:r>
        <w:rPr>
          <w:b/>
          <w:u w:val="single"/>
        </w:rPr>
        <w:t>264938</w:t>
      </w:r>
    </w:p>
    <w:p>
      <w:r>
        <w:t>See hou u can win this awesome 4pcs Exfoliating Bath Gift Set and get your skin ready for summer https://t.co/0rsSthhS45 #giveaway</w:t>
      </w:r>
    </w:p>
    <w:p>
      <w:r>
        <w:rPr>
          <w:b/>
          <w:u w:val="single"/>
        </w:rPr>
        <w:t>264939</w:t>
      </w:r>
    </w:p>
    <w:p>
      <w:r>
        <w:t>luna wearing ginny’s quidditch jersey which leads to luna falling in love with ginny’s quidditch jersey... https://t.co/sZNTvA7EHj</w:t>
      </w:r>
    </w:p>
    <w:p>
      <w:r>
        <w:rPr>
          <w:b/>
          <w:u w:val="single"/>
        </w:rPr>
        <w:t>264940</w:t>
      </w:r>
    </w:p>
    <w:p>
      <w:r>
        <w:t>@DWAGGY22 Deej The Quantum Revolution is here. Find out how it could help your life and well being... https://t.co/0uTKvOzNZk</w:t>
      </w:r>
    </w:p>
    <w:p>
      <w:r>
        <w:rPr>
          <w:b/>
          <w:u w:val="single"/>
        </w:rPr>
        <w:t>264941</w:t>
      </w:r>
    </w:p>
    <w:p>
      <w:r>
        <w:t>@786MSC Hi there, we're currently working on revising the link. We will let you know once the issue has been resolved.</w:t>
      </w:r>
    </w:p>
    <w:p>
      <w:r>
        <w:rPr>
          <w:b/>
          <w:u w:val="single"/>
        </w:rPr>
        <w:t>264942</w:t>
      </w:r>
    </w:p>
    <w:p>
      <w:r>
        <w:t>@MrJamesMay Did the poster child for all things proper just use For The Win in a tweet? #wow. You continue to amaze and inspire us @MrJamesMay</w:t>
      </w:r>
    </w:p>
    <w:p>
      <w:r>
        <w:rPr>
          <w:b/>
          <w:u w:val="single"/>
        </w:rPr>
        <w:t>264943</w:t>
      </w:r>
    </w:p>
    <w:p>
      <w:r>
        <w:t>@heyitsryeah @xtaylornicolec @momma_melody @MrsAlexisBuck @momma_kenz31417 @raventaylorrrr that's how I feel thanks for putting it into words for me 🙂</w:t>
      </w:r>
    </w:p>
    <w:p>
      <w:r>
        <w:rPr>
          <w:b/>
          <w:u w:val="single"/>
        </w:rPr>
        <w:t>264944</w:t>
      </w:r>
    </w:p>
    <w:p>
      <w:r>
        <w:t>one person followed me and 2 people unfollowed me // automatically checked by https://t.co/TSuRXiqGnP</w:t>
      </w:r>
    </w:p>
    <w:p>
      <w:r>
        <w:rPr>
          <w:b/>
          <w:u w:val="single"/>
        </w:rPr>
        <w:t>264945</w:t>
      </w:r>
    </w:p>
    <w:p>
      <w:r>
        <w:t>Look out Chicago-Land!  Your Drinking Experience Is Only Getting Better! is out! https://t.co/14A9a1ozrF Stories via @Franklinliquors #wine</w:t>
      </w:r>
    </w:p>
    <w:p>
      <w:r>
        <w:rPr>
          <w:b/>
          <w:u w:val="single"/>
        </w:rPr>
        <w:t>264946</w:t>
      </w:r>
    </w:p>
    <w:p>
      <w:r>
        <w:t>Elegant Lace Handbag Vintage Women PU Leather Messenger Bag Shoulder Bag 1PC FK8 https://t.co/yl7ya11261 https://t.co/txW6XdE3zw</w:t>
      </w:r>
    </w:p>
    <w:p>
      <w:r>
        <w:rPr>
          <w:b/>
          <w:u w:val="single"/>
        </w:rPr>
        <w:t>264947</w:t>
      </w:r>
    </w:p>
    <w:p>
      <w:r>
        <w:t>@ConantCougars Shine Like You Mean It - Cheer #Promposal https://t.co/mwv3ZgWlgh - https://t.co/6FPrxN57yS - https://t.co/JvnYWjmS3j #PromGarters @Garters_ https://t.co/wJXaCp8GwZ</w:t>
      </w:r>
    </w:p>
    <w:p>
      <w:r>
        <w:rPr>
          <w:b/>
          <w:u w:val="single"/>
        </w:rPr>
        <w:t>264948</w:t>
      </w:r>
    </w:p>
    <w:p>
      <w:r>
        <w:t>John Oliver criticises Devin Nunes and Donald Trump over ‘Stupid Watergate’ https://t.co/VFHpBKWsFm https://t.co/iwXG0ygGXZ</w:t>
      </w:r>
    </w:p>
    <w:p>
      <w:r>
        <w:rPr>
          <w:b/>
          <w:u w:val="single"/>
        </w:rPr>
        <w:t>264949</w:t>
      </w:r>
    </w:p>
    <w:p>
      <w:r>
        <w:t>Senate filibuster: A nuisance or a treasured right -- depending on whose party is in power. https://t.co/dqmCPOdVZE #NuclearOption #merkley https://t.co/whFh5oL4FI</w:t>
      </w:r>
    </w:p>
    <w:p>
      <w:r>
        <w:rPr>
          <w:b/>
          <w:u w:val="single"/>
        </w:rPr>
        <w:t>264950</w:t>
      </w:r>
    </w:p>
    <w:p>
      <w:r>
        <w:t>if you don't know who these two players are.. you shouldn't be allowed to talk basketball https://t.co/l1AY38AwGY</w:t>
      </w:r>
    </w:p>
    <w:p>
      <w:r>
        <w:rPr>
          <w:b/>
          <w:u w:val="single"/>
        </w:rPr>
        <w:t>264951</w:t>
      </w:r>
    </w:p>
    <w:p>
      <w:r>
        <w:t>See - the U.S. Intelligence Community are patriots with major skills. And they are not to be underestimated.</w:t>
        <w:br/>
        <w:br/>
        <w:t>They were underestimated.</w:t>
      </w:r>
    </w:p>
    <w:p>
      <w:r>
        <w:rPr>
          <w:b/>
          <w:u w:val="single"/>
        </w:rPr>
        <w:t>264952</w:t>
      </w:r>
    </w:p>
    <w:p>
      <w:r>
        <w:t>You might be gleefully anticipating a day off, only to be conf... More for Aquarius https://t.co/mxHOCifbtT</w:t>
      </w:r>
    </w:p>
    <w:p>
      <w:r>
        <w:rPr>
          <w:b/>
          <w:u w:val="single"/>
        </w:rPr>
        <w:t>264953</w:t>
      </w:r>
    </w:p>
    <w:p>
      <w:r>
        <w:t>[ https://t.co/dQ4d5c6yjb ] Tesla Is Now the Most Valuable U.S. Automaker, but It’s More Than Just a Car Company https://t.co/HyICcOkiOW</w:t>
      </w:r>
    </w:p>
    <w:p>
      <w:r>
        <w:rPr>
          <w:b/>
          <w:u w:val="single"/>
        </w:rPr>
        <w:t>264954</w:t>
      </w:r>
    </w:p>
    <w:p>
      <w:r>
        <w:t>im like.. standing and spitting on the crowd for 2 hours is better than beyonce?? her amazing dances and vocal excellence? disturbing https://t.co/fhBZ027zIH</w:t>
      </w:r>
    </w:p>
    <w:p>
      <w:r>
        <w:rPr>
          <w:b/>
          <w:u w:val="single"/>
        </w:rPr>
        <w:t>264955</w:t>
      </w:r>
    </w:p>
    <w:p>
      <w:r>
        <w:t>Companies won't explain high price of preemie drug that costs provinces $43M per year - https://t.co/U1lRR9jCke https://t.co/AVtLnIBXNe</w:t>
      </w:r>
    </w:p>
    <w:p>
      <w:r>
        <w:rPr>
          <w:b/>
          <w:u w:val="single"/>
        </w:rPr>
        <w:t>264956</w:t>
      </w:r>
    </w:p>
    <w:p>
      <w:r>
        <w:t>You're looking for entertainment of a different sort; your min... More for Sagittarius https://t.co/jKNZdQXvWK</w:t>
      </w:r>
    </w:p>
    <w:p>
      <w:r>
        <w:rPr>
          <w:b/>
          <w:u w:val="single"/>
        </w:rPr>
        <w:t>264957</w:t>
      </w:r>
    </w:p>
    <w:p>
      <w:r>
        <w:t>@Wendellodom Rick wrote the guide for this learning lab!</w:t>
        <w:br/>
        <w:t xml:space="preserve">#Developers #Beer #DEVNETexpress </w:t>
        <w:br/>
        <w:t>https://t.co/Y2i6LAhWwK https://t.co/5DkuOuytVJ</w:t>
      </w:r>
    </w:p>
    <w:p>
      <w:r>
        <w:rPr>
          <w:b/>
          <w:u w:val="single"/>
        </w:rPr>
        <w:t>264958</w:t>
      </w:r>
    </w:p>
    <w:p>
      <w:r>
        <w:t>Learning #CPR and how to use an #AED might be what saves a loved one's life. https://t.co/RDLxBi1tCk</w:t>
      </w:r>
    </w:p>
    <w:p>
      <w:r>
        <w:rPr>
          <w:b/>
          <w:u w:val="single"/>
        </w:rPr>
        <w:t>264959</w:t>
      </w:r>
    </w:p>
    <w:p>
      <w:r>
        <w:t>Also There is an Entire Section of the Menu Dedicated to Playboy's, Guess This Game Still Uses the Old Collectables from 2</w:t>
      </w:r>
    </w:p>
    <w:p>
      <w:r>
        <w:rPr>
          <w:b/>
          <w:u w:val="single"/>
        </w:rPr>
        <w:t>264960</w:t>
      </w:r>
    </w:p>
    <w:p>
      <w:r>
        <w:t>Pixar-esque Short Shows How Society Saps Your Creativity https://t.co/5Ye8TvDZJb via @creatorsproject</w:t>
      </w:r>
    </w:p>
    <w:p>
      <w:r>
        <w:rPr>
          <w:b/>
          <w:u w:val="single"/>
        </w:rPr>
        <w:t>264961</w:t>
      </w:r>
    </w:p>
    <w:p>
      <w:r>
        <w:t>I knew how to dye bundles now it's so easy , I'm glad cause I hate asking ppl to do anything for me period</w:t>
      </w:r>
    </w:p>
    <w:p>
      <w:r>
        <w:rPr>
          <w:b/>
          <w:u w:val="single"/>
        </w:rPr>
        <w:t>264962</w:t>
      </w:r>
    </w:p>
    <w:p>
      <w:r>
        <w:t>@BraddJaffy this is our time in history to stand up and fight against the killing of innocent ppl in Syria. It is our Germany Nazi Holocaust.</w:t>
      </w:r>
    </w:p>
    <w:p>
      <w:r>
        <w:rPr>
          <w:b/>
          <w:u w:val="single"/>
        </w:rPr>
        <w:t>264963</w:t>
      </w:r>
    </w:p>
    <w:p>
      <w:r>
        <w:t>Westlife - Nothing's Gonna Change My Love For You [VietSub | Kara Effect | HD] https://t.co/unlNlrOfCc</w:t>
      </w:r>
    </w:p>
    <w:p>
      <w:r>
        <w:rPr>
          <w:b/>
          <w:u w:val="single"/>
        </w:rPr>
        <w:t>264964</w:t>
      </w:r>
    </w:p>
    <w:p>
      <w:r>
        <w:t>The Green Girl is focused on #Wireshark @WiresharkNews this evening. #PacketInspection https://t.co/tkNhF34Kjx</w:t>
      </w:r>
    </w:p>
    <w:p>
      <w:r>
        <w:rPr>
          <w:b/>
          <w:u w:val="single"/>
        </w:rPr>
        <w:t>264965</w:t>
      </w:r>
    </w:p>
    <w:p>
      <w:r>
        <w:t>M8 | 1-2-3 inning for Sinnen with a pair of Ks. 8 IP ties his career high (set in his last start at UTSA). 49ers go to bullpen.</w:t>
        <w:br/>
        <w:br/>
        <w:t>CHA 3 ODU 1</w:t>
      </w:r>
    </w:p>
    <w:p>
      <w:r>
        <w:rPr>
          <w:b/>
          <w:u w:val="single"/>
        </w:rPr>
        <w:t>264966</w:t>
      </w:r>
    </w:p>
    <w:p>
      <w:r>
        <w:t>.@NDRFHQ 7/ During 2016-17, Central Govt. has provided Rs.48,869 crore to states as grant for Rural and Urban Local Bodies https://t.co/uxakn9KymP</w:t>
      </w:r>
    </w:p>
    <w:p>
      <w:r>
        <w:rPr>
          <w:b/>
          <w:u w:val="single"/>
        </w:rPr>
        <w:t>264967</w:t>
      </w:r>
    </w:p>
    <w:p>
      <w:r>
        <w:t>@paulgerardjohn1 @Record_Sport Glasgow's Green &amp;amp; White.  🍀  🍀  🍀  🍀  🍀  🍀 https://t.co/knqcCA6snA</w:t>
      </w:r>
    </w:p>
    <w:p>
      <w:r>
        <w:rPr>
          <w:b/>
          <w:u w:val="single"/>
        </w:rPr>
        <w:t>264968</w:t>
      </w:r>
    </w:p>
    <w:p>
      <w:r>
        <w:t>Caroline Hallemann no one gives a rats fart what that corrupt maggot is doing!  https://t.co/sIWr3jGDK6 via @YahooBeauty</w:t>
      </w:r>
    </w:p>
    <w:p>
      <w:r>
        <w:rPr>
          <w:b/>
          <w:u w:val="single"/>
        </w:rPr>
        <w:t>264969</w:t>
      </w:r>
    </w:p>
    <w:p>
      <w:r>
        <w:t>Free clips of #sissy #cuckold #femdom  @RT_Loser @RT_Slave @RTPayPig @RtPiggie @RTpigscum @RTCunt96 @RtPromoPig https://t.co/DY36MoE07r</w:t>
      </w:r>
    </w:p>
    <w:p>
      <w:r>
        <w:rPr>
          <w:b/>
          <w:u w:val="single"/>
        </w:rPr>
        <w:t>264970</w:t>
      </w:r>
    </w:p>
    <w:p>
      <w:r>
        <w:t>100% Authentic Smok Alien 220w Starter Kit w/o TFV8 Baby Tank  US free Shipping https://t.co/cRD94YoLVc https://t.co/waeT2RJzwn</w:t>
      </w:r>
    </w:p>
    <w:p>
      <w:r>
        <w:rPr>
          <w:b/>
          <w:u w:val="single"/>
        </w:rPr>
        <w:t>264971</w:t>
      </w:r>
    </w:p>
    <w:p>
      <w:r>
        <w:t>EVERY BOOK in current INVENTORY is 50% off retail! #religiousstudies #pastor #bible #gospel See what's available -&amp;gt; https://t.co/XadOwsiiiq https://t.co/TyWD4euBZs</w:t>
      </w:r>
    </w:p>
    <w:p>
      <w:r>
        <w:rPr>
          <w:b/>
          <w:u w:val="single"/>
        </w:rPr>
        <w:t>264972</w:t>
      </w:r>
    </w:p>
    <w:p>
      <w:r>
        <w:t>Portada Album + Tracklist: Beth Ditto - Fake Sugar</w:t>
        <w:br/>
        <w:t>https://t.co/OmvtKgdiLW</w:t>
        <w:br/>
        <w:t>#BethDitto #FakeSugar #AlbumCover</w:t>
      </w:r>
    </w:p>
    <w:p>
      <w:r>
        <w:rPr>
          <w:b/>
          <w:u w:val="single"/>
        </w:rPr>
        <w:t>264973</w:t>
      </w:r>
    </w:p>
    <w:p>
      <w:r>
        <w:t>1984... a crazy time. Why are her sleeves like that? Why doesnt the BK have a play area? Why does this man have his dog at work?</w:t>
      </w:r>
    </w:p>
    <w:p>
      <w:r>
        <w:rPr>
          <w:b/>
          <w:u w:val="single"/>
        </w:rPr>
        <w:t>264974</w:t>
      </w:r>
    </w:p>
    <w:p>
      <w:r>
        <w:t>I added a video to a @YouTube playlist https://t.co/eRqSFoF1JS Nuestro Futuro Hogar - HardcordeLand2 - EP1 →ByGoku</w:t>
      </w:r>
    </w:p>
    <w:p>
      <w:r>
        <w:rPr>
          <w:b/>
          <w:u w:val="single"/>
        </w:rPr>
        <w:t>264975</w:t>
      </w:r>
    </w:p>
    <w:p>
      <w:r>
        <w:t>Laurent Brondel / Frank And Bill – SMAK 11 / 12 : Skam IDM Electronica https://t.co/aTcjnTLUEg https://t.co/TEkK0Kit0q</w:t>
      </w:r>
    </w:p>
    <w:p>
      <w:r>
        <w:rPr>
          <w:b/>
          <w:u w:val="single"/>
        </w:rPr>
        <w:t>264976</w:t>
      </w:r>
    </w:p>
    <w:p>
      <w:r>
        <w:t>How to Use Your Competition's &amp;amp;quot;Top Pages&amp;amp;quot; Data to Bolster Your SEO Efforts - Whiteboard Friday seo https://t.co/k28BAHHZFc</w:t>
      </w:r>
    </w:p>
    <w:p>
      <w:r>
        <w:rPr>
          <w:b/>
          <w:u w:val="single"/>
        </w:rPr>
        <w:t>264977</w:t>
      </w:r>
    </w:p>
    <w:p>
      <w:r>
        <w:t>[#Bitcoin] Our @ElectrumWallet server is now signaling for UASF. Connect to 158.69.102.114 port 50002! We will alw… https://t.co/60pFXbOUZj https://t.co/XKkqQHOLJ9</w:t>
      </w:r>
    </w:p>
    <w:p>
      <w:r>
        <w:rPr>
          <w:b/>
          <w:u w:val="single"/>
        </w:rPr>
        <w:t>264978</w:t>
      </w:r>
    </w:p>
    <w:p>
      <w:r>
        <w:t>Lucky - 10X 15X 20X 25X Jeweler Watch Repair Magnifier #lazada, product Buy: https://t.co/FsDTWQCm6H https://t.co/1ktVgJLgZ1</w:t>
      </w:r>
    </w:p>
    <w:p>
      <w:r>
        <w:rPr>
          <w:b/>
          <w:u w:val="single"/>
        </w:rPr>
        <w:t>264979</w:t>
      </w:r>
    </w:p>
    <w:p>
      <w:r>
        <w:t>Delightful to listen to @MargaretAtwood again. It only took her 2 sentences to make her audience laugh. #purdue @PurdueLibArts</w:t>
      </w:r>
    </w:p>
    <w:p>
      <w:r>
        <w:rPr>
          <w:b/>
          <w:u w:val="single"/>
        </w:rPr>
        <w:t>264980</w:t>
      </w:r>
    </w:p>
    <w:p>
      <w:r>
        <w:t>Sexual Health Enhancement Supplement - Grow Your Stamina 24 To 36 Hours  https://t.co/TYZaN9sIpw via @Storify</w:t>
      </w:r>
    </w:p>
    <w:p>
      <w:r>
        <w:rPr>
          <w:b/>
          <w:u w:val="single"/>
        </w:rPr>
        <w:t>264981</w:t>
      </w:r>
    </w:p>
    <w:p>
      <w:r>
        <w:t>Arrived in Woodstock after 500 miles &amp;amp; snowy VT roads. All set for #runamuck50k Now for a good nights sleep @ShireWoodstock #Whwtraining https://t.co/hv5bAToYng</w:t>
      </w:r>
    </w:p>
    <w:p>
      <w:r>
        <w:rPr>
          <w:b/>
          <w:u w:val="single"/>
        </w:rPr>
        <w:t>264982</w:t>
      </w:r>
    </w:p>
    <w:p>
      <w:r>
        <w:t>@mariahnuugent Coming from the lips of an angel</w:t>
        <w:br/>
        <w:t>Hearing those words - it MAKES ME WEAK https://t.co/UeQ0QKdNVG</w:t>
      </w:r>
    </w:p>
    <w:p>
      <w:r>
        <w:rPr>
          <w:b/>
          <w:u w:val="single"/>
        </w:rPr>
        <w:t>264983</w:t>
      </w:r>
    </w:p>
    <w:p>
      <w:r>
        <w:t>1 A small reason I'm glad the GOP has opted for the nuclear option: journalists no longer have an excuse to use the phrase "nuclear option" https://t.co/YYipp9DX5v</w:t>
      </w:r>
    </w:p>
    <w:p>
      <w:r>
        <w:rPr>
          <w:b/>
          <w:u w:val="single"/>
        </w:rPr>
        <w:t>264984</w:t>
      </w:r>
    </w:p>
    <w:p>
      <w:r>
        <w:t>Mareep 55.6% (8/15/2/Tackle/Body Slam) till 02:52:32 (12m 46s). lvl30+ CP:385 (L17) https://t.co/ssSxhR8Foi</w:t>
      </w:r>
    </w:p>
    <w:p>
      <w:r>
        <w:rPr>
          <w:b/>
          <w:u w:val="single"/>
        </w:rPr>
        <w:t>264985</w:t>
      </w:r>
    </w:p>
    <w:p>
      <w:r>
        <w:t>Perhaps you think you know everything there is to know about vaccinations, take the time and watch this... https://t.co/ejye002PLq</w:t>
      </w:r>
    </w:p>
    <w:p>
      <w:r>
        <w:rPr>
          <w:b/>
          <w:u w:val="single"/>
        </w:rPr>
        <w:t>264986</w:t>
      </w:r>
    </w:p>
    <w:p>
      <w:r>
        <w:t>@StoneyCreekNC Amen! Our powerful, one-page gospel tract may be printed for free in 109 languages. https://t.co/bJTkb29aAN God bless you.</w:t>
      </w:r>
    </w:p>
    <w:p>
      <w:r>
        <w:rPr>
          <w:b/>
          <w:u w:val="single"/>
        </w:rPr>
        <w:t>264987</w:t>
      </w:r>
    </w:p>
    <w:p>
      <w:r>
        <w:t>Nowt wrong with a bit of show-boating every now and again. 2017 Tour of Flanders gallery by Léon van Bon #ronde https://t.co/xBGBPHS1s1 https://t.co/Hqj16m0C6o</w:t>
      </w:r>
    </w:p>
    <w:p>
      <w:r>
        <w:rPr>
          <w:b/>
          <w:u w:val="single"/>
        </w:rPr>
        <w:t>264988</w:t>
      </w:r>
    </w:p>
    <w:p>
      <w:r>
        <w:t>"Why should I fear the dark, when the masks people wear in the sun are far more terrifying."</w:t>
        <w:br/>
        <w:br/>
        <w:t>~ David Wise https://t.co/uY37XkzWju</w:t>
      </w:r>
    </w:p>
    <w:p>
      <w:r>
        <w:rPr>
          <w:b/>
          <w:u w:val="single"/>
        </w:rPr>
        <w:t>264989</w:t>
      </w:r>
    </w:p>
    <w:p>
      <w:r>
        <w:t>It's enough that race is enshrined in our legal system in the forms of, for example, determining who is -- or is... https://t.co/V8M5UpfC70</w:t>
      </w:r>
    </w:p>
    <w:p>
      <w:r>
        <w:rPr>
          <w:b/>
          <w:u w:val="single"/>
        </w:rPr>
        <w:t>264990</w:t>
      </w:r>
    </w:p>
    <w:p>
      <w:r>
        <w:t>Lee Christofis reviews ‘The Lord of the Flies’ (@New_Adventures / Re:Bourne) for #ABRArts. ★★★ https://t.co/uOLhlAL06q https://t.co/oEfG6TEThS</w:t>
      </w:r>
    </w:p>
    <w:p>
      <w:r>
        <w:rPr>
          <w:b/>
          <w:u w:val="single"/>
        </w:rPr>
        <w:t>264991</w:t>
      </w:r>
    </w:p>
    <w:p>
      <w:r>
        <w:t>Uber drivers are the most simplest forms of humans x love when a taxi driver doesn't know where u are going xx</w:t>
      </w:r>
    </w:p>
    <w:p>
      <w:r>
        <w:rPr>
          <w:b/>
          <w:u w:val="single"/>
        </w:rPr>
        <w:t>264992</w:t>
      </w:r>
    </w:p>
    <w:p>
      <w:r>
        <w:t>#Formtek Business Intelligence (BI) and Analytics: Factors Driving the Huge Market Growth. Read Blog: https://t.co/2PoZG8Zwlu</w:t>
      </w:r>
    </w:p>
    <w:p>
      <w:r>
        <w:rPr>
          <w:b/>
          <w:u w:val="single"/>
        </w:rPr>
        <w:t>264993</w:t>
      </w:r>
    </w:p>
    <w:p>
      <w:r>
        <w:t>@kaydawonie @mayalove523 It's for that V-Rookie show from Peeka Voo! Jaeyoon will finally become his emoji 🐣</w:t>
      </w:r>
    </w:p>
    <w:p>
      <w:r>
        <w:rPr>
          <w:b/>
          <w:u w:val="single"/>
        </w:rPr>
        <w:t>264994</w:t>
      </w:r>
    </w:p>
    <w:p>
      <w:r>
        <w:t>@khabarichacha @PromoteGoodCaus @thekjgeorge @dineshgrao @CMofKarnataka @PriyankKharge @WFRising @Dnekundi_rising @rk_misra @NandanNilekani @kiranshaw @kris_sg @Infosys_nmurthy @OfficeOfRG Steep growth in last 15 years, successive sleepy governments, current one being the worst..</w:t>
      </w:r>
    </w:p>
    <w:p>
      <w:r>
        <w:rPr>
          <w:b/>
          <w:u w:val="single"/>
        </w:rPr>
        <w:t>264995</w:t>
      </w:r>
    </w:p>
    <w:p>
      <w:r>
        <w:t>@NPRHealth How Flawed Science Is Undermining Good Medicine - U.S. taxpayers pay $30 billion a year to fund biom... https://t.co/NpjzWZuyiG</w:t>
      </w:r>
    </w:p>
    <w:p>
      <w:r>
        <w:rPr>
          <w:b/>
          <w:u w:val="single"/>
        </w:rPr>
        <w:t>264996</w:t>
      </w:r>
    </w:p>
    <w:p>
      <w:r>
        <w:t>@MzwaneleManyi You need to be realistic. You hav been captured and you are in no position to release yourself.</w:t>
      </w:r>
    </w:p>
    <w:p>
      <w:r>
        <w:rPr>
          <w:b/>
          <w:u w:val="single"/>
        </w:rPr>
        <w:t>264997</w:t>
      </w:r>
    </w:p>
    <w:p>
      <w:r>
        <w:t>Play, dunk, and you could WIN an HD TV &amp;amp; INSTANT prizes! Are you game? Enter and play for a chance to win today!  https://t.co/qRR3NhZXLS</w:t>
      </w:r>
    </w:p>
    <w:p>
      <w:r>
        <w:rPr>
          <w:b/>
          <w:u w:val="single"/>
        </w:rPr>
        <w:t>264998</w:t>
      </w:r>
    </w:p>
    <w:p>
      <w:r>
        <w:t>@RichardEdinger @allanpatrick @spectatorindex You wouldn't be as you'll be subject to murderous drug cartels who behead civilians https://t.co/EAA8dfoRVC</w:t>
      </w:r>
    </w:p>
    <w:p>
      <w:r>
        <w:rPr>
          <w:b/>
          <w:u w:val="single"/>
        </w:rPr>
        <w:t>264999</w:t>
      </w:r>
    </w:p>
    <w:p>
      <w:r>
        <w:t>@stephenjnesbitt Maybe he can learn to forget when he lets up a run too. So he doesn't let another 4 up. He's got to get better.</w:t>
      </w:r>
    </w:p>
    <w:p>
      <w:r>
        <w:rPr>
          <w:b/>
          <w:u w:val="single"/>
        </w:rPr>
        <w:t>265000</w:t>
      </w:r>
    </w:p>
    <w:p>
      <w:r>
        <w:t>2017 Hurricane Season Forecast to be Slightly Less Active - (TNS) — Here's some welcome news for most Floridian... https://t.co/GQieebXgWM</w:t>
      </w:r>
    </w:p>
    <w:p>
      <w:r>
        <w:rPr>
          <w:b/>
          <w:u w:val="single"/>
        </w:rPr>
        <w:t>265001</w:t>
      </w:r>
    </w:p>
    <w:p>
      <w:r>
        <w:t>Reading a book in around 10 hours and needing five months to finish the audiobook @EmCeeHammock I am a quick reader xD @EKingstonBooks</w:t>
      </w:r>
    </w:p>
    <w:p>
      <w:r>
        <w:rPr>
          <w:b/>
          <w:u w:val="single"/>
        </w:rPr>
        <w:t>265002</w:t>
      </w:r>
    </w:p>
    <w:p>
      <w:r>
        <w:t>@MtbApp @FullSussa @bikehubber  @RideMagazineSA  Krank it up with these super rad braai aprons. Available on https://t.co/1xPkBrQ4kJ. https://t.co/rHiTsFsZVi</w:t>
      </w:r>
    </w:p>
    <w:p>
      <w:r>
        <w:rPr>
          <w:b/>
          <w:u w:val="single"/>
        </w:rPr>
        <w:t>265003</w:t>
      </w:r>
    </w:p>
    <w:p>
      <w:r>
        <w:t>A powerful series of stories about the importance of discussing mental wellbeing with friends and family #headstogether #oktosay https://t.co/o6WzRXOlX6</w:t>
      </w:r>
    </w:p>
    <w:p>
      <w:r>
        <w:rPr>
          <w:b/>
          <w:u w:val="single"/>
        </w:rPr>
        <w:t>265004</w:t>
      </w:r>
    </w:p>
    <w:p>
      <w:r>
        <w:t>so I'm at work and this girl wrote OTF on her paperwork but I'm not really sure what that stands for other than only the fam 🙃</w:t>
      </w:r>
    </w:p>
    <w:p>
      <w:r>
        <w:rPr>
          <w:b/>
          <w:u w:val="single"/>
        </w:rPr>
        <w:t>265005</w:t>
      </w:r>
    </w:p>
    <w:p>
      <w:r>
        <w:t>No you're right @ConanOBrien it's safer not to try at all, than to launch a failed business #smh #regressiveleft https://t.co/ruUoDGCEB1</w:t>
      </w:r>
    </w:p>
    <w:p>
      <w:r>
        <w:rPr>
          <w:b/>
          <w:u w:val="single"/>
        </w:rPr>
        <w:t>265006</w:t>
      </w:r>
    </w:p>
    <w:p>
      <w:r>
        <w:t>@wwe @WWEUniverse What was your favorite moments of @WrestleMania overall? I really loved @MATTHARDYBRAND @JEFFHARDYBRAND comeback tag win!!</w:t>
      </w:r>
    </w:p>
    <w:p>
      <w:r>
        <w:rPr>
          <w:b/>
          <w:u w:val="single"/>
        </w:rPr>
        <w:t>265007</w:t>
      </w:r>
    </w:p>
    <w:p>
      <w:r>
        <w:t>Join us and @826LA on 4/12 for a design competition using @sketchapp &amp;amp; @lingoapp to make time traveler brands. https://t.co/UF9ZfPKxmu https://t.co/TyEYaKpXOZ</w:t>
      </w:r>
    </w:p>
    <w:p>
      <w:r>
        <w:rPr>
          <w:b/>
          <w:u w:val="single"/>
        </w:rPr>
        <w:t>265008</w:t>
      </w:r>
    </w:p>
    <w:p>
      <w:r>
        <w:t>An Insight Into the #DigitalMarketing Automation Machine - https://t.co/D0ObTUw2O8  #marketingautomation https://t.co/vti1N9oqKE</w:t>
      </w:r>
    </w:p>
    <w:p>
      <w:r>
        <w:rPr>
          <w:b/>
          <w:u w:val="single"/>
        </w:rPr>
        <w:t>265009</w:t>
      </w:r>
    </w:p>
    <w:p>
      <w:r>
        <w:t>You are the reason why I go to school early and walk around the campus, just to see you but sometimes I see you with somebody else, ouch!!!!</w:t>
      </w:r>
    </w:p>
    <w:p>
      <w:r>
        <w:rPr>
          <w:b/>
          <w:u w:val="single"/>
        </w:rPr>
        <w:t>265010</w:t>
      </w:r>
    </w:p>
    <w:p>
      <w:r>
        <w:t>Tap and open the URL to win great rewards for you and me in @FarmVille2! #farmrewards https://t.co/gd6OWxYlRZ</w:t>
      </w:r>
    </w:p>
    <w:p>
      <w:r>
        <w:rPr>
          <w:b/>
          <w:u w:val="single"/>
        </w:rPr>
        <w:t>265011</w:t>
      </w:r>
    </w:p>
    <w:p>
      <w:r>
        <w:t>A new company, a new beginning! A quote from @NickMescher #HelloDXC #ThriveOnChange @DXC_ANZ https://t.co/DVGSc6wwnX</w:t>
      </w:r>
    </w:p>
    <w:p>
      <w:r>
        <w:rPr>
          <w:b/>
          <w:u w:val="single"/>
        </w:rPr>
        <w:t>265012</w:t>
      </w:r>
    </w:p>
    <w:p>
      <w:r>
        <w:t>You can’t help someone get up a hill without getting closer to the top yourself https://t.co/cIb2iRo7Fo #coolmath #mathgames</w:t>
      </w:r>
    </w:p>
    <w:p>
      <w:r>
        <w:rPr>
          <w:b/>
          <w:u w:val="single"/>
        </w:rPr>
        <w:t>265013</w:t>
      </w:r>
    </w:p>
    <w:p>
      <w:r>
        <w:t>Although your feelings are complicated, you don't have to spea... More for Scorpio https://t.co/cVEy3oNJ51</w:t>
      </w:r>
    </w:p>
    <w:p>
      <w:r>
        <w:rPr>
          <w:b/>
          <w:u w:val="single"/>
        </w:rPr>
        <w:t>265014</w:t>
      </w:r>
    </w:p>
    <w:p>
      <w:r>
        <w:t>Stately 4BR, 4BA Center Hall Colonial @MSPBJnews @TweetCBB https://t.co/QUlXgtJQQN https://t.co/oUH8VZJCOT</w:t>
      </w:r>
    </w:p>
    <w:p>
      <w:r>
        <w:rPr>
          <w:b/>
          <w:u w:val="single"/>
        </w:rPr>
        <w:t>265015</w:t>
      </w:r>
    </w:p>
    <w:p>
      <w:r>
        <w:t>We want to give a solid 👊#fitfamfistbump to our very own Ambassador, @marrahjo! 🎉🏅 https://t.co/XQ40sqxCKM</w:t>
      </w:r>
    </w:p>
    <w:p>
      <w:r>
        <w:rPr>
          <w:b/>
          <w:u w:val="single"/>
        </w:rPr>
        <w:t>265016</w:t>
      </w:r>
    </w:p>
    <w:p>
      <w:r>
        <w:t>🎉🎊My birthday is April 17th and I would be very happy if you talk to me by direct message.</w:t>
        <w:br/>
        <w:t>could you?🎊🎉</w:t>
        <w:br/>
        <w:t>Please</w:t>
        <w:br/>
        <w:t xml:space="preserve">@ScottPQuinn </w:t>
        <w:br/>
        <w:t>🎈🎂🎈</w:t>
        <w:br/>
        <w:t>:12</w:t>
      </w:r>
    </w:p>
    <w:p>
      <w:r>
        <w:rPr>
          <w:b/>
          <w:u w:val="single"/>
        </w:rPr>
        <w:t>265017</w:t>
      </w:r>
    </w:p>
    <w:p>
      <w:r>
        <w:t>Ghost In The Shell Casting Controversy Affected Box Office. A Paramount rep says the whitewashing controversy... https://t.co/lvJyf14ceO</w:t>
      </w:r>
    </w:p>
    <w:p>
      <w:r>
        <w:rPr>
          <w:b/>
          <w:u w:val="single"/>
        </w:rPr>
        <w:t>265018</w:t>
      </w:r>
    </w:p>
    <w:p>
      <w:r>
        <w:t>📷 Sumptuous King Saturday This period of silence is in observance and honor of those who have left the... https://t.co/KZlQjuZbj4</w:t>
      </w:r>
    </w:p>
    <w:p>
      <w:r>
        <w:rPr>
          <w:b/>
          <w:u w:val="single"/>
        </w:rPr>
        <w:t>265019</w:t>
      </w:r>
    </w:p>
    <w:p>
      <w:r>
        <w:t>I Can't Work With You When You’re Like This - Bluegem Learning &amp;amp; Development | Leadership Training https://t.co/RdwrnNEdZU</w:t>
      </w:r>
    </w:p>
    <w:p>
      <w:r>
        <w:rPr>
          <w:b/>
          <w:u w:val="single"/>
        </w:rPr>
        <w:t>265020</w:t>
      </w:r>
    </w:p>
    <w:p>
      <w:r>
        <w:t>Oh and one more thing. People are unhappy because Taker deserved to end it against the best, not use it just to push Reigns even more</w:t>
      </w:r>
    </w:p>
    <w:p>
      <w:r>
        <w:rPr>
          <w:b/>
          <w:u w:val="single"/>
        </w:rPr>
        <w:t>265021</w:t>
      </w:r>
    </w:p>
    <w:p>
      <w:r>
        <w:t>@omarbula You know I used to ask my mom what was the rest of world doing when the nazis were burning jews. For a long time they didnt know. We know.</w:t>
      </w:r>
    </w:p>
    <w:p>
      <w:r>
        <w:rPr>
          <w:b/>
          <w:u w:val="single"/>
        </w:rPr>
        <w:t>265022</w:t>
      </w:r>
    </w:p>
    <w:p>
      <w:r>
        <w:t>#BagoesTeakFurniture Thirty Eighth Street | Turquoise French Provincial Dresser Tutorial. Learn How To Paint Furni… https://t.co/GnW75QsPzg https://t.co/luS1RcLobj</w:t>
      </w:r>
    </w:p>
    <w:p>
      <w:r>
        <w:rPr>
          <w:b/>
          <w:u w:val="single"/>
        </w:rPr>
        <w:t>265023</w:t>
      </w:r>
    </w:p>
    <w:p>
      <w:r>
        <w:t>@twensor we're morales against them because we're owed so so hard, but jeez you feel for swans, umps hit them hard last two weeks.#nolove</w:t>
      </w:r>
    </w:p>
    <w:p>
      <w:r>
        <w:rPr>
          <w:b/>
          <w:u w:val="single"/>
        </w:rPr>
        <w:t>265024</w:t>
      </w:r>
    </w:p>
    <w:p>
      <w:r>
        <w:t>@Deliveroo not sure why you can't deliver to my postcode? There are places moments away which you do?</w:t>
      </w:r>
    </w:p>
    <w:p>
      <w:r>
        <w:rPr>
          <w:b/>
          <w:u w:val="single"/>
        </w:rPr>
        <w:t>265025</w:t>
      </w:r>
    </w:p>
    <w:p>
      <w:r>
        <w:t>Hahaha, poor young Phillipina colleague complained thar her student was "weird". Just to make her shift even better!</w:t>
      </w:r>
    </w:p>
    <w:p>
      <w:r>
        <w:rPr>
          <w:b/>
          <w:u w:val="single"/>
        </w:rPr>
        <w:t>265026</w:t>
      </w:r>
    </w:p>
    <w:p>
      <w:r>
        <w:t>@itsBayleyWWE (w/ @aaronsolow) on the Red Carpet Credits @TheBethPhoenix &amp;amp; even @NatbyNature for being a reason she is in @WWE today #WWEHOF https://t.co/VGLMAt3g64</w:t>
      </w:r>
    </w:p>
    <w:p>
      <w:r>
        <w:rPr>
          <w:b/>
          <w:u w:val="single"/>
        </w:rPr>
        <w:t>265027</w:t>
      </w:r>
    </w:p>
    <w:p>
      <w:r>
        <w:t>Check out my photo of Welcome Aboard: https://t.co/qYKQeuiIiX. I tried it free (or with a discount). https://t.co/z2BZQtwPKi</w:t>
      </w:r>
    </w:p>
    <w:p>
      <w:r>
        <w:rPr>
          <w:b/>
          <w:u w:val="single"/>
        </w:rPr>
        <w:t>265028</w:t>
      </w:r>
    </w:p>
    <w:p>
      <w:r>
        <w:t>Y'all shouldn't be 'round here smellin like babies, especially if you don't have one. Lmfao, put on y'all grown &amp;amp; sexy shit! Leave JJ alone!</w:t>
      </w:r>
    </w:p>
    <w:p>
      <w:r>
        <w:rPr>
          <w:b/>
          <w:u w:val="single"/>
        </w:rPr>
        <w:t>265029</w:t>
      </w:r>
    </w:p>
    <w:p>
      <w:r>
        <w:t>#Light up your home, highlight its personality, and promote its uniqueness. Take a look – https://t.co/UdAZYVEF7y https://t.co/OZRPbHhB43</w:t>
      </w:r>
    </w:p>
    <w:p>
      <w:r>
        <w:rPr>
          <w:b/>
          <w:u w:val="single"/>
        </w:rPr>
        <w:t>265030</w:t>
      </w:r>
    </w:p>
    <w:p>
      <w:r>
        <w:t>@officialUKMail I paid for evening delivery but they delivered in the afternoon. Can I pick up from depot?!</w:t>
      </w:r>
    </w:p>
    <w:p>
      <w:r>
        <w:rPr>
          <w:b/>
          <w:u w:val="single"/>
        </w:rPr>
        <w:t>265031</w:t>
      </w:r>
    </w:p>
    <w:p>
      <w:r>
        <w:t>@sarahjane moving needs to be continuous during the day. Doing an hour a day doesn't undo the hours of stillness. Move little and often</w:t>
      </w:r>
    </w:p>
    <w:p>
      <w:r>
        <w:rPr>
          <w:b/>
          <w:u w:val="single"/>
        </w:rPr>
        <w:t>265032</w:t>
      </w:r>
    </w:p>
    <w:p>
      <w:r>
        <w:t>Don’t miss Silent Words Unleashed SUNDAY NIGHT @7:00PM (CST) 8:00PM (EST call 347-855-8358... https://t.co/Fr09D7rwAZ</w:t>
      </w:r>
    </w:p>
    <w:p>
      <w:r>
        <w:rPr>
          <w:b/>
          <w:u w:val="single"/>
        </w:rPr>
        <w:t>265033</w:t>
      </w:r>
    </w:p>
    <w:p>
      <w:r>
        <w:t>BREAKING: Mike Flynn Offers to Testify in Exchange for Immunity! #news #FlynnGate #Indivisible #TrumpRussia https://t.co/9ZlXSYfNIf</w:t>
      </w:r>
    </w:p>
    <w:p>
      <w:r>
        <w:rPr>
          <w:b/>
          <w:u w:val="single"/>
        </w:rPr>
        <w:t>265034</w:t>
      </w:r>
    </w:p>
    <w:p>
      <w:r>
        <w:t>It's your personal choice to hold yourself to consistent moral and ethical standards✌️ https://t.co/AsXaGhwtnL</w:t>
      </w:r>
    </w:p>
    <w:p>
      <w:r>
        <w:rPr>
          <w:b/>
          <w:u w:val="single"/>
        </w:rPr>
        <w:t>265035</w:t>
      </w:r>
    </w:p>
    <w:p>
      <w:r>
        <w:t>#NiceKicks JJJJound x Vans Old Skool Collab is Coming Soon https://t.co/vZeCYpUtAR https://t.co/Qb4cUD1yeb</w:t>
      </w:r>
    </w:p>
    <w:p>
      <w:r>
        <w:rPr>
          <w:b/>
          <w:u w:val="single"/>
        </w:rPr>
        <w:t>265036</w:t>
      </w:r>
    </w:p>
    <w:p>
      <w:r>
        <w:t>@habinzayed Dear Sir, I have send my detailed profile ,seeking your help in finding a suitable employment opportunity https://t.co/Ha0joC44H5</w:t>
      </w:r>
    </w:p>
    <w:p>
      <w:r>
        <w:rPr>
          <w:b/>
          <w:u w:val="single"/>
        </w:rPr>
        <w:t>265037</w:t>
      </w:r>
    </w:p>
    <w:p>
      <w:r>
        <w:t>As long as violence is considered lawful, people cannot have good and rational lives. #MassiveWaterShortage #WelcomeToNawabshah #SBA #PTI</w:t>
      </w:r>
    </w:p>
    <w:p>
      <w:r>
        <w:rPr>
          <w:b/>
          <w:u w:val="single"/>
        </w:rPr>
        <w:t>265038</w:t>
      </w:r>
    </w:p>
    <w:p>
      <w:r>
        <w:t>Facebook's Experimenting with Alternate News Feed to Boost Content Discovery https://t.co/E533ESj9sP via @socialmedia2day #digitaledu #UofT</w:t>
      </w:r>
    </w:p>
    <w:p>
      <w:r>
        <w:rPr>
          <w:b/>
          <w:u w:val="single"/>
        </w:rPr>
        <w:t>265039</w:t>
      </w:r>
    </w:p>
    <w:p>
      <w:r>
        <w:t>Times have changed. Days like this, Spurs would have lost 1-0 and we'd know that feeling. These boys never quit. #COYS</w:t>
      </w:r>
    </w:p>
    <w:p>
      <w:r>
        <w:rPr>
          <w:b/>
          <w:u w:val="single"/>
        </w:rPr>
        <w:t>265040</w:t>
      </w:r>
    </w:p>
    <w:p>
      <w:r>
        <w:t>Found a Transponder Snail!</w:t>
        <w:br/>
        <w:t>Luffy struggles to overcome his brother's death.</w:t>
        <w:br/>
        <w:t>https://t.co/2RnxsxIsbh https://t.co/wleJJDQ970</w:t>
      </w:r>
    </w:p>
    <w:p>
      <w:r>
        <w:rPr>
          <w:b/>
          <w:u w:val="single"/>
        </w:rPr>
        <w:t>265041</w:t>
      </w:r>
    </w:p>
    <w:p>
      <w:r>
        <w:t>@US_Stratcom As much as I despise Brietbart, that is objective defense reporting. There won't be addt'l sources because she covered the hearing.</w:t>
      </w:r>
    </w:p>
    <w:p>
      <w:r>
        <w:rPr>
          <w:b/>
          <w:u w:val="single"/>
        </w:rPr>
        <w:t>265042</w:t>
      </w:r>
    </w:p>
    <w:p>
      <w:r>
        <w:t>While you're all at home hopefully relaxing, spare a thought for @TheWelshSpirit  busy creating gin for the festival https://t.co/BtTrBtJ9E8 https://t.co/I6a5DcXfdv</w:t>
      </w:r>
    </w:p>
    <w:p>
      <w:r>
        <w:rPr>
          <w:b/>
          <w:u w:val="single"/>
        </w:rPr>
        <w:t>265043</w:t>
      </w:r>
    </w:p>
    <w:p>
      <w:r>
        <w:t>Dabbing Santa Ugly Christmas Sweatshirt     &amp;gt;&amp;gt; SPECIAL OFFER  https://t.co/JHkpX9orZH https://t.co/IXyJ0SfoZV</w:t>
      </w:r>
    </w:p>
    <w:p>
      <w:r>
        <w:rPr>
          <w:b/>
          <w:u w:val="single"/>
        </w:rPr>
        <w:t>265044</w:t>
      </w:r>
    </w:p>
    <w:p>
      <w:r>
        <w:t>I swear on everything I hate baseball season. I only watch games to see what hats and jerseys I want.</w:t>
      </w:r>
    </w:p>
    <w:p>
      <w:r>
        <w:rPr>
          <w:b/>
          <w:u w:val="single"/>
        </w:rPr>
        <w:t>265045</w:t>
      </w:r>
    </w:p>
    <w:p>
      <w:r>
        <w:t>Public SMTP Server No Authentication – Using an SMTP Cloaking Service to Protect Your Mail Server https://t.co/T1eMNgzVrS #SMTP #email</w:t>
      </w:r>
    </w:p>
    <w:p>
      <w:r>
        <w:rPr>
          <w:b/>
          <w:u w:val="single"/>
        </w:rPr>
        <w:t>265046</w:t>
      </w:r>
    </w:p>
    <w:p>
      <w:r>
        <w:t>Here's just tiny sample of over 150 different items I'll have for sale! Other vendors, raffles,… https://t.co/zLJXvk9VLe</w:t>
      </w:r>
    </w:p>
    <w:p>
      <w:r>
        <w:rPr>
          <w:b/>
          <w:u w:val="single"/>
        </w:rPr>
        <w:t>265047</w:t>
      </w:r>
    </w:p>
    <w:p>
      <w:r>
        <w:t>@LaValse_OSU No its fake you can edit the page through inspect element and make stuff like this https://t.co/Sxf9v8A8Ji</w:t>
      </w:r>
    </w:p>
    <w:p>
      <w:r>
        <w:rPr>
          <w:b/>
          <w:u w:val="single"/>
        </w:rPr>
        <w:t>265048</w:t>
      </w:r>
    </w:p>
    <w:p>
      <w:r>
        <w:t>I have a rising follower graph! 38 more followers in the past week. Get your stats right here https://t.co/GmBIlt2YUd</w:t>
      </w:r>
    </w:p>
    <w:p>
      <w:r>
        <w:rPr>
          <w:b/>
          <w:u w:val="single"/>
        </w:rPr>
        <w:t>265049</w:t>
      </w:r>
    </w:p>
    <w:p>
      <w:r>
        <w:t>GFS fcst sounding @ BCB for 21z Wed has the look of severe t-storms if storms can initiate in that time window. May be later in day. https://t.co/Smb1YGzEjE</w:t>
      </w:r>
    </w:p>
    <w:p>
      <w:r>
        <w:rPr>
          <w:b/>
          <w:u w:val="single"/>
        </w:rPr>
        <w:t>265050</w:t>
      </w:r>
    </w:p>
    <w:p>
      <w:r>
        <w:t>This week's instalment of Breakscape w/ @BassicaPoland feat. @LazyBoy_ 29.03.17: https://t.co/YLJul25jXc Check it</w:t>
      </w:r>
    </w:p>
    <w:p>
      <w:r>
        <w:rPr>
          <w:b/>
          <w:u w:val="single"/>
        </w:rPr>
        <w:t>265051</w:t>
      </w:r>
    </w:p>
    <w:p>
      <w:r>
        <w:t>#BBNaija: Watch Former Housemate #Uriel Reveal The Reason Why She Loves Dating Younger Men (VIDEO) https://t.co/YqEZAyTzph https://t.co/zV24rKb0HV</w:t>
      </w:r>
    </w:p>
    <w:p>
      <w:r>
        <w:rPr>
          <w:b/>
          <w:u w:val="single"/>
        </w:rPr>
        <w:t>265052</w:t>
      </w:r>
    </w:p>
    <w:p>
      <w:r>
        <w:t>‼️ Great news! Artists Véronique Meignaud and Eric Deschamps will be joining us at #GPMTL! 🎉</w:t>
        <w:br/>
        <w:t>https://t.co/gSubl0arCl</w:t>
      </w:r>
    </w:p>
    <w:p>
      <w:r>
        <w:rPr>
          <w:b/>
          <w:u w:val="single"/>
        </w:rPr>
        <w:t>265053</w:t>
      </w:r>
    </w:p>
    <w:p>
      <w:r>
        <w:t>It's all going according to the Putin/Trump plan, now they'll never believe we colluded! #distractanddeflect https://t.co/aTr6mrhkGj</w:t>
      </w:r>
    </w:p>
    <w:p>
      <w:r>
        <w:rPr>
          <w:b/>
          <w:u w:val="single"/>
        </w:rPr>
        <w:t>265054</w:t>
      </w:r>
    </w:p>
    <w:p>
      <w:r>
        <w:t>@Zandy_Omuhle they don't do whatever they did again &amp;amp; if they do it again I cut them off. Can't smile ingathi akhonto.</w:t>
      </w:r>
    </w:p>
    <w:p>
      <w:r>
        <w:rPr>
          <w:b/>
          <w:u w:val="single"/>
        </w:rPr>
        <w:t>265055</w:t>
      </w:r>
    </w:p>
    <w:p>
      <w:r>
        <w:t>Check out MOVIE RELEASE PIN BUTTON movie video dvd * disney's winnie pooh merry pooh year  https://t.co/uRsBQ4J4fq via @eBay</w:t>
      </w:r>
    </w:p>
    <w:p>
      <w:r>
        <w:rPr>
          <w:b/>
          <w:u w:val="single"/>
        </w:rPr>
        <w:t>265056</w:t>
      </w:r>
    </w:p>
    <w:p>
      <w:r>
        <w:t>@OrdinaryWilliam @grammymildred @Chalupa_Pants It's good you have an appointment with Dr Yolo though</w:t>
      </w:r>
    </w:p>
    <w:p>
      <w:r>
        <w:rPr>
          <w:b/>
          <w:u w:val="single"/>
        </w:rPr>
        <w:t>265057</w:t>
      </w:r>
    </w:p>
    <w:p>
      <w:r>
        <w:t>#thanks @dubblasta @digitalnicotine @crcparis thanks for the recent follow. Much appreciated :) &amp;gt;&amp;gt; Want this 🆓? https://t.co/tdxdRcM0Fm</w:t>
      </w:r>
    </w:p>
    <w:p>
      <w:r>
        <w:rPr>
          <w:b/>
          <w:u w:val="single"/>
        </w:rPr>
        <w:t>265058</w:t>
      </w:r>
    </w:p>
    <w:p>
      <w:r>
        <w:t>@Stephen__Nelson @Noahsyndergaard @BleacherReport @AdamLefkoe @SportsCrate @BR_MLB @SeanTMcManus @jjcimp @Mets WHAT</w:t>
      </w:r>
    </w:p>
    <w:p>
      <w:r>
        <w:rPr>
          <w:b/>
          <w:u w:val="single"/>
        </w:rPr>
        <w:t>265059</w:t>
      </w:r>
    </w:p>
    <w:p>
      <w:r>
        <w:t>From all women who have been there, Thank you, God bless you and protect you. https://t.co/9s0wz16NsK</w:t>
      </w:r>
    </w:p>
    <w:p>
      <w:r>
        <w:rPr>
          <w:b/>
          <w:u w:val="single"/>
        </w:rPr>
        <w:t>265060</w:t>
      </w:r>
    </w:p>
    <w:p>
      <w:r>
        <w:t>i need a new subscription to @ipsy its My birthday month! @RTPromo2 @GMBPromos @A1GlamourModels @WishListGirls @empresswishes @spoilmemaybe https://t.co/zud9E8ENy1</w:t>
      </w:r>
    </w:p>
    <w:p>
      <w:r>
        <w:rPr>
          <w:b/>
          <w:u w:val="single"/>
        </w:rPr>
        <w:t>265061</w:t>
      </w:r>
    </w:p>
    <w:p>
      <w:r>
        <w:t>"AKA Gronk". Who says that in normal conversation?  Dasha is doomed with the questions they give her #SDLive</w:t>
      </w:r>
    </w:p>
    <w:p>
      <w:r>
        <w:rPr>
          <w:b/>
          <w:u w:val="single"/>
        </w:rPr>
        <w:t>265062</w:t>
      </w:r>
    </w:p>
    <w:p>
      <w:r>
        <w:t>Named the executor of an #estate? These are the 7 tips you need to know: #RealEstate #Law https://t.co/IM2YM8UcBX</w:t>
      </w:r>
    </w:p>
    <w:p>
      <w:r>
        <w:rPr>
          <w:b/>
          <w:u w:val="single"/>
        </w:rPr>
        <w:t>265063</w:t>
      </w:r>
    </w:p>
    <w:p>
      <w:r>
        <w:t>Join @SYTheatre for Family Storytime featuring the well known tale... The Enormous Turnip!</w:t>
        <w:br/>
        <w:t>https://t.co/zIDox6tZ5M https://t.co/BF7cXVeXYc</w:t>
      </w:r>
    </w:p>
    <w:p>
      <w:r>
        <w:rPr>
          <w:b/>
          <w:u w:val="single"/>
        </w:rPr>
        <w:t>265064</w:t>
      </w:r>
    </w:p>
    <w:p>
      <w:r>
        <w:t>Check out @StartUpLoansUK guides for things to consider when launching a start up &amp;amp; running a business https://t.co/7EjeFPdHSQ #StartUpSat https://t.co/5iL8zvdlwq</w:t>
      </w:r>
    </w:p>
    <w:p>
      <w:r>
        <w:rPr>
          <w:b/>
          <w:u w:val="single"/>
        </w:rPr>
        <w:t>265065</w:t>
      </w:r>
    </w:p>
    <w:p>
      <w:r>
        <w:t>Nova Scotia children have too many cavities, long waits for treatment: dentists https://t.co/t1baa7LuPh via @chronicleherald</w:t>
      </w:r>
    </w:p>
    <w:p>
      <w:r>
        <w:rPr>
          <w:b/>
          <w:u w:val="single"/>
        </w:rPr>
        <w:t>265066</w:t>
      </w:r>
    </w:p>
    <w:p>
      <w:r>
        <w:t>Moving Services New Jersey Cape May NJ 08204: Moving Business NJ Cape May New Jersey 08204 We… https://t.co/QW8k47OxRS #MovingCompany</w:t>
      </w:r>
    </w:p>
    <w:p>
      <w:r>
        <w:rPr>
          <w:b/>
          <w:u w:val="single"/>
        </w:rPr>
        <w:t>265067</w:t>
      </w:r>
    </w:p>
    <w:p>
      <w:r>
        <w:t>Enyeama In Ligue 1 Top 5 African Players Of The Week https://t.co/1Hi0IWy9c9 via https://t.co/wYzTr61dZM</w:t>
      </w:r>
    </w:p>
    <w:p>
      <w:r>
        <w:rPr>
          <w:b/>
          <w:u w:val="single"/>
        </w:rPr>
        <w:t>265068</w:t>
      </w:r>
    </w:p>
    <w:p>
      <w:r>
        <w:t>It's as if you are flying past a deadline today and you belate... More for Pisces https://t.co/aRg2uZbb3N</w:t>
      </w:r>
    </w:p>
    <w:p>
      <w:r>
        <w:rPr>
          <w:b/>
          <w:u w:val="single"/>
        </w:rPr>
        <w:t>265069</w:t>
      </w:r>
    </w:p>
    <w:p>
      <w:r>
        <w:t>@mmarrufo91 @CNNPolitics @CillizzaCNN You're right. Thanks for the correction. It's just that he's still to close to the Oval.</w:t>
      </w:r>
    </w:p>
    <w:p>
      <w:r>
        <w:rPr>
          <w:b/>
          <w:u w:val="single"/>
        </w:rPr>
        <w:t>265070</w:t>
      </w:r>
    </w:p>
    <w:p>
      <w:r>
        <w:t>@theNETng People may critique her lyrics but she is one hell of a life performer, live band and all.</w:t>
      </w:r>
    </w:p>
    <w:p>
      <w:r>
        <w:rPr>
          <w:b/>
          <w:u w:val="single"/>
        </w:rPr>
        <w:t>265071</w:t>
      </w:r>
    </w:p>
    <w:p>
      <w:r>
        <w:t>Simply Vertical will be released on April 6. I'll also be updating most of my watchfaces with new content starting next week. Cheers!</w:t>
      </w:r>
    </w:p>
    <w:p>
      <w:r>
        <w:rPr>
          <w:b/>
          <w:u w:val="single"/>
        </w:rPr>
        <w:t>265072</w:t>
      </w:r>
    </w:p>
    <w:p>
      <w:r>
        <w:t>#BBNaija: Comedian, IGoDye Supports Efe With His Cadillac Escalade. (Photos) - https://t.co/Xz18Dgq88S</w:t>
      </w:r>
    </w:p>
    <w:p>
      <w:r>
        <w:rPr>
          <w:b/>
          <w:u w:val="single"/>
        </w:rPr>
        <w:t>265073</w:t>
      </w:r>
    </w:p>
    <w:p>
      <w:r>
        <w:t>@danielrhamilton One thing worse than no democracy is a broken democracy. It's how despots rise to power</w:t>
      </w:r>
    </w:p>
    <w:p>
      <w:r>
        <w:rPr>
          <w:b/>
          <w:u w:val="single"/>
        </w:rPr>
        <w:t>265074</w:t>
      </w:r>
    </w:p>
    <w:p>
      <w:r>
        <w:t xml:space="preserve">@saminaUFshaikh @BeingSalmanKhan ill?😯I love you salman </w:t>
        <w:br/>
        <w:t xml:space="preserve">Stay healthy always </w:t>
        <w:br/>
        <w:t>Your performance was outstanding❤</w:t>
      </w:r>
    </w:p>
    <w:p>
      <w:r>
        <w:rPr>
          <w:b/>
          <w:u w:val="single"/>
        </w:rPr>
        <w:t>265075</w:t>
      </w:r>
    </w:p>
    <w:p>
      <w:r>
        <w:t>for you who want the road to singapore not to be confused looking for hotel</w:t>
        <w:br/>
        <w:t>check https://t.co/psEH3yzQn4? ##airportHotelsinSingapore</w:t>
      </w:r>
    </w:p>
    <w:p>
      <w:r>
        <w:rPr>
          <w:b/>
          <w:u w:val="single"/>
        </w:rPr>
        <w:t>265076</w:t>
      </w:r>
    </w:p>
    <w:p>
      <w:r>
        <w:t>@ProjetoooHelp @onedirection @radiodisney @NiallOfficial @LiamPayne @Louis_Tomlinson @Harry_Styles Trezentos</w:t>
        <w:br/>
        <w:t>ONED EXPLOSION</w:t>
        <w:br/>
        <w:t>I vote for #OneDirection  #YouKnowYouLoveThem @radiodisney</w:t>
      </w:r>
    </w:p>
    <w:p>
      <w:r>
        <w:rPr>
          <w:b/>
          <w:u w:val="single"/>
        </w:rPr>
        <w:t>265077</w:t>
      </w:r>
    </w:p>
    <w:p>
      <w:r>
        <w:t>The #ARS17 exhibition now at @KiasmaMuseum showcases international contemporary art inspired by digital technology: https://t.co/4fOk8TwFLu https://t.co/FE0JHC4Twy</w:t>
      </w:r>
    </w:p>
    <w:p>
      <w:r>
        <w:rPr>
          <w:b/>
          <w:u w:val="single"/>
        </w:rPr>
        <w:t>265078</w:t>
      </w:r>
    </w:p>
    <w:p>
      <w:r>
        <w:t>Follower - 1, Unfollower - 1. I didn't know it'd be this simple. Get your weekly stats via https://t.co/6izQ7783e3.</w:t>
      </w:r>
    </w:p>
    <w:p>
      <w:r>
        <w:rPr>
          <w:b/>
          <w:u w:val="single"/>
        </w:rPr>
        <w:t>265079</w:t>
      </w:r>
    </w:p>
    <w:p>
      <w:r>
        <w:t>BETVICTOR-HUGE OFFER Bet £10 and get £60 in FREE bets £30 Sports &amp;amp; £30 Casino bets, £60 FREE today JOIN HERE https://t.co/XkBZ8Q1AL4 https://t.co/4bdsG7fCvF</w:t>
      </w:r>
    </w:p>
    <w:p>
      <w:r>
        <w:rPr>
          <w:b/>
          <w:u w:val="single"/>
        </w:rPr>
        <w:t>265080</w:t>
      </w:r>
    </w:p>
    <w:p>
      <w:r>
        <w:t>Wood flr is in @ our Naperville group home! TY @NapervilleIL CDBG for ensuring our young women have safe home to learn &amp;amp; grow! #abetterlife https://t.co/PCAwfRZ7Wm</w:t>
      </w:r>
    </w:p>
    <w:p>
      <w:r>
        <w:rPr>
          <w:b/>
          <w:u w:val="single"/>
        </w:rPr>
        <w:t>265081</w:t>
      </w:r>
    </w:p>
    <w:p>
      <w:r>
        <w:t xml:space="preserve">@Reince @stevenmnuchin1 @SecretaryRoss @SpeakerRyan @SenateMajLdr </w:t>
        <w:br/>
        <w:t>https://t.co/XLelyHvpLy</w:t>
        <w:br/>
        <w:t>Excise and border tax should be more prevalent https://t.co/KL8SsQr3NP</w:t>
      </w:r>
    </w:p>
    <w:p>
      <w:r>
        <w:rPr>
          <w:b/>
          <w:u w:val="single"/>
        </w:rPr>
        <w:t>265082</w:t>
      </w:r>
    </w:p>
    <w:p>
      <w:r>
        <w:t>TOP STORIES: New Policy Should Accomodate Physician EHR Documentation Demands | #EHR #HIT https://t.co/CefcqJAxoM</w:t>
      </w:r>
    </w:p>
    <w:p>
      <w:r>
        <w:rPr>
          <w:b/>
          <w:u w:val="single"/>
        </w:rPr>
        <w:t>265083</w:t>
      </w:r>
    </w:p>
    <w:p>
      <w:r>
        <w:t>Top Movies story: Robert Reich on Twitter: "The Trump family business now run o… https://t.co/3YkhaDS7f3, see more https://t.co/EgKC42LoBd</w:t>
      </w:r>
    </w:p>
    <w:p>
      <w:r>
        <w:rPr>
          <w:b/>
          <w:u w:val="single"/>
        </w:rPr>
        <w:t>265084</w:t>
      </w:r>
    </w:p>
    <w:p>
      <w:r>
        <w:t>Omg y'all. My favorite number is 5. My boi JJ is on the cover of volume 5. Coincidence? Probably. but I'm still gonna yell about it https://t.co/zDGnlcL9dv</w:t>
      </w:r>
    </w:p>
    <w:p>
      <w:r>
        <w:rPr>
          <w:b/>
          <w:u w:val="single"/>
        </w:rPr>
        <w:t>265085</w:t>
      </w:r>
    </w:p>
    <w:p>
      <w:r>
        <w:t>Idc I care for people who I used to be so close to. Once I'm close to someone I'm always close to them no matter if we fade or not.</w:t>
      </w:r>
    </w:p>
    <w:p>
      <w:r>
        <w:rPr>
          <w:b/>
          <w:u w:val="single"/>
        </w:rPr>
        <w:t>265086</w:t>
      </w:r>
    </w:p>
    <w:p>
      <w:r>
        <w:t>Why no one took notice when Bahria Town used Bagh Ibn Qasim to lay sewerage line? ALL concerned depts let BT destroy the park.</w:t>
      </w:r>
    </w:p>
    <w:p>
      <w:r>
        <w:rPr>
          <w:b/>
          <w:u w:val="single"/>
        </w:rPr>
        <w:t>265087</w:t>
      </w:r>
    </w:p>
    <w:p>
      <w:r>
        <w:t>@Fatimah_Alao look around in the greens of forests, in the depths of ocean, in the calms of waves, in the glittering of stars, Yu'll realize</w:t>
      </w:r>
    </w:p>
    <w:p>
      <w:r>
        <w:rPr>
          <w:b/>
          <w:u w:val="single"/>
        </w:rPr>
        <w:t>265088</w:t>
      </w:r>
    </w:p>
    <w:p>
      <w:r>
        <w:t>#hlctimecapsule  - More listening, more heart, more collaboration, "maker spaces" &amp;amp; project learning the norm</w:t>
      </w:r>
    </w:p>
    <w:p>
      <w:r>
        <w:rPr>
          <w:b/>
          <w:u w:val="single"/>
        </w:rPr>
        <w:t>265089</w:t>
      </w:r>
    </w:p>
    <w:p>
      <w:r>
        <w:t>Get set for Easter. Get 25% off* everything with promo code: HATCH. *T&amp;amp;C's apply. Shop now &amp;gt; https://t.co/ORgz2Qj5HZ https://t.co/DuC2rKJAvp</w:t>
      </w:r>
    </w:p>
    <w:p>
      <w:r>
        <w:rPr>
          <w:b/>
          <w:u w:val="single"/>
        </w:rPr>
        <w:t>265090</w:t>
      </w:r>
    </w:p>
    <w:p>
      <w:r>
        <w:t>Are You Branding Yourself, if not you should be![blog post] #viridian #ambit #mannatech #melaleuca #networkmarketing https://t.co/NdQvtDuyM5 https://t.co/D32TlmK3Lv</w:t>
      </w:r>
    </w:p>
    <w:p>
      <w:r>
        <w:rPr>
          <w:b/>
          <w:u w:val="single"/>
        </w:rPr>
        <w:t>265091</w:t>
      </w:r>
    </w:p>
    <w:p>
      <w:r>
        <w:t>@RogerJStoneJr @StoneColdTruth just because a Russian bot net was used 4 thehack doesn't mean it was Russia it's called IP spoofing</w:t>
      </w:r>
    </w:p>
    <w:p>
      <w:r>
        <w:rPr>
          <w:b/>
          <w:u w:val="single"/>
        </w:rPr>
        <w:t>265092</w:t>
      </w:r>
    </w:p>
    <w:p>
      <w:r>
        <w:t>DEA to Classify Liquid, Synthetic THC as a Schedule II Controlled Substance via US Hemp Co - DEA ... https://t.co/0ThH1NHnTH</w:t>
      </w:r>
    </w:p>
    <w:p>
      <w:r>
        <w:rPr>
          <w:b/>
          <w:u w:val="single"/>
        </w:rPr>
        <w:t>265093</w:t>
      </w:r>
    </w:p>
    <w:p>
      <w:r>
        <w:t>@mick25117 @Paul1Singh 😅😅 gee when was UK prisoner lock up with a blockade brexiter are the mafia of uneducated xenophobic moron brainwashed by gutter  tabloid</w:t>
      </w:r>
    </w:p>
    <w:p>
      <w:r>
        <w:rPr>
          <w:b/>
          <w:u w:val="single"/>
        </w:rPr>
        <w:t>265094</w:t>
      </w:r>
    </w:p>
    <w:p>
      <w:r>
        <w:t>@athenaxlevendi you are quite disgusting. Spiritual? You're too stupid &amp;amp; nasty &amp;amp; narcissistic.. watch the footage. Horrible. Dumb as dogshit</w:t>
      </w:r>
    </w:p>
    <w:p>
      <w:r>
        <w:rPr>
          <w:b/>
          <w:u w:val="single"/>
        </w:rPr>
        <w:t>265095</w:t>
      </w:r>
    </w:p>
    <w:p>
      <w:r>
        <w:t>Buried within the most mundane of exercises can be the most valuable of storylines. You never know what you're going to find. #amwriting</w:t>
      </w:r>
    </w:p>
    <w:p>
      <w:r>
        <w:rPr>
          <w:b/>
          <w:u w:val="single"/>
        </w:rPr>
        <w:t>265096</w:t>
      </w:r>
    </w:p>
    <w:p>
      <w:r>
        <w:t>Fires erupt in three Central #Darfur camps https://t.co/OxOFece90U #SudanNews https://t.co/gZFo6Vgphz</w:t>
      </w:r>
    </w:p>
    <w:p>
      <w:r>
        <w:rPr>
          <w:b/>
          <w:u w:val="single"/>
        </w:rPr>
        <w:t>265097</w:t>
      </w:r>
    </w:p>
    <w:p>
      <w:r>
        <w:t>I really hate when friends try to emotional blackmail you. They're really starting to hate I learned to say no.</w:t>
      </w:r>
    </w:p>
    <w:p>
      <w:r>
        <w:rPr>
          <w:b/>
          <w:u w:val="single"/>
        </w:rPr>
        <w:t>265098</w:t>
      </w:r>
    </w:p>
    <w:p>
      <w:r>
        <w:t xml:space="preserve">@PaulBaboudjian , co-founder and Executive Director of #ArabFilmInstitute , is part of the jury of @ZUMEFF </w:t>
        <w:br/>
        <w:t>https://t.co/pv4AowvJuW https://t.co/ZtEf92EkJr</w:t>
      </w:r>
    </w:p>
    <w:p>
      <w:r>
        <w:rPr>
          <w:b/>
          <w:u w:val="single"/>
        </w:rPr>
        <w:t>265099</w:t>
      </w:r>
    </w:p>
    <w:p>
      <w:r>
        <w:t>P.s ... to all yall shade Throwing ass Clowns stop trying to find comfort in Twitter.... Nobody cares lmaoo</w:t>
      </w:r>
    </w:p>
    <w:p>
      <w:r>
        <w:rPr>
          <w:b/>
          <w:u w:val="single"/>
        </w:rPr>
        <w:t>265100</w:t>
      </w:r>
    </w:p>
    <w:p>
      <w:r>
        <w:t>Thank you to Rotary Club of Maitland for inviting us to share our story with you today. Both of our organizations... https://t.co/ERohxBNY4s</w:t>
      </w:r>
    </w:p>
    <w:p>
      <w:r>
        <w:rPr>
          <w:b/>
          <w:u w:val="single"/>
        </w:rPr>
        <w:t>265101</w:t>
      </w:r>
    </w:p>
    <w:p>
      <w:r>
        <w:t>.@SolidK9Training on #Periscope: Why do people come to T3. Info sheet #seminar 👍🏼❤❤👍🏼 https://t.co/edieiGapjw</w:t>
      </w:r>
    </w:p>
    <w:p>
      <w:r>
        <w:rPr>
          <w:b/>
          <w:u w:val="single"/>
        </w:rPr>
        <w:t>265102</w:t>
      </w:r>
    </w:p>
    <w:p>
      <w:r>
        <w:t>Hungry? Get $10 off your first order on #UberEATS with my code: eats-mn8m7j1uue. https://t.co/qRi25DfHIR</w:t>
      </w:r>
    </w:p>
    <w:p>
      <w:r>
        <w:rPr>
          <w:b/>
          <w:u w:val="single"/>
        </w:rPr>
        <w:t>265103</w:t>
      </w:r>
    </w:p>
    <w:p>
      <w:r>
        <w:t xml:space="preserve">#MadeYaLook Tomorrow </w:t>
        <w:br/>
        <w:br/>
        <w:t>Free Jell-O Shots, Pizza, and Glow Sticks</w:t>
        <w:br/>
        <w:br/>
        <w:t xml:space="preserve">Powered by #Modish </w:t>
        <w:br/>
        <w:br/>
        <w:t>https://t.co/AAz9WnUqG0 2</w:t>
      </w:r>
    </w:p>
    <w:p>
      <w:r>
        <w:rPr>
          <w:b/>
          <w:u w:val="single"/>
        </w:rPr>
        <w:t>265104</w:t>
      </w:r>
    </w:p>
    <w:p>
      <w:r>
        <w:t>#BabyBoomers HEALTH ISSUES: HBP, diabetes and obesity. Get research data, turn that around:BABY BOOMERS WELLNESS @ https://t.co/RPCcl65HvM https://t.co/7364W99vmp</w:t>
      </w:r>
    </w:p>
    <w:p>
      <w:r>
        <w:rPr>
          <w:b/>
          <w:u w:val="single"/>
        </w:rPr>
        <w:t>265105</w:t>
      </w:r>
    </w:p>
    <w:p>
      <w:r>
        <w:t>Grand Winner .. 500k ! and a brand new Car .. no. 8 ! Michelle ! Congrats ! #WowowinGFGrandFinals</w:t>
        <w:br/>
        <w:t>#DTBYIsItReal</w:t>
      </w:r>
    </w:p>
    <w:p>
      <w:r>
        <w:rPr>
          <w:b/>
          <w:u w:val="single"/>
        </w:rPr>
        <w:t>265106</w:t>
      </w:r>
    </w:p>
    <w:p>
      <w:r>
        <w:t>That pesky constitution hasn't deterred trumpy yet, he doesn't believe it applies to him &amp;amp; his congressional cohorts in crime wont stop him https://t.co/1Jer2UXvok</w:t>
      </w:r>
    </w:p>
    <w:p>
      <w:r>
        <w:rPr>
          <w:b/>
          <w:u w:val="single"/>
        </w:rPr>
        <w:t>265107</w:t>
      </w:r>
    </w:p>
    <w:p>
      <w:r>
        <w:t>Pineco 75.6% (12/7/15)</w:t>
        <w:br/>
        <w:t>Bug Bite/Sand Tomb</w:t>
        <w:br/>
        <w:t>[Westside] 1506 W 4th St 51103</w:t>
        <w:br/>
        <w:t>04:59:50am (29m 15s)</w:t>
        <w:br/>
        <w:t>https://t.co/tBm7jIlWet</w:t>
      </w:r>
    </w:p>
    <w:p>
      <w:r>
        <w:rPr>
          <w:b/>
          <w:u w:val="single"/>
        </w:rPr>
        <w:t>265108</w:t>
      </w:r>
    </w:p>
    <w:p>
      <w:r>
        <w:t>PLACE ORDER NOW  FOR EASTER! moonlightstitch will embroidery fashion tees (i thought love c...) for $10 on #Fiverr https://t.co/NSlDRyFtRO</w:t>
      </w:r>
    </w:p>
    <w:p>
      <w:r>
        <w:rPr>
          <w:b/>
          <w:u w:val="single"/>
        </w:rPr>
        <w:t>265109</w:t>
      </w:r>
    </w:p>
    <w:p>
      <w:r>
        <w:t>Costly Travel Mistakes You Should Stop Making, Article: https://t.co/MBbni7v43b via: @Thrillist #travel #TravelTips</w:t>
      </w:r>
    </w:p>
    <w:p>
      <w:r>
        <w:rPr>
          <w:b/>
          <w:u w:val="single"/>
        </w:rPr>
        <w:t>265110</w:t>
      </w:r>
    </w:p>
    <w:p>
      <w:r>
        <w:t>Fly Fishing ' Where Sport And Craft Combine - Sports News Headlines Global Articles WebSite.WS | GVMG - Global... https://t.co/E3HIVkw2PX</w:t>
      </w:r>
    </w:p>
    <w:p>
      <w:r>
        <w:rPr>
          <w:b/>
          <w:u w:val="single"/>
        </w:rPr>
        <w:t>265111</w:t>
      </w:r>
    </w:p>
    <w:p>
      <w:r>
        <w:t>This incredible country is full of amazing activities and adventures in breathtaking areas.… https://t.co/I4Gotg21PP</w:t>
      </w:r>
    </w:p>
    <w:p>
      <w:r>
        <w:rPr>
          <w:b/>
          <w:u w:val="single"/>
        </w:rPr>
        <w:t>265112</w:t>
      </w:r>
    </w:p>
    <w:p>
      <w:r>
        <w:t>Centre to identify, arrest and deport Rohingya Muslims - Times of India https://t.co/C8DFHcZcxO via @timesofindia #Myanmar</w:t>
      </w:r>
    </w:p>
    <w:p>
      <w:r>
        <w:rPr>
          <w:b/>
          <w:u w:val="single"/>
        </w:rPr>
        <w:t>265113</w:t>
      </w:r>
    </w:p>
    <w:p>
      <w:r>
        <w:t>[Downtown SE] Snorlax (28.9%) [Zen Headbutt , Earthquake](23m 1s) Until 07:14:00pm. https://t.co/6MY26biOcV</w:t>
      </w:r>
    </w:p>
    <w:p>
      <w:r>
        <w:rPr>
          <w:b/>
          <w:u w:val="single"/>
        </w:rPr>
        <w:t>265114</w:t>
      </w:r>
    </w:p>
    <w:p>
      <w:r>
        <w:t xml:space="preserve">Thank you to our #sponsor @ACCESSACandC for their </w:t>
        <w:br/>
        <w:t>donation to our Summer Youth Initiative! Go 2 https://t.co/onC9sEL10F to learn more! #RT https://t.co/G5c2s6zwVV</w:t>
      </w:r>
    </w:p>
    <w:p>
      <w:r>
        <w:rPr>
          <w:b/>
          <w:u w:val="single"/>
        </w:rPr>
        <w:t>265115</w:t>
      </w:r>
    </w:p>
    <w:p>
      <w:r>
        <w:t>Snapchat, just pure fun that not all of us really want, so, some people don't sign up into Snapchat, but it's pure fun that Snapchat does</w:t>
      </w:r>
    </w:p>
    <w:p>
      <w:r>
        <w:rPr>
          <w:b/>
          <w:u w:val="single"/>
        </w:rPr>
        <w:t>265116</w:t>
      </w:r>
    </w:p>
    <w:p>
      <w:r>
        <w:t>Hold on to your personal belongings, especially them hats and glasses - cause Big Thunder Mountain is one of the ... https://t.co/gtUX04j38g</w:t>
      </w:r>
    </w:p>
    <w:p>
      <w:r>
        <w:rPr>
          <w:b/>
          <w:u w:val="single"/>
        </w:rPr>
        <w:t>265117</w:t>
      </w:r>
    </w:p>
    <w:p>
      <w:r>
        <w:t>Found a Transponder Snail!</w:t>
        <w:br/>
        <w:t>A behind-the-scenes look at Galley-La Shipyard!</w:t>
        <w:br/>
        <w:t>https://t.co/BZK7NqoFbX #TreCru https://t.co/WHoZL6BYeJ</w:t>
      </w:r>
    </w:p>
    <w:p>
      <w:r>
        <w:rPr>
          <w:b/>
          <w:u w:val="single"/>
        </w:rPr>
        <w:t>265118</w:t>
      </w:r>
    </w:p>
    <w:p>
      <w:r>
        <w:t>Dials and #sexy adult #dating...Simple, fast and efficient! 100% free registration https://t.co/MLcFuN5a1t https://t.co/1oyzKMuYgm</w:t>
      </w:r>
    </w:p>
    <w:p>
      <w:r>
        <w:rPr>
          <w:b/>
          <w:u w:val="single"/>
        </w:rPr>
        <w:t>265119</w:t>
      </w:r>
    </w:p>
    <w:p>
      <w:r>
        <w:t>@ATurtlesLife Also check out all the great ideas we have all shared with one another tonight! #PPLPowerHour</w:t>
      </w:r>
    </w:p>
    <w:p>
      <w:r>
        <w:rPr>
          <w:b/>
          <w:u w:val="single"/>
        </w:rPr>
        <w:t>265120</w:t>
      </w:r>
    </w:p>
    <w:p>
      <w:r>
        <w:t>#Taurus the bull / cow are the keystone of civiliion. Milk, Cheese, Yogurt, travel, ploughing the farm, carrying wood to build houses.</w:t>
      </w:r>
    </w:p>
    <w:p>
      <w:r>
        <w:rPr>
          <w:b/>
          <w:u w:val="single"/>
        </w:rPr>
        <w:t>265121</w:t>
      </w:r>
    </w:p>
    <w:p>
      <w:r>
        <w:t>Check out the highly-rated eBook "Fearless Magic" by Rachel Higginson https://t.co/nSsTW89akJ #kindle https://t.co/ng75KRxCK1</w:t>
      </w:r>
    </w:p>
    <w:p>
      <w:r>
        <w:rPr>
          <w:b/>
          <w:u w:val="single"/>
        </w:rPr>
        <w:t>265122</w:t>
      </w:r>
    </w:p>
    <w:p>
      <w:r>
        <w:t>@KaineofTermina @mochijol she is, as is mimorin and a few others! i only did it bc mikoron is in the idol group that's gonna be on music station while ucchi isn't</w:t>
      </w:r>
    </w:p>
    <w:p>
      <w:r>
        <w:rPr>
          <w:b/>
          <w:u w:val="single"/>
        </w:rPr>
        <w:t>265123</w:t>
      </w:r>
    </w:p>
    <w:p>
      <w:r>
        <w:t>Energy Technology Connections Newsletter - Your Law Firm Link to Industry News: March 2017 https://t.co/LJ259lbBWo</w:t>
      </w:r>
    </w:p>
    <w:p>
      <w:r>
        <w:rPr>
          <w:b/>
          <w:u w:val="single"/>
        </w:rPr>
        <w:t>265124</w:t>
      </w:r>
    </w:p>
    <w:p>
      <w:r>
        <w:t>I found this awesome recording of "Ku Ingin Selalu Disamping Mu" on #Smule: https://t.co/whY9zhoCBw #SingKaraoke</w:t>
      </w:r>
    </w:p>
    <w:p>
      <w:r>
        <w:rPr>
          <w:b/>
          <w:u w:val="single"/>
        </w:rPr>
        <w:t>265125</w:t>
      </w:r>
    </w:p>
    <w:p>
      <w:r>
        <w:t>also i toooooooootally didnt ask for days off just to play persona 5, who dooooooes thaaaaaaaaaaaaaaaaaat,</w:t>
      </w:r>
    </w:p>
    <w:p>
      <w:r>
        <w:rPr>
          <w:b/>
          <w:u w:val="single"/>
        </w:rPr>
        <w:t>265126</w:t>
      </w:r>
    </w:p>
    <w:p>
      <w:r>
        <w:t>Neil Hamilton tells Mark Reckless it’s ‘curtains’ for his career after quitting Ukip https://t.co/viZBnXtogd https://t.co/RitSE2faH0</w:t>
      </w:r>
    </w:p>
    <w:p>
      <w:r>
        <w:rPr>
          <w:b/>
          <w:u w:val="single"/>
        </w:rPr>
        <w:t>265127</w:t>
      </w:r>
    </w:p>
    <w:p>
      <w:r>
        <w:t>Online registration closes in less than 24 hours. Register at https://t.co/BlVrECqBGa for your fast track entry into Mediconex 2017 https://t.co/6nCbv26DWg</w:t>
      </w:r>
    </w:p>
    <w:p>
      <w:r>
        <w:rPr>
          <w:b/>
          <w:u w:val="single"/>
        </w:rPr>
        <w:t>265128</w:t>
      </w:r>
    </w:p>
    <w:p>
      <w:r>
        <w:t>@TheEyeOfOsirian @NikkiVidicTS @sasha_de_sade @TGirlsDotPorn @GroobyGirls @GroobyMike oh to be spit roasted by these two</w:t>
      </w:r>
    </w:p>
    <w:p>
      <w:r>
        <w:rPr>
          <w:b/>
          <w:u w:val="single"/>
        </w:rPr>
        <w:t>265129</w:t>
      </w:r>
    </w:p>
    <w:p>
      <w:r>
        <w:t xml:space="preserve">At least he is not a lying deceitful scheming grandson of a Rosales </w:t>
        <w:br/>
        <w:t xml:space="preserve">😁😆😜✌ </w:t>
        <w:br/>
        <w:br/>
        <w:t>#DTBYFullSupport https://t.co/UP1b809Na6</w:t>
      </w:r>
    </w:p>
    <w:p>
      <w:r>
        <w:rPr>
          <w:b/>
          <w:u w:val="single"/>
        </w:rPr>
        <w:t>265130</w:t>
      </w:r>
    </w:p>
    <w:p>
      <w:r>
        <w:t>Feeling funny after listening to this menards commercial where they say "passage knobs" multiple times</w:t>
      </w:r>
    </w:p>
    <w:p>
      <w:r>
        <w:rPr>
          <w:b/>
          <w:u w:val="single"/>
        </w:rPr>
        <w:t>265131</w:t>
      </w:r>
    </w:p>
    <w:p>
      <w:r>
        <w:t>Oakland officials: Candle ignited fire that killed 4 https://t.co/UMiLi1zIiG https://t.co/rx6q7vs3l1</w:t>
      </w:r>
    </w:p>
    <w:p>
      <w:r>
        <w:rPr>
          <w:b/>
          <w:u w:val="single"/>
        </w:rPr>
        <w:t>265132</w:t>
      </w:r>
    </w:p>
    <w:p>
      <w:r>
        <w:t>One thing that happens when you've made writing a practice. Every day for ten years. You can write when you need to write. #amwriting</w:t>
      </w:r>
    </w:p>
    <w:p>
      <w:r>
        <w:rPr>
          <w:b/>
          <w:u w:val="single"/>
        </w:rPr>
        <w:t>265133</w:t>
      </w:r>
    </w:p>
    <w:p>
      <w:r>
        <w:t>@davidwalshblog @GDAX Same thing for me since Friday. I think they are blocking wisconsin IPs. Unacceptable to have our money tied up like this.</w:t>
      </w:r>
    </w:p>
    <w:p>
      <w:r>
        <w:rPr>
          <w:b/>
          <w:u w:val="single"/>
        </w:rPr>
        <w:t>265134</w:t>
      </w:r>
    </w:p>
    <w:p>
      <w:r>
        <w:t>Beaverton Truck Drivers - Local and Dedicated - $1000 Sign-On Bonus** (Beaverton, OR) https://t.co/xxf7Wr708B https://t.co/RKJicxGpgs</w:t>
      </w:r>
    </w:p>
    <w:p>
      <w:r>
        <w:rPr>
          <w:b/>
          <w:u w:val="single"/>
        </w:rPr>
        <w:t>265135</w:t>
      </w:r>
    </w:p>
    <w:p>
      <w:r>
        <w:t>Found a Transponder Snail!</w:t>
        <w:br/>
        <w:t>Famed Pirate Hunter captured! Exclusive shots!!</w:t>
        <w:br/>
        <w:t>https://t.co/oW4Yd5Y98s #TreCru https://t.co/fEUFIBIkcW</w:t>
      </w:r>
    </w:p>
    <w:p>
      <w:r>
        <w:rPr>
          <w:b/>
          <w:u w:val="single"/>
        </w:rPr>
        <w:t>265136</w:t>
      </w:r>
    </w:p>
    <w:p>
      <w:r>
        <w:t xml:space="preserve">@Richeydarian @markcojuangco @manila_bulletin </w:t>
        <w:br/>
        <w:t>Are we going to rely on America on how to assert our own sovereignty?</w:t>
      </w:r>
    </w:p>
    <w:p>
      <w:r>
        <w:rPr>
          <w:b/>
          <w:u w:val="single"/>
        </w:rPr>
        <w:t>265137</w:t>
      </w:r>
    </w:p>
    <w:p>
      <w:r>
        <w:t>@AlanNI86 @william_frazer Point is his tweet is trying to claim Protestants outnumber Catholics. They don't anymore.</w:t>
      </w:r>
    </w:p>
    <w:p>
      <w:r>
        <w:rPr>
          <w:b/>
          <w:u w:val="single"/>
        </w:rPr>
        <w:t>265138</w:t>
      </w:r>
    </w:p>
    <w:p>
      <w:r>
        <w:t>Topical #SEO - Something Every SEO Should Really Know About https://t.co/bXaxGOdW3b https://t.co/eqA0WsKavK</w:t>
      </w:r>
    </w:p>
    <w:p>
      <w:r>
        <w:rPr>
          <w:b/>
          <w:u w:val="single"/>
        </w:rPr>
        <w:t>265139</w:t>
      </w:r>
    </w:p>
    <w:p>
      <w:r>
        <w:t>@Shabnamagram Alternatively you could freelance... we always have students looking for tutors each year</w:t>
      </w:r>
    </w:p>
    <w:p>
      <w:r>
        <w:rPr>
          <w:b/>
          <w:u w:val="single"/>
        </w:rPr>
        <w:t>265140</w:t>
      </w:r>
    </w:p>
    <w:p>
      <w:r>
        <w:t>Good Afternoon All,</w:t>
        <w:br/>
        <w:br/>
        <w:t>Just an FYI to mark your calendars for picture day. Pictures day will be Saturday May... https://t.co/tq4mkb8VS7</w:t>
      </w:r>
    </w:p>
    <w:p>
      <w:r>
        <w:rPr>
          <w:b/>
          <w:u w:val="single"/>
        </w:rPr>
        <w:t>265141</w:t>
      </w:r>
    </w:p>
    <w:p>
      <w:r>
        <w:t>@DJYwrites New Menzingers and King Gizz are essential 2017 spins as well. I also suggest the Diet Cig debut if breezy guitar pop is ya jam 😊</w:t>
      </w:r>
    </w:p>
    <w:p>
      <w:r>
        <w:rPr>
          <w:b/>
          <w:u w:val="single"/>
        </w:rPr>
        <w:t>265142</w:t>
      </w:r>
    </w:p>
    <w:p>
      <w:r>
        <w:t>@SmithySusanA Yes! I was in and spoke to the driver an hour before, left a note on door &amp;amp; he still lobbed it over my neighbour's fence 😬</w:t>
      </w:r>
    </w:p>
    <w:p>
      <w:r>
        <w:rPr>
          <w:b/>
          <w:u w:val="single"/>
        </w:rPr>
        <w:t>265143</w:t>
      </w:r>
    </w:p>
    <w:p>
      <w:r>
        <w:t>Guh Google all di products weh Pepsi produce/distribute. If yuh have any of dem inna yuh fridge/cu'bad yuh really doe have nuh prob wid dem</w:t>
      </w:r>
    </w:p>
    <w:p>
      <w:r>
        <w:rPr>
          <w:b/>
          <w:u w:val="single"/>
        </w:rPr>
        <w:t>265144</w:t>
      </w:r>
    </w:p>
    <w:p>
      <w:r>
        <w:t>Figure skating - Virtue and Moir cap comeback with third world title https://t.co/fpyIhOp0EX https://t.co/fgRowCtHjj</w:t>
      </w:r>
    </w:p>
    <w:p>
      <w:r>
        <w:rPr>
          <w:b/>
          <w:u w:val="single"/>
        </w:rPr>
        <w:t>265145</w:t>
      </w:r>
    </w:p>
    <w:p>
      <w:r>
        <w:t>I won at Seoul stage with 119 points! Challenge me now![https://t.co/6Y563diYx7] #Bowling_King https://t.co/vwMDAjpPpu</w:t>
      </w:r>
    </w:p>
    <w:p>
      <w:r>
        <w:rPr>
          <w:b/>
          <w:u w:val="single"/>
        </w:rPr>
        <w:t>265146</w:t>
      </w:r>
    </w:p>
    <w:p>
      <w:r>
        <w:t>Hi, we are trying to get a massage class together for after Easter.  If you are interested please get in touch x https://t.co/MATQESlkCl</w:t>
      </w:r>
    </w:p>
    <w:p>
      <w:r>
        <w:rPr>
          <w:b/>
          <w:u w:val="single"/>
        </w:rPr>
        <w:t>265147</w:t>
      </w:r>
    </w:p>
    <w:p>
      <w:r>
        <w:t>@sardesairajdeep come on sir u r insulting Gopichand sir by comparing with Dronacharya who destroyed Eklavya. This is not fair</w:t>
      </w:r>
    </w:p>
    <w:p>
      <w:r>
        <w:rPr>
          <w:b/>
          <w:u w:val="single"/>
        </w:rPr>
        <w:t>265148</w:t>
      </w:r>
    </w:p>
    <w:p>
      <w:r>
        <w:t>Buy our Bundles and get the best #WordPress #Themes at an affordable price. https://t.co/0VAIanxkq7 #aff #webdesign https://t.co/iQcfTVYrpN</w:t>
      </w:r>
    </w:p>
    <w:p>
      <w:r>
        <w:rPr>
          <w:b/>
          <w:u w:val="single"/>
        </w:rPr>
        <w:t>265149</w:t>
      </w:r>
    </w:p>
    <w:p>
      <w:r>
        <w:t>I'm raising money for a single mom with an autistic son. They need help.  . Click to Donate:  https://t.co/dF6uRpxfVz via @gofundme</w:t>
      </w:r>
    </w:p>
    <w:p>
      <w:r>
        <w:rPr>
          <w:b/>
          <w:u w:val="single"/>
        </w:rPr>
        <w:t>265150</w:t>
      </w:r>
    </w:p>
    <w:p>
      <w:r>
        <w:t>Who will rule the HAIRDOM this month of March? vote for #MissKanekalonHairStylistOfTheMonth here --&amp;gt; https://t.co/aQEwZs5WYY</w:t>
      </w:r>
    </w:p>
    <w:p>
      <w:r>
        <w:rPr>
          <w:b/>
          <w:u w:val="single"/>
        </w:rPr>
        <w:t>265151</w:t>
      </w:r>
    </w:p>
    <w:p>
      <w:r>
        <w:t>And he had to reach across my body to shove his ticket in the woman's face bc https://t.co/PPrnV7Uj7D.front.</w:t>
      </w:r>
    </w:p>
    <w:p>
      <w:r>
        <w:rPr>
          <w:b/>
          <w:u w:val="single"/>
        </w:rPr>
        <w:t>265152</w:t>
      </w:r>
    </w:p>
    <w:p>
      <w:r>
        <w:t>I liked a @YouTube video from @jonasvloggers https://t.co/fXVJyeOpCH DEJAMOS DE SER GAYS │ Los Jonas Vloggers</w:t>
      </w:r>
    </w:p>
    <w:p>
      <w:r>
        <w:rPr>
          <w:b/>
          <w:u w:val="single"/>
        </w:rPr>
        <w:t>265153</w:t>
      </w:r>
    </w:p>
    <w:p>
      <w:r>
        <w:t>@NatsTalkOnTheGo Hi guys! Happy Baseball Season. 1) What are you drinking? I will likely have had one of Craig's awesome baseball beers! #NTOTG</w:t>
      </w:r>
    </w:p>
    <w:p>
      <w:r>
        <w:rPr>
          <w:b/>
          <w:u w:val="single"/>
        </w:rPr>
        <w:t>265154</w:t>
      </w:r>
    </w:p>
    <w:p>
      <w:r>
        <w:t>Spice up your lobster roll with avocados! You’ll be so glad that you did. Check out the recipe! #AFMsweepstakes - https://t.co/LVgkZHvf0X https://t.co/fLU5eZB0zO</w:t>
      </w:r>
    </w:p>
    <w:p>
      <w:r>
        <w:rPr>
          <w:b/>
          <w:u w:val="single"/>
        </w:rPr>
        <w:t>265155</w:t>
      </w:r>
    </w:p>
    <w:p>
      <w:r>
        <w:t>Justice for porcupine beaten to death with baseball bat! Plz sign: https://t.co/AfDY8RWhVe https://t.co/Ya9DgxjmHt</w:t>
      </w:r>
    </w:p>
    <w:p>
      <w:r>
        <w:rPr>
          <w:b/>
          <w:u w:val="single"/>
        </w:rPr>
        <w:t>265156</w:t>
      </w:r>
    </w:p>
    <w:p>
      <w:r>
        <w:t>Apple iPhone 5s - 64GB - Gold (AT&amp;amp;T) Smartphone Cracked Screen https://t.co/vipkMIA5pP https://t.co/2KYSh1Tz9R</w:t>
      </w:r>
    </w:p>
    <w:p>
      <w:r>
        <w:rPr>
          <w:b/>
          <w:u w:val="single"/>
        </w:rPr>
        <w:t>265157</w:t>
      </w:r>
    </w:p>
    <w:p>
      <w:r>
        <w:t>A cappuccino for dog people ❤️️</w:t>
        <w:br/>
        <w:br/>
        <w:t>I was treated to this super stylish beverage at The Charles Café in Cape Town,... https://t.co/5vL7D3pPpA</w:t>
      </w:r>
    </w:p>
    <w:p>
      <w:r>
        <w:rPr>
          <w:b/>
          <w:u w:val="single"/>
        </w:rPr>
        <w:t>265158</w:t>
      </w:r>
    </w:p>
    <w:p>
      <w:r>
        <w:t>Uncovering the hidden link between Polish piracy and Kenyan connectivity https://t.co/yiqt4sPERR https://t.co/BupcIjTlAt</w:t>
      </w:r>
    </w:p>
    <w:p>
      <w:r>
        <w:rPr>
          <w:b/>
          <w:u w:val="single"/>
        </w:rPr>
        <w:t>265159</w:t>
      </w:r>
    </w:p>
    <w:p>
      <w:r>
        <w:t>@pickover Fantastic.  I thought at first they were terrifying instruments, but they're giant stereo eartrumpets.</w:t>
      </w:r>
    </w:p>
    <w:p>
      <w:r>
        <w:rPr>
          <w:b/>
          <w:u w:val="single"/>
        </w:rPr>
        <w:t>265160</w:t>
      </w:r>
    </w:p>
    <w:p>
      <w:r>
        <w:t>Google will change the look of its sign-in pages in the next few weeks https://t.co/azS7Tp207F https://t.co/6IctJUV5pa</w:t>
      </w:r>
    </w:p>
    <w:p>
      <w:r>
        <w:rPr>
          <w:b/>
          <w:u w:val="single"/>
        </w:rPr>
        <w:t>265161</w:t>
      </w:r>
    </w:p>
    <w:p>
      <w:r>
        <w:t>Enjoy the @CardiffBayRun or got a new 10K PB to beat? Sign up for the @Cardiff10K in September on a brand new city-centre course. https://t.co/eNDEqvBxVV</w:t>
      </w:r>
    </w:p>
    <w:p>
      <w:r>
        <w:rPr>
          <w:b/>
          <w:u w:val="single"/>
        </w:rPr>
        <w:t>265162</w:t>
      </w:r>
    </w:p>
    <w:p>
      <w:r>
        <w:t>@DoveCameron @Kat_McNamara My favorite couple EVER.</w:t>
        <w:br/>
        <w:t>Want another project w you two together, RIGHT NOW</w:t>
      </w:r>
    </w:p>
    <w:p>
      <w:r>
        <w:rPr>
          <w:b/>
          <w:u w:val="single"/>
        </w:rPr>
        <w:t>265163</w:t>
      </w:r>
    </w:p>
    <w:p>
      <w:r>
        <w:t>High Drug Prices Remain a Conundrum, Analysts Say | Medpage Today https://t.co/vKhH5CqcPj https://t.co/viSJFMZ9QB</w:t>
      </w:r>
    </w:p>
    <w:p>
      <w:r>
        <w:rPr>
          <w:b/>
          <w:u w:val="single"/>
        </w:rPr>
        <w:t>265164</w:t>
      </w:r>
    </w:p>
    <w:p>
      <w:r>
        <w:t>#UNC Justin Jackson “It feels good to bring it back to yall!”</w:t>
        <w:br/>
        <w:t>LIVE #NCAAChampion victory celebration #UNCOn2 https://t.co/YWYAJc7T9G https://t.co/Ke0weLCWKE</w:t>
      </w:r>
    </w:p>
    <w:p>
      <w:r>
        <w:rPr>
          <w:b/>
          <w:u w:val="single"/>
        </w:rPr>
        <w:t>265165</w:t>
      </w:r>
    </w:p>
    <w:p>
      <w:r>
        <w:t>Another Song Wit 2K Thanks To All My Loyal Fans Yall Are My Second Family 💯💯💯💯💯</w:t>
        <w:br/>
        <w:t>https://t.co/Qw5v7qdr2e</w:t>
      </w:r>
    </w:p>
    <w:p>
      <w:r>
        <w:rPr>
          <w:b/>
          <w:u w:val="single"/>
        </w:rPr>
        <w:t>265166</w:t>
      </w:r>
    </w:p>
    <w:p>
      <w:r>
        <w:t>Found a Transponder Snail!</w:t>
        <w:br/>
        <w:t>A tearful farewell: The Going Merry's last voyage.</w:t>
        <w:br/>
        <w:t>https://t.co/FRB3PiJ4iW #TreCru https://t.co/wUUw1BCBWT</w:t>
      </w:r>
    </w:p>
    <w:p>
      <w:r>
        <w:rPr>
          <w:b/>
          <w:u w:val="single"/>
        </w:rPr>
        <w:t>265167</w:t>
      </w:r>
    </w:p>
    <w:p>
      <w:r>
        <w:t>Job Fair is on! Come down and join our team! We need talented peeps like you! #harrisonhotsprings #harrisonmills</w:t>
      </w:r>
    </w:p>
    <w:p>
      <w:r>
        <w:rPr>
          <w:b/>
          <w:u w:val="single"/>
        </w:rPr>
        <w:t>265168</w:t>
      </w:r>
    </w:p>
    <w:p>
      <w:r>
        <w:t>12957 started on 16/01/2016 Reached its destination NDLS and was 15 Mins Late https://t.co/R8jMqX2CtX</w:t>
      </w:r>
    </w:p>
    <w:p>
      <w:r>
        <w:rPr>
          <w:b/>
          <w:u w:val="single"/>
        </w:rPr>
        <w:t>265169</w:t>
      </w:r>
    </w:p>
    <w:p>
      <w:r>
        <w:t>2 bedroom flat, OnTheMarket,  Port Hall Street Brighton East Sussex BN1 , £325,000</w:t>
        <w:br/>
        <w:t>https://t.co/uetn7XK1kF</w:t>
      </w:r>
    </w:p>
    <w:p>
      <w:r>
        <w:rPr>
          <w:b/>
          <w:u w:val="single"/>
        </w:rPr>
        <w:t>265170</w:t>
      </w:r>
    </w:p>
    <w:p>
      <w:r>
        <w:t>Mang its kinda not a big deal since she's really interactive with the fans but ahhh I'm not worthy qwq senpai noticed me</w:t>
      </w:r>
    </w:p>
    <w:p>
      <w:r>
        <w:rPr>
          <w:b/>
          <w:u w:val="single"/>
        </w:rPr>
        <w:t>265171</w:t>
      </w:r>
    </w:p>
    <w:p>
      <w:r>
        <w:t>"I'm not a big fan of space tourism. There's nothing much around us" WHAT?! this is what happens when astronomers answer space q's</w:t>
      </w:r>
    </w:p>
    <w:p>
      <w:r>
        <w:rPr>
          <w:b/>
          <w:u w:val="single"/>
        </w:rPr>
        <w:t>265172</w:t>
      </w:r>
    </w:p>
    <w:p>
      <w:r>
        <w:t>fundamental problem with the diadem is that in order for it to work, there has to NOT be, among the players there, a critical mass of--</w:t>
      </w:r>
    </w:p>
    <w:p>
      <w:r>
        <w:rPr>
          <w:b/>
          <w:u w:val="single"/>
        </w:rPr>
        <w:t>265173</w:t>
      </w:r>
    </w:p>
    <w:p>
      <w:r>
        <w:t>Controller - Commercial Real Estate - The Quest Organization - New York, NY https://t.co/D36BYDuFe5 Job New York</w:t>
      </w:r>
    </w:p>
    <w:p>
      <w:r>
        <w:rPr>
          <w:b/>
          <w:u w:val="single"/>
        </w:rPr>
        <w:t>265174</w:t>
      </w:r>
    </w:p>
    <w:p>
      <w:r>
        <w:t>@accountingninja @nowplaythese @londongamesfest @SomersetHouse Cool. Hope you do get to play it. Would love to see pics of the course. #minigolf #crazygolf</w:t>
      </w:r>
    </w:p>
    <w:p>
      <w:r>
        <w:rPr>
          <w:b/>
          <w:u w:val="single"/>
        </w:rPr>
        <w:t>265175</w:t>
      </w:r>
    </w:p>
    <w:p>
      <w:r>
        <w:t>ESoundzstu : Slots open as of right now for the moment call us 🚨 @ Essential Soundz Artist Recording Studio … https://t.co/Ah2EYJsOyY</w:t>
      </w:r>
    </w:p>
    <w:p>
      <w:r>
        <w:rPr>
          <w:b/>
          <w:u w:val="single"/>
        </w:rPr>
        <w:t>265176</w:t>
      </w:r>
    </w:p>
    <w:p>
      <w:r>
        <w:t>Now everyone it's time to say Salud! Bottoms up! If you are in town come and enjoy awesome drinks at #LaLibreria. #LuxLifeVacations https://t.co/CbrTg5nhvT</w:t>
      </w:r>
    </w:p>
    <w:p>
      <w:r>
        <w:rPr>
          <w:b/>
          <w:u w:val="single"/>
        </w:rPr>
        <w:t>265177</w:t>
      </w:r>
    </w:p>
    <w:p>
      <w:r>
        <w:t>Opposition parties push for 'no confidence' vote in South... https://t.co/vIJhgRkt5b via @YahooFinance</w:t>
      </w:r>
    </w:p>
    <w:p>
      <w:r>
        <w:rPr>
          <w:b/>
          <w:u w:val="single"/>
        </w:rPr>
        <w:t>265178</w:t>
      </w:r>
    </w:p>
    <w:p>
      <w:r>
        <w:t>Jersey rage: Residents hate Christie, don’t trust Legislature at all https://t.co/2HdleCka2p @nj1015</w:t>
      </w:r>
    </w:p>
    <w:p>
      <w:r>
        <w:rPr>
          <w:b/>
          <w:u w:val="single"/>
        </w:rPr>
        <w:t>265179</w:t>
      </w:r>
    </w:p>
    <w:p>
      <w:r>
        <w:t>@johnrobb_1968 @SICKBASTARD3 @Metalfan26 @ForgottenProf @edguygz @IO191273 @Lollox77 @Doomsday3m @gildardoic @metalheadjs Cheer's Bro 🍻</w:t>
      </w:r>
    </w:p>
    <w:p>
      <w:r>
        <w:rPr>
          <w:b/>
          <w:u w:val="single"/>
        </w:rPr>
        <w:t>265180</w:t>
      </w:r>
    </w:p>
    <w:p>
      <w:r>
        <w:t>As it's #NationalCaramelDay I thought "Caramel Beauty" would like to put in appearance 💚💛@VisitEden @FarmlandUK @Ladiesinbeef1 @Farming_UK https://t.co/kkwz8yCLsQ</w:t>
      </w:r>
    </w:p>
    <w:p>
      <w:r>
        <w:rPr>
          <w:b/>
          <w:u w:val="single"/>
        </w:rPr>
        <w:t>265181</w:t>
      </w:r>
    </w:p>
    <w:p>
      <w:r>
        <w:t>#hezbollah #breakingnews #news Hezbollah forces raid suspected drug warehouses in south Beirut https://t.co/ghGgmP5iAl</w:t>
      </w:r>
    </w:p>
    <w:p>
      <w:r>
        <w:rPr>
          <w:b/>
          <w:u w:val="single"/>
        </w:rPr>
        <w:t>265182</w:t>
      </w:r>
    </w:p>
    <w:p>
      <w:r>
        <w:t>Enrique Iglesias' 'Bailando' Reaches 2 Billions Views on YouTube https://t.co/JFHWkmnOlK #music #bilboard https://t.co/i2r3r4dYA6</w:t>
      </w:r>
    </w:p>
    <w:p>
      <w:r>
        <w:rPr>
          <w:b/>
          <w:u w:val="single"/>
        </w:rPr>
        <w:t>265183</w:t>
      </w:r>
    </w:p>
    <w:p>
      <w:r>
        <w:t>I just checked in at O Flahertys Tap House with #mPLUSPlaces Download today!  https://t.co/RG01TURbjY</w:t>
      </w:r>
    </w:p>
    <w:p>
      <w:r>
        <w:rPr>
          <w:b/>
          <w:u w:val="single"/>
        </w:rPr>
        <w:t>265184</w:t>
      </w:r>
    </w:p>
    <w:p>
      <w:r>
        <w:t>Nikki Sixx: 'Most of the Songs Are Written' for 'The Heroin Diaries' Play https://t.co/iskVUvCLvQ https://t.co/cpRGXKUJWV</w:t>
      </w:r>
    </w:p>
    <w:p>
      <w:r>
        <w:rPr>
          <w:b/>
          <w:u w:val="single"/>
        </w:rPr>
        <w:t>265185</w:t>
      </w:r>
    </w:p>
    <w:p>
      <w:r>
        <w:t>Game review via @TeamRockBelong says @MetalTalesGame has a "kick-ass soundtrack" - read more https://t.co/SG23o4ojZ7 https://t.co/qfZFU18FxD</w:t>
      </w:r>
    </w:p>
    <w:p>
      <w:r>
        <w:rPr>
          <w:b/>
          <w:u w:val="single"/>
        </w:rPr>
        <w:t>265186</w:t>
      </w:r>
    </w:p>
    <w:p>
      <w:r>
        <w:t>@mommydean74 a nation that maintains or creates chem or bacteria weapons will eventually try to use them...thats what changed.</w:t>
      </w:r>
    </w:p>
    <w:p>
      <w:r>
        <w:rPr>
          <w:b/>
          <w:u w:val="single"/>
        </w:rPr>
        <w:t>265187</w:t>
      </w:r>
    </w:p>
    <w:p>
      <w:r>
        <w:t>Emma Roberts - Outside of the 'Late Show with Stephen Colbert' in Manhattan - https://t.co/wndhvAx1jy</w:t>
      </w:r>
    </w:p>
    <w:p>
      <w:r>
        <w:rPr>
          <w:b/>
          <w:u w:val="single"/>
        </w:rPr>
        <w:t>265188</w:t>
      </w:r>
    </w:p>
    <w:p>
      <w:r>
        <w:t>Listen. Hannah and I got so mad at this ending, and her mom had to hear allllll about it.😂 https://t.co/YN8LfCv69O</w:t>
      </w:r>
    </w:p>
    <w:p>
      <w:r>
        <w:rPr>
          <w:b/>
          <w:u w:val="single"/>
        </w:rPr>
        <w:t>265189</w:t>
      </w:r>
    </w:p>
    <w:p>
      <w:r>
        <w:t>@EASPORTS can u help as i cant get into fifa 17 ultimate team. It just comes up with this then does nothing https://t.co/66PvmrcGRd</w:t>
      </w:r>
    </w:p>
    <w:p>
      <w:r>
        <w:rPr>
          <w:b/>
          <w:u w:val="single"/>
        </w:rPr>
        <w:t>265190</w:t>
      </w:r>
    </w:p>
    <w:p>
      <w:r>
        <w:t>Thanks for the recent follow @AnibalAnibalrv @MagdielTG Happy to connect :) have a great Wednesday. ➡️Want this 🆓❓https://t.co/7R58ntbwGv</w:t>
      </w:r>
    </w:p>
    <w:p>
      <w:r>
        <w:rPr>
          <w:b/>
          <w:u w:val="single"/>
        </w:rPr>
        <w:t>265191</w:t>
      </w:r>
    </w:p>
    <w:p>
      <w:r>
        <w:t>#KarenRos being amazing sports, not sulking like fcking 5 year olds!!  #CourtDuncan I'm looking at u #mkr</w:t>
      </w:r>
    </w:p>
    <w:p>
      <w:r>
        <w:rPr>
          <w:b/>
          <w:u w:val="single"/>
        </w:rPr>
        <w:t>265192</w:t>
      </w:r>
    </w:p>
    <w:p>
      <w:r>
        <w:t>Won't trickle-down economics soon make us all rich?</w:t>
        <w:br/>
        <w:t>"Giving Like a Rockefeller, Even if You're Not Super-Rich"</w:t>
        <w:br/>
        <w:t>https://t.co/OhF3zwpSx1</w:t>
      </w:r>
    </w:p>
    <w:p>
      <w:r>
        <w:rPr>
          <w:b/>
          <w:u w:val="single"/>
        </w:rPr>
        <w:t>265193</w:t>
      </w:r>
    </w:p>
    <w:p>
      <w:r>
        <w:t>Check out official pix photograph 8x10 #starwars wicket w. warrick https://t.co/Wr9onAYEB3 #RogueOne #TheLastJedi</w:t>
      </w:r>
    </w:p>
    <w:p>
      <w:r>
        <w:rPr>
          <w:b/>
          <w:u w:val="single"/>
        </w:rPr>
        <w:t>265194</w:t>
      </w:r>
    </w:p>
    <w:p>
      <w:r>
        <w:t>Coach Cute...$48.50 |📍 61 East Germantown Pike--next to #RetroFitness and ShopRite...just 2 miles north of Plymout… https://t.co/An42TVltSP https://t.co/ADnOxNb6tM</w:t>
      </w:r>
    </w:p>
    <w:p>
      <w:r>
        <w:rPr>
          <w:b/>
          <w:u w:val="single"/>
        </w:rPr>
        <w:t>265195</w:t>
      </w:r>
    </w:p>
    <w:p>
      <w:r>
        <w:t>@JDGNina @ASSE0UL @AkoChristina @kyeopotahamnida @aemaxthetic @joannagandaaa @koryanstore I appreciate that! Thank you :)) HWAITING!</w:t>
      </w:r>
    </w:p>
    <w:p>
      <w:r>
        <w:rPr>
          <w:b/>
          <w:u w:val="single"/>
        </w:rPr>
        <w:t>265196</w:t>
      </w:r>
    </w:p>
    <w:p>
      <w:r>
        <w:t>@ExoticDirect why when I log on to your website does it say I have no policies when I do? I just want to change my address</w:t>
      </w:r>
    </w:p>
    <w:p>
      <w:r>
        <w:rPr>
          <w:b/>
          <w:u w:val="single"/>
        </w:rPr>
        <w:t>265197</w:t>
      </w:r>
    </w:p>
    <w:p>
      <w:r>
        <w:t>@paccarscoutcamp invites ALL adult members of @GLMWScouts to #ReBoot...a day packed with activities just for YOU! Book your place now! https://t.co/X3TKKuGs0l</w:t>
      </w:r>
    </w:p>
    <w:p>
      <w:r>
        <w:rPr>
          <w:b/>
          <w:u w:val="single"/>
        </w:rPr>
        <w:t>265198</w:t>
      </w:r>
    </w:p>
    <w:p>
      <w:r>
        <w:t>@FreeStateStars supporters dancing and cheering for their team!!! #NedbankCup just few minutes into the game... https://t.co/okiz9TAcj5</w:t>
      </w:r>
    </w:p>
    <w:p>
      <w:r>
        <w:rPr>
          <w:b/>
          <w:u w:val="single"/>
        </w:rPr>
        <w:t>265199</w:t>
      </w:r>
    </w:p>
    <w:p>
      <w:r>
        <w:t>InVibe // Better Care by Ronald Rabideau. https://t.co/t8eDRZtkdA #dribbble #PopularShots https://t.co/J3GkyTvo5b</w:t>
      </w:r>
    </w:p>
    <w:p>
      <w:r>
        <w:rPr>
          <w:b/>
          <w:u w:val="single"/>
        </w:rPr>
        <w:t>265200</w:t>
      </w:r>
    </w:p>
    <w:p>
      <w:r>
        <w:t>Overheard: Zack: [ throws his head into Jason's lap, knocking Jason's study notes everywhere, and looks... https://t.co/gbYo9hbqyk</w:t>
      </w:r>
    </w:p>
    <w:p>
      <w:r>
        <w:rPr>
          <w:b/>
          <w:u w:val="single"/>
        </w:rPr>
        <w:t>265201</w:t>
      </w:r>
    </w:p>
    <w:p>
      <w:r>
        <w:t>I realized there's no money in that and why would the church fork out all this tax free $ to help when they aren't getting it in return</w:t>
      </w:r>
    </w:p>
    <w:p>
      <w:r>
        <w:rPr>
          <w:b/>
          <w:u w:val="single"/>
        </w:rPr>
        <w:t>265202</w:t>
      </w:r>
    </w:p>
    <w:p>
      <w:r>
        <w:t>India's telecom giants clash over false advertising war - Daily Mail https://t.co/Udo8sYQXJZ https://t.co/Lfoj2LOfNj #Advertising #India</w:t>
      </w:r>
    </w:p>
    <w:p>
      <w:r>
        <w:rPr>
          <w:b/>
          <w:u w:val="single"/>
        </w:rPr>
        <w:t>265203</w:t>
      </w:r>
    </w:p>
    <w:p>
      <w:r>
        <w:t>Traveling Through The Dark - Poem by William Stafford</w:t>
        <w:br/>
        <w:br/>
        <w:t>Traveling through the dark I found a deer</w:t>
        <w:br/>
        <w:t>dead on the edge... https://t.co/kpR8t52fiP</w:t>
      </w:r>
    </w:p>
    <w:p>
      <w:r>
        <w:rPr>
          <w:b/>
          <w:u w:val="single"/>
        </w:rPr>
        <w:t>265204</w:t>
      </w:r>
    </w:p>
    <w:p>
      <w:r>
        <w:t>I liked a @YouTube video from @culturalfacts https://t.co/27DWb0Okpc A Trump supporter in NYC confronts protestors - Women's March</w:t>
      </w:r>
    </w:p>
    <w:p>
      <w:r>
        <w:rPr>
          <w:b/>
          <w:u w:val="single"/>
        </w:rPr>
        <w:t>265205</w:t>
      </w:r>
    </w:p>
    <w:p>
      <w:r>
        <w:t>Your current superpower is the ability to discern when to push... More for Leo https://t.co/96iYn6Hq4b</w:t>
      </w:r>
    </w:p>
    <w:p>
      <w:r>
        <w:rPr>
          <w:b/>
          <w:u w:val="single"/>
        </w:rPr>
        <w:t>265206</w:t>
      </w:r>
    </w:p>
    <w:p>
      <w:r>
        <w:t xml:space="preserve">I guess in times like these, the burden falls to @TheOnion </w:t>
        <w:br/>
        <w:t>https://t.co/n5Du8WgFHx #SyriaStrikes #Trump</w:t>
      </w:r>
    </w:p>
    <w:p>
      <w:r>
        <w:rPr>
          <w:b/>
          <w:u w:val="single"/>
        </w:rPr>
        <w:t>265207</w:t>
      </w:r>
    </w:p>
    <w:p>
      <w:r>
        <w:t>@jenn_swann @drewtewksbury @dennisjromero @JBRylah @mjuliano You're invited. DM for guest list :) https://t.co/vb2hCyCaeX #TSTWomensMass</w:t>
      </w:r>
    </w:p>
    <w:p>
      <w:r>
        <w:rPr>
          <w:b/>
          <w:u w:val="single"/>
        </w:rPr>
        <w:t>265208</w:t>
      </w:r>
    </w:p>
    <w:p>
      <w:r>
        <w:t>@TimesNow @IndianExpress 125died in ATM/NoteChangingLines during winter but none reported dead in today's scorching heat.Surprised ?</w:t>
      </w:r>
    </w:p>
    <w:p>
      <w:r>
        <w:rPr>
          <w:b/>
          <w:u w:val="single"/>
        </w:rPr>
        <w:t>265209</w:t>
      </w:r>
    </w:p>
    <w:p>
      <w:r>
        <w:t>don't think I'll ever be as close w/ anyone as I am to my big brother. we argue &amp;amp; fight 24/7 but you keep my on track💓💓 https://t.co/ztkdGQqwcz</w:t>
      </w:r>
    </w:p>
    <w:p>
      <w:r>
        <w:rPr>
          <w:b/>
          <w:u w:val="single"/>
        </w:rPr>
        <w:t>265210</w:t>
      </w:r>
    </w:p>
    <w:p>
      <w:r>
        <w:t>Alabama County Official Fired For Being White? -- https://t.co/sL6NbvtLEh @GOPUSA #sgp #usa #tcot #teaparty</w:t>
      </w:r>
    </w:p>
    <w:p>
      <w:r>
        <w:rPr>
          <w:b/>
          <w:u w:val="single"/>
        </w:rPr>
        <w:t>265211</w:t>
      </w:r>
    </w:p>
    <w:p>
      <w:r>
        <w:t>also annoyed but it made me happy tho that my classmates as a congratulations put glitter on my face</w:t>
      </w:r>
    </w:p>
    <w:p>
      <w:r>
        <w:rPr>
          <w:b/>
          <w:u w:val="single"/>
        </w:rPr>
        <w:t>265212</w:t>
      </w:r>
    </w:p>
    <w:p>
      <w:r>
        <w:t>you are my favorite person, my angel, i choose you today and every day of my life, i love you, @camerondallas. ☄💖 —341.</w:t>
      </w:r>
    </w:p>
    <w:p>
      <w:r>
        <w:rPr>
          <w:b/>
          <w:u w:val="single"/>
        </w:rPr>
        <w:t>265213</w:t>
      </w:r>
    </w:p>
    <w:p>
      <w:r>
        <w:t>Spanish Badminton Star Carolina Marin Advances to India Open Final: Spanish shuttler… https://t.co/yCFHxnjaVH</w:t>
      </w:r>
    </w:p>
    <w:p>
      <w:r>
        <w:rPr>
          <w:b/>
          <w:u w:val="single"/>
        </w:rPr>
        <w:t>265214</w:t>
      </w:r>
    </w:p>
    <w:p>
      <w:r>
        <w:t>KEMI OLUNLOYO: Pastors and their aspirations to be like Jesus</w:t>
        <w:br/>
        <w:br/>
        <w:t>https://t.co/peo1pvTJKH |Please RT... by #ogundamisi via @c0nvey https://t.co/hSdSkYfd6I</w:t>
      </w:r>
    </w:p>
    <w:p>
      <w:r>
        <w:rPr>
          <w:b/>
          <w:u w:val="single"/>
        </w:rPr>
        <w:t>265215</w:t>
      </w:r>
    </w:p>
    <w:p>
      <w:r>
        <w:t>@Lagartija_Nix Exactly! That was heart breaking to hear about 💔 I tweeted the story &amp;amp; put it on FB. Very disturbing - I have 2 girls in HS. Horrible 💔😢</w:t>
      </w:r>
    </w:p>
    <w:p>
      <w:r>
        <w:rPr>
          <w:b/>
          <w:u w:val="single"/>
        </w:rPr>
        <w:t>265216</w:t>
      </w:r>
    </w:p>
    <w:p>
      <w:r>
        <w:t>Although your feelings are complicated, you don't have to spea... More for Scorpio https://t.co/vi5nF9iNUT</w:t>
      </w:r>
    </w:p>
    <w:p>
      <w:r>
        <w:rPr>
          <w:b/>
          <w:u w:val="single"/>
        </w:rPr>
        <w:t>265217</w:t>
      </w:r>
    </w:p>
    <w:p>
      <w:r>
        <w:t>Get cheap FIFA17 Coins from IGVault. Weekly Giveaway now on @IGVaultFIFA17 https://t.co/T2vctaEf9M #IGVFREE</w:t>
      </w:r>
    </w:p>
    <w:p>
      <w:r>
        <w:rPr>
          <w:b/>
          <w:u w:val="single"/>
        </w:rPr>
        <w:t>265218</w:t>
      </w:r>
    </w:p>
    <w:p>
      <w:r>
        <w:t>Latest example of #HindiHegemony is @timesnow that has started running blurbs in Hindi instead of English</w:t>
      </w:r>
    </w:p>
    <w:p>
      <w:r>
        <w:rPr>
          <w:b/>
          <w:u w:val="single"/>
        </w:rPr>
        <w:t>265219</w:t>
      </w:r>
    </w:p>
    <w:p>
      <w:r>
        <w:t>Can dancing help improve mobility &amp;amp; balance in older adults &amp;amp; individuals with #Parkinson's? #WorldHealthDay  https://t.co/scbnpbmhkP https://t.co/h85obFxbcl</w:t>
      </w:r>
    </w:p>
    <w:p>
      <w:r>
        <w:rPr>
          <w:b/>
          <w:u w:val="single"/>
        </w:rPr>
        <w:t>265220</w:t>
      </w:r>
    </w:p>
    <w:p>
      <w:r>
        <w:t>Watch: Cast Of “Strong Woman Do Bong Soon” Can’t Contain Laughter Due To Kim Won Hae’s Ad-libs https://t.co/30I0WtWOCA</w:t>
      </w:r>
    </w:p>
    <w:p>
      <w:r>
        <w:rPr>
          <w:b/>
          <w:u w:val="single"/>
        </w:rPr>
        <w:t>265221</w:t>
      </w:r>
    </w:p>
    <w:p>
      <w:r>
        <w:t>[HD PICS1] : @kritisanon displays her wild side in @VOGUEIndia photoshoot --&amp;gt; https://t.co/DZSm8K7OGp</w:t>
      </w:r>
    </w:p>
    <w:p>
      <w:r>
        <w:rPr>
          <w:b/>
          <w:u w:val="single"/>
        </w:rPr>
        <w:t>265222</w:t>
      </w:r>
    </w:p>
    <w:p>
      <w:r>
        <w:t>Social media firms faces huge hate speech fines in Germany: The German government approves… https://t.co/VdnD5qUJZn</w:t>
      </w:r>
    </w:p>
    <w:p>
      <w:r>
        <w:rPr>
          <w:b/>
          <w:u w:val="single"/>
        </w:rPr>
        <w:t>265223</w:t>
      </w:r>
    </w:p>
    <w:p>
      <w:r>
        <w:t>This ballgame is OVAH! Sox win! I've been waiting over a year for them to bring Matt Davidson up. Geo, new manager Rick, Matt, congrats! ⚾️</w:t>
      </w:r>
    </w:p>
    <w:p>
      <w:r>
        <w:rPr>
          <w:b/>
          <w:u w:val="single"/>
        </w:rPr>
        <w:t>265224</w:t>
      </w:r>
    </w:p>
    <w:p>
      <w:r>
        <w:t>Thx @3ieNews for reposting @fhi360research post on #science #technology #innovation &amp;amp; #partnerships scoping paper! https://t.co/oZd5YJ574a</w:t>
      </w:r>
    </w:p>
    <w:p>
      <w:r>
        <w:rPr>
          <w:b/>
          <w:u w:val="single"/>
        </w:rPr>
        <w:t>265225</w:t>
      </w:r>
    </w:p>
    <w:p>
      <w:r>
        <w:t>@Kenjoh_jk The #MadridDerby highlights a huge weekend LIVE on SuperSport.</w:t>
        <w:br/>
        <w:t>TV Guide -&amp;gt; https://t.co/gzHm96Xp0f  https://t.co/4cAywVVML2</w:t>
      </w:r>
    </w:p>
    <w:p>
      <w:r>
        <w:rPr>
          <w:b/>
          <w:u w:val="single"/>
        </w:rPr>
        <w:t>265226</w:t>
      </w:r>
    </w:p>
    <w:p>
      <w:r>
        <w:t>Flipkart – Buy Ocean Patio Glass Set (290 ml, Clear, Pack of 6) at Rs.199 only https://t.co/qSvmewXvWH https://t.co/8Wf1GZICsS</w:t>
      </w:r>
    </w:p>
    <w:p>
      <w:r>
        <w:rPr>
          <w:b/>
          <w:u w:val="single"/>
        </w:rPr>
        <w:t>265227</w:t>
      </w:r>
    </w:p>
    <w:p>
      <w:r>
        <w:t>The right mentor can help you hit the ground running after graduation.  https://t.co/AVkzFRLLJ0 via @payscale</w:t>
      </w:r>
    </w:p>
    <w:p>
      <w:r>
        <w:rPr>
          <w:b/>
          <w:u w:val="single"/>
        </w:rPr>
        <w:t>265228</w:t>
      </w:r>
    </w:p>
    <w:p>
      <w:r>
        <w:t>California Parole Board rules Raiders fans may not cross state lines to go to games in Las Vegas - Sports Pickle https://t.co/LaGM2Vmn8w</w:t>
      </w:r>
    </w:p>
    <w:p>
      <w:r>
        <w:rPr>
          <w:b/>
          <w:u w:val="single"/>
        </w:rPr>
        <w:t>265229</w:t>
      </w:r>
    </w:p>
    <w:p>
      <w:r>
        <w:t>Striving to earn your keep makes you feel good about yourself ... More for Aries https://t.co/WaHXYWV9Ym</w:t>
      </w:r>
    </w:p>
    <w:p>
      <w:r>
        <w:rPr>
          <w:b/>
          <w:u w:val="single"/>
        </w:rPr>
        <w:t>265230</w:t>
      </w:r>
    </w:p>
    <w:p>
      <w:r>
        <w:t>Timberland Pro Men's Work Boots Power Fit Waterproof Membrane, Size 12 M https://t.co/jhrYgadlNx https://t.co/uOHaO6refU</w:t>
      </w:r>
    </w:p>
    <w:p>
      <w:r>
        <w:rPr>
          <w:b/>
          <w:u w:val="single"/>
        </w:rPr>
        <w:t>265231</w:t>
      </w:r>
    </w:p>
    <w:p>
      <w:r>
        <w:t>Bayleef 64.4% IV (15/13/1) with Razor Leaf &amp;amp; Ancient Power by Forestbrook til: 10:50:32am (29m 47s). https://t.co/mtgTGVzC1D</w:t>
      </w:r>
    </w:p>
    <w:p>
      <w:r>
        <w:rPr>
          <w:b/>
          <w:u w:val="single"/>
        </w:rPr>
        <w:t>265232</w:t>
      </w:r>
    </w:p>
    <w:p>
      <w:r>
        <w:t>Hon'ble Lok Sabha Speaker Madam appreciated AAI Indore for exemplary services #South_Asian_Speakers_summit  #kudos_team @aaiidrairport https://t.co/GgcLkuEwda</w:t>
      </w:r>
    </w:p>
    <w:p>
      <w:r>
        <w:rPr>
          <w:b/>
          <w:u w:val="single"/>
        </w:rPr>
        <w:t>265233</w:t>
      </w:r>
    </w:p>
    <w:p>
      <w:r>
        <w:t>Pacific moment: PNG's founding PM Grand Chief Sir Michael Somare leaving parliament today, 49 years after entering https://t.co/4WF1snJRel</w:t>
      </w:r>
    </w:p>
    <w:p>
      <w:r>
        <w:rPr>
          <w:b/>
          <w:u w:val="single"/>
        </w:rPr>
        <w:t>265234</w:t>
      </w:r>
    </w:p>
    <w:p>
      <w:r>
        <w:t>So sad to hear about this. Our thoughts are with Amanda's family and friends.</w:t>
        <w:br/>
        <w:t>+ https://t.co/bf4nLPBCAf</w:t>
      </w:r>
    </w:p>
    <w:p>
      <w:r>
        <w:rPr>
          <w:b/>
          <w:u w:val="single"/>
        </w:rPr>
        <w:t>265235</w:t>
      </w:r>
    </w:p>
    <w:p>
      <w:r>
        <w:t>I liked a @YouTube video from @matthewptaranto https://t.co/FtIGLDAUDa Prodigal Robot - Brawl in the Family</w:t>
      </w:r>
    </w:p>
    <w:p>
      <w:r>
        <w:rPr>
          <w:b/>
          <w:u w:val="single"/>
        </w:rPr>
        <w:t>265236</w:t>
      </w:r>
    </w:p>
    <w:p>
      <w:r>
        <w:t>@FashNova Really? You should tell the FBI and the two committees of Congress who are still investigating #Russiagate!</w:t>
      </w:r>
    </w:p>
    <w:p>
      <w:r>
        <w:rPr>
          <w:b/>
          <w:u w:val="single"/>
        </w:rPr>
        <w:t>265237</w:t>
      </w:r>
    </w:p>
    <w:p>
      <w:r>
        <w:t>EXCLUSIVE: 'Grey's Anatomy' Star Kelly McCreary Opens Up About Maggie's 'Devastating' Loss 'There were so many mom… https://t.co/5dWPk4TG0Y</w:t>
      </w:r>
    </w:p>
    <w:p>
      <w:r>
        <w:rPr>
          <w:b/>
          <w:u w:val="single"/>
        </w:rPr>
        <w:t>265238</w:t>
      </w:r>
    </w:p>
    <w:p>
      <w:r>
        <w:t>U.S. Lifts Human Rights Restrictions on Arms Sales to Bahrain https://t.co/5FDdTd3SJB https://t.co/OPUktYownS</w:t>
      </w:r>
    </w:p>
    <w:p>
      <w:r>
        <w:rPr>
          <w:b/>
          <w:u w:val="single"/>
        </w:rPr>
        <w:t>265239</w:t>
      </w:r>
    </w:p>
    <w:p>
      <w:r>
        <w:t>You're still riding on the incoming waves of positive energy, ... More for Cancer https://t.co/glyXueDxsl</w:t>
      </w:r>
    </w:p>
    <w:p>
      <w:r>
        <w:rPr>
          <w:b/>
          <w:u w:val="single"/>
        </w:rPr>
        <w:t>265240</w:t>
      </w:r>
    </w:p>
    <w:p>
      <w:r>
        <w:t>[WINNER - 'REALLY REALLY' M/V MAKING FILM]</w:t>
        <w:br/>
        <w:t>Watch @ https://t.co/Ke9QYVvxFs #WINNER #위너 #fatenumberfor... by #jibritzz via @c0nvey</w:t>
      </w:r>
    </w:p>
    <w:p>
      <w:r>
        <w:rPr>
          <w:b/>
          <w:u w:val="single"/>
        </w:rPr>
        <w:t>265241</w:t>
      </w:r>
    </w:p>
    <w:p>
      <w:r>
        <w:t xml:space="preserve">How To Stop Hair Fall Immediately With Amazing Home Remedies </w:t>
        <w:br/>
        <w:br/>
        <w:t>Hair Growth depends on growth hormones. In males,... https://t.co/93Ysel6QhJ</w:t>
      </w:r>
    </w:p>
    <w:p>
      <w:r>
        <w:rPr>
          <w:b/>
          <w:u w:val="single"/>
        </w:rPr>
        <w:t>265242</w:t>
      </w:r>
    </w:p>
    <w:p>
      <w:r>
        <w:t>I've entered to #win a Celtic Tree of Life leather journal from @PaperHigh1 &amp;amp; @LouiseHegarty! You can too! #giveaway https://t.co/9HpCSUTTwf</w:t>
      </w:r>
    </w:p>
    <w:p>
      <w:r>
        <w:rPr>
          <w:b/>
          <w:u w:val="single"/>
        </w:rPr>
        <w:t>265243</w:t>
      </w:r>
    </w:p>
    <w:p>
      <w:r>
        <w:t>Trump’s tax proposals could make Apple bring $200 billion in cash back to the US https://t.co/JmJKL5Pdc1 #Politics #Trump #USA</w:t>
      </w:r>
    </w:p>
    <w:p>
      <w:r>
        <w:rPr>
          <w:b/>
          <w:u w:val="single"/>
        </w:rPr>
        <w:t>265244</w:t>
      </w:r>
    </w:p>
    <w:p>
      <w:r>
        <w:t>Microsoft Xbox 360 S Launch Edition 320GB Black Console w/ 2 controllers https://t.co/e1Cqk0pYax https://t.co/8y7ir9Wxqx</w:t>
      </w:r>
    </w:p>
    <w:p>
      <w:r>
        <w:rPr>
          <w:b/>
          <w:u w:val="single"/>
        </w:rPr>
        <w:t>265245</w:t>
      </w:r>
    </w:p>
    <w:p>
      <w:r>
        <w:t>A sense of panic hangs right at the edge of your awareness. Yo... More for Aries https://t.co/GRYG9Ha1df</w:t>
      </w:r>
    </w:p>
    <w:p>
      <w:r>
        <w:rPr>
          <w:b/>
          <w:u w:val="single"/>
        </w:rPr>
        <w:t>265246</w:t>
      </w:r>
    </w:p>
    <w:p>
      <w:r>
        <w:t>@realDonaldTrump is sick of lies about him by fake media.  He has a love affair with #Poutine NOT #Putin.  Get it right. https://t.co/DxKf5irS91</w:t>
      </w:r>
    </w:p>
    <w:p>
      <w:r>
        <w:rPr>
          <w:b/>
          <w:u w:val="single"/>
        </w:rPr>
        <w:t>265247</w:t>
      </w:r>
    </w:p>
    <w:p>
      <w:r>
        <w:t>#WritingPrompt: [WP] You decide to stop taking decisions and leave your life to pure chance, so you flip a coin to… https://t.co/wsF6GA4QyB</w:t>
      </w:r>
    </w:p>
    <w:p>
      <w:r>
        <w:rPr>
          <w:b/>
          <w:u w:val="single"/>
        </w:rPr>
        <w:t>265248</w:t>
      </w:r>
    </w:p>
    <w:p>
      <w:r>
        <w:t>.@narinderminhas His sympathetic approach to people, but frank assessment of the dark side of Britain is very appropriate.</w:t>
      </w:r>
    </w:p>
    <w:p>
      <w:r>
        <w:rPr>
          <w:b/>
          <w:u w:val="single"/>
        </w:rPr>
        <w:t>265249</w:t>
      </w:r>
    </w:p>
    <w:p>
      <w:r>
        <w:t>Our @PerdueChicken BBQ pizza is easy to make and full of flavor, give it a try! #PerdueCrew #Promotion - https://t.co/ro24jdDbxB https://t.co/LD7euR7Ere</w:t>
      </w:r>
    </w:p>
    <w:p>
      <w:r>
        <w:rPr>
          <w:b/>
          <w:u w:val="single"/>
        </w:rPr>
        <w:t>265250</w:t>
      </w:r>
    </w:p>
    <w:p>
      <w:r>
        <w:t>@jamesahyoung So you might be on TV and movies that's pretty cool but I know your meds haven't helped you from what you told me in the past🙁</w:t>
      </w:r>
    </w:p>
    <w:p>
      <w:r>
        <w:rPr>
          <w:b/>
          <w:u w:val="single"/>
        </w:rPr>
        <w:t>265251</w:t>
      </w:r>
    </w:p>
    <w:p>
      <w:r>
        <w:t>Wind 5.0 mph S. Barometer 30.000 in, Rising Rapidly. Temperature 37.3 °F. Rain today 0.21 in. Humidity 94%</w:t>
      </w:r>
    </w:p>
    <w:p>
      <w:r>
        <w:rPr>
          <w:b/>
          <w:u w:val="single"/>
        </w:rPr>
        <w:t>265252</w:t>
      </w:r>
    </w:p>
    <w:p>
      <w:r>
        <w:t>@PeterAlexander @WSMV They must have enough on them all  not to need to let this traitors words for immunity !! Thats why they don't need him</w:t>
      </w:r>
    </w:p>
    <w:p>
      <w:r>
        <w:rPr>
          <w:b/>
          <w:u w:val="single"/>
        </w:rPr>
        <w:t>265253</w:t>
      </w:r>
    </w:p>
    <w:p>
      <w:r>
        <w:t xml:space="preserve">👁 LCF hooded dress </w:t>
        <w:br/>
        <w:t xml:space="preserve">SHOP https://t.co/w85hs4BFqT </w:t>
        <w:br/>
        <w:t>We Ship Worldwide! 🔮</w:t>
        <w:br/>
        <w:t>Forge Your own path! https://t.co/Lwn5Eu65yA</w:t>
      </w:r>
    </w:p>
    <w:p>
      <w:r>
        <w:rPr>
          <w:b/>
          <w:u w:val="single"/>
        </w:rPr>
        <w:t>265254</w:t>
      </w:r>
    </w:p>
    <w:p>
      <w:r>
        <w:t>2002 Fleer Authentix WNBA #107 Sheila Lambert RC/2002 - NM-MT https://t.co/Im3rHY8NAr https://t.co/gzkVCUZqcv</w:t>
      </w:r>
    </w:p>
    <w:p>
      <w:r>
        <w:rPr>
          <w:b/>
          <w:u w:val="single"/>
        </w:rPr>
        <w:t>265255</w:t>
      </w:r>
    </w:p>
    <w:p>
      <w:r>
        <w:t>Syria airstrikes: International community reacts to US bombing of airfield - Fox News https://t.co/jKFfsjqiNR</w:t>
      </w:r>
    </w:p>
    <w:p>
      <w:r>
        <w:rPr>
          <w:b/>
          <w:u w:val="single"/>
        </w:rPr>
        <w:t>265256</w:t>
      </w:r>
    </w:p>
    <w:p>
      <w:r>
        <w:t>Come on out to the Marathon Marathon Maple Fest today and tomorrow!  The town is packed full of… https://t.co/osL9clvxUf</w:t>
      </w:r>
    </w:p>
    <w:p>
      <w:r>
        <w:rPr>
          <w:b/>
          <w:u w:val="single"/>
        </w:rPr>
        <w:t>265257</w:t>
      </w:r>
    </w:p>
    <w:p>
      <w:r>
        <w:t>As a Muslim, I fail to see why we should care about causes and groups all over the world simply because we happen... https://t.co/gFxZOoDBAD</w:t>
      </w:r>
    </w:p>
    <w:p>
      <w:r>
        <w:rPr>
          <w:b/>
          <w:u w:val="single"/>
        </w:rPr>
        <w:t>265258</w:t>
      </w:r>
    </w:p>
    <w:p>
      <w:r>
        <w:t>Ayesem – Koti (Police) (Prod. By WillisBeatz)(Clean &amp;amp; Raw) https://t.co/DyXylTvoai https://t.co/eJM3hZjtSV</w:t>
      </w:r>
    </w:p>
    <w:p>
      <w:r>
        <w:rPr>
          <w:b/>
          <w:u w:val="single"/>
        </w:rPr>
        <w:t>265259</w:t>
      </w:r>
    </w:p>
    <w:p>
      <w:r>
        <w:t>How to Establish a Meeting-Free Day Each Week https://t.co/l2jd611lz7 via @HarvardBiz https://t.co/tPcAP8mR11</w:t>
      </w:r>
    </w:p>
    <w:p>
      <w:r>
        <w:rPr>
          <w:b/>
          <w:u w:val="single"/>
        </w:rPr>
        <w:t>265260</w:t>
      </w:r>
    </w:p>
    <w:p>
      <w:r>
        <w:t xml:space="preserve">Vegsplaining. Is this a thing? </w:t>
        <w:br/>
        <w:br/>
        <w:t>I find myself doing it more and more often, but I can't say I'm… https://t.co/m7yB5mHRLN</w:t>
      </w:r>
    </w:p>
    <w:p>
      <w:r>
        <w:rPr>
          <w:b/>
          <w:u w:val="single"/>
        </w:rPr>
        <w:t>265261</w:t>
      </w:r>
    </w:p>
    <w:p>
      <w:r>
        <w:t>#MemphisGrizzlies #GoGrizz #GoGrizz Grizzlies look to halt skid as they host Knicks (The Associated Press) https://t.co/UUhjy650it</w:t>
      </w:r>
    </w:p>
    <w:p>
      <w:r>
        <w:rPr>
          <w:b/>
          <w:u w:val="single"/>
        </w:rPr>
        <w:t>265262</w:t>
      </w:r>
    </w:p>
    <w:p>
      <w:r>
        <w:t>5 #Cybersecurity Need-to-Knows When Preventing Expensive #Data Breaches https://t.co/4dEqjQNiI1 via @ctovision #databreach @dropsuite</w:t>
      </w:r>
    </w:p>
    <w:p>
      <w:r>
        <w:rPr>
          <w:b/>
          <w:u w:val="single"/>
        </w:rPr>
        <w:t>265263</w:t>
      </w:r>
    </w:p>
    <w:p>
      <w:r>
        <w:t>518 Cranbrooke Ave Toronto - Absolutely Stunning One-Of-A-Kind State Of The Art Cstm Built Designer Inspired... https://t.co/vVTJrVfoMd</w:t>
      </w:r>
    </w:p>
    <w:p>
      <w:r>
        <w:rPr>
          <w:b/>
          <w:u w:val="single"/>
        </w:rPr>
        <w:t>265264</w:t>
      </w:r>
    </w:p>
    <w:p>
      <w:r>
        <w:t xml:space="preserve">@emilyeas14 @will_richardi @radiodisney Nem me fale </w:t>
        <w:br/>
        <w:br/>
        <w:t>BRAVE DIRECTS</w:t>
        <w:br/>
        <w:t>#OneDirection #YouKnowYouLoveThem @radiodisney</w:t>
      </w:r>
    </w:p>
    <w:p>
      <w:r>
        <w:rPr>
          <w:b/>
          <w:u w:val="single"/>
        </w:rPr>
        <w:t>265265</w:t>
      </w:r>
    </w:p>
    <w:p>
      <w:r>
        <w:t>John Donne died 386 years ago today in London age 58. Poet, coined, No man is an island &amp;amp;  for whom the bell tolls.</w:t>
        <w:br/>
        <w:t>https://t.co/EQOuSoe360 https://t.co/H5ChmnW6ZQ</w:t>
      </w:r>
    </w:p>
    <w:p>
      <w:r>
        <w:rPr>
          <w:b/>
          <w:u w:val="single"/>
        </w:rPr>
        <w:t>265266</w:t>
      </w:r>
    </w:p>
    <w:p>
      <w:r>
        <w:t>Pau Gasol says Spurs are an 'interesting option' in free agency #SpursGame #SpursThunder #OkcVsSpurs… https://t.co/kfkk2ifFG6</w:t>
      </w:r>
    </w:p>
    <w:p>
      <w:r>
        <w:rPr>
          <w:b/>
          <w:u w:val="single"/>
        </w:rPr>
        <w:t>265267</w:t>
      </w:r>
    </w:p>
    <w:p>
      <w:r>
        <w:t xml:space="preserve">Situation right now </w:t>
        <w:br/>
        <w:br/>
        <w:t>MONDAY THERAPY</w:t>
        <w:br/>
        <w:br/>
        <w:t xml:space="preserve">#Shisanyama / #GoodMusic / #HookaBar / </w:t>
        <w:br/>
        <w:t>#Fashion /… https://t.co/UInmK3Bdpy</w:t>
      </w:r>
    </w:p>
    <w:p>
      <w:r>
        <w:rPr>
          <w:b/>
          <w:u w:val="single"/>
        </w:rPr>
        <w:t>265268</w:t>
      </w:r>
    </w:p>
    <w:p>
      <w:r>
        <w:t>Star Wars 8: This Carrie Fisher Princess Leia news will break your heart https://t.co/CofsDGjgUk https://t.co/NLxowzNtju</w:t>
      </w:r>
    </w:p>
    <w:p>
      <w:r>
        <w:rPr>
          <w:b/>
          <w:u w:val="single"/>
        </w:rPr>
        <w:t>265269</w:t>
      </w:r>
    </w:p>
    <w:p>
      <w:r>
        <w:t>@AntonioParis Where do they come from &amp;amp; why do they like our faces? Are they under the skin or on top? Why can't you scrub them off?</w:t>
      </w:r>
    </w:p>
    <w:p>
      <w:r>
        <w:rPr>
          <w:b/>
          <w:u w:val="single"/>
        </w:rPr>
        <w:t>265270</w:t>
      </w:r>
    </w:p>
    <w:p>
      <w:r>
        <w:t>Summary by @Praqma on the p≡p (pretty Easy privacy) talk @fosdem: all important things well grasped: thx!</w:t>
        <w:br/>
        <w:t>https://t.co/q99HDtVAJv</w:t>
        <w:br/>
        <w:t>#E2EE #P2P https://t.co/B5wDwFfy4v</w:t>
      </w:r>
    </w:p>
    <w:p>
      <w:r>
        <w:rPr>
          <w:b/>
          <w:u w:val="single"/>
        </w:rPr>
        <w:t>265271</w:t>
      </w:r>
    </w:p>
    <w:p>
      <w:r>
        <w:t>I liked a @YouTube video from @thesurrealandre https://t.co/4eW7wRwYuy NBA 2K17 MyTEAM Diamond Wes Unseld Is UNBELIEVABLE! PD Wade The</w:t>
      </w:r>
    </w:p>
    <w:p>
      <w:r>
        <w:rPr>
          <w:b/>
          <w:u w:val="single"/>
        </w:rPr>
        <w:t>265272</w:t>
      </w:r>
    </w:p>
    <w:p>
      <w:r>
        <w:t>@KlNGTAEYEON your account has officially convinced me to stan legends and become a Sone bless your account&amp;lt;3</w:t>
      </w:r>
    </w:p>
    <w:p>
      <w:r>
        <w:rPr>
          <w:b/>
          <w:u w:val="single"/>
        </w:rPr>
        <w:t>265273</w:t>
      </w:r>
    </w:p>
    <w:p>
      <w:r>
        <w:t>@drpinderschenck</w:t>
        <w:br/>
        <w:t>scalar electromagnetic cancer cure</w:t>
        <w:br/>
        <w:t>https://t.co/fblYBNLqiD</w:t>
        <w:br/>
        <w:t>related tech suppressed</w:t>
        <w:br/>
        <w:t>https://t.co/yXccaHVHtM</w:t>
        <w:br/>
        <w:t>send FOIA to FDA</w:t>
      </w:r>
    </w:p>
    <w:p>
      <w:r>
        <w:rPr>
          <w:b/>
          <w:u w:val="single"/>
        </w:rPr>
        <w:t>265274</w:t>
      </w:r>
    </w:p>
    <w:p>
      <w:r>
        <w:t>Is the RAF really that desperate for people to join way there constant advertisements on sound cloud</w:t>
      </w:r>
    </w:p>
    <w:p>
      <w:r>
        <w:rPr>
          <w:b/>
          <w:u w:val="single"/>
        </w:rPr>
        <w:t>265275</w:t>
      </w:r>
    </w:p>
    <w:p>
      <w:r>
        <w:t>@CogCouple @mazidagg @onyxguard109_ @ROSSHICKEY @KAOTIICxYOU7H @matt_5464 @KILL4_Prime @guyinkalamazoo @GearsofSkorge @Randymash @iDuskk Still not sure about it</w:t>
      </w:r>
    </w:p>
    <w:p>
      <w:r>
        <w:rPr>
          <w:b/>
          <w:u w:val="single"/>
        </w:rPr>
        <w:t>265276</w:t>
      </w:r>
    </w:p>
    <w:p>
      <w:r>
        <w:t>Snow capped peaks in Fjordland national park in Queenstown, New Zealand. | Photo by Bryan Daugherty https://t.co/9sQk8DhiSv</w:t>
      </w:r>
    </w:p>
    <w:p>
      <w:r>
        <w:rPr>
          <w:b/>
          <w:u w:val="single"/>
        </w:rPr>
        <w:t>265277</w:t>
      </w:r>
    </w:p>
    <w:p>
      <w:r>
        <w:t>#NowPlaying Bill LeFaive - Orlando :: Tune In : https://t.co/pgEXTV3oio</w:t>
        <w:br/>
        <w:t>- Buy It https://t.co/njsw2ZzHRe https://t.co/tzFJN47qMu</w:t>
      </w:r>
    </w:p>
    <w:p>
      <w:r>
        <w:rPr>
          <w:b/>
          <w:u w:val="single"/>
        </w:rPr>
        <w:t>265278</w:t>
      </w:r>
    </w:p>
    <w:p>
      <w:r>
        <w:t>Missed the telethon? You can still support and DONATE at https://t.co/oopijW4e9D until the end of the week!</w:t>
      </w:r>
    </w:p>
    <w:p>
      <w:r>
        <w:rPr>
          <w:b/>
          <w:u w:val="single"/>
        </w:rPr>
        <w:t>265279</w:t>
      </w:r>
    </w:p>
    <w:p>
      <w:r>
        <w:t>@ProjetoooHelp @radiodisney Ian bohen DIRECTS MADRUGAM #OneDirection #YouKnowYouLoveThem @radiodisney</w:t>
      </w:r>
    </w:p>
    <w:p>
      <w:r>
        <w:rPr>
          <w:b/>
          <w:u w:val="single"/>
        </w:rPr>
        <w:t>265280</w:t>
      </w:r>
    </w:p>
    <w:p>
      <w:r>
        <w:t>@Karan_naraK @BhatSabreena @ajplus @KashmirLobby https://t.co/bRdROOWxCO    So, what is the situation? going out of hands.</w:t>
      </w:r>
    </w:p>
    <w:p>
      <w:r>
        <w:rPr>
          <w:b/>
          <w:u w:val="single"/>
        </w:rPr>
        <w:t>265281</w:t>
      </w:r>
    </w:p>
    <w:p>
      <w:r>
        <w:t>Pulling Up With My Gun I Aint Injuring Shit🤘And If I See You With A Girl Then I'm Killing The Bitch✌</w:t>
      </w:r>
    </w:p>
    <w:p>
      <w:r>
        <w:rPr>
          <w:b/>
          <w:u w:val="single"/>
        </w:rPr>
        <w:t>265282</w:t>
      </w:r>
    </w:p>
    <w:p>
      <w:r>
        <w:t>Connecting the Dots for People and Planet</w:t>
        <w:br/>
        <w:t>https://t.co/TLePUySVlV</w:t>
        <w:br/>
        <w:t>via @UNDP @YouTube</w:t>
        <w:br/>
        <w:t>@UN @GlobalGoalsUN</w:t>
        <w:br/>
        <w:t>@UNDPDC @SDGoals</w:t>
        <w:br/>
        <w:t>#GlobalGoals #SDGs</w:t>
      </w:r>
    </w:p>
    <w:p>
      <w:r>
        <w:rPr>
          <w:b/>
          <w:u w:val="single"/>
        </w:rPr>
        <w:t>265283</w:t>
      </w:r>
    </w:p>
    <w:p>
      <w:r>
        <w:t>"Take eloquence and wring its neck."</w:t>
        <w:br/>
        <w:t>― Paul Verlaine (born this day, March 30, 1844) https://t.co/0X211KSghM</w:t>
      </w:r>
    </w:p>
    <w:p>
      <w:r>
        <w:rPr>
          <w:b/>
          <w:u w:val="single"/>
        </w:rPr>
        <w:t>265284</w:t>
      </w:r>
    </w:p>
    <w:p>
      <w:r>
        <w:t>Success will not lower its standard to us. We must raise our standard to success. - John DiJulius #quote</w:t>
      </w:r>
    </w:p>
    <w:p>
      <w:r>
        <w:rPr>
          <w:b/>
          <w:u w:val="single"/>
        </w:rPr>
        <w:t>265285</w:t>
      </w:r>
    </w:p>
    <w:p>
      <w:r>
        <w:t>Been awhile since I practiced hands and body. Here are some hands I sketched. They are really rough.. I need to practice more! https://t.co/Rp09kjNycG</w:t>
      </w:r>
    </w:p>
    <w:p>
      <w:r>
        <w:rPr>
          <w:b/>
          <w:u w:val="single"/>
        </w:rPr>
        <w:t>265286</w:t>
      </w:r>
    </w:p>
    <w:p>
      <w:r>
        <w:t>Don't miss the GreenSweep Harley at the 2017 @itex_show in Las Vegas!!!! #sharetheride2017 @CloverImaging</w:t>
      </w:r>
    </w:p>
    <w:p>
      <w:r>
        <w:rPr>
          <w:b/>
          <w:u w:val="single"/>
        </w:rPr>
        <w:t>265287</w:t>
      </w:r>
    </w:p>
    <w:p>
      <w:r>
        <w:t>Here are my two sided lithographs that I forgot to include in my strategy guide collection on @YouTube! https://t.co/FYHsibG31O</w:t>
      </w:r>
    </w:p>
    <w:p>
      <w:r>
        <w:rPr>
          <w:b/>
          <w:u w:val="single"/>
        </w:rPr>
        <w:t>265288</w:t>
      </w:r>
    </w:p>
    <w:p>
      <w:r>
        <w:t>Bath and Body Work's secret to palm perfect hand soap is a naturally moisturizing coconut oil! https://t.co/GSNc568Bbe</w:t>
      </w:r>
    </w:p>
    <w:p>
      <w:r>
        <w:rPr>
          <w:b/>
          <w:u w:val="single"/>
        </w:rPr>
        <w:t>265289</w:t>
      </w:r>
    </w:p>
    <w:p>
      <w:r>
        <w:t>WHAT A WIN!! @SpursOfficial @WileyUpdates @DevlinOfficial @OfficialFudz @iAMLeoTheLion @StuartGHazell @SamSupplier @Meridian_Dan #COYS</w:t>
      </w:r>
    </w:p>
    <w:p>
      <w:r>
        <w:rPr>
          <w:b/>
          <w:u w:val="single"/>
        </w:rPr>
        <w:t>265290</w:t>
      </w:r>
    </w:p>
    <w:p>
      <w:r>
        <w:t>You're feeling a sense of professional pride today, stemming f... More for Scorpio https://t.co/JO16wcZ9AM</w:t>
      </w:r>
    </w:p>
    <w:p>
      <w:r>
        <w:rPr>
          <w:b/>
          <w:u w:val="single"/>
        </w:rPr>
        <w:t>265291</w:t>
      </w:r>
    </w:p>
    <w:p>
      <w:r>
        <w:t>Speaking of radio, I wasn't a travis scott fan until his songs started getting radio play.  His shit is saving radio (for me)</w:t>
      </w:r>
    </w:p>
    <w:p>
      <w:r>
        <w:rPr>
          <w:b/>
          <w:u w:val="single"/>
        </w:rPr>
        <w:t>265292</w:t>
      </w:r>
    </w:p>
    <w:p>
      <w:r>
        <w:t>@Delta it looks like I am on upgrade list, my husband traveling with me is not. He is on my ticket Can you fix this?</w:t>
      </w:r>
    </w:p>
    <w:p>
      <w:r>
        <w:rPr>
          <w:b/>
          <w:u w:val="single"/>
        </w:rPr>
        <w:t>265293</w:t>
      </w:r>
    </w:p>
    <w:p>
      <w:r>
        <w:t>OPEN UP FOR (ATLANTA) - "GOTTA DO IT BIG" MUSIC EXPLOSION - (4/30/17) - CALL 404-829-4664 https://t.co/Ah51QuxwI1 https://t.co/kcJrvdsqmo</w:t>
      </w:r>
    </w:p>
    <w:p>
      <w:r>
        <w:rPr>
          <w:b/>
          <w:u w:val="single"/>
        </w:rPr>
        <w:t>265294</w:t>
      </w:r>
    </w:p>
    <w:p>
      <w:r>
        <w:t>"And there's so much</w:t>
        <w:br/>
        <w:t>That I can't explain</w:t>
        <w:br/>
        <w:br/>
        <w:t>Can you feel through my skin to me?</w:t>
        <w:br/>
        <w:t>Can you feel through my skin?"</w:t>
      </w:r>
    </w:p>
    <w:p>
      <w:r>
        <w:rPr>
          <w:b/>
          <w:u w:val="single"/>
        </w:rPr>
        <w:t>265295</w:t>
      </w:r>
    </w:p>
    <w:p>
      <w:r>
        <w:t>@OhThatAndyKing @theoneringnet @Lettygreenwood @Silmarillion28 Middle Earth March Madness ..just Awesome. March Madness can't be over. Is this an April fools joke?😊</w:t>
      </w:r>
    </w:p>
    <w:p>
      <w:r>
        <w:rPr>
          <w:b/>
          <w:u w:val="single"/>
        </w:rPr>
        <w:t>265296</w:t>
      </w:r>
    </w:p>
    <w:p>
      <w:r>
        <w:t>Can't Wait To See My Bestie Tomorrow! I Haven't Seen Her In Half A Week Thats Wayy Too Long @lemonsunn 😂💖</w:t>
      </w:r>
    </w:p>
    <w:p>
      <w:r>
        <w:rPr>
          <w:b/>
          <w:u w:val="single"/>
        </w:rPr>
        <w:t>265297</w:t>
      </w:r>
    </w:p>
    <w:p>
      <w:r>
        <w:t>@JJCarafano I think many hear Breitbart and tune out. Which is understandable. And why it's bad to run junk stories, now no one listens even if legit.</w:t>
      </w:r>
    </w:p>
    <w:p>
      <w:r>
        <w:rPr>
          <w:b/>
          <w:u w:val="single"/>
        </w:rPr>
        <w:t>265298</w:t>
      </w:r>
    </w:p>
    <w:p>
      <w:r>
        <w:t>@KissFMUK can i have a shoutout to everyone working at Felixstowe Port, were all in a group chat loving the tunes from all over the place!🙌🏼</w:t>
      </w:r>
    </w:p>
    <w:p>
      <w:r>
        <w:rPr>
          <w:b/>
          <w:u w:val="single"/>
        </w:rPr>
        <w:t>265299</w:t>
      </w:r>
    </w:p>
    <w:p>
      <w:r>
        <w:t>You really don't have to DM a guy first, as a woman you just have to hit him with a few "my DMs are open" like tweets &amp;amp; he'll follow suit</w:t>
      </w:r>
    </w:p>
    <w:p>
      <w:r>
        <w:rPr>
          <w:b/>
          <w:u w:val="single"/>
        </w:rPr>
        <w:t>265300</w:t>
      </w:r>
    </w:p>
    <w:p>
      <w:r>
        <w:t>"Time and money spent in helping men to do more for themselves is far better than mere giving." ~Henry Ford</w:t>
      </w:r>
    </w:p>
    <w:p>
      <w:r>
        <w:rPr>
          <w:b/>
          <w:u w:val="single"/>
        </w:rPr>
        <w:t>265301</w:t>
      </w:r>
    </w:p>
    <w:p>
      <w:r>
        <w:t>A9: NO to selfie sticks! Only bc most people don't know how to use them &amp;amp; those things get in the way! #foodtravelchat</w:t>
      </w:r>
    </w:p>
    <w:p>
      <w:r>
        <w:rPr>
          <w:b/>
          <w:u w:val="single"/>
        </w:rPr>
        <w:t>265302</w:t>
      </w:r>
    </w:p>
    <w:p>
      <w:r>
        <w:t>What do you think?</w:t>
        <w:br/>
        <w:t>@RhodeIslandDEM</w:t>
        <w:br/>
        <w:t>@RIHEALTH</w:t>
        <w:br/>
        <w:t>@EnergyRI</w:t>
        <w:br/>
        <w:t>@RISenate</w:t>
        <w:br/>
        <w:t>@RIHouseofReps</w:t>
        <w:br/>
        <w:t>@riaflcio</w:t>
        <w:br/>
        <w:t>@rijwj https://t.co/qFxS0Kf5aX</w:t>
      </w:r>
    </w:p>
    <w:p>
      <w:r>
        <w:rPr>
          <w:b/>
          <w:u w:val="single"/>
        </w:rPr>
        <w:t>265303</w:t>
      </w:r>
    </w:p>
    <w:p>
      <w:r>
        <w:t>Eat good. Live longer. #eatinggood #livingbetter #goodeats #foodporn @ CN Tower / La Tour CN https://t.co/zqUT6dEq7l</w:t>
      </w:r>
    </w:p>
    <w:p>
      <w:r>
        <w:rPr>
          <w:b/>
          <w:u w:val="single"/>
        </w:rPr>
        <w:t>265304</w:t>
      </w:r>
    </w:p>
    <w:p>
      <w:r>
        <w:t>Elizabeth May on the Liberal's proposed changes to procedures in the House of Commons: https://t.co/dsvWR0NOAW</w:t>
      </w:r>
    </w:p>
    <w:p>
      <w:r>
        <w:rPr>
          <w:b/>
          <w:u w:val="single"/>
        </w:rPr>
        <w:t>265305</w:t>
      </w:r>
    </w:p>
    <w:p>
      <w:r>
        <w:t>On the Arrival of YouTube TV (and the Gradual Evolution of TV as You Know It) https://t.co/XFDueQjdBT</w:t>
      </w:r>
    </w:p>
    <w:p>
      <w:r>
        <w:rPr>
          <w:b/>
          <w:u w:val="single"/>
        </w:rPr>
        <w:t>265306</w:t>
      </w:r>
    </w:p>
    <w:p>
      <w:r>
        <w:t>Win a #Lagostina 5qt Casserole from  @MoscatoMom @LagostinaUSA &amp;amp; @Macys #FavoriteFamilyRecipe #LagostinaUSA #Macys https://t.co/hBgntxahRv</w:t>
      </w:r>
    </w:p>
    <w:p>
      <w:r>
        <w:rPr>
          <w:b/>
          <w:u w:val="single"/>
        </w:rPr>
        <w:t>265307</w:t>
      </w:r>
    </w:p>
    <w:p>
      <w:r>
        <w:t>It goes all the way down tonight you do not want to miss it let's be there for the kick off and… https://t.co/Nv6d6f1w2B</w:t>
      </w:r>
    </w:p>
    <w:p>
      <w:r>
        <w:rPr>
          <w:b/>
          <w:u w:val="single"/>
        </w:rPr>
        <w:t>265308</w:t>
      </w:r>
    </w:p>
    <w:p>
      <w:r>
        <w:t>Instagrammers Compare Their First Photo With Their Last https://t.co/tgvHbkrjuf ^Buzzfeed https://t.co/QDF7UyJtcD</w:t>
      </w:r>
    </w:p>
    <w:p>
      <w:r>
        <w:rPr>
          <w:b/>
          <w:u w:val="single"/>
        </w:rPr>
        <w:t>265309</w:t>
      </w:r>
    </w:p>
    <w:p>
      <w:r>
        <w:t>@MarkGoulston @UN @CNNPolitics Wait, What? Please explain -  I am fascinated by your statement that terrorists are ..... empathic?</w:t>
      </w:r>
    </w:p>
    <w:p>
      <w:r>
        <w:rPr>
          <w:b/>
          <w:u w:val="single"/>
        </w:rPr>
        <w:t>265310</w:t>
      </w:r>
    </w:p>
    <w:p>
      <w:r>
        <w:t>Why are the speakers for this #gia17 session wearing goofy science T-shirts? Come find out in the Vieques room at 10:30! https://t.co/cTABAn13Bd</w:t>
      </w:r>
    </w:p>
    <w:p>
      <w:r>
        <w:rPr>
          <w:b/>
          <w:u w:val="single"/>
        </w:rPr>
        <w:t>265311</w:t>
      </w:r>
    </w:p>
    <w:p>
      <w:r>
        <w:t>🙌 YASSS It's time for a great show 👑TeamMindye🍰:#Coins4Votes🎟 #Coi</w:t>
        <w:br/>
        <w:t>https://t.co/OU5Ckt83yC https://t.co/wxyJ5ALbl9</w:t>
      </w:r>
    </w:p>
    <w:p>
      <w:r>
        <w:rPr>
          <w:b/>
          <w:u w:val="single"/>
        </w:rPr>
        <w:t>265312</w:t>
      </w:r>
    </w:p>
    <w:p>
      <w:r>
        <w:t>MY QUEEN HAS RETURNED!!!! 😍</w:t>
        <w:br/>
        <w:t>... but I'm kinda underwhelmed by this track. 😞 #NowOrNever. https://t.co/dbPZXw5Xgb</w:t>
      </w:r>
    </w:p>
    <w:p>
      <w:r>
        <w:rPr>
          <w:b/>
          <w:u w:val="single"/>
        </w:rPr>
        <w:t>265313</w:t>
      </w:r>
    </w:p>
    <w:p>
      <w:r>
        <w:t>Retweeted JoeMyGod (@JoeMyGod):</w:t>
        <w:br/>
        <w:br/>
        <w:t>Nancy Pelosi Suggests Devin Nunes Was "Duped" By Trump: I've Never Seen Behavior... https://t.co/VXblL8HfPI</w:t>
      </w:r>
    </w:p>
    <w:p>
      <w:r>
        <w:rPr>
          <w:b/>
          <w:u w:val="single"/>
        </w:rPr>
        <w:t>265314</w:t>
      </w:r>
    </w:p>
    <w:p>
      <w:r>
        <w:t>A power full video highlighting the dangers of not using certified Electricians</w:t>
        <w:br/>
        <w:t>https://t.co/qjocmh9XGw https://t.co/q3t4GcVoTM</w:t>
      </w:r>
    </w:p>
    <w:p>
      <w:r>
        <w:rPr>
          <w:b/>
          <w:u w:val="single"/>
        </w:rPr>
        <w:t>265315</w:t>
      </w:r>
    </w:p>
    <w:p>
      <w:r>
        <w:t>Detox Gold on Natural Wellbeing Detox Gold is a herbal treatment manufactured in USA that cleanses your whole body https://t.co/fqt1GGuUOv</w:t>
      </w:r>
    </w:p>
    <w:p>
      <w:r>
        <w:rPr>
          <w:b/>
          <w:u w:val="single"/>
        </w:rPr>
        <w:t>265316</w:t>
      </w:r>
    </w:p>
    <w:p>
      <w:r>
        <w:t>6 Things You Must Stop Doing Now If You Want to Be More #Successful - by @talentsmarteq https://t.co/6UfBzFX0pi via @Inc #goals #success</w:t>
      </w:r>
    </w:p>
    <w:p>
      <w:r>
        <w:rPr>
          <w:b/>
          <w:u w:val="single"/>
        </w:rPr>
        <w:t>265317</w:t>
      </w:r>
    </w:p>
    <w:p>
      <w:r>
        <w:t>There are no Saints on this show.......... NONE! Well me, when I'm on it but other than that, NONE! — watching Saints &amp;amp; Sinners</w:t>
      </w:r>
    </w:p>
    <w:p>
      <w:r>
        <w:rPr>
          <w:b/>
          <w:u w:val="single"/>
        </w:rPr>
        <w:t>265318</w:t>
      </w:r>
    </w:p>
    <w:p>
      <w:r>
        <w:t>Trump-tied businessmen met NSC officials, Bannon over #Venezuela sanctions, sources say via @mic  https://t.co/XSsyuJsshB</w:t>
      </w:r>
    </w:p>
    <w:p>
      <w:r>
        <w:rPr>
          <w:b/>
          <w:u w:val="single"/>
        </w:rPr>
        <w:t>265319</w:t>
      </w:r>
    </w:p>
    <w:p>
      <w:r>
        <w:t>Tell me lies, ooh, girl, tell me lies</w:t>
        <w:br/>
        <w:t>Say you're mine, I'm yours for the night https://t.co/B1QKrj0Wff</w:t>
      </w:r>
    </w:p>
    <w:p>
      <w:r>
        <w:rPr>
          <w:b/>
          <w:u w:val="single"/>
        </w:rPr>
        <w:t>265320</w:t>
      </w:r>
    </w:p>
    <w:p>
      <w:r>
        <w:t>TEAEs - 6 pulmonary exacerbations in pbo, 7 in anabasum...but hey, that 75% reduction in acute annualized exacerbations, giddyup $CRBP</w:t>
      </w:r>
    </w:p>
    <w:p>
      <w:r>
        <w:rPr>
          <w:b/>
          <w:u w:val="single"/>
        </w:rPr>
        <w:t>265321</w:t>
      </w:r>
    </w:p>
    <w:p>
      <w:r>
        <w:t>It's hard to sit still and do nothing today, making it extreme... More for Gemini https://t.co/V4yZv8iuEO</w:t>
      </w:r>
    </w:p>
    <w:p>
      <w:r>
        <w:rPr>
          <w:b/>
          <w:u w:val="single"/>
        </w:rPr>
        <w:t>265322</w:t>
      </w:r>
    </w:p>
    <w:p>
      <w:r>
        <w:t>Hrithik Roshan dancing to 'Lagawelu Jab Lipastic' is the funniest thing you will WATCH today!</w:t>
        <w:br/>
        <w:t>https://t.co/JYnUTu7XeQ</w:t>
      </w:r>
    </w:p>
    <w:p>
      <w:r>
        <w:rPr>
          <w:b/>
          <w:u w:val="single"/>
        </w:rPr>
        <w:t>265323</w:t>
      </w:r>
    </w:p>
    <w:p>
      <w:r>
        <w:t>boy i've never been in a fight before but i fr just wanted to start one w some hartshorne kids at subway</w:t>
      </w:r>
    </w:p>
    <w:p>
      <w:r>
        <w:rPr>
          <w:b/>
          <w:u w:val="single"/>
        </w:rPr>
        <w:t>265324</w:t>
      </w:r>
    </w:p>
    <w:p>
      <w:r>
        <w:t>New video added: (B SIDE) Dizz X K1 X KK - Hella Man Dash (MM Exclusive) | @MixtapeMadness - https://t.co/r8EhHmzM8q #Pyravids</w:t>
      </w:r>
    </w:p>
    <w:p>
      <w:r>
        <w:rPr>
          <w:b/>
          <w:u w:val="single"/>
        </w:rPr>
        <w:t>265325</w:t>
      </w:r>
    </w:p>
    <w:p>
      <w:r>
        <w:t>greatest #hits 50'S to 90'S #pop #rock #np  SOS Band - No One's Gonna Love You https://t.co/BGDtT04Vri</w:t>
      </w:r>
    </w:p>
    <w:p>
      <w:r>
        <w:rPr>
          <w:b/>
          <w:u w:val="single"/>
        </w:rPr>
        <w:t>265326</w:t>
      </w:r>
    </w:p>
    <w:p>
      <w:r>
        <w:t>i don't like to do this type of stereotype but listening to joey badass's music is the most dweebish and get no bitches thing of all time</w:t>
      </w:r>
    </w:p>
    <w:p>
      <w:r>
        <w:rPr>
          <w:b/>
          <w:u w:val="single"/>
        </w:rPr>
        <w:t>265327</w:t>
      </w:r>
    </w:p>
    <w:p>
      <w:r>
        <w:t>Can You Get 93% Follower Growth In 14 Days? For Free? https://t.co/1mB4JyTEs7 #growthhacking #smm #influence #followers https://t.co/ylk532Y0r5</w:t>
      </w:r>
    </w:p>
    <w:p>
      <w:r>
        <w:rPr>
          <w:b/>
          <w:u w:val="single"/>
        </w:rPr>
        <w:t>265328</w:t>
      </w:r>
    </w:p>
    <w:p>
      <w:r>
        <w:t>@Indiepopkid71 3 looking forward to being able to do a bit more over next few weeks before 2nd op. I appreciate your concern, it means a lot, thanks x</w:t>
      </w:r>
    </w:p>
    <w:p>
      <w:r>
        <w:rPr>
          <w:b/>
          <w:u w:val="single"/>
        </w:rPr>
        <w:t>265329</w:t>
      </w:r>
    </w:p>
    <w:p>
      <w:r>
        <w:t>Women spend $200K on makeup in a lifetime: https://t.co/i5jdspFwB4 survey You won't believe how much women... https://t.co/ncesAtJKAj</w:t>
      </w:r>
    </w:p>
    <w:p>
      <w:r>
        <w:rPr>
          <w:b/>
          <w:u w:val="single"/>
        </w:rPr>
        <w:t>265330</w:t>
      </w:r>
    </w:p>
    <w:p>
      <w:r>
        <w:t>Nothing Like Being In Good Hands Again!! We Love You Lord. Thank You For Blessing Us With potus… https://t.co/XavpZAaRe8</w:t>
      </w:r>
    </w:p>
    <w:p>
      <w:r>
        <w:rPr>
          <w:b/>
          <w:u w:val="single"/>
        </w:rPr>
        <w:t>265331</w:t>
      </w:r>
    </w:p>
    <w:p>
      <w:r>
        <w:t>@mrdonut FYI, you've been added as a maker of Twitter Lite on @ProductHunt https://t.co/bXn0PQLJhu h/t @gabiaxel 🙌</w:t>
      </w:r>
    </w:p>
    <w:p>
      <w:r>
        <w:rPr>
          <w:b/>
          <w:u w:val="single"/>
        </w:rPr>
        <w:t>265332</w:t>
      </w:r>
    </w:p>
    <w:p>
      <w:r>
        <w:t>Spot just opened up in Sketch 201 with Achilles Stamatelaky. Mondays 3:30-6:30pm | https://t.co/IczD4jD5Lu #UCB</w:t>
      </w:r>
    </w:p>
    <w:p>
      <w:r>
        <w:rPr>
          <w:b/>
          <w:u w:val="single"/>
        </w:rPr>
        <w:t>265333</w:t>
      </w:r>
    </w:p>
    <w:p>
      <w:r>
        <w:t>We just want to send a big CONGRATS to kaylabrimorton the winner of @wild_juniper necklace &amp;amp;… https://t.co/KotKTF0ZKy</w:t>
      </w:r>
    </w:p>
    <w:p>
      <w:r>
        <w:rPr>
          <w:b/>
          <w:u w:val="single"/>
        </w:rPr>
        <w:t>265334</w:t>
      </w:r>
    </w:p>
    <w:p>
      <w:r>
        <w:t>.@sebonsafari I asked Matthew Hooton that yesterday. He says it was. The NZWW may have kicked off the year's game-changing political story. https://t.co/sTbfJVzzSC</w:t>
      </w:r>
    </w:p>
    <w:p>
      <w:r>
        <w:rPr>
          <w:b/>
          <w:u w:val="single"/>
        </w:rPr>
        <w:t>265335</w:t>
      </w:r>
    </w:p>
    <w:p>
      <w:r>
        <w:t>@racheldelrae That would explain it. Due to contract agreements, we are required to remove the listings about 6 hrs. prior on certain games.</w:t>
      </w:r>
    </w:p>
    <w:p>
      <w:r>
        <w:rPr>
          <w:b/>
          <w:u w:val="single"/>
        </w:rPr>
        <w:t>265336</w:t>
      </w:r>
    </w:p>
    <w:p>
      <w:r>
        <w:t>Build Income Online With Our Tips https://t.co/FXjiQd31yB #startup #marketing #business @DarylUrbanski https://t.co/9SJfLIQ1GD</w:t>
      </w:r>
    </w:p>
    <w:p>
      <w:r>
        <w:rPr>
          <w:b/>
          <w:u w:val="single"/>
        </w:rPr>
        <w:t>265337</w:t>
      </w:r>
    </w:p>
    <w:p>
      <w:r>
        <w:t>You may be not-so-secretly exploring a variety of strategies t... More for Aries https://t.co/rnpigmHo4r</w:t>
      </w:r>
    </w:p>
    <w:p>
      <w:r>
        <w:rPr>
          <w:b/>
          <w:u w:val="single"/>
        </w:rPr>
        <w:t>265338</w:t>
      </w:r>
    </w:p>
    <w:p>
      <w:r>
        <w:t>Forget unfollowers, I believe in growing. 3 new followers in the last day! Stats via https://t.co/cqXiJyJfhe</w:t>
      </w:r>
    </w:p>
    <w:p>
      <w:r>
        <w:rPr>
          <w:b/>
          <w:u w:val="single"/>
        </w:rPr>
        <w:t>265339</w:t>
      </w:r>
    </w:p>
    <w:p>
      <w:r>
        <w:t>Father/son heading to Abu Dhabi to compete in World Jiu-Jitsu Festival.The once in a lifetime trip comes at the perfect time @GlobalEdmonton https://t.co/yOBKj9yUFZ</w:t>
      </w:r>
    </w:p>
    <w:p>
      <w:r>
        <w:rPr>
          <w:b/>
          <w:u w:val="single"/>
        </w:rPr>
        <w:t>265340</w:t>
      </w:r>
    </w:p>
    <w:p>
      <w:r>
        <w:t>"The primary cause of unhappiness is never the situation but your thoughts about it." (Oneness With All Life) #EckhartTolle #InTheNow</w:t>
      </w:r>
    </w:p>
    <w:p>
      <w:r>
        <w:rPr>
          <w:b/>
          <w:u w:val="single"/>
        </w:rPr>
        <w:t>265341</w:t>
      </w:r>
    </w:p>
    <w:p>
      <w:r>
        <w:t>@Dkaye7683 all the attention is on that slut whore giraffe april who spread her legs &amp;amp; no one is questioning oliver? gtfo.</w:t>
      </w:r>
    </w:p>
    <w:p>
      <w:r>
        <w:rPr>
          <w:b/>
          <w:u w:val="single"/>
        </w:rPr>
        <w:t>265342</w:t>
      </w:r>
    </w:p>
    <w:p>
      <w:r>
        <w:t>@BFCDrinkers Concourse culture ? Where young kissed up chavs act like cunts and post on social media , everything wrong with modern footy right there</w:t>
      </w:r>
    </w:p>
    <w:p>
      <w:r>
        <w:rPr>
          <w:b/>
          <w:u w:val="single"/>
        </w:rPr>
        <w:t>265343</w:t>
      </w:r>
    </w:p>
    <w:p>
      <w:r>
        <w:t>Hello there! British mammals caught on camera for#photography competition via @TelegraphNews https://t.co/zL6s76w4hM https://t.co/aWVdiC2w6I</w:t>
      </w:r>
    </w:p>
    <w:p>
      <w:r>
        <w:rPr>
          <w:b/>
          <w:u w:val="single"/>
        </w:rPr>
        <w:t>265344</w:t>
      </w:r>
    </w:p>
    <w:p>
      <w:r>
        <w:t>I just checked in at Applebees Neighborhood Grill &amp;amp; Bar with #mPLUSPlaces Download today!  https://t.co/9bz36IJLTw</w:t>
      </w:r>
    </w:p>
    <w:p>
      <w:r>
        <w:rPr>
          <w:b/>
          <w:u w:val="single"/>
        </w:rPr>
        <w:t>265345</w:t>
      </w:r>
    </w:p>
    <w:p>
      <w:r>
        <w:t>Lets bring it on 🦋 Happy Weekend 💋</w:t>
        <w:br/>
        <w:br/>
        <w:t xml:space="preserve">#ariesgirl♈️  #superwomanlifestyle🦋 </w:t>
        <w:br/>
        <w:t>#travelgram #foodgram… https://t.co/RbE1k9lqF3</w:t>
      </w:r>
    </w:p>
    <w:p>
      <w:r>
        <w:rPr>
          <w:b/>
          <w:u w:val="single"/>
        </w:rPr>
        <w:t>265346</w:t>
      </w:r>
    </w:p>
    <w:p>
      <w:r>
        <w:t>Looking for a new job relating to agriculture? Here's your chance! #supporthawaiiagriculture https://t.co/i9xq4aquWz</w:t>
      </w:r>
    </w:p>
    <w:p>
      <w:r>
        <w:rPr>
          <w:b/>
          <w:u w:val="single"/>
        </w:rPr>
        <w:t>265347</w:t>
      </w:r>
    </w:p>
    <w:p>
      <w:r>
        <w:t>@TrancewithMe Seriously, is he even taking his daily security briefings, or should we just give up and broadcast them on Fox &amp;amp; Friends so he sees them?</w:t>
      </w:r>
    </w:p>
    <w:p>
      <w:r>
        <w:rPr>
          <w:b/>
          <w:u w:val="single"/>
        </w:rPr>
        <w:t>265348</w:t>
      </w:r>
    </w:p>
    <w:p>
      <w:r>
        <w:t>Big Data Senior/Principal Consultant, Glasgow, £55k - 75k/year #job #jobs #hiring #ConsultancyJobs https://t.co/54wGqEOaoc</w:t>
      </w:r>
    </w:p>
    <w:p>
      <w:r>
        <w:rPr>
          <w:b/>
          <w:u w:val="single"/>
        </w:rPr>
        <w:t>265349</w:t>
      </w:r>
    </w:p>
    <w:p>
      <w:r>
        <w:t>@TBLightning #Stammer we needed you. Too late now; no playoff beard for me this year. My wife is not upset about that. @RealStamkos91</w:t>
      </w:r>
    </w:p>
    <w:p>
      <w:r>
        <w:rPr>
          <w:b/>
          <w:u w:val="single"/>
        </w:rPr>
        <w:t>265350</w:t>
      </w:r>
    </w:p>
    <w:p>
      <w:r>
        <w:t>Hatchimals Owlicorn Pink/Blue Egg is in stock at Toys R Us! #Hatchimals March 31, 2017 6:30 pm https://t.co/xSmTyiCD1o</w:t>
      </w:r>
    </w:p>
    <w:p>
      <w:r>
        <w:rPr>
          <w:b/>
          <w:u w:val="single"/>
        </w:rPr>
        <w:t>265351</w:t>
      </w:r>
    </w:p>
    <w:p>
      <w:r>
        <w:t>Eye-Tracking Glasses Illustrate What A Professional Pianist Sees While Playing https://t.co/bZG1GRGZZ6</w:t>
      </w:r>
    </w:p>
    <w:p>
      <w:r>
        <w:rPr>
          <w:b/>
          <w:u w:val="single"/>
        </w:rPr>
        <w:t>265352</w:t>
      </w:r>
    </w:p>
    <w:p>
      <w:r>
        <w:t>@GavinBarwellMP @GavinBarwellMP peel58 @katiejane13uk @LouiePBurns @LKPleasehold been nice seeing your 'tweets' #leasescandal</w:t>
      </w:r>
    </w:p>
    <w:p>
      <w:r>
        <w:rPr>
          <w:b/>
          <w:u w:val="single"/>
        </w:rPr>
        <w:t>265353</w:t>
      </w:r>
    </w:p>
    <w:p>
      <w:r>
        <w:t>Some salt water therapy for a few days. 💕 #springbreak #allmyfriendsareteachers https://t.co/j0NhUsUp2w</w:t>
      </w:r>
    </w:p>
    <w:p>
      <w:r>
        <w:rPr>
          <w:b/>
          <w:u w:val="single"/>
        </w:rPr>
        <w:t>265354</w:t>
      </w:r>
    </w:p>
    <w:p>
      <w:r>
        <w:t>@TMaldikar NEW TASK UNLOCKED: Un-jumble the OnePlus slogan to win 1 Cr #OneCroreOnePlus https://t.co/fbMKG7Nw51</w:t>
      </w:r>
    </w:p>
    <w:p>
      <w:r>
        <w:rPr>
          <w:b/>
          <w:u w:val="single"/>
        </w:rPr>
        <w:t>265355</w:t>
      </w:r>
    </w:p>
    <w:p>
      <w:r>
        <w:t>I liked a @YouTube video from @imdontai https://t.co/K4rKhi5daP Being FORCED to delete my Reality Show Videos (Damien Diss Track)</w:t>
      </w:r>
    </w:p>
    <w:p>
      <w:r>
        <w:rPr>
          <w:b/>
          <w:u w:val="single"/>
        </w:rPr>
        <w:t>265356</w:t>
      </w:r>
    </w:p>
    <w:p>
      <w:r>
        <w:t>@TheCorollary Totally, I meant Trump Doctrine as in, “why don’t we just get along w/Russia”/mutual benefit/we make a deal with Russia, etc. etc.</w:t>
      </w:r>
    </w:p>
    <w:p>
      <w:r>
        <w:rPr>
          <w:b/>
          <w:u w:val="single"/>
        </w:rPr>
        <w:t>265357</w:t>
      </w:r>
    </w:p>
    <w:p>
      <w:r>
        <w:t>@GillespieRuby @_lucycernovich ik seriously i'm seriously starving and my whole house at this point is trash🗑</w:t>
      </w:r>
    </w:p>
    <w:p>
      <w:r>
        <w:rPr>
          <w:b/>
          <w:u w:val="single"/>
        </w:rPr>
        <w:t>265358</w:t>
      </w:r>
    </w:p>
    <w:p>
      <w:r>
        <w:t>Great variety of school jobs on our website, have you checked them out recently? Just visit https://t.co/PPro5lbiYJ #northeastjobs</w:t>
      </w:r>
    </w:p>
    <w:p>
      <w:r>
        <w:rPr>
          <w:b/>
          <w:u w:val="single"/>
        </w:rPr>
        <w:t>265359</w:t>
      </w:r>
    </w:p>
    <w:p>
      <w:r>
        <w:t>Cast from cult classic #TheWarriors came to #Birmingham at the weekend. Here's my report from the event https://t.co/8DmVxtaFJZ https://t.co/TLxckmEMP5</w:t>
      </w:r>
    </w:p>
    <w:p>
      <w:r>
        <w:rPr>
          <w:b/>
          <w:u w:val="single"/>
        </w:rPr>
        <w:t>265360</w:t>
      </w:r>
    </w:p>
    <w:p>
      <w:r>
        <w:t>Says @UNReliefChief: "1 in 10 child dies every 10 minutes in #Yemen from preventable diseases"  #EndYemenSiege https://t.co/JpFmUKWXpu</w:t>
      </w:r>
    </w:p>
    <w:p>
      <w:r>
        <w:rPr>
          <w:b/>
          <w:u w:val="single"/>
        </w:rPr>
        <w:t>265361</w:t>
      </w:r>
    </w:p>
    <w:p>
      <w:r>
        <w:t>@AJBrooks Maybe I'll get a retweet with my pal Kameron holding #CrazyIsMySuperpower so far from what I've read, love it!! https://t.co/49X6YzMoY4</w:t>
      </w:r>
    </w:p>
    <w:p>
      <w:r>
        <w:rPr>
          <w:b/>
          <w:u w:val="single"/>
        </w:rPr>
        <w:t>265362</w:t>
      </w:r>
    </w:p>
    <w:p>
      <w:r>
        <w:t>20pcs Gold plated Pendant Pinch Clip Clasp Bail Connector Findings 11x8mm https://t.co/VqPqQlmywL https://t.co/UvN76MFbmS</w:t>
      </w:r>
    </w:p>
    <w:p>
      <w:r>
        <w:rPr>
          <w:b/>
          <w:u w:val="single"/>
        </w:rPr>
        <w:t>265363</w:t>
      </w:r>
    </w:p>
    <w:p>
      <w:r>
        <w:t>Check the story in today's edition of @ElkoDaily about our #ChildAbusePreventionMonth event: https://t.co/CXMrRxJqE6! #Elko</w:t>
      </w:r>
    </w:p>
    <w:p>
      <w:r>
        <w:rPr>
          <w:b/>
          <w:u w:val="single"/>
        </w:rPr>
        <w:t>265364</w:t>
      </w:r>
    </w:p>
    <w:p>
      <w:r>
        <w:t>Just a reminder that it is our Annual General Meeting tomorrow at the Townley hall (behind the URC) from 2pm-4pm, hope you can all make it!</w:t>
      </w:r>
    </w:p>
    <w:p>
      <w:r>
        <w:rPr>
          <w:b/>
          <w:u w:val="single"/>
        </w:rPr>
        <w:t>265365</w:t>
      </w:r>
    </w:p>
    <w:p>
      <w:r>
        <w:t>I can't wait for the look on Claire's face when all 4 of those dumbasses show up on her doorstep again</w:t>
      </w:r>
    </w:p>
    <w:p>
      <w:r>
        <w:rPr>
          <w:b/>
          <w:u w:val="single"/>
        </w:rPr>
        <w:t>265366</w:t>
      </w:r>
    </w:p>
    <w:p>
      <w:r>
        <w:t xml:space="preserve">oh you don't even know me at all but I was made for loving you @boyband_russell </w:t>
        <w:br/>
        <w:br/>
        <w:t>#WeLoveRUSSELL5ever</w:t>
      </w:r>
    </w:p>
    <w:p>
      <w:r>
        <w:rPr>
          <w:b/>
          <w:u w:val="single"/>
        </w:rPr>
        <w:t>265367</w:t>
      </w:r>
    </w:p>
    <w:p>
      <w:r>
        <w:t>@MarkAvery @RaptorPersScot ... and we complain about Malta, Cyprus &amp;amp; Egypt. Totally different scale I know, but still unacceptable 😈</w:t>
      </w:r>
    </w:p>
    <w:p>
      <w:r>
        <w:rPr>
          <w:b/>
          <w:u w:val="single"/>
        </w:rPr>
        <w:t>265368</w:t>
      </w:r>
    </w:p>
    <w:p>
      <w:r>
        <w:t>Sometimes you have to forgive &amp;amp; forget. Forgive them for hurting and forget they even exist.</w:t>
        <w:br/>
        <w:t>#ALDUBKSGoesToUS</w:t>
      </w:r>
    </w:p>
    <w:p>
      <w:r>
        <w:rPr>
          <w:b/>
          <w:u w:val="single"/>
        </w:rPr>
        <w:t>265369</w:t>
      </w:r>
    </w:p>
    <w:p>
      <w:r>
        <w:t>who gave himself as a ransom for all people. This has now been witnessed to at the proper time.</w:t>
        <w:br/>
        <w:t>1 Timothy …</w:t>
        <w:br/>
        <w:t>https://t.co/IiensyKs26</w:t>
      </w:r>
    </w:p>
    <w:p>
      <w:r>
        <w:rPr>
          <w:b/>
          <w:u w:val="single"/>
        </w:rPr>
        <w:t>265370</w:t>
      </w:r>
    </w:p>
    <w:p>
      <w:r>
        <w:t>Found a Transponder Snail!</w:t>
        <w:br/>
        <w:t>Execution! Is this the Straw Hats' final moment?!</w:t>
        <w:br/>
        <w:t>https://t.co/MuoPIofTWZ #TreCru https://t.co/krEAnnbSYH</w:t>
      </w:r>
    </w:p>
    <w:p>
      <w:r>
        <w:rPr>
          <w:b/>
          <w:u w:val="single"/>
        </w:rPr>
        <w:t>265371</w:t>
      </w:r>
    </w:p>
    <w:p>
      <w:r>
        <w:t>515 Free Online Programming &amp;amp; Computer Science Courses You Can Start in April https://t.co/voC83Y0MUH</w:t>
      </w:r>
    </w:p>
    <w:p>
      <w:r>
        <w:rPr>
          <w:b/>
          <w:u w:val="single"/>
        </w:rPr>
        <w:t>265372</w:t>
      </w:r>
    </w:p>
    <w:p>
      <w:r>
        <w:t>@.how is hansol, oNE OF NCTS BEST DANCERS "not worthy of" being in nct u also no offense but kun was on the m ver of w/o u so ....</w:t>
      </w:r>
    </w:p>
    <w:p>
      <w:r>
        <w:rPr>
          <w:b/>
          <w:u w:val="single"/>
        </w:rPr>
        <w:t>265373</w:t>
      </w:r>
    </w:p>
    <w:p>
      <w:r>
        <w:t xml:space="preserve">She done stepped off the bench and coach ain't put her in the game </w:t>
        <w:br/>
        <w:br/>
        <w:t xml:space="preserve">Now it's a foul </w:t>
        <w:br/>
        <w:br/>
        <w:t>Too many players on the court</w:t>
      </w:r>
    </w:p>
    <w:p>
      <w:r>
        <w:rPr>
          <w:b/>
          <w:u w:val="single"/>
        </w:rPr>
        <w:t>265374</w:t>
      </w:r>
    </w:p>
    <w:p>
      <w:r>
        <w:t>@Derigitable @JoshGlenn21 @NewRightMedia @lilium479 @IvankaTrump @DanScavino @seanhannity @freedomcaucus If TRUMP is DUMB ENOUGH to SIDE with DEMOCRATS</w:t>
        <w:br/>
        <w:br/>
        <w:t>He is a GUARANTEED 1-TERMER</w:t>
        <w:br/>
        <w:br/>
        <w:t>@SeanHannity</w:t>
        <w:br/>
        <w:t>@LouDobbs</w:t>
        <w:br/>
        <w:t>@IvankaTrump</w:t>
        <w:br/>
        <w:t>@SteveKBannon</w:t>
        <w:br/>
        <w:t>@Reince</w:t>
      </w:r>
    </w:p>
    <w:p>
      <w:r>
        <w:rPr>
          <w:b/>
          <w:u w:val="single"/>
        </w:rPr>
        <w:t>265375</w:t>
      </w:r>
    </w:p>
    <w:p>
      <w:r>
        <w:t>Tell more people that you love them. You never know how much they might need it. - Chris Brogan #quote</w:t>
      </w:r>
    </w:p>
    <w:p>
      <w:r>
        <w:rPr>
          <w:b/>
          <w:u w:val="single"/>
        </w:rPr>
        <w:t>265376</w:t>
      </w:r>
    </w:p>
    <w:p>
      <w:r>
        <w:t>I am schizophrenic my name is Chris Harrison I am trying to learn to accept my disease this is the first time I have admitted it</w:t>
      </w:r>
    </w:p>
    <w:p>
      <w:r>
        <w:rPr>
          <w:b/>
          <w:u w:val="single"/>
        </w:rPr>
        <w:t>265377</w:t>
      </w:r>
    </w:p>
    <w:p>
      <w:r>
        <w:t>29.25Cts. NATURAL GOLDEN PIETERSITE GEMSTONE (17 X 29 X 09mm) OVAL CHECKERED CUT https://t.co/TASPWz2c6m https://t.co/aBslCnYNX9</w:t>
      </w:r>
    </w:p>
    <w:p>
      <w:r>
        <w:rPr>
          <w:b/>
          <w:u w:val="single"/>
        </w:rPr>
        <w:t>265378</w:t>
      </w:r>
    </w:p>
    <w:p>
      <w:r>
        <w:t>Ever wake up not knowing how you got there? Imagine the horror... this is how Elise Phillips,… https://t.co/EJXUBSIbX8</w:t>
      </w:r>
    </w:p>
    <w:p>
      <w:r>
        <w:rPr>
          <w:b/>
          <w:u w:val="single"/>
        </w:rPr>
        <w:t>265379</w:t>
      </w:r>
    </w:p>
    <w:p>
      <w:r>
        <w:t>the fuck is a round rattan tray boho chic wicker tray woven bamboo bohemian wall hanging rustic decor https://t.co/xRehQ21LIX</w:t>
      </w:r>
    </w:p>
    <w:p>
      <w:r>
        <w:rPr>
          <w:b/>
          <w:u w:val="single"/>
        </w:rPr>
        <w:t>265380</w:t>
      </w:r>
    </w:p>
    <w:p>
      <w:r>
        <w:t>@SenatorHeitkamp  I respectfully urge you 2 vote w/the Dem. Caucus against Judge Gorsuch.We can't afford a Right-leaning SCOTUS 4 decades.</w:t>
        <w:br/>
        <w:t>4</w:t>
      </w:r>
    </w:p>
    <w:p>
      <w:r>
        <w:rPr>
          <w:b/>
          <w:u w:val="single"/>
        </w:rPr>
        <w:t>265381</w:t>
      </w:r>
    </w:p>
    <w:p>
      <w:r>
        <w:t>UPDATE2: U.S. has "no patience" for N. Korea nuke tests: envoy https://t.co/5dRuPMnmGz #usedcar #japan</w:t>
      </w:r>
    </w:p>
    <w:p>
      <w:r>
        <w:rPr>
          <w:b/>
          <w:u w:val="single"/>
        </w:rPr>
        <w:t>265382</w:t>
      </w:r>
    </w:p>
    <w:p>
      <w:r>
        <w:t>Ready for Summer? @randygenermedia with 20% OFF Coolsculpting Fat Removal! Best rates/Best Results (2)</w:t>
      </w:r>
    </w:p>
    <w:p>
      <w:r>
        <w:rPr>
          <w:b/>
          <w:u w:val="single"/>
        </w:rPr>
        <w:t>265383</w:t>
      </w:r>
    </w:p>
    <w:p>
      <w:r>
        <w:t>"People don’t become gay, bisexual, pansexual, transexual. People just fall in love with another person.”</w:t>
      </w:r>
    </w:p>
    <w:p>
      <w:r>
        <w:rPr>
          <w:b/>
          <w:u w:val="single"/>
        </w:rPr>
        <w:t>265384</w:t>
      </w:r>
    </w:p>
    <w:p>
      <w:r>
        <w:t>Going back in time and killing your own grandfather to escape prosecution shall be a class c felony. #scifichat</w:t>
      </w:r>
    </w:p>
    <w:p>
      <w:r>
        <w:rPr>
          <w:b/>
          <w:u w:val="single"/>
        </w:rPr>
        <w:t>265385</w:t>
      </w:r>
    </w:p>
    <w:p>
      <w:r>
        <w:t>1960s BIG EYES CHILD Girl Oil PAINTING ABRUZZI HAROLD STEPHENSON Poinsettia https://t.co/HXhp7Nt3Uh https://t.co/3RfJzzy5Tb</w:t>
      </w:r>
    </w:p>
    <w:p>
      <w:r>
        <w:rPr>
          <w:b/>
          <w:u w:val="single"/>
        </w:rPr>
        <w:t>265386</w:t>
      </w:r>
    </w:p>
    <w:p>
      <w:r>
        <w:t>Thunderstorms will be possible Tuesday for portions of the Southern Plains as an area of  low pressure moves... https://t.co/qeZySebldp</w:t>
      </w:r>
    </w:p>
    <w:p>
      <w:r>
        <w:rPr>
          <w:b/>
          <w:u w:val="single"/>
        </w:rPr>
        <w:t>265387</w:t>
      </w:r>
    </w:p>
    <w:p>
      <w:r>
        <w:t>Blogger Week in Review EP17 :: Social Content Writing, Youtube Keyword Tools, Stolen Website, Mone... https://t.co/C4EWYs8ZsO via @BuzzNTips</w:t>
      </w:r>
    </w:p>
    <w:p>
      <w:r>
        <w:rPr>
          <w:b/>
          <w:u w:val="single"/>
        </w:rPr>
        <w:t>265388</w:t>
      </w:r>
    </w:p>
    <w:p>
      <w:r>
        <w:t>@bennthompsonn This could be the biggest game in the club's history....win get promoted via the play.offs then upwards after ...come on you lions</w:t>
      </w:r>
    </w:p>
    <w:p>
      <w:r>
        <w:rPr>
          <w:b/>
          <w:u w:val="single"/>
        </w:rPr>
        <w:t>265389</w:t>
      </w:r>
    </w:p>
    <w:p>
      <w:r>
        <w:t>Chat w/ Chef Mark &amp;amp; sample garlic Boursin endive at #Marketplace til 7! #chefschatter #nationalgarlicmonth @DukeU @DukeStudents #dukedining https://t.co/4OCbmKGq5j</w:t>
      </w:r>
    </w:p>
    <w:p>
      <w:r>
        <w:rPr>
          <w:b/>
          <w:u w:val="single"/>
        </w:rPr>
        <w:t>265390</w:t>
      </w:r>
    </w:p>
    <w:p>
      <w:r>
        <w:t>Heat 6 Lambert rounds the pack to Join Holder at the front to snuff out the Rockets for a massive 7-2 happy days!</w:t>
      </w:r>
    </w:p>
    <w:p>
      <w:r>
        <w:rPr>
          <w:b/>
          <w:u w:val="single"/>
        </w:rPr>
        <w:t>265391</w:t>
      </w:r>
    </w:p>
    <w:p>
      <w:r>
        <w:t>A man's life consisteth not in the abundance of the things which he possesseth. Luke 12:15   https://t.co/OKIhQ98dbk #jesus</w:t>
      </w:r>
    </w:p>
    <w:p>
      <w:r>
        <w:rPr>
          <w:b/>
          <w:u w:val="single"/>
        </w:rPr>
        <w:t>265392</w:t>
      </w:r>
    </w:p>
    <w:p>
      <w:r>
        <w:t>God sends people who tell me they admire my spiritual growth oko when I'm feeling low. That brings joy to me</w:t>
      </w:r>
    </w:p>
    <w:p>
      <w:r>
        <w:rPr>
          <w:b/>
          <w:u w:val="single"/>
        </w:rPr>
        <w:t>265393</w:t>
      </w:r>
    </w:p>
    <w:p>
      <w:r>
        <w:t>2 of the 3 CNC machines in the BG of Apple’s PR photos today were crazy high-end things even I had to call people to ask about…</w:t>
      </w:r>
    </w:p>
    <w:p>
      <w:r>
        <w:rPr>
          <w:b/>
          <w:u w:val="single"/>
        </w:rPr>
        <w:t>265394</w:t>
      </w:r>
    </w:p>
    <w:p>
      <w:r>
        <w:t>HNWI Investors Look to Suburban Office Buildings and Transition Assets to Get Yield @nreionline https://t.co/gWLMHoACg5 @CBREResearch #CRE</w:t>
      </w:r>
    </w:p>
    <w:p>
      <w:r>
        <w:rPr>
          <w:b/>
          <w:u w:val="single"/>
        </w:rPr>
        <w:t>265395</w:t>
      </w:r>
    </w:p>
    <w:p>
      <w:r>
        <w:t>Investors want accurate bottom up Market Size (TAM). Learn how to model it. https://t.co/j6HqgS1ywo  https://t.co/1Mqg15sufV https://t.co/r7i5kbe4eU</w:t>
      </w:r>
    </w:p>
    <w:p>
      <w:r>
        <w:rPr>
          <w:b/>
          <w:u w:val="single"/>
        </w:rPr>
        <w:t>265396</w:t>
      </w:r>
    </w:p>
    <w:p>
      <w:r>
        <w:t>@xPoweredHybridx +I'm not going after her!"</w:t>
        <w:br/>
        <w:br/>
        <w:t>He was trying to calm the hybrid down with all his might, even to the extent of even forgetting what happened. +</w:t>
      </w:r>
    </w:p>
    <w:p>
      <w:r>
        <w:rPr>
          <w:b/>
          <w:u w:val="single"/>
        </w:rPr>
        <w:t>265397</w:t>
      </w:r>
    </w:p>
    <w:p>
      <w:r>
        <w:t>Rediscover life's truths through @vuhkla's unfettered sexual pursuits. #ownvoices @PSLiterary https://t.co/B83fa0P2NE</w:t>
      </w:r>
    </w:p>
    <w:p>
      <w:r>
        <w:rPr>
          <w:b/>
          <w:u w:val="single"/>
        </w:rPr>
        <w:t>265398</w:t>
      </w:r>
    </w:p>
    <w:p>
      <w:r>
        <w:t>You might respond to a moral dilemma at work by remaining quie... More for Cancer https://t.co/AniguLiGWj</w:t>
      </w:r>
    </w:p>
    <w:p>
      <w:r>
        <w:rPr>
          <w:b/>
          <w:u w:val="single"/>
        </w:rPr>
        <w:t>265399</w:t>
      </w:r>
    </w:p>
    <w:p>
      <w:r>
        <w:t>World Top 10 Dangerous Ways Internet is Misused, Being Work https://t.co/hNMNUtYMbK #news #socialnews</w:t>
      </w:r>
    </w:p>
    <w:p>
      <w:r>
        <w:rPr>
          <w:b/>
          <w:u w:val="single"/>
        </w:rPr>
        <w:t>265400</w:t>
      </w:r>
    </w:p>
    <w:p>
      <w:r>
        <w:t>@Dethlirium - "Abuse of Power" feat. Odemark - Official Lyric Video https://t.co/ZHABNgejpU via @YouTube @heavymetalyetii @metalmooseradio</w:t>
      </w:r>
    </w:p>
    <w:p>
      <w:r>
        <w:rPr>
          <w:b/>
          <w:u w:val="single"/>
        </w:rPr>
        <w:t>265401</w:t>
      </w:r>
    </w:p>
    <w:p>
      <w:r>
        <w:t>https://t.co/rhyRcg3qBR Apple Spiced Ribbed Jar Candle #Deals  #RT  #love #giftspiration https://t.co/OwpwQAw9gG</w:t>
      </w:r>
    </w:p>
    <w:p>
      <w:r>
        <w:rPr>
          <w:b/>
          <w:u w:val="single"/>
        </w:rPr>
        <w:t>265402</w:t>
      </w:r>
    </w:p>
    <w:p>
      <w:r>
        <w:t>Midday look at North/Central Alabama’s weather situation https://t.co/hmZMLGukny https://t.co/I39bcCYn7j</w:t>
      </w:r>
    </w:p>
    <w:p>
      <w:r>
        <w:rPr>
          <w:b/>
          <w:u w:val="single"/>
        </w:rPr>
        <w:t>265403</w:t>
      </w:r>
    </w:p>
    <w:p>
      <w:r>
        <w:t>@StarCoreOne02 @RNRColorado @ValerieJarrett Your definition of highest integrity &amp;amp; character is seriously flawed, Rice contradicted herself during 2 public statements.</w:t>
      </w:r>
    </w:p>
    <w:p>
      <w:r>
        <w:rPr>
          <w:b/>
          <w:u w:val="single"/>
        </w:rPr>
        <w:t>265404</w:t>
      </w:r>
    </w:p>
    <w:p>
      <w:r>
        <w:t>Interment of John Glenn at Arlington National Cemetery via NASA https://t.co/XTUPfdyDNY #space! https://t.co/lxC1lu7jRZ</w:t>
      </w:r>
    </w:p>
    <w:p>
      <w:r>
        <w:rPr>
          <w:b/>
          <w:u w:val="single"/>
        </w:rPr>
        <w:t>265405</w:t>
      </w:r>
    </w:p>
    <w:p>
      <w:r>
        <w:t>06:00 AM Current Temp: 9.1°C Wind: 1.0 mph Barometer: 1022.5hPa 3hr Trend: +1.1hPa Rain Today:   0.0mm Dewpoint: 7.2°C Dry</w:t>
      </w:r>
    </w:p>
    <w:p>
      <w:r>
        <w:rPr>
          <w:b/>
          <w:u w:val="single"/>
        </w:rPr>
        <w:t>265406</w:t>
      </w:r>
    </w:p>
    <w:p>
      <w:r>
        <w:t>PALOMA" Archwitch in the card battle &amp;amp; mini-garden game "Valkyrie Crusade"! https://t.co/r5Nmx9m7AF #Valkyrie Crusade</w:t>
      </w:r>
    </w:p>
    <w:p>
      <w:r>
        <w:rPr>
          <w:b/>
          <w:u w:val="single"/>
        </w:rPr>
        <w:t>265407</w:t>
      </w:r>
    </w:p>
    <w:p>
      <w:r>
        <w:t>Thinking about your place in the outer world is more of a ment... More for Libra https://t.co/KZgbjuYSpS</w:t>
      </w:r>
    </w:p>
    <w:p>
      <w:r>
        <w:rPr>
          <w:b/>
          <w:u w:val="single"/>
        </w:rPr>
        <w:t>265408</w:t>
      </w:r>
    </w:p>
    <w:p>
      <w:r>
        <w:t>Wilbur is the only one out of many that is given a chance to live one more day. Please someone… https://t.co/BYDmTKFFiP</w:t>
      </w:r>
    </w:p>
    <w:p>
      <w:r>
        <w:rPr>
          <w:b/>
          <w:u w:val="single"/>
        </w:rPr>
        <w:t>265409</w:t>
      </w:r>
    </w:p>
    <w:p>
      <w:r>
        <w:t>Dave Brat doesn’t take Trump’s Freedom Caucus tweet as a threat - https://t.co/Ezc6zJlmzU - @washtimes</w:t>
      </w:r>
    </w:p>
    <w:p>
      <w:r>
        <w:rPr>
          <w:b/>
          <w:u w:val="single"/>
        </w:rPr>
        <w:t>265410</w:t>
      </w:r>
    </w:p>
    <w:p>
      <w:r>
        <w:t>@BBNaija #BBNaija  biggie take time oooo u come make me cry this morning haaaa at this hot moment na Bisoola go go..... Pls ooooo I love BB!</w:t>
      </w:r>
    </w:p>
    <w:p>
      <w:r>
        <w:rPr>
          <w:b/>
          <w:u w:val="single"/>
        </w:rPr>
        <w:t>265411</w:t>
      </w:r>
    </w:p>
    <w:p>
      <w:r>
        <w:t>@sureshpprabhu @drmhowrah @EasternRailway @RailMinIndia Today tr no 37824 22min late. Why? Why daily office time train late?@PMOIndia @sureshpprabhu @EasternRailway</w:t>
      </w:r>
    </w:p>
    <w:p>
      <w:r>
        <w:rPr>
          <w:b/>
          <w:u w:val="single"/>
        </w:rPr>
        <w:t>265412</w:t>
      </w:r>
    </w:p>
    <w:p>
      <w:r>
        <w:t>America is quickly becoming a nation of junkies and drug lords, and idiots like these two promote drug abuse on the air. https://t.co/OSAA1FF83L</w:t>
      </w:r>
    </w:p>
    <w:p>
      <w:r>
        <w:rPr>
          <w:b/>
          <w:u w:val="single"/>
        </w:rPr>
        <w:t>265413</w:t>
      </w:r>
    </w:p>
    <w:p>
      <w:r>
        <w:t>Even up close he's perfection. Have you seen Les Mis? Did you like it? Read Hugo's book? THICK. https://t.co/NIUqkOliLp</w:t>
      </w:r>
    </w:p>
    <w:p>
      <w:r>
        <w:rPr>
          <w:b/>
          <w:u w:val="single"/>
        </w:rPr>
        <w:t>265414</w:t>
      </w:r>
    </w:p>
    <w:p>
      <w:r>
        <w:t>Worst looks to be over for Lockyer Valley and the Downs. BOM said the system just skipped South-East. Minimal flooding. @7NewsToowoomba</w:t>
      </w:r>
    </w:p>
    <w:p>
      <w:r>
        <w:rPr>
          <w:b/>
          <w:u w:val="single"/>
        </w:rPr>
        <w:t>265415</w:t>
      </w:r>
    </w:p>
    <w:p>
      <w:r>
        <w:t>Something different for today and while you are out on the road today.                   https://t.co/q2l32g2X2U</w:t>
      </w:r>
    </w:p>
    <w:p>
      <w:r>
        <w:rPr>
          <w:b/>
          <w:u w:val="single"/>
        </w:rPr>
        <w:t>265416</w:t>
      </w:r>
    </w:p>
    <w:p>
      <w:r>
        <w:t>Well done to Vicky from Babcock Tax Services  for winning the 60 seconds round today! Babcock - Tax, Accountancy &amp;amp; Probate Specialist</w:t>
        <w:br/>
        <w:t>#pbe https://t.co/nJxUU4bwDv</w:t>
      </w:r>
    </w:p>
    <w:p>
      <w:r>
        <w:rPr>
          <w:b/>
          <w:u w:val="single"/>
        </w:rPr>
        <w:t>265417</w:t>
      </w:r>
    </w:p>
    <w:p>
      <w:r>
        <w:t>@brotherhebrew @washingtonpost Where is the word hit in that verse?  Discipline means to teach, offer guidance, and love.  Thy rod and staff COMFORT me!</w:t>
      </w:r>
    </w:p>
    <w:p>
      <w:r>
        <w:rPr>
          <w:b/>
          <w:u w:val="single"/>
        </w:rPr>
        <w:t>265418</w:t>
      </w:r>
    </w:p>
    <w:p>
      <w:r>
        <w:t>A quick and easy way to stabilize your mood swings is to relen... More for Cancer https://t.co/vcsPT5X7C0</w:t>
      </w:r>
    </w:p>
    <w:p>
      <w:r>
        <w:rPr>
          <w:b/>
          <w:u w:val="single"/>
        </w:rPr>
        <w:t>265419</w:t>
      </w:r>
    </w:p>
    <w:p>
      <w:r>
        <w:t>@jaredstew @ToysRUs Wow! Guess I don't have to worry about you getting home any time soon! Spontaneous date day with Dad means I got to... https://t.co/5VM1lqHZzm</w:t>
      </w:r>
    </w:p>
    <w:p>
      <w:r>
        <w:rPr>
          <w:b/>
          <w:u w:val="single"/>
        </w:rPr>
        <w:t>265420</w:t>
      </w:r>
    </w:p>
    <w:p>
      <w:r>
        <w:t>Job hunt is over. Help wanted. Portland! Lyft needs workers. $450 BONUS! Jobs for u. #work #job https://t.co/doGSHK7SVj https://t.co/IvIxzU69Ci</w:t>
      </w:r>
    </w:p>
    <w:p>
      <w:r>
        <w:rPr>
          <w:b/>
          <w:u w:val="single"/>
        </w:rPr>
        <w:t>265421</w:t>
      </w:r>
    </w:p>
    <w:p>
      <w:r>
        <w:t>@botchford @DavePratt1040 @SatiarShah 2002 Olympics was more memorable than 2010. 2010 just feels more special to Pratt b/c it was in Van.</w:t>
      </w:r>
    </w:p>
    <w:p>
      <w:r>
        <w:rPr>
          <w:b/>
          <w:u w:val="single"/>
        </w:rPr>
        <w:t>265422</w:t>
      </w:r>
    </w:p>
    <w:p>
      <w:r>
        <w:t>@LaneDamian took out another Group 1 on the weekend, he caught up with @ghall27 and @StevieButts on Sports Daily. https://t.co/ENL38TjHo9</w:t>
      </w:r>
    </w:p>
    <w:p>
      <w:r>
        <w:rPr>
          <w:b/>
          <w:u w:val="single"/>
        </w:rPr>
        <w:t>265423</w:t>
      </w:r>
    </w:p>
    <w:p>
      <w:r>
        <w:t>MT @newtgingrich: Why business is excited about Neil Gorsuch https://t.co/SFUrwiuzyb https://t.co/FUU8d3LxBC #ConfirmGorsuch #PJNET</w:t>
      </w:r>
    </w:p>
    <w:p>
      <w:r>
        <w:rPr>
          <w:b/>
          <w:u w:val="single"/>
        </w:rPr>
        <w:t>265424</w:t>
      </w:r>
    </w:p>
    <w:p>
      <w:r>
        <w:t>@_GorgeousJass I hope it gets better girl ! That's the worst feeling in the world smh. I'll be praying for you</w:t>
      </w:r>
    </w:p>
    <w:p>
      <w:r>
        <w:rPr>
          <w:b/>
          <w:u w:val="single"/>
        </w:rPr>
        <w:t>265425</w:t>
      </w:r>
    </w:p>
    <w:p>
      <w:r>
        <w:t>@realDonaldTrump @foxandfriends Trump you are really a sick man you need help you really do Obama have cleared</w:t>
      </w:r>
    </w:p>
    <w:p>
      <w:r>
        <w:rPr>
          <w:b/>
          <w:u w:val="single"/>
        </w:rPr>
        <w:t>265426</w:t>
      </w:r>
    </w:p>
    <w:p>
      <w:r>
        <w:t>Things You Can Do Right After s*x To Boost Your Bond https://t.co/yDQzoEqDLg https://t.co/ZFYVdWPNqJ</w:t>
      </w:r>
    </w:p>
    <w:p>
      <w:r>
        <w:rPr>
          <w:b/>
          <w:u w:val="single"/>
        </w:rPr>
        <w:t>265427</w:t>
      </w:r>
    </w:p>
    <w:p>
      <w:r>
        <w:t>Thank you to zebaafghancollection for giving the opportunity to participate and get the girls… https://t.co/VHihlB4GbM</w:t>
      </w:r>
    </w:p>
    <w:p>
      <w:r>
        <w:rPr>
          <w:b/>
          <w:u w:val="single"/>
        </w:rPr>
        <w:t>265428</w:t>
      </w:r>
    </w:p>
    <w:p>
      <w:r>
        <w:t>Your creativity bubbles up from a very deep well today, bringi... More for Virgo https://t.co/4QfiRL10RL</w:t>
      </w:r>
    </w:p>
    <w:p>
      <w:r>
        <w:rPr>
          <w:b/>
          <w:u w:val="single"/>
        </w:rPr>
        <w:t>265429</w:t>
      </w:r>
    </w:p>
    <w:p>
      <w:r>
        <w:t>The Rangers need all the runs they can get though, no such thing as enough insurance for this team...</w:t>
      </w:r>
    </w:p>
    <w:p>
      <w:r>
        <w:rPr>
          <w:b/>
          <w:u w:val="single"/>
        </w:rPr>
        <w:t>265430</w:t>
      </w:r>
    </w:p>
    <w:p>
      <w:r>
        <w:t>@Cassidy_Rob @ShawnMichaels So many good ones to choose from but the match against @RealKurtAngle doesn't get the love it deserves imHo.</w:t>
      </w:r>
    </w:p>
    <w:p>
      <w:r>
        <w:rPr>
          <w:b/>
          <w:u w:val="single"/>
        </w:rPr>
        <w:t>265431</w:t>
      </w:r>
    </w:p>
    <w:p>
      <w:r>
        <w:t>Hurray! I've completed the "From Yon Twelve-Winded Sky" quest in Mystery Manor game! https://t.co/BXV9j9eo7Z #ipad #ipadgames #gameinsight</w:t>
      </w:r>
    </w:p>
    <w:p>
      <w:r>
        <w:rPr>
          <w:b/>
          <w:u w:val="single"/>
        </w:rPr>
        <w:t>265432</w:t>
      </w:r>
    </w:p>
    <w:p>
      <w:r>
        <w:t>Latest @LifeisFeudal patch is requiring root access for functions and is a security risk. We've contacted the development team.</w:t>
      </w:r>
    </w:p>
    <w:p>
      <w:r>
        <w:rPr>
          <w:b/>
          <w:u w:val="single"/>
        </w:rPr>
        <w:t>265433</w:t>
      </w:r>
    </w:p>
    <w:p>
      <w:r>
        <w:t>which seems more than enough to keep you occupied? He tries too hard and then pushes people away. Not that im happy with both of them (c)</w:t>
      </w:r>
    </w:p>
    <w:p>
      <w:r>
        <w:rPr>
          <w:b/>
          <w:u w:val="single"/>
        </w:rPr>
        <w:t>265434</w:t>
      </w:r>
    </w:p>
    <w:p>
      <w:r>
        <w:t>thenameisaa: https://t.co/CdQyrOliMn Behavioral Targeting with #Marketing Automation - A "how to" guide https://t.co/wvXJPXXR3I …</w:t>
      </w:r>
    </w:p>
    <w:p>
      <w:r>
        <w:rPr>
          <w:b/>
          <w:u w:val="single"/>
        </w:rPr>
        <w:t>265435</w:t>
      </w:r>
    </w:p>
    <w:p>
      <w:r>
        <w:t>Today I spent the entire day shooting a project with one of the best photographers I've ever met! Check him out: https://t.co/j07Fw7LAkA</w:t>
      </w:r>
    </w:p>
    <w:p>
      <w:r>
        <w:rPr>
          <w:b/>
          <w:u w:val="single"/>
        </w:rPr>
        <w:t>265436</w:t>
      </w:r>
    </w:p>
    <w:p>
      <w:r>
        <w:t>@BlueEyedSoulMan @meanjasper SNP doesn't do logic. The only glue that keeps them together is independence. As for a political creed it's hard to fathom what it is.</w:t>
      </w:r>
    </w:p>
    <w:p>
      <w:r>
        <w:rPr>
          <w:b/>
          <w:u w:val="single"/>
        </w:rPr>
        <w:t>265437</w:t>
      </w:r>
    </w:p>
    <w:p>
      <w:r>
        <w:t>#Indians_God  almost black</w:t>
        <w:br/>
        <w:t>Vishnu , Krishna, Ram ,Kali Mata &amp;amp;many other r black in color.</w:t>
        <w:br/>
        <w:t>Indians r not racists.</w:t>
        <w:br/>
        <w:t>Don't give us to be homily</w:t>
      </w:r>
    </w:p>
    <w:p>
      <w:r>
        <w:rPr>
          <w:b/>
          <w:u w:val="single"/>
        </w:rPr>
        <w:t>265438</w:t>
      </w:r>
    </w:p>
    <w:p>
      <w:r>
        <w:t>@_le_vagabond ~~ I have never been a nurturing woman, darling. ^^I press closer to you, looking up into your eyes^^ The time with Lily, seeing to ~~</w:t>
      </w:r>
    </w:p>
    <w:p>
      <w:r>
        <w:rPr>
          <w:b/>
          <w:u w:val="single"/>
        </w:rPr>
        <w:t>265439</w:t>
      </w:r>
    </w:p>
    <w:p>
      <w:r>
        <w:t xml:space="preserve">@karenslinn43 @OzoneparkPatti @schifano_devin </w:t>
        <w:br/>
        <w:t>Karen's got the Friday Feeling Peeps reads like she's going Pants Free Friday Y'all</w:t>
      </w:r>
    </w:p>
    <w:p>
      <w:r>
        <w:rPr>
          <w:b/>
          <w:u w:val="single"/>
        </w:rPr>
        <w:t>265440</w:t>
      </w:r>
    </w:p>
    <w:p>
      <w:r>
        <w:t>#ikariagram #Repost __maryblue__ ・・・</w:t>
        <w:br/>
        <w:t>Walk ahead and i wiil always  be by your side… https://t.co/iYxahmLYjK</w:t>
      </w:r>
    </w:p>
    <w:p>
      <w:r>
        <w:rPr>
          <w:b/>
          <w:u w:val="single"/>
        </w:rPr>
        <w:t>265441</w:t>
      </w:r>
    </w:p>
    <w:p>
      <w:r>
        <w:t>Quote for Gareth in August collect on 01/08/2017 #Easter #Hampshire #RentACampervan #RentACampervanEaster Link: https://t.co/FO1G3Kdlbw https://t.co/8SH7hAGu7r</w:t>
      </w:r>
    </w:p>
    <w:p>
      <w:r>
        <w:rPr>
          <w:b/>
          <w:u w:val="single"/>
        </w:rPr>
        <w:t>265442</w:t>
      </w:r>
    </w:p>
    <w:p>
      <w:r>
        <w:t>@haroldkatkov @realdonald @IvankaTrump Wouldn't rule out @realDonaldTrump betting on his own Impeachment just to make a buck! #ICareAboutTheTaxReturns #Emoluments #CP5</w:t>
      </w:r>
    </w:p>
    <w:p>
      <w:r>
        <w:rPr>
          <w:b/>
          <w:u w:val="single"/>
        </w:rPr>
        <w:t>265443</w:t>
      </w:r>
    </w:p>
    <w:p>
      <w:r>
        <w:t>[Burnaby] Togetic (M) (IV: 44%) until 12:44:20PM at 5558 Marine Dr https://t.co/EvdYh07U0b https://t.co/x1p52G7Xke</w:t>
      </w:r>
    </w:p>
    <w:p>
      <w:r>
        <w:rPr>
          <w:b/>
          <w:u w:val="single"/>
        </w:rPr>
        <w:t>265444</w:t>
      </w:r>
    </w:p>
    <w:p>
      <w:r>
        <w:t>Horse Silicone Mold, Silicone Molds, Baking Molds    $5.00    https://t.co/MbRj8Wo31q https://t.co/oylIyvsmDC</w:t>
      </w:r>
    </w:p>
    <w:p>
      <w:r>
        <w:rPr>
          <w:b/>
          <w:u w:val="single"/>
        </w:rPr>
        <w:t>265445</w:t>
      </w:r>
    </w:p>
    <w:p>
      <w:r>
        <w:t>Found a Transponder Snail!</w:t>
        <w:br/>
        <w:t>Giants, sea monsters and other amazing encounters!</w:t>
        <w:br/>
        <w:t>https://t.co/qqSYDxcSvE #TreCru https://t.co/QVOEBgeCeo</w:t>
      </w:r>
    </w:p>
    <w:p>
      <w:r>
        <w:rPr>
          <w:b/>
          <w:u w:val="single"/>
        </w:rPr>
        <w:t>265446</w:t>
      </w:r>
    </w:p>
    <w:p>
      <w:r>
        <w:t>Download @TrayThaPrince 'No Regrets' hosted by @FirestartaDJ using @MyMixtapez app #mymixtapez... https://t.co/W4RPi3lpXT</w:t>
      </w:r>
    </w:p>
    <w:p>
      <w:r>
        <w:rPr>
          <w:b/>
          <w:u w:val="single"/>
        </w:rPr>
        <w:t>265447</w:t>
      </w:r>
    </w:p>
    <w:p>
      <w:r>
        <w:t xml:space="preserve">🙌 YASSS It's time for a great show 😎 Isabellabush😎:#bossup #getlit </w:t>
        <w:br/>
        <w:t>https://t.co/0ZluRcdufR https://t.co/WkSlx3dFiK</w:t>
      </w:r>
    </w:p>
    <w:p>
      <w:r>
        <w:rPr>
          <w:b/>
          <w:u w:val="single"/>
        </w:rPr>
        <w:t>265448</w:t>
      </w:r>
    </w:p>
    <w:p>
      <w:r>
        <w:t>Accenture Acquires Genfour, Expands its Capabilities in Intelligent Automation Services https://t.co/LcHMI7Snuh</w:t>
      </w:r>
    </w:p>
    <w:p>
      <w:r>
        <w:rPr>
          <w:b/>
          <w:u w:val="single"/>
        </w:rPr>
        <w:t>265449</w:t>
      </w:r>
    </w:p>
    <w:p>
      <w:r>
        <w:t>Believing in the spinning ball of rock in a vacuum with curved oceans is pretty fkn stupid https://t.co/Ln18AESLDE</w:t>
      </w:r>
    </w:p>
    <w:p>
      <w:r>
        <w:rPr>
          <w:b/>
          <w:u w:val="single"/>
        </w:rPr>
        <w:t>265450</w:t>
      </w:r>
    </w:p>
    <w:p>
      <w:r>
        <w:t>Sometimes the best things in life are the simplest! Patrons are enjoying this mouth watering goodness tonight! It... https://t.co/QGgWLYfbCi</w:t>
      </w:r>
    </w:p>
    <w:p>
      <w:r>
        <w:rPr>
          <w:b/>
          <w:u w:val="single"/>
        </w:rPr>
        <w:t>265451</w:t>
      </w:r>
    </w:p>
    <w:p>
      <w:r>
        <w:t>I don't think i've ever heard an album snippet from any artist/band of any genre as good as The Maine. Can't wait #lovelylittlelonely</w:t>
      </w:r>
    </w:p>
    <w:p>
      <w:r>
        <w:rPr>
          <w:b/>
          <w:u w:val="single"/>
        </w:rPr>
        <w:t>265452</w:t>
      </w:r>
    </w:p>
    <w:p>
      <w:r>
        <w:t>I took a pic of myself and put it on this girl snap story last night then took the pic of her friends... Wonder if she ever realized.</w:t>
      </w:r>
    </w:p>
    <w:p>
      <w:r>
        <w:rPr>
          <w:b/>
          <w:u w:val="single"/>
        </w:rPr>
        <w:t>265453</w:t>
      </w:r>
    </w:p>
    <w:p>
      <w:r>
        <w:t xml:space="preserve">If you want a better America.. choose the best leader! </w:t>
        <w:br/>
        <w:t>Let's support Hillary! https://t.co/sZmlI8O7RJ https://t.co/ONUvH2Z3lO</w:t>
      </w:r>
    </w:p>
    <w:p>
      <w:r>
        <w:rPr>
          <w:b/>
          <w:u w:val="single"/>
        </w:rPr>
        <w:t>265454</w:t>
      </w:r>
    </w:p>
    <w:p>
      <w:r>
        <w:t>@DiLeed @ded6ajd @rapclassroom @smithsmm @CParkinson535 @ManYanaEd @redgierob @sputniksteve @DavidDidau Sums up a lot of EdTwitter. Got to write about something</w:t>
      </w:r>
    </w:p>
    <w:p>
      <w:r>
        <w:rPr>
          <w:b/>
          <w:u w:val="single"/>
        </w:rPr>
        <w:t>265455</w:t>
      </w:r>
    </w:p>
    <w:p>
      <w:r>
        <w:t>We are exhibiting @E3BusinessExpo this Wednesday in Bolton - any  #Englandhour in area? https://t.co/wlmMd5MUlo</w:t>
      </w:r>
    </w:p>
    <w:p>
      <w:r>
        <w:rPr>
          <w:b/>
          <w:u w:val="single"/>
        </w:rPr>
        <w:t>265456</w:t>
      </w:r>
    </w:p>
    <w:p>
      <w:r>
        <w:t>20 things to consider when creating your first Node.js application https://t.co/hPPbPjwc45 via @heartinternet</w:t>
      </w:r>
    </w:p>
    <w:p>
      <w:r>
        <w:rPr>
          <w:b/>
          <w:u w:val="single"/>
        </w:rPr>
        <w:t>265457</w:t>
      </w:r>
    </w:p>
    <w:p>
      <w:r>
        <w:t>Support the new CD From @CallieHMusic Get it Now on #itunes #unbridled https://t.co/XMHa6RmRt7 #countrymusic #country #Linedance #indie https://t.co/rdJ7sEax00</w:t>
      </w:r>
    </w:p>
    <w:p>
      <w:r>
        <w:rPr>
          <w:b/>
          <w:u w:val="single"/>
        </w:rPr>
        <w:t>265458</w:t>
      </w:r>
    </w:p>
    <w:p>
      <w:r>
        <w:t>@Mandez_actor Hey Manuel Did you know that we tour to offices, nursing homes &amp;amp; charities over the UK - https://t.co/I0KQNl769n</w:t>
      </w:r>
    </w:p>
    <w:p>
      <w:r>
        <w:rPr>
          <w:b/>
          <w:u w:val="single"/>
        </w:rPr>
        <w:t>265459</w:t>
      </w:r>
    </w:p>
    <w:p>
      <w:r>
        <w:t>@gvvaidya  Thank you for writing to us. Once we receive your email at our end, our bank official will get back to you. -Manoj</w:t>
      </w:r>
    </w:p>
    <w:p>
      <w:r>
        <w:rPr>
          <w:b/>
          <w:u w:val="single"/>
        </w:rPr>
        <w:t>265460</w:t>
      </w:r>
    </w:p>
    <w:p>
      <w:r>
        <w:t>2:00 PM Temp: 78.3°F Dew: 57.6°F Wind: 3.0 mph Rain: 0.00 in.  #gawx https://t.co/gKh7QZYnsr https://t.co/vgn2yVLvMu</w:t>
      </w:r>
    </w:p>
    <w:p>
      <w:r>
        <w:rPr>
          <w:b/>
          <w:u w:val="single"/>
        </w:rPr>
        <w:t>265461</w:t>
      </w:r>
    </w:p>
    <w:p>
      <w:r>
        <w:t>PSA: PRISON BREAK COMES ON TONIGHT. PRISON BREAK COMES ON TONIGHT. PRISON BREAK COMES ON TONIGHT. PRISON BREAK COMES ON TONIGHT!!!!!!!!!!!!</w:t>
      </w:r>
    </w:p>
    <w:p>
      <w:r>
        <w:rPr>
          <w:b/>
          <w:u w:val="single"/>
        </w:rPr>
        <w:t>265462</w:t>
      </w:r>
    </w:p>
    <w:p>
      <w:r>
        <w:t>had a dounut with maple bacon on it &amp;amp; I've never had anything with bacon on it that wasn't breakfast like you weirdos but now idk how to act</w:t>
      </w:r>
    </w:p>
    <w:p>
      <w:r>
        <w:rPr>
          <w:b/>
          <w:u w:val="single"/>
        </w:rPr>
        <w:t>265463</w:t>
      </w:r>
    </w:p>
    <w:p>
      <w:r>
        <w:t>Apart from @TRNSMTfest I think it's pretty slim pickings, Bestival looks alright but nothing massive! European fess have put us to shame https://t.co/VbwAwb5TBg</w:t>
      </w:r>
    </w:p>
    <w:p>
      <w:r>
        <w:rPr>
          <w:b/>
          <w:u w:val="single"/>
        </w:rPr>
        <w:t>265464</w:t>
      </w:r>
    </w:p>
    <w:p>
      <w:r>
        <w:t>#AI Library presentation of VIT Campus Jaipur. Presented by Rishabh, Vinayak(Batch counsellor Shabnam Sheikh) of… https://t.co/M8F4XlIfjR</w:t>
      </w:r>
    </w:p>
    <w:p>
      <w:r>
        <w:rPr>
          <w:b/>
          <w:u w:val="single"/>
        </w:rPr>
        <w:t>265465</w:t>
      </w:r>
    </w:p>
    <w:p>
      <w:r>
        <w:t>@SpeedwayLions @WolvesSpeedway Nilsson won 15. Shame about heats 9&amp;amp;10, but what a great effort, bloody brill following this - WELL DONE LIONS - got a bonus point</w:t>
      </w:r>
    </w:p>
    <w:p>
      <w:r>
        <w:rPr>
          <w:b/>
          <w:u w:val="single"/>
        </w:rPr>
        <w:t>265466</w:t>
      </w:r>
    </w:p>
    <w:p>
      <w:r>
        <w:t>@khferguson00 Last summer went to eat there and the wait was too long so I just got a shirt and left(:</w:t>
      </w:r>
    </w:p>
    <w:p>
      <w:r>
        <w:rPr>
          <w:b/>
          <w:u w:val="single"/>
        </w:rPr>
        <w:t>265467</w:t>
      </w:r>
    </w:p>
    <w:p>
      <w:r>
        <w:t>You don't like surprises when you're already on a path with a ... More for Capricorn https://t.co/3dPocSYhxp</w:t>
      </w:r>
    </w:p>
    <w:p>
      <w:r>
        <w:rPr>
          <w:b/>
          <w:u w:val="single"/>
        </w:rPr>
        <w:t>265468</w:t>
      </w:r>
    </w:p>
    <w:p>
      <w:r>
        <w:t>Excellent firms don't believe in #excellence</w:t>
        <w:br/>
        <w:br/>
        <w:t>only in constant improvement &amp;amp; change ~Tom Peters</w:t>
        <w:br/>
        <w:br/>
        <w:t>#leadership https://t.co/muZc8ODNzG</w:t>
      </w:r>
    </w:p>
    <w:p>
      <w:r>
        <w:rPr>
          <w:b/>
          <w:u w:val="single"/>
        </w:rPr>
        <w:t>265469</w:t>
      </w:r>
    </w:p>
    <w:p>
      <w:r>
        <w:t>@ColinKahl Trump has no goals.It is more of a game to see how he can keep everyone off base. Loves jumping out and yelling SURPRISE, fooled you!Scary!</w:t>
      </w:r>
    </w:p>
    <w:p>
      <w:r>
        <w:rPr>
          <w:b/>
          <w:u w:val="single"/>
        </w:rPr>
        <w:t>265470</w:t>
      </w:r>
    </w:p>
    <w:p>
      <w:r>
        <w:t>Thomas Cook axes dolphin and elephant attractions after damning report https://t.co/xMW7wal4T0 via @MailOnline #CaptivityKills #OpSeaWorld</w:t>
      </w:r>
    </w:p>
    <w:p>
      <w:r>
        <w:rPr>
          <w:b/>
          <w:u w:val="single"/>
        </w:rPr>
        <w:t>265471</w:t>
      </w:r>
    </w:p>
    <w:p>
      <w:r>
        <w:t>@KillerMartinis that's also being increasingly starved off the farther you get from major population centers.</w:t>
      </w:r>
    </w:p>
    <w:p>
      <w:r>
        <w:rPr>
          <w:b/>
          <w:u w:val="single"/>
        </w:rPr>
        <w:t>265472</w:t>
      </w:r>
    </w:p>
    <w:p>
      <w:r>
        <w:t>20 Chilling Photos that will Force You to Look at the Darker Side of Our Society – Anonymous https://t.co/05tODhImxg</w:t>
      </w:r>
    </w:p>
    <w:p>
      <w:r>
        <w:rPr>
          <w:b/>
          <w:u w:val="single"/>
        </w:rPr>
        <w:t>265473</w:t>
      </w:r>
    </w:p>
    <w:p>
      <w:r>
        <w:t>Mr Williamz- Kush No Bush (REAL LIFE STORY Riddim) (Produced by Migty Crown) (March 2017) https://t.co/lZe8CV5Gr4</w:t>
      </w:r>
    </w:p>
    <w:p>
      <w:r>
        <w:rPr>
          <w:b/>
          <w:u w:val="single"/>
        </w:rPr>
        <w:t>265474</w:t>
      </w:r>
    </w:p>
    <w:p>
      <w:r>
        <w:t>Smooth Spirits! Nolet's Silver Players Punch https://t.co/JqFQVYHZyH via https://t.co/urwEd2oXYF https://t.co/AidZobLvsL</w:t>
      </w:r>
    </w:p>
    <w:p>
      <w:r>
        <w:rPr>
          <w:b/>
          <w:u w:val="single"/>
        </w:rPr>
        <w:t>265475</w:t>
      </w:r>
    </w:p>
    <w:p>
      <w:r>
        <w:t>Keep your eyes peeled for these little critters if you're out walking by the sea front https://t.co/0RmFjJ9Ycw</w:t>
      </w:r>
    </w:p>
    <w:p>
      <w:r>
        <w:rPr>
          <w:b/>
          <w:u w:val="single"/>
        </w:rPr>
        <w:t>265476</w:t>
      </w:r>
    </w:p>
    <w:p>
      <w:r>
        <w:t>@DCUO was expecting an Original Style in the Team-Up Capsules! Credit for the design goes to @DelRosa_Eli he's mad talented https://t.co/s9SOV8xQvT</w:t>
      </w:r>
    </w:p>
    <w:p>
      <w:r>
        <w:rPr>
          <w:b/>
          <w:u w:val="single"/>
        </w:rPr>
        <w:t>265477</w:t>
      </w:r>
    </w:p>
    <w:p>
      <w:r>
        <w:t>No one deserves a special day all to herself more than today's Mom. A cartoon showed a psychologist talking to... https://t.co/GphN5Zsin6</w:t>
      </w:r>
    </w:p>
    <w:p>
      <w:r>
        <w:rPr>
          <w:b/>
          <w:u w:val="single"/>
        </w:rPr>
        <w:t>265478</w:t>
      </w:r>
    </w:p>
    <w:p>
      <w:r>
        <w:t>(some) people in the Gulf fully think they're cadaan, they treat black/brown people as sub-humans, it's disgusting https://t.co/p0KNI5GRlW</w:t>
      </w:r>
    </w:p>
    <w:p>
      <w:r>
        <w:rPr>
          <w:b/>
          <w:u w:val="single"/>
        </w:rPr>
        <w:t>265479</w:t>
      </w:r>
    </w:p>
    <w:p>
      <w:r>
        <w:t>1 child dead after 6 found unconscious from carbon-monoxide at Michigan hotel pool https://t.co/sEBWUQp3DN https://t.co/QuZxghlmIk</w:t>
      </w:r>
    </w:p>
    <w:p>
      <w:r>
        <w:rPr>
          <w:b/>
          <w:u w:val="single"/>
        </w:rPr>
        <w:t>265480</w:t>
      </w:r>
    </w:p>
    <w:p>
      <w:r>
        <w:t>Our customer, Michael, loves #BuzzAway so much he took it to a tropical island in #Thailand! Thanks for sharing, Michael! https://t.co/1PeVAcXZp8</w:t>
      </w:r>
    </w:p>
    <w:p>
      <w:r>
        <w:rPr>
          <w:b/>
          <w:u w:val="single"/>
        </w:rPr>
        <w:t>265481</w:t>
      </w:r>
    </w:p>
    <w:p>
      <w:r>
        <w:t>The ONLY crime was DISCLOSING A US CITIZENS NAME THAT SHOULD HAVE REMAINED MASKED.-felony The head of the Intl Cmte./NUNES is finding who. https://t.co/PILUf2jTwJ</w:t>
      </w:r>
    </w:p>
    <w:p>
      <w:r>
        <w:rPr>
          <w:b/>
          <w:u w:val="single"/>
        </w:rPr>
        <w:t>265482</w:t>
      </w:r>
    </w:p>
    <w:p>
      <w:r>
        <w:t>#HardyBoyz return &amp;amp; Cena proposal to Nikki Bella were great moments. #Undertaker forever! His legacy will never REST IN PEACE! #WrestleMania</w:t>
      </w:r>
    </w:p>
    <w:p>
      <w:r>
        <w:rPr>
          <w:b/>
          <w:u w:val="single"/>
        </w:rPr>
        <w:t>265483</w:t>
      </w:r>
    </w:p>
    <w:p>
      <w:r>
        <w:t>@mikeroweworks We agree that apprenticeships and skills training transform lives! Thank you for sharing @JVSBayArea's video.</w:t>
      </w:r>
    </w:p>
    <w:p>
      <w:r>
        <w:rPr>
          <w:b/>
          <w:u w:val="single"/>
        </w:rPr>
        <w:t>265484</w:t>
      </w:r>
    </w:p>
    <w:p>
      <w:r>
        <w:t>@PVLWarriors We're sorry to hear your flight was cancelled.  Please let us know how we can help. ^CC</w:t>
      </w:r>
    </w:p>
    <w:p>
      <w:r>
        <w:rPr>
          <w:b/>
          <w:u w:val="single"/>
        </w:rPr>
        <w:t>265485</w:t>
      </w:r>
    </w:p>
    <w:p>
      <w:r>
        <w:t>What can we learn from the controversial #cybersecurity law? #China https://t.co/faJlogVXLk https://t.co/KnSAkAUlYE</w:t>
      </w:r>
    </w:p>
    <w:p>
      <w:r>
        <w:rPr>
          <w:b/>
          <w:u w:val="single"/>
        </w:rPr>
        <w:t>265486</w:t>
      </w:r>
    </w:p>
    <w:p>
      <w:r>
        <w:t>The latest The Stronger UNISON Daily! https://t.co/Q9InGSKquK Thanks to @YorkCityUNISON @tracey61 @Charlotte_YMCA #brexit</w:t>
      </w:r>
    </w:p>
    <w:p>
      <w:r>
        <w:rPr>
          <w:b/>
          <w:u w:val="single"/>
        </w:rPr>
        <w:t>265487</w:t>
      </w:r>
    </w:p>
    <w:p>
      <w:r>
        <w:t>There is a Russian oligarch or two that would be happy to launder money bailing out Jared from debt dilemma just like his father-in-law was. https://t.co/q28f4CzOXc</w:t>
      </w:r>
    </w:p>
    <w:p>
      <w:r>
        <w:rPr>
          <w:b/>
          <w:u w:val="single"/>
        </w:rPr>
        <w:t>265488</w:t>
      </w:r>
    </w:p>
    <w:p>
      <w:r>
        <w:t>@morkbvm same. I was sleeping jnside the bus when it happened. My dad just called me to ask if i was safe that's how i found out</w:t>
      </w:r>
    </w:p>
    <w:p>
      <w:r>
        <w:rPr>
          <w:b/>
          <w:u w:val="single"/>
        </w:rPr>
        <w:t>265489</w:t>
      </w:r>
    </w:p>
    <w:p>
      <w:r>
        <w:t>T1 | Sepic hits a two-out solo home run to left to put the Crimson Hawks on the board</w:t>
        <w:br/>
        <w:br/>
        <w:t>IUP 1, Gannon 0</w:t>
      </w:r>
    </w:p>
    <w:p>
      <w:r>
        <w:rPr>
          <w:b/>
          <w:u w:val="single"/>
        </w:rPr>
        <w:t>265490</w:t>
      </w:r>
    </w:p>
    <w:p>
      <w:r>
        <w:t>I have a rising follower graph! 4 more followers in the past week. Get your stats right here https://t.co/tExSdrkB2o</w:t>
      </w:r>
    </w:p>
    <w:p>
      <w:r>
        <w:rPr>
          <w:b/>
          <w:u w:val="single"/>
        </w:rPr>
        <w:t>265491</w:t>
      </w:r>
    </w:p>
    <w:p>
      <w:r>
        <w:t>I, a 22 year old male, a, playing Roblox instead of going to the rink. Don't tell me how to live my life.</w:t>
      </w:r>
    </w:p>
    <w:p>
      <w:r>
        <w:rPr>
          <w:b/>
          <w:u w:val="single"/>
        </w:rPr>
        <w:t>265492</w:t>
      </w:r>
    </w:p>
    <w:p>
      <w:r>
        <w:t>It's as if someone turned up the volume on your emotions today... More for Aries https://t.co/kGzefuL0UO</w:t>
      </w:r>
    </w:p>
    <w:p>
      <w:r>
        <w:rPr>
          <w:b/>
          <w:u w:val="single"/>
        </w:rPr>
        <w:t>265493</w:t>
      </w:r>
    </w:p>
    <w:p>
      <w:r>
        <w:t>@ggreenwald @MoomjyN Ok that does it. I'm out of here for the night. My God, I'm very angry at this country tonight. MSM especially you.</w:t>
      </w:r>
    </w:p>
    <w:p>
      <w:r>
        <w:rPr>
          <w:b/>
          <w:u w:val="single"/>
        </w:rPr>
        <w:t>265494</w:t>
      </w:r>
    </w:p>
    <w:p>
      <w:r>
        <w:t>@okcthunder Lmao it's funny how he tries and makes it seem like he doesn't try and will die if he doesn't get a triple double</w:t>
      </w:r>
    </w:p>
    <w:p>
      <w:r>
        <w:rPr>
          <w:b/>
          <w:u w:val="single"/>
        </w:rPr>
        <w:t>265495</w:t>
      </w:r>
    </w:p>
    <w:p>
      <w:r>
        <w:t>@kukushymes Tonight At paparazzi lounge inside lizzy complex east legon, it's the launch of Taboo Fridays, get wowed https://t.co/5zjoZfMBRx</w:t>
      </w:r>
    </w:p>
    <w:p>
      <w:r>
        <w:rPr>
          <w:b/>
          <w:u w:val="single"/>
        </w:rPr>
        <w:t>265496</w:t>
      </w:r>
    </w:p>
    <w:p>
      <w:r>
        <w:t>This guy is really something special among some pretty exceptional propagandists out there. https://t.co/X8nq9mUW1M</w:t>
      </w:r>
    </w:p>
    <w:p>
      <w:r>
        <w:rPr>
          <w:b/>
          <w:u w:val="single"/>
        </w:rPr>
        <w:t>265497</w:t>
      </w:r>
    </w:p>
    <w:p>
      <w:r>
        <w:t>Good #agile morning folks #queasosystems Energize the teams Remove their blocking issues inspire them to out-perform &amp;amp; enjoy this day https://t.co/HJK4iedF2b</w:t>
      </w:r>
    </w:p>
    <w:p>
      <w:r>
        <w:rPr>
          <w:b/>
          <w:u w:val="single"/>
        </w:rPr>
        <w:t>265498</w:t>
      </w:r>
    </w:p>
    <w:p>
      <w:r>
        <w:t>#UnLockYourWorld You can now get terrible Jack in the Box tacos delivered to your house https://t.co/a2zfMt50Ll</w:t>
      </w:r>
    </w:p>
    <w:p>
      <w:r>
        <w:rPr>
          <w:b/>
          <w:u w:val="single"/>
        </w:rPr>
        <w:t>265499</w:t>
      </w:r>
    </w:p>
    <w:p>
      <w:r>
        <w:t>@heatherydee it sucks! it slowly just kills you if you can't find a way out and sometimes you just don't have a choice</w:t>
      </w:r>
    </w:p>
    <w:p>
      <w:r>
        <w:rPr>
          <w:b/>
          <w:u w:val="single"/>
        </w:rPr>
        <w:t>265500</w:t>
      </w:r>
    </w:p>
    <w:p>
      <w:r>
        <w:t>❌Spotify-Giveaway❌</w:t>
        <w:br/>
        <w:br/>
        <w:t>➡️Was? -&amp;gt; Abstimmung</w:t>
        <w:br/>
        <w:br/>
        <w:t>🔁Reweet</w:t>
        <w:br/>
        <w:t>✅Follow</w:t>
        <w:br/>
        <w:br/>
        <w:t>🚫Ende🚫</w:t>
        <w:br/>
        <w:t>▪️370 Follower</w:t>
        <w:br/>
        <w:t>oder</w:t>
        <w:br/>
        <w:t>▪️50 RT</w:t>
        <w:br/>
        <w:t>oder</w:t>
        <w:br/>
        <w:t>▪️13.04.2017</w:t>
      </w:r>
    </w:p>
    <w:p>
      <w:r>
        <w:rPr>
          <w:b/>
          <w:u w:val="single"/>
        </w:rPr>
        <w:t>265501</w:t>
      </w:r>
    </w:p>
    <w:p>
      <w:r>
        <w:t>Even being a tailor is expensive.</w:t>
        <w:br/>
        <w:br/>
        <w:t>Heck! I'd just be a Senator #AjekunIyaLeJe 👇 https://t.co/yeFdtdXUbV</w:t>
      </w:r>
    </w:p>
    <w:p>
      <w:r>
        <w:rPr>
          <w:b/>
          <w:u w:val="single"/>
        </w:rPr>
        <w:t>265502</w:t>
      </w:r>
    </w:p>
    <w:p>
      <w:r>
        <w:t xml:space="preserve">this guy became my nemesis </w:t>
        <w:br/>
        <w:br/>
        <w:t xml:space="preserve">since the life he once enjoyed was allowed to cease </w:t>
        <w:br/>
        <w:t>i too wanted the guy to cease to exist https://t.co/ZXLt5LP0Lg</w:t>
      </w:r>
    </w:p>
    <w:p>
      <w:r>
        <w:rPr>
          <w:b/>
          <w:u w:val="single"/>
        </w:rPr>
        <w:t>265503</w:t>
      </w:r>
    </w:p>
    <w:p>
      <w:r>
        <w:t xml:space="preserve">There's still some space left for our first ever Sunday night Music Quiz. </w:t>
        <w:br/>
        <w:t>Shout now to reserve your table. https://t.co/qhdj1sj8h4</w:t>
      </w:r>
    </w:p>
    <w:p>
      <w:r>
        <w:rPr>
          <w:b/>
          <w:u w:val="single"/>
        </w:rPr>
        <w:t>265504</w:t>
      </w:r>
    </w:p>
    <w:p>
      <w:r>
        <w:t>@ohqingxians ga but they have babies. And guess who? Hahaha baek and sehunnn hhahaha lucu dittt bacaa 1 chapter doang</w:t>
      </w:r>
    </w:p>
    <w:p>
      <w:r>
        <w:rPr>
          <w:b/>
          <w:u w:val="single"/>
        </w:rPr>
        <w:t>265505</w:t>
      </w:r>
    </w:p>
    <w:p>
      <w:r>
        <w:t xml:space="preserve">do u ever want to grab someone in ur class </w:t>
        <w:br/>
        <w:br/>
        <w:t xml:space="preserve">and pull their face close while staring at them in the eyes then whisper  </w:t>
        <w:br/>
        <w:br/>
        <w:t>shut the fuck up</w:t>
      </w:r>
    </w:p>
    <w:p>
      <w:r>
        <w:rPr>
          <w:b/>
          <w:u w:val="single"/>
        </w:rPr>
        <w:t>265506</w:t>
      </w:r>
    </w:p>
    <w:p>
      <w:r>
        <w:t>Probably shouldn't talk about it. Wouldn't want anything to sully the 2020 Olympics in Tokyo! /sarc @ravngsofamadman</w:t>
        <w:br/>
        <w:t>https://t.co/OZKJzpwn6m</w:t>
      </w:r>
    </w:p>
    <w:p>
      <w:r>
        <w:rPr>
          <w:b/>
          <w:u w:val="single"/>
        </w:rPr>
        <w:t>265507</w:t>
      </w:r>
    </w:p>
    <w:p>
      <w:r>
        <w:t>We needed an investigation first. It was more likely ISIS. Assad had nothing to gain &amp;amp; everything to lose. https://t.co/9k7FaWJaVB</w:t>
      </w:r>
    </w:p>
    <w:p>
      <w:r>
        <w:rPr>
          <w:b/>
          <w:u w:val="single"/>
        </w:rPr>
        <w:t>265508</w:t>
      </w:r>
    </w:p>
    <w:p>
      <w:r>
        <w:t>Science and STEM Educators Win 2017 Vernier NSTA Technology Awards  https://t.co/RK0YNYtIsA #edu #interesting</w:t>
      </w:r>
    </w:p>
    <w:p>
      <w:r>
        <w:rPr>
          <w:b/>
          <w:u w:val="single"/>
        </w:rPr>
        <w:t>265509</w:t>
      </w:r>
    </w:p>
    <w:p>
      <w:r>
        <w:t>Sterling Silver Marcasite and Gemstone -Colored Glass Heart Pendant Necklace, 18" - https://t.co/d9cvaJW9l8 https://t.co/fIlGWkfNfz</w:t>
      </w:r>
    </w:p>
    <w:p>
      <w:r>
        <w:rPr>
          <w:b/>
          <w:u w:val="single"/>
        </w:rPr>
        <w:t>265510</w:t>
      </w:r>
    </w:p>
    <w:p>
      <w:r>
        <w:t>#Class124 it's going down when all eyes on African King because we make merry and don't sleep #TakeMetoBlanketsHBR @MwalimuRachel</w:t>
      </w:r>
    </w:p>
    <w:p>
      <w:r>
        <w:rPr>
          <w:b/>
          <w:u w:val="single"/>
        </w:rPr>
        <w:t>265511</w:t>
      </w:r>
    </w:p>
    <w:p>
      <w:r>
        <w:t>How many followers do you get everyday? I got 2 in the last day. Growing daily with https://t.co/aoNyCypqgh</w:t>
      </w:r>
    </w:p>
    <w:p>
      <w:r>
        <w:rPr>
          <w:b/>
          <w:u w:val="single"/>
        </w:rPr>
        <w:t>265512</w:t>
      </w:r>
    </w:p>
    <w:p>
      <w:r>
        <w:t>@airshaid Ayman, let's have a call to see how we can help. Pick a time here: https://t.co/xn00Z3nkng</w:t>
      </w:r>
    </w:p>
    <w:p>
      <w:r>
        <w:rPr>
          <w:b/>
          <w:u w:val="single"/>
        </w:rPr>
        <w:t>265513</w:t>
      </w:r>
    </w:p>
    <w:p>
      <w:r>
        <w:t>New Genuine Factory Sealed HP Q3964A Imaging Drum in the Bright Blue and Wht Box https://t.co/3YlA5tTKkV</w:t>
      </w:r>
    </w:p>
    <w:p>
      <w:r>
        <w:rPr>
          <w:b/>
          <w:u w:val="single"/>
        </w:rPr>
        <w:t>265514</w:t>
      </w:r>
    </w:p>
    <w:p>
      <w:r>
        <w:t>NOW IS THE ONLY AND LAST TIME FOR THE PEOPLE OF SA TO "REMOVE"ZUMA!ONLY THE PEOPLE CAN DO IT!IF NOT NOW SA ARE "SCREWED"!PEOPLE WAKE UP!!!!</w:t>
      </w:r>
    </w:p>
    <w:p>
      <w:r>
        <w:rPr>
          <w:b/>
          <w:u w:val="single"/>
        </w:rPr>
        <w:t>265515</w:t>
      </w:r>
    </w:p>
    <w:p>
      <w:r>
        <w:t>@JustinTPursell @petit_denise @gingermarauder @Casssanndraaaa @bbcquestiontime @LeaveEUOfficial Isolationism doesn't work on any level or at any time - even more so in this era</w:t>
      </w:r>
    </w:p>
    <w:p>
      <w:r>
        <w:rPr>
          <w:b/>
          <w:u w:val="single"/>
        </w:rPr>
        <w:t>265516</w:t>
      </w:r>
    </w:p>
    <w:p>
      <w:r>
        <w:t>.@NEBCanada sets up new, private, 24x7 channel for #whistleblowers: https://t.co/gxLy6R1ZCW #cdnpoli #bcpoli #noncompliance https://t.co/H3NAfF4r7w</w:t>
      </w:r>
    </w:p>
    <w:p>
      <w:r>
        <w:rPr>
          <w:b/>
          <w:u w:val="single"/>
        </w:rPr>
        <w:t>265517</w:t>
      </w:r>
    </w:p>
    <w:p>
      <w:r>
        <w:t>Thanks for the recent follow @OsoDaFlyest @SenioritaMorena Happy to connect :) have a great Saturday. ➡️Get this🆓❓https://t.co/4cOlUooZ0i</w:t>
      </w:r>
    </w:p>
    <w:p>
      <w:r>
        <w:rPr>
          <w:b/>
          <w:u w:val="single"/>
        </w:rPr>
        <w:t>265518</w:t>
      </w:r>
    </w:p>
    <w:p>
      <w:r>
        <w:t>I think only one sketch I ever really did had a decent amount of queer stuff in it, and it was a rough, rough copy.</w:t>
      </w:r>
    </w:p>
    <w:p>
      <w:r>
        <w:rPr>
          <w:b/>
          <w:u w:val="single"/>
        </w:rPr>
        <w:t>265519</w:t>
      </w:r>
    </w:p>
    <w:p>
      <w:r>
        <w:t>some ppl will #inconvenience the fuck outta "you" just to make shit #convenient for themselves!!!💯 #selfishmotherfuckers</w:t>
      </w:r>
    </w:p>
    <w:p>
      <w:r>
        <w:rPr>
          <w:b/>
          <w:u w:val="single"/>
        </w:rPr>
        <w:t>265520</w:t>
      </w:r>
    </w:p>
    <w:p>
      <w:r>
        <w:t>https://t.co/OYDiXsIX9x Coral Damask Monogram and Personalized iPad Mini Cases https://t.co/TJcBL35hSm https://t.co/EEJLZSEcEZ</w:t>
      </w:r>
    </w:p>
    <w:p>
      <w:r>
        <w:rPr>
          <w:b/>
          <w:u w:val="single"/>
        </w:rPr>
        <w:t>265521</w:t>
      </w:r>
    </w:p>
    <w:p>
      <w:r>
        <w:t>I looked at that "8-Bit Bayonetta" for like a second and then had to close the tab in pure disgust lol is that supposed to be an April Fools</w:t>
      </w:r>
    </w:p>
    <w:p>
      <w:r>
        <w:rPr>
          <w:b/>
          <w:u w:val="single"/>
        </w:rPr>
        <w:t>265522</w:t>
      </w:r>
    </w:p>
    <w:p>
      <w:r>
        <w:t>#ServiceNow is looking for a Pre-Sales Security Solution Architect, Security Operations Practice ...</w:t>
        <w:br/>
        <w:t>https://t.co/GEJSogssYV #job</w:t>
      </w:r>
    </w:p>
    <w:p>
      <w:r>
        <w:rPr>
          <w:b/>
          <w:u w:val="single"/>
        </w:rPr>
        <w:t>265523</w:t>
      </w:r>
    </w:p>
    <w:p>
      <w:r>
        <w:t>Eating fruit salad is like an entrepreneur having many great ideas and not knowing which one is best suited for her. https://t.co/na9f20YCol</w:t>
      </w:r>
    </w:p>
    <w:p>
      <w:r>
        <w:rPr>
          <w:b/>
          <w:u w:val="single"/>
        </w:rPr>
        <w:t>265524</w:t>
      </w:r>
    </w:p>
    <w:p>
      <w:r>
        <w:t>TODAY IS MY QUEEN'S BIRTHDAY, WHAT A DAY IN HUMAN HISTORY, HAPPY BIRTHDAY MY LOVE, I LOVE YOU @ivannaabonillaa ❤️💍</w:t>
      </w:r>
    </w:p>
    <w:p>
      <w:r>
        <w:rPr>
          <w:b/>
          <w:u w:val="single"/>
        </w:rPr>
        <w:t>265525</w:t>
      </w:r>
    </w:p>
    <w:p>
      <w:r>
        <w:t>Kylie if its a girl</w:t>
        <w:br/>
        <w:t>Chuckie (The drink not the scary killing doll)</w:t>
        <w:br/>
        <w:br/>
        <w:t>#DTBYCluelessSinag https://t.co/Hy1YhsymSE</w:t>
      </w:r>
    </w:p>
    <w:p>
      <w:r>
        <w:rPr>
          <w:b/>
          <w:u w:val="single"/>
        </w:rPr>
        <w:t>265526</w:t>
      </w:r>
    </w:p>
    <w:p>
      <w:r>
        <w:t>Our Pleasanton week of Giants Baseball Camp is always big fun! Enroll today a https://t.co/DKlaL1wl4p  #SFGiants https://t.co/6jVw86uIOG</w:t>
      </w:r>
    </w:p>
    <w:p>
      <w:r>
        <w:rPr>
          <w:b/>
          <w:u w:val="single"/>
        </w:rPr>
        <w:t>265527</w:t>
      </w:r>
    </w:p>
    <w:p>
      <w:r>
        <w:t>@alexcr_31 @Seancy_Billups yeah supposedly they still need another point somehow. That extra point for PIT was big in our favor tho</w:t>
      </w:r>
    </w:p>
    <w:p>
      <w:r>
        <w:rPr>
          <w:b/>
          <w:u w:val="single"/>
        </w:rPr>
        <w:t>265528</w:t>
      </w:r>
    </w:p>
    <w:p>
      <w:r>
        <w:t>@ishtarinbrief @AngryBlackLady Wait.. Barry Manilow is gay.... Next your gonna tell me that Johnny Mathis is gay. 😂</w:t>
      </w:r>
    </w:p>
    <w:p>
      <w:r>
        <w:rPr>
          <w:b/>
          <w:u w:val="single"/>
        </w:rPr>
        <w:t>265529</w:t>
      </w:r>
    </w:p>
    <w:p>
      <w:r>
        <w:t>Open access is one way to achieve #broadband competition - not the only way. Giving communities flexibility: https://t.co/1XwDQXEeK4 #Maine</w:t>
      </w:r>
    </w:p>
    <w:p>
      <w:r>
        <w:rPr>
          <w:b/>
          <w:u w:val="single"/>
        </w:rPr>
        <w:t>265530</w:t>
      </w:r>
    </w:p>
    <w:p>
      <w:r>
        <w:t>@mechatodzilla apparently it is unthinkable for 0% to have dematerialized because the blood is up there in heaven, screaming</w:t>
      </w:r>
    </w:p>
    <w:p>
      <w:r>
        <w:rPr>
          <w:b/>
          <w:u w:val="single"/>
        </w:rPr>
        <w:t>265531</w:t>
      </w:r>
    </w:p>
    <w:p>
      <w:r>
        <w:t>secretly suspects you are married with kids but unwilling to judge either way or make a wrong guess https://t.co/tSZYjl527Z</w:t>
      </w:r>
    </w:p>
    <w:p>
      <w:r>
        <w:rPr>
          <w:b/>
          <w:u w:val="single"/>
        </w:rPr>
        <w:t>265532</w:t>
      </w:r>
    </w:p>
    <w:p>
      <w:r>
        <w:t>America's first female mayor was elected 130 years ago. Men nominated her as... https://t.co/k0IKKqgfNd by #washingtonpost via @c0nvey</w:t>
      </w:r>
    </w:p>
    <w:p>
      <w:r>
        <w:rPr>
          <w:b/>
          <w:u w:val="single"/>
        </w:rPr>
        <w:t>265533</w:t>
      </w:r>
    </w:p>
    <w:p>
      <w:r>
        <w:t>Worthy?: synth-Q @synthQ https://t.co/OgskwBlH3b csSpectral https://t.co/80wKCAZQ9R Loopy HD https://t.co/EnBYFi6b7t</w:t>
      </w:r>
    </w:p>
    <w:p>
      <w:r>
        <w:rPr>
          <w:b/>
          <w:u w:val="single"/>
        </w:rPr>
        <w:t>265534</w:t>
      </w:r>
    </w:p>
    <w:p>
      <w:r>
        <w:t>BALTIC AMBER 12x8 mm Oval Cabochon Loose Gemstone 2.5 Cts for Jewellery s-20400 https://t.co/miAx3pKNpG https://t.co/ksVi1653Mq</w:t>
      </w:r>
    </w:p>
    <w:p>
      <w:r>
        <w:rPr>
          <w:b/>
          <w:u w:val="single"/>
        </w:rPr>
        <w:t>265535</w:t>
      </w:r>
    </w:p>
    <w:p>
      <w:r>
        <w:t>Hi @Harry_Styles. How are you? If you read this would you mind following me please? Have a nice day. 😊🙊 #SignOfTheTimes</w:t>
        <w:br/>
        <w:t>-284,080</w:t>
      </w:r>
    </w:p>
    <w:p>
      <w:r>
        <w:rPr>
          <w:b/>
          <w:u w:val="single"/>
        </w:rPr>
        <w:t>265536</w:t>
      </w:r>
    </w:p>
    <w:p>
      <w:r>
        <w:t>@dHindu_ @AsaramBapuJi @AshramBlr @Bhavna22 @sanjaybhind @manjitkaur09 @AnjanaS17532387 @sapna_panda @UrsShweta @rupeshsaigal @deepak_mragwani @pramod08575705 @Vyakhya4 @nk2srivishnu @r_ojaswi @Eternal_Hindu @reshu202 @komal_tekwani @yogi_tonge @dhruvbaghla @manisha3_ @ny_yagnesh @raviyadavakpn @usha_omji @keshav4om @LuhanaKomal @RSSandhu12 @Rekhaat79 @he_hari @s_nisha7 @chander_hariom @AroraKewl @Hrishi_om @shankerjoshi001 @gurudeva_jay @ravi997710 @Liladhariprasad @Me_LalitRaj @vishal15_4 @ONeeti @vrishali_patel @BalramOm @Nikhilk239 @divyadesh15 @goyalrajeshri @rajeshmadaan13 @seema_sherke We demand stop POCSO Misuse in @AsaramBapuJi 's case,</w:t>
        <w:br/>
        <w:t>He is being penalized for serving HINDUTVA</w:t>
        <w:br/>
        <w:t>#EnoughFakeCases</w:t>
        <w:br/>
        <w:t>@rupeshsaigal @usha_omji https://t.co/S70C3ysy1n</w:t>
      </w:r>
    </w:p>
    <w:p>
      <w:r>
        <w:rPr>
          <w:b/>
          <w:u w:val="single"/>
        </w:rPr>
        <w:t>265537</w:t>
      </w:r>
    </w:p>
    <w:p>
      <w:r>
        <w:t>@looney4real we've got something for you, check this out - https://t.co/IaaxCWNBW4 or https://t.co/2YcUKYxLIC</w:t>
      </w:r>
    </w:p>
    <w:p>
      <w:r>
        <w:rPr>
          <w:b/>
          <w:u w:val="single"/>
        </w:rPr>
        <w:t>265538</w:t>
      </w:r>
    </w:p>
    <w:p>
      <w:r>
        <w:t>⌂ø Vintage Art Deco SOLOW 1/20 12K Gold Lapel Pin Watch Brooch Be quick! https://t.co/IjWUwazoSf https://t.co/xv0pYHKZMF</w:t>
      </w:r>
    </w:p>
    <w:p>
      <w:r>
        <w:rPr>
          <w:b/>
          <w:u w:val="single"/>
        </w:rPr>
        <w:t>265539</w:t>
      </w:r>
    </w:p>
    <w:p>
      <w:r>
        <w:t>@pokemonpaul1986 Hi Paul, we'd advise you to query this with our Credit Card team on 0345 309 8099 &amp;amp; a rep can look into this further . Thanks, Sarah</w:t>
      </w:r>
    </w:p>
    <w:p>
      <w:r>
        <w:rPr>
          <w:b/>
          <w:u w:val="single"/>
        </w:rPr>
        <w:t>265540</w:t>
      </w:r>
    </w:p>
    <w:p>
      <w:r>
        <w:t>Dungeon Travelers 2-2 Demo Now Available For The PS Vita In Japan - #PSVita News https://t.co/LT2GNTiCGv https://t.co/K22l2VDYCV</w:t>
      </w:r>
    </w:p>
    <w:p>
      <w:r>
        <w:rPr>
          <w:b/>
          <w:u w:val="single"/>
        </w:rPr>
        <w:t>265541</w:t>
      </w:r>
    </w:p>
    <w:p>
      <w:r>
        <w:t>affordable wind news PTC India boosts wind portfolio https://t.co/4YkbuEykiE https://t.co/87h1oNK5DA …… …… …… ……… https://t.co/jLf55XDF9N https://t.co/qYPDhzxawq</w:t>
      </w:r>
    </w:p>
    <w:p>
      <w:r>
        <w:rPr>
          <w:b/>
          <w:u w:val="single"/>
        </w:rPr>
        <w:t>265542</w:t>
      </w:r>
    </w:p>
    <w:p>
      <w:r>
        <w:t>Medical Doctor Arrested with Fake ABU Certificate https://t.co/CKPpVe1H73 by #scarfizal via @c0nvey https://t.co/CWYSutcd6I</w:t>
      </w:r>
    </w:p>
    <w:p>
      <w:r>
        <w:rPr>
          <w:b/>
          <w:u w:val="single"/>
        </w:rPr>
        <w:t>265543</w:t>
      </w:r>
    </w:p>
    <w:p>
      <w:r>
        <w:t>Inspire others in their fight against breast cancer by sharing your story of hope, support and survival: https://t.co/R8z5k41YeE</w:t>
      </w:r>
    </w:p>
    <w:p>
      <w:r>
        <w:rPr>
          <w:b/>
          <w:u w:val="single"/>
        </w:rPr>
        <w:t>265544</w:t>
      </w:r>
    </w:p>
    <w:p>
      <w:r>
        <w:t>helloo i love serah and clara and the doctor  and john and sherlock and jughead and bill even tho we don't really know her yet</w:t>
      </w:r>
    </w:p>
    <w:p>
      <w:r>
        <w:rPr>
          <w:b/>
          <w:u w:val="single"/>
        </w:rPr>
        <w:t>265545</w:t>
      </w:r>
    </w:p>
    <w:p>
      <w:r>
        <w:t>2009 P&amp;amp;D Lincoln " Professional Life " MINT SEALED / UNOPENED BOX LP3 FREE SHIP! https://t.co/xpxwUcnTqB https://t.co/UZCDzfHO9k</w:t>
      </w:r>
    </w:p>
    <w:p>
      <w:r>
        <w:rPr>
          <w:b/>
          <w:u w:val="single"/>
        </w:rPr>
        <w:t>265546</w:t>
      </w:r>
    </w:p>
    <w:p>
      <w:r>
        <w:t>"I suppose leadership at one time meant muscles; but today it means getting along with people." -Mohaw|as K. Gandhi</w:t>
      </w:r>
    </w:p>
    <w:p>
      <w:r>
        <w:rPr>
          <w:b/>
          <w:u w:val="single"/>
        </w:rPr>
        <w:t>265547</w:t>
      </w:r>
    </w:p>
    <w:p>
      <w:r>
        <w:t>Declutter your digital life: Unsubscribe from emails you never read &amp;amp; delete or archive as soon as you read! #declutter #digitallife</w:t>
      </w:r>
    </w:p>
    <w:p>
      <w:r>
        <w:rPr>
          <w:b/>
          <w:u w:val="single"/>
        </w:rPr>
        <w:t>265548</w:t>
      </w:r>
    </w:p>
    <w:p>
      <w:r>
        <w:t>What would happen to our region in the year 2050 if #climatechange impacts have intensified? https://t.co/T6cg8BSnjP #2050BigIdeas</w:t>
      </w:r>
    </w:p>
    <w:p>
      <w:r>
        <w:rPr>
          <w:b/>
          <w:u w:val="single"/>
        </w:rPr>
        <w:t>265549</w:t>
      </w:r>
    </w:p>
    <w:p>
      <w:r>
        <w:t>11057 started on 04/04/2017 Reached its destination ASR and was 15 Mins Late https://t.co/nphPPoVwn6</w:t>
      </w:r>
    </w:p>
    <w:p>
      <w:r>
        <w:rPr>
          <w:b/>
          <w:u w:val="single"/>
        </w:rPr>
        <w:t>265550</w:t>
      </w:r>
    </w:p>
    <w:p>
      <w:r>
        <w:t>@newscambridge reports on new cycleways projects in Cambridge - great to see.  #roadsafety https://t.co/0AE3KaD2CW</w:t>
      </w:r>
    </w:p>
    <w:p>
      <w:r>
        <w:rPr>
          <w:b/>
          <w:u w:val="single"/>
        </w:rPr>
        <w:t>265551</w:t>
      </w:r>
    </w:p>
    <w:p>
      <w:r>
        <w:t>One inner voice tells you to do it while another voice yells s... More for Aries https://t.co/akEJp5nA1e</w:t>
      </w:r>
    </w:p>
    <w:p>
      <w:r>
        <w:rPr>
          <w:b/>
          <w:u w:val="single"/>
        </w:rPr>
        <w:t>265552</w:t>
      </w:r>
    </w:p>
    <w:p>
      <w:r>
        <w:t>You can now order microsoft’s supercharged surface book in the uk and the surface studio in austr... https://t.co/Ebqqa4WrOS</w:t>
      </w:r>
    </w:p>
    <w:p>
      <w:r>
        <w:rPr>
          <w:b/>
          <w:u w:val="single"/>
        </w:rPr>
        <w:t>265553</w:t>
      </w:r>
    </w:p>
    <w:p>
      <w:r>
        <w:t xml:space="preserve">Trending at 9th spot nationwide with 103K tweets! @UnisilverTime </w:t>
        <w:br/>
        <w:br/>
        <w:t>MAYWARD ForUnisilverTime https://t.co/ioHBOfOkqp</w:t>
      </w:r>
    </w:p>
    <w:p>
      <w:r>
        <w:rPr>
          <w:b/>
          <w:u w:val="single"/>
        </w:rPr>
        <w:t>265554</w:t>
      </w:r>
    </w:p>
    <w:p>
      <w:r>
        <w:t>@DeepakAgarwal74 Recharge voucher of Rs 149 is successfully activated on your account. Feel free to get in touch in(1/2)</w:t>
      </w:r>
    </w:p>
    <w:p>
      <w:r>
        <w:rPr>
          <w:b/>
          <w:u w:val="single"/>
        </w:rPr>
        <w:t>265555</w:t>
      </w:r>
    </w:p>
    <w:p>
      <w:r>
        <w:t>Ok dunedin hit me up with your best wood suppliers. We officially have one piece left which may not last until summer.</w:t>
      </w:r>
    </w:p>
    <w:p>
      <w:r>
        <w:rPr>
          <w:b/>
          <w:u w:val="single"/>
        </w:rPr>
        <w:t>265556</w:t>
      </w:r>
    </w:p>
    <w:p>
      <w:r>
        <w:t>"The future of loyalty is personalization &amp;amp; relevance is currency that will win" Brian Ross, President of Precima https://t.co/TmmdkRhU8X https://t.co/8DfEOudKYn</w:t>
      </w:r>
    </w:p>
    <w:p>
      <w:r>
        <w:rPr>
          <w:b/>
          <w:u w:val="single"/>
        </w:rPr>
        <w:t>265557</w:t>
      </w:r>
    </w:p>
    <w:p>
      <w:r>
        <w:t>I got married some years ago. But the person didn't paid the price, I divorce and then came Jesus. He paid the price</w:t>
      </w:r>
    </w:p>
    <w:p>
      <w:r>
        <w:rPr>
          <w:b/>
          <w:u w:val="single"/>
        </w:rPr>
        <w:t>265558</w:t>
      </w:r>
    </w:p>
    <w:p>
      <w:r>
        <w:t>Man City star Ilkay Gudogan's modest motor struggles to compete with team-mates' flash supercars</w:t>
        <w:br/>
        <w:t>https://t.co/e98eGq114Q https://t.co/RImzsYjA0O</w:t>
      </w:r>
    </w:p>
    <w:p>
      <w:r>
        <w:rPr>
          <w:b/>
          <w:u w:val="single"/>
        </w:rPr>
        <w:t>265559</w:t>
      </w:r>
    </w:p>
    <w:p>
      <w:r>
        <w:t>@psychtoday Team-building, focus and study group app: https://t.co/blAQgl1NuC #leadtoday #offers  #psychology #goals #team https://t.co/K1jUQQwytc</w:t>
      </w:r>
    </w:p>
    <w:p>
      <w:r>
        <w:rPr>
          <w:b/>
          <w:u w:val="single"/>
        </w:rPr>
        <w:t>265560</w:t>
      </w:r>
    </w:p>
    <w:p>
      <w:r>
        <w:t>Enquiry for David in August collect on 19/08/2017 #Barnsley #Germany #Leeds #RentACampervan Link: https://t.co/Av7mYIEggN https://t.co/vol3dNjvsg</w:t>
      </w:r>
    </w:p>
    <w:p>
      <w:r>
        <w:rPr>
          <w:b/>
          <w:u w:val="single"/>
        </w:rPr>
        <w:t>265561</w:t>
      </w:r>
    </w:p>
    <w:p>
      <w:r>
        <w:t>@HavoK_BestHero @JDEngie @unit56Duke @FE_Ember @TW_Brimstone @NotARealDeacon @Starling_Omega If you say so, Omega psych reports seemed to agree</w:t>
      </w:r>
    </w:p>
    <w:p>
      <w:r>
        <w:rPr>
          <w:b/>
          <w:u w:val="single"/>
        </w:rPr>
        <w:t>265562</w:t>
      </w:r>
    </w:p>
    <w:p>
      <w:r>
        <w:t>Lynn May Young today sentenced to 25 years in prison for Child Abuse-Knowing/Reckless Causing Serious Bodily Injury. #2015CR1763</w:t>
      </w:r>
    </w:p>
    <w:p>
      <w:r>
        <w:rPr>
          <w:b/>
          <w:u w:val="single"/>
        </w:rPr>
        <w:t>265563</w:t>
      </w:r>
    </w:p>
    <w:p>
      <w:r>
        <w:t>RARE RUGBY LEAGUE REVIEW 19.07.1951 VOL 5 NO 143 - AUSTRALIA, HUDDERSFIELD ETC https://t.co/VX7x0UK3nV https://t.co/JQzKMopNKp</w:t>
      </w:r>
    </w:p>
    <w:p>
      <w:r>
        <w:rPr>
          <w:b/>
          <w:u w:val="single"/>
        </w:rPr>
        <w:t>265564</w:t>
      </w:r>
    </w:p>
    <w:p>
      <w:r>
        <w:t>Are you near Canandaigua? Visit Jay S Potter General Insurance, more informations at https://t.co/3kXVAucKS1 #CANANDAIGUA #INSURANCE</w:t>
      </w:r>
    </w:p>
    <w:p>
      <w:r>
        <w:rPr>
          <w:b/>
          <w:u w:val="single"/>
        </w:rPr>
        <w:t>265565</w:t>
      </w:r>
    </w:p>
    <w:p>
      <w:r>
        <w:t>You understand the importance of striking a balance between pe... More for Pisces https://t.co/dhaPKjKVz3</w:t>
      </w:r>
    </w:p>
    <w:p>
      <w:r>
        <w:rPr>
          <w:b/>
          <w:u w:val="single"/>
        </w:rPr>
        <w:t>265566</w:t>
      </w:r>
    </w:p>
    <w:p>
      <w:r>
        <w:t>5 Ways The Entrepreneurs Can Manage Their https://t.co/xpiFOHskcJ #AngerManagement #Counselling in Woodland Hills. https://t.co/Nyb5kFCXJB</w:t>
      </w:r>
    </w:p>
    <w:p>
      <w:r>
        <w:rPr>
          <w:b/>
          <w:u w:val="single"/>
        </w:rPr>
        <w:t>265567</w:t>
      </w:r>
    </w:p>
    <w:p>
      <w:r>
        <w:t>@erinpuff yeah, i'm on a really tight budget, but i still spend about $200/month for groceries for one person who eats mainly sandwiches.</w:t>
      </w:r>
    </w:p>
    <w:p>
      <w:r>
        <w:rPr>
          <w:b/>
          <w:u w:val="single"/>
        </w:rPr>
        <w:t>265568</w:t>
      </w:r>
    </w:p>
    <w:p>
      <w:r>
        <w:t>#Xbox While US Presidentz play GOLF I try to PAR TIME with my accuracy above FREEDOM or atleast 76% of the tim3 https://t.co/LxQsPDYwkV</w:t>
      </w:r>
    </w:p>
    <w:p>
      <w:r>
        <w:rPr>
          <w:b/>
          <w:u w:val="single"/>
        </w:rPr>
        <w:t>265569</w:t>
      </w:r>
    </w:p>
    <w:p>
      <w:r>
        <w:t>I'd watch the John Keller + David Skorton Q &amp;amp; A/comedy act all night. Seriously funny, poignant, and so @uiowa https://t.co/DL2vy4NVQW</w:t>
      </w:r>
    </w:p>
    <w:p>
      <w:r>
        <w:rPr>
          <w:b/>
          <w:u w:val="single"/>
        </w:rPr>
        <w:t>265570</w:t>
      </w:r>
    </w:p>
    <w:p>
      <w:r>
        <w:t>Gorgeous weather for #Nats opening day. Too bad I'm tied up holding my breath for the #Caps playoff run.</w:t>
      </w:r>
    </w:p>
    <w:p>
      <w:r>
        <w:rPr>
          <w:b/>
          <w:u w:val="single"/>
        </w:rPr>
        <w:t>265571</w:t>
      </w:r>
    </w:p>
    <w:p>
      <w:r>
        <w:t>@akosibattman218 @ALDub_RTeam @ALDUB_inARTeam @ALDubFTnQT @imcr8d4u @TeamRehab25 @azcevergel @edz16thesza @MaidenGraffix steam #ALDUBxDTBYBitterDays</w:t>
      </w:r>
    </w:p>
    <w:p>
      <w:r>
        <w:rPr>
          <w:b/>
          <w:u w:val="single"/>
        </w:rPr>
        <w:t>265572</w:t>
      </w:r>
    </w:p>
    <w:p>
      <w:r>
        <w:t>'We can't wait for Hollywood to change' - the directors reframing black history #Film https://t.co/wrsZiExzBV</w:t>
      </w:r>
    </w:p>
    <w:p>
      <w:r>
        <w:rPr>
          <w:b/>
          <w:u w:val="single"/>
        </w:rPr>
        <w:t>265573</w:t>
      </w:r>
    </w:p>
    <w:p>
      <w:r>
        <w:t>I've really changed. Since when have I been this into makeup? Lol 😍 I'm really a different person https://t.co/d7iJNBC5cK</w:t>
      </w:r>
    </w:p>
    <w:p>
      <w:r>
        <w:rPr>
          <w:b/>
          <w:u w:val="single"/>
        </w:rPr>
        <w:t>265574</w:t>
      </w:r>
    </w:p>
    <w:p>
      <w:r>
        <w:t>A Good Defense: Best Practices In #ClassAction Litigation with @aetna @PNCBank @TheHartford @CharlesSchwab &amp;amp; @goodwinlaw #ConseroLegal</w:t>
      </w:r>
    </w:p>
    <w:p>
      <w:r>
        <w:rPr>
          <w:b/>
          <w:u w:val="single"/>
        </w:rPr>
        <w:t>265575</w:t>
      </w:r>
    </w:p>
    <w:p>
      <w:r>
        <w:t>Tillerson is a deer caught in the headlights. He needs to get a strategy quickly!#AtSyriaStrikes https://t.co/Dkj7ohGTEQ</w:t>
      </w:r>
    </w:p>
    <w:p>
      <w:r>
        <w:rPr>
          <w:b/>
          <w:u w:val="single"/>
        </w:rPr>
        <w:t>265576</w:t>
      </w:r>
    </w:p>
    <w:p>
      <w:r>
        <w:t>Legal fees estimated over S$200 MILLION, to reduce the jail sentence of a mere pastor's misuse of church funds.... https://t.co/Jr77Zfy10U</w:t>
      </w:r>
    </w:p>
    <w:p>
      <w:r>
        <w:rPr>
          <w:b/>
          <w:u w:val="single"/>
        </w:rPr>
        <w:t>265577</w:t>
      </w:r>
    </w:p>
    <w:p>
      <w:r>
        <w:t>You are wrong in one thing, Deathwatch. It is a human life that I will not take. And you are not human!</w:t>
      </w:r>
    </w:p>
    <w:p>
      <w:r>
        <w:rPr>
          <w:b/>
          <w:u w:val="single"/>
        </w:rPr>
        <w:t>265578</w:t>
      </w:r>
    </w:p>
    <w:p>
      <w:r>
        <w:t>Job position: Physiologist working with Great Britain Cycling – @eis2win (closes 24.4.17)</w:t>
        <w:br/>
        <w:t>https://t.co/fSKmfko22n</w:t>
      </w:r>
    </w:p>
    <w:p>
      <w:r>
        <w:rPr>
          <w:b/>
          <w:u w:val="single"/>
        </w:rPr>
        <w:t>265579</w:t>
      </w:r>
    </w:p>
    <w:p>
      <w:r>
        <w:t>THESE ARE THE ONLY CATS I CAN SEE REGARDLESS OF MY PIVOT THIS IS A GODDAMN TRAVESTY @Snapchat https://t.co/IRstVmQ4gL</w:t>
      </w:r>
    </w:p>
    <w:p>
      <w:r>
        <w:rPr>
          <w:b/>
          <w:u w:val="single"/>
        </w:rPr>
        <w:t>265580</w:t>
      </w:r>
    </w:p>
    <w:p>
      <w:r>
        <w:t>🎧🎤💯🇺🇸🇺🇸🇺🇸 BE THERE @Belvedere BELVY SUNDAY --APRIL 9TH -- @JuiceJula &amp;amp; #WeAreStreetVibes @godjsglobal presents #GoDJClubRuns #JuiceJula https://t.co/r7Dyruwe5v</w:t>
      </w:r>
    </w:p>
    <w:p>
      <w:r>
        <w:rPr>
          <w:b/>
          <w:u w:val="single"/>
        </w:rPr>
        <w:t>265581</w:t>
      </w:r>
    </w:p>
    <w:p>
      <w:r>
        <w:t>@john_giks @nhifkenya @KNH_hospital @CleophasMailu @ConsumersKenya The economic benefits of kidney (organ)transplantation has consistently been demonstrated and is the main reason for advocacy worldwide</w:t>
      </w:r>
    </w:p>
    <w:p>
      <w:r>
        <w:rPr>
          <w:b/>
          <w:u w:val="single"/>
        </w:rPr>
        <w:t>265582</w:t>
      </w:r>
    </w:p>
    <w:p>
      <w:r>
        <w:t>The annual Short Story Day Africa Prize is set to open for submissions on June 1, 2017 https://t.co/UwhCdaSTEq</w:t>
      </w:r>
    </w:p>
    <w:p>
      <w:r>
        <w:rPr>
          <w:b/>
          <w:u w:val="single"/>
        </w:rPr>
        <w:t>265583</w:t>
      </w:r>
    </w:p>
    <w:p>
      <w:r>
        <w:t>Why meetings can't be scheduled during daycare hours I have no clue?  Even a lot of people who would be interested in going can't go.</w:t>
      </w:r>
    </w:p>
    <w:p>
      <w:r>
        <w:rPr>
          <w:b/>
          <w:u w:val="single"/>
        </w:rPr>
        <w:t>265584</w:t>
      </w:r>
    </w:p>
    <w:p>
      <w:r>
        <w:t>Don't judge me by my past. I don't live there anymore. - Petteri Tarkkonen #quote https://t.co/2ixCRkr070</w:t>
      </w:r>
    </w:p>
    <w:p>
      <w:r>
        <w:rPr>
          <w:b/>
          <w:u w:val="single"/>
        </w:rPr>
        <w:t>265585</w:t>
      </w:r>
    </w:p>
    <w:p>
      <w:r>
        <w:t>Hurray! I've completed the "Guessing Game" quest in Mystery Manor game! https://t.co/3bCi1DJqkl #ipad #ipadgames #gameinsight</w:t>
      </w:r>
    </w:p>
    <w:p>
      <w:r>
        <w:rPr>
          <w:b/>
          <w:u w:val="single"/>
        </w:rPr>
        <w:t>265586</w:t>
      </w:r>
    </w:p>
    <w:p>
      <w:r>
        <w:t>It's the end of the semester, gotta pray &amp;amp; help ya shorty finish strong! Motivate babygirl so she can Ace that final..</w:t>
      </w:r>
    </w:p>
    <w:p>
      <w:r>
        <w:rPr>
          <w:b/>
          <w:u w:val="single"/>
        </w:rPr>
        <w:t>265587</w:t>
      </w:r>
    </w:p>
    <w:p>
      <w:r>
        <w:t>Nice reporting by @laura_erne8 - Sheridan co-op students win national and provincial awards - https://t.co/RNAWlhWORK via @TheSheridanSun</w:t>
      </w:r>
    </w:p>
    <w:p>
      <w:r>
        <w:rPr>
          <w:b/>
          <w:u w:val="single"/>
        </w:rPr>
        <w:t>265588</w:t>
      </w:r>
    </w:p>
    <w:p>
      <w:r>
        <w:t>Ed Miliband was spotted on public transport and the internet went into meltdown https://t.co/agGCuWjIuF</w:t>
      </w:r>
    </w:p>
    <w:p>
      <w:r>
        <w:rPr>
          <w:b/>
          <w:u w:val="single"/>
        </w:rPr>
        <w:t>265589</w:t>
      </w:r>
    </w:p>
    <w:p>
      <w:r>
        <w:t>I think Riot just watched too much Rick and Morty and they needed to make a bird person champion. LOL https://t.co/ApKsktu4Gt</w:t>
      </w:r>
    </w:p>
    <w:p>
      <w:r>
        <w:rPr>
          <w:b/>
          <w:u w:val="single"/>
        </w:rPr>
        <w:t>265590</w:t>
      </w:r>
    </w:p>
    <w:p>
      <w:r>
        <w:t>Getting a new piercing was an awesome idea...</w:t>
        <w:br/>
        <w:br/>
        <w:t>Until I started washing my hair and almost yanked it out.</w:t>
      </w:r>
    </w:p>
    <w:p>
      <w:r>
        <w:rPr>
          <w:b/>
          <w:u w:val="single"/>
        </w:rPr>
        <w:t>265591</w:t>
      </w:r>
    </w:p>
    <w:p>
      <w:r>
        <w:t>❧♮ DENIM 24/7 PLUS #24W NEW WHITE SHEER CRISS #CROSS SHOULDERS LONG SLEEVE... Going fast https://t.co/tcGnHnugvH https://t.co/0TMmdGcS2o</w:t>
      </w:r>
    </w:p>
    <w:p>
      <w:r>
        <w:rPr>
          <w:b/>
          <w:u w:val="single"/>
        </w:rPr>
        <w:t>265592</w:t>
      </w:r>
    </w:p>
    <w:p>
      <w:r>
        <w:t>Totally loving this amazing ad. Can't wait more to try out these tasty Bhujia's #FirangiBhujia @TastyTreat_ https://t.co/nT5BGZBEV4</w:t>
      </w:r>
    </w:p>
    <w:p>
      <w:r>
        <w:rPr>
          <w:b/>
          <w:u w:val="single"/>
        </w:rPr>
        <w:t>265593</w:t>
      </w:r>
    </w:p>
    <w:p>
      <w:r>
        <w:t>So few explanations for how Catfish (as a tv show) sustains itself, other than it exploits/counts on digital illiteracy + social alienation</w:t>
      </w:r>
    </w:p>
    <w:p>
      <w:r>
        <w:rPr>
          <w:b/>
          <w:u w:val="single"/>
        </w:rPr>
        <w:t>265594</w:t>
      </w:r>
    </w:p>
    <w:p>
      <w:r>
        <w:t>#U18PDL2 | Next weekend's fixtures will determine whether Sheff Wed or Nott'm Forest join Sheff Utd in the Northern section playoffs.</w:t>
      </w:r>
    </w:p>
    <w:p>
      <w:r>
        <w:rPr>
          <w:b/>
          <w:u w:val="single"/>
        </w:rPr>
        <w:t>265595</w:t>
      </w:r>
    </w:p>
    <w:p>
      <w:r>
        <w:t>Sony Alpha a6000 Mirrorless Digital Camera with 16-50mm and 55-210mm Power Zoom Lenses https://t.co/e5U0b8XlAo #shopping #sale</w:t>
      </w:r>
    </w:p>
    <w:p>
      <w:r>
        <w:rPr>
          <w:b/>
          <w:u w:val="single"/>
        </w:rPr>
        <w:t>265596</w:t>
      </w:r>
    </w:p>
    <w:p>
      <w:r>
        <w:t>@Ahnid @SophieInCT @Chernynkaya @BernieSanders YET he isn't attacked,criticized constantly as Hillary is. #Maher this eve saying she should stay in woods and he used  "bitch"w/her name.😠</w:t>
      </w:r>
    </w:p>
    <w:p>
      <w:r>
        <w:rPr>
          <w:b/>
          <w:u w:val="single"/>
        </w:rPr>
        <w:t>265597</w:t>
      </w:r>
    </w:p>
    <w:p>
      <w:r>
        <w:t>@GaryBarlow @HowardDonald @OfficialMarkO I'm the girl who was stuck on M6 so missed the signing 😢please meet me @ManchesterArena 26.05.17 🙏🙏 https://t.co/UOzjh2KUkM</w:t>
      </w:r>
    </w:p>
    <w:p>
      <w:r>
        <w:rPr>
          <w:b/>
          <w:u w:val="single"/>
        </w:rPr>
        <w:t>265598</w:t>
      </w:r>
    </w:p>
    <w:p>
      <w:r>
        <w:t>#Justice4CCE13  Still we believe in the judicial system of Pakistan Save merit save Sindh.Collective punishment will make terrorists</w:t>
      </w:r>
    </w:p>
    <w:p>
      <w:r>
        <w:rPr>
          <w:b/>
          <w:u w:val="single"/>
        </w:rPr>
        <w:t>265599</w:t>
      </w:r>
    </w:p>
    <w:p>
      <w:r>
        <w:t>FYI: Oxford Centre for Hindu Studies is looking for an Academic Director and Dean of Studies... https://t.co/7kskfOYD2y</w:t>
      </w:r>
    </w:p>
    <w:p>
      <w:r>
        <w:rPr>
          <w:b/>
          <w:u w:val="single"/>
        </w:rPr>
        <w:t>265600</w:t>
      </w:r>
    </w:p>
    <w:p>
      <w:r>
        <w:t>@dancottrell There's not much coming forward. Think I'll have to venture into the kitchen. Brown or white bread?</w:t>
      </w:r>
    </w:p>
    <w:p>
      <w:r>
        <w:rPr>
          <w:b/>
          <w:u w:val="single"/>
        </w:rPr>
        <w:t>265601</w:t>
      </w:r>
    </w:p>
    <w:p>
      <w:r>
        <w:t>It's going to be Eric Gordon, right? *whispers should Austin Rivers get some votes? https://t.co/3guBUHxdrk</w:t>
      </w:r>
    </w:p>
    <w:p>
      <w:r>
        <w:rPr>
          <w:b/>
          <w:u w:val="single"/>
        </w:rPr>
        <w:t>265602</w:t>
      </w:r>
    </w:p>
    <w:p>
      <w:r>
        <w:t>to look at the bigger picture and see what this stupid and impulsive action done by our president means for us, what happens next?</w:t>
      </w:r>
    </w:p>
    <w:p>
      <w:r>
        <w:rPr>
          <w:b/>
          <w:u w:val="single"/>
        </w:rPr>
        <w:t>265603</w:t>
      </w:r>
    </w:p>
    <w:p>
      <w:r>
        <w:t>[Box Hill South] Hitmonchan (M) (IV: 73%) until 11:39:16AM at 5 Clarice Rd https://t.co/F3K3xfZp8d https://t.co/MHzz5is251</w:t>
      </w:r>
    </w:p>
    <w:p>
      <w:r>
        <w:rPr>
          <w:b/>
          <w:u w:val="single"/>
        </w:rPr>
        <w:t>265604</w:t>
      </w:r>
    </w:p>
    <w:p>
      <w:r>
        <w:t>I added a video to a @YouTube playlist https://t.co/jIZrqLsLHD 18 January - O PYARE BrahmaBaba - With SubTitles - BK Meditation.</w:t>
      </w:r>
    </w:p>
    <w:p>
      <w:r>
        <w:rPr>
          <w:b/>
          <w:u w:val="single"/>
        </w:rPr>
        <w:t>265605</w:t>
      </w:r>
    </w:p>
    <w:p>
      <w:r>
        <w:t>Celebrating women in worship! #marchproject #whywomen #womanbinspired @RariteEffie @michelleliz54 @Floriako @JMwanjisi https://t.co/UyvlaCuA70</w:t>
      </w:r>
    </w:p>
    <w:p>
      <w:r>
        <w:rPr>
          <w:b/>
          <w:u w:val="single"/>
        </w:rPr>
        <w:t>265606</w:t>
      </w:r>
    </w:p>
    <w:p>
      <w:r>
        <w:t>You may wonder why the actions that once earned you recognitio... More for Leo https://t.co/r4XWxIVUXK</w:t>
      </w:r>
    </w:p>
    <w:p>
      <w:r>
        <w:rPr>
          <w:b/>
          <w:u w:val="single"/>
        </w:rPr>
        <w:t>265607</w:t>
      </w:r>
    </w:p>
    <w:p>
      <w:r>
        <w:t>Heacham Weather:Temp=14.9C &amp;amp; is Rising.Low=8.6C &amp;amp; high=15.2C.Pressure=1009.1mb &amp;amp; is Rising.Wind=1.6mph W &amp;amp; gust 8.3mph.Rain today=0.0mm.</w:t>
      </w:r>
    </w:p>
    <w:p>
      <w:r>
        <w:rPr>
          <w:b/>
          <w:u w:val="single"/>
        </w:rPr>
        <w:t>265608</w:t>
      </w:r>
    </w:p>
    <w:p>
      <w:r>
        <w:t>"Faced with all these losses, actual and potential, the #EU is determined that #Britain must suffer more than the organisation it is leaving https://t.co/Kee5IdkWh2</w:t>
      </w:r>
    </w:p>
    <w:p>
      <w:r>
        <w:rPr>
          <w:b/>
          <w:u w:val="single"/>
        </w:rPr>
        <w:t>265609</w:t>
      </w:r>
    </w:p>
    <w:p>
      <w:r>
        <w:t>Body language can be an extremely powerful or attractant or deterrent when it comes to ... https://t.co/mJZOc2kCqR https://t.co/FThPeLHBlC</w:t>
      </w:r>
    </w:p>
    <w:p>
      <w:r>
        <w:rPr>
          <w:b/>
          <w:u w:val="single"/>
        </w:rPr>
        <w:t>265610</w:t>
      </w:r>
    </w:p>
    <w:p>
      <w:r>
        <w:t>How's this for an #engagementring 🤔 Made in my own workshop in #HattonGarden 🔨💎 If you want me… https://t.co/IeX6qiv3U9</w:t>
      </w:r>
    </w:p>
    <w:p>
      <w:r>
        <w:rPr>
          <w:b/>
          <w:u w:val="single"/>
        </w:rPr>
        <w:t>265611</w:t>
      </w:r>
    </w:p>
    <w:p>
      <w:r>
        <w:t>Of course, nobody should and will ever catch me doing it. Which is the point. Haha and I don’t know how long I’ll keep this up.</w:t>
      </w:r>
    </w:p>
    <w:p>
      <w:r>
        <w:rPr>
          <w:b/>
          <w:u w:val="single"/>
        </w:rPr>
        <w:t>265612</w:t>
      </w:r>
    </w:p>
    <w:p>
      <w:r>
        <w:t>🚨☇🚨 TOMORROW! Visit our online store (https://t.co/3lTLbJsN5S) and take 15% off EVERY… https://t.co/E0PQF7MnUI</w:t>
      </w:r>
    </w:p>
    <w:p>
      <w:r>
        <w:rPr>
          <w:b/>
          <w:u w:val="single"/>
        </w:rPr>
        <w:t>265613</w:t>
      </w:r>
    </w:p>
    <w:p>
      <w:r>
        <w:t>@IndigoGamer000  I don't know I feel miss the talk with eth so much. The my most perfect fan art your nickname and he not show up any react</w:t>
      </w:r>
    </w:p>
    <w:p>
      <w:r>
        <w:rPr>
          <w:b/>
          <w:u w:val="single"/>
        </w:rPr>
        <w:t>265614</w:t>
      </w:r>
    </w:p>
    <w:p>
      <w:r>
        <w:t>@C_Stroop Students have reported that at state University here, their classes are taught by TAs not PhD level.</w:t>
      </w:r>
    </w:p>
    <w:p>
      <w:r>
        <w:rPr>
          <w:b/>
          <w:u w:val="single"/>
        </w:rPr>
        <w:t>265615</w:t>
      </w:r>
    </w:p>
    <w:p>
      <w:r>
        <w:t>"Yoga has a sly, clever way of short circuiting the mental patterns that cause anxiety"</w:t>
        <w:br/>
        <w:br/>
        <w:t>Baxter Bell</w:t>
      </w:r>
    </w:p>
    <w:p>
      <w:r>
        <w:rPr>
          <w:b/>
          <w:u w:val="single"/>
        </w:rPr>
        <w:t>265616</w:t>
      </w:r>
    </w:p>
    <w:p>
      <w:r>
        <w:t>An indicator of  overall #health status #wellness #starts w/ the #telomere Call us &amp;amp; find out more! +97143255730 https://t.co/MEYY4m2pir</w:t>
      </w:r>
    </w:p>
    <w:p>
      <w:r>
        <w:rPr>
          <w:b/>
          <w:u w:val="single"/>
        </w:rPr>
        <w:t>265617</w:t>
      </w:r>
    </w:p>
    <w:p>
      <w:r>
        <w:t>Getting down to the wire—don’t miss out on this year’s keyrings! All $ to @thedavidcook’s RFH team, see https://t.co/HTZYa29QWO for details! https://t.co/PZQqfnsoef</w:t>
      </w:r>
    </w:p>
    <w:p>
      <w:r>
        <w:rPr>
          <w:b/>
          <w:u w:val="single"/>
        </w:rPr>
        <w:t>265618</w:t>
      </w:r>
    </w:p>
    <w:p>
      <w:r>
        <w:t>You may be a self-styled famous explorer. That doesn't mean people want to hear your 'expertise'... https://t.co/7JNDOMAs90</w:t>
      </w:r>
    </w:p>
    <w:p>
      <w:r>
        <w:rPr>
          <w:b/>
          <w:u w:val="single"/>
        </w:rPr>
        <w:t>265619</w:t>
      </w:r>
    </w:p>
    <w:p>
      <w:r>
        <w:t>@AnthraxJones Not really. They can let all the UFAs walk without taking too much of a hit. Kuznetsov is an RFA. Core is locked.</w:t>
      </w:r>
    </w:p>
    <w:p>
      <w:r>
        <w:rPr>
          <w:b/>
          <w:u w:val="single"/>
        </w:rPr>
        <w:t>265620</w:t>
      </w:r>
    </w:p>
    <w:p>
      <w:r>
        <w:t>Check out the latest episode of the Keepers Of The Fringe podcast with Chris and Derrick!</w:t>
        <w:br/>
        <w:t>Episode 8, Naked In Space!</w:t>
        <w:br/>
        <w:t>https://t.co/SFeLQMFDkI</w:t>
      </w:r>
    </w:p>
    <w:p>
      <w:r>
        <w:rPr>
          <w:b/>
          <w:u w:val="single"/>
        </w:rPr>
        <w:t>265621</w:t>
      </w:r>
    </w:p>
    <w:p>
      <w:r>
        <w:t xml:space="preserve">@KapilSharmaK9 </w:t>
        <w:br/>
        <w:t>Kapil sharam Show is very nice and im waiting your show and kapil brother is very funny</w:t>
      </w:r>
    </w:p>
    <w:p>
      <w:r>
        <w:rPr>
          <w:b/>
          <w:u w:val="single"/>
        </w:rPr>
        <w:t>265622</w:t>
      </w:r>
    </w:p>
    <w:p>
      <w:r>
        <w:t>Congrats Terry on your well earned retirement! #wearetrojans #trojansgala2017 #sait https://t.co/Glwk6t2dIm</w:t>
      </w:r>
    </w:p>
    <w:p>
      <w:r>
        <w:rPr>
          <w:b/>
          <w:u w:val="single"/>
        </w:rPr>
        <w:t>265623</w:t>
      </w:r>
    </w:p>
    <w:p>
      <w:r>
        <w:t>How To Pre-Poo In 4 Easy Steps #blackbeauty #naturalhaircare - @_B_A_S_E https://t.co/jaolBFCuc0 https://t.co/WHpozeDKTS</w:t>
      </w:r>
    </w:p>
    <w:p>
      <w:r>
        <w:rPr>
          <w:b/>
          <w:u w:val="single"/>
        </w:rPr>
        <w:t>265624</w:t>
      </w:r>
    </w:p>
    <w:p>
      <w:r>
        <w:t>My friend, my son's teacher, fellow political activist but most of all a loving and caring person. Rest well Karen. https://t.co/uBrA9aqBNy</w:t>
      </w:r>
    </w:p>
    <w:p>
      <w:r>
        <w:rPr>
          <w:b/>
          <w:u w:val="single"/>
        </w:rPr>
        <w:t>265625</w:t>
      </w:r>
    </w:p>
    <w:p>
      <w:r>
        <w:t>The first solo single from @Harry_Styles is an apocalyptic slowjam... https://t.co/s2V9FzrVPF by #YouTube via @c0nvey https://t.co/tCbKLD0QUH</w:t>
      </w:r>
    </w:p>
    <w:p>
      <w:r>
        <w:rPr>
          <w:b/>
          <w:u w:val="single"/>
        </w:rPr>
        <w:t>265626</w:t>
      </w:r>
    </w:p>
    <w:p>
      <w:r>
        <w:t>@Harry_Styles Hey Harry, I can't wait to hear #SignOfTheTimes. I'm beyond excited! So proud of you. Would you mind following me? ♥️ 310.760</w:t>
      </w:r>
    </w:p>
    <w:p>
      <w:r>
        <w:rPr>
          <w:b/>
          <w:u w:val="single"/>
        </w:rPr>
        <w:t>265627</w:t>
      </w:r>
    </w:p>
    <w:p>
      <w:r>
        <w:t>@CNN This is how it begins.  First the propaganda follows by closed borders, proposed deportation of undesirables, arrests and finally camps</w:t>
      </w:r>
    </w:p>
    <w:p>
      <w:r>
        <w:rPr>
          <w:b/>
          <w:u w:val="single"/>
        </w:rPr>
        <w:t>265628</w:t>
      </w:r>
    </w:p>
    <w:p>
      <w:r>
        <w:t>@PatriciaThurs  Hey there, we would like to hear back from you. Let me know if I can help. Have a great day! ^Abbas</w:t>
      </w:r>
    </w:p>
    <w:p>
      <w:r>
        <w:rPr>
          <w:b/>
          <w:u w:val="single"/>
        </w:rPr>
        <w:t>265629</w:t>
      </w:r>
    </w:p>
    <w:p>
      <w:r>
        <w:t>Laced heroin suspected to have caused 7 deaths in 24 hours, officials say https://t.co/a3Wil5ZRWH #heroin A deadly batch of heroin is susp…</w:t>
      </w:r>
    </w:p>
    <w:p>
      <w:r>
        <w:rPr>
          <w:b/>
          <w:u w:val="single"/>
        </w:rPr>
        <w:t>265630</w:t>
      </w:r>
    </w:p>
    <w:p>
      <w:r>
        <w:t xml:space="preserve">Should America Have Entered World War I? https://t.co/uE5dEDDAla via @nytimes </w:t>
        <w:br/>
        <w:br/>
        <w:t>I hate Woodrow Wilson.</w:t>
      </w:r>
    </w:p>
    <w:p>
      <w:r>
        <w:rPr>
          <w:b/>
          <w:u w:val="single"/>
        </w:rPr>
        <w:t>265631</w:t>
      </w:r>
    </w:p>
    <w:p>
      <w:r>
        <w:t>Call Of Duty: Activision Is Aiming For Marvel Levels https://t.co/JXGADAUIAv https://t.co/K4bnBqvd2K</w:t>
      </w:r>
    </w:p>
    <w:p>
      <w:r>
        <w:rPr>
          <w:b/>
          <w:u w:val="single"/>
        </w:rPr>
        <w:t>265632</w:t>
      </w:r>
    </w:p>
    <w:p>
      <w:r>
        <w:t>@josh_a_reyes @Jeaniebonotex @tedcruz Also, your double standard is wonderful. You assume Ted cared but not the the other candidate just because you don't agree with them. Cool.</w:t>
      </w:r>
    </w:p>
    <w:p>
      <w:r>
        <w:rPr>
          <w:b/>
          <w:u w:val="single"/>
        </w:rPr>
        <w:t>265633</w:t>
      </w:r>
    </w:p>
    <w:p>
      <w:r>
        <w:t>Click to read The Words and #Wisdom of Dietrich Bonhoeffer: https://t.co/zRaDQM9wgi via @biblegateway #Bonhoeffer</w:t>
      </w:r>
    </w:p>
    <w:p>
      <w:r>
        <w:rPr>
          <w:b/>
          <w:u w:val="single"/>
        </w:rPr>
        <w:t>265634</w:t>
      </w:r>
    </w:p>
    <w:p>
      <w:r>
        <w:t>@thehill He's counting the two weeks prior to the election when he knew Putin had his best hackers on the job.</w:t>
      </w:r>
    </w:p>
    <w:p>
      <w:r>
        <w:rPr>
          <w:b/>
          <w:u w:val="single"/>
        </w:rPr>
        <w:t>265635</w:t>
      </w:r>
    </w:p>
    <w:p>
      <w:r>
        <w:t>Just completed a 3.12 mi run - Very slow but a time to beat i'm sure https://t.co/0x4SpZBO5K #Runkeeper</w:t>
      </w:r>
    </w:p>
    <w:p>
      <w:r>
        <w:rPr>
          <w:b/>
          <w:u w:val="single"/>
        </w:rPr>
        <w:t>265636</w:t>
      </w:r>
    </w:p>
    <w:p>
      <w:r>
        <w:t>Join me on Get Likes for Instagram. Get hundreds of likes on your Instagram photos. #instagood #instalikes #6  https://t.co/0hPdnLxfT5</w:t>
      </w:r>
    </w:p>
    <w:p>
      <w:r>
        <w:rPr>
          <w:b/>
          <w:u w:val="single"/>
        </w:rPr>
        <w:t>265637</w:t>
      </w:r>
    </w:p>
    <w:p>
      <w:r>
        <w:t>Energy Future Holdings' bonds dive 65 pct in 6 mos. Regulators dealt a blow on Thursday https://t.co/NdoHnNZUA5 $NEE https://t.co/svuT5uctTV</w:t>
      </w:r>
    </w:p>
    <w:p>
      <w:r>
        <w:rPr>
          <w:b/>
          <w:u w:val="single"/>
        </w:rPr>
        <w:t>265638</w:t>
      </w:r>
    </w:p>
    <w:p>
      <w:r>
        <w:t>#News: Now you can watch Jason Bourne (2016) for #free here: https://t.co/Vv14pvp5AW https://t.co/ylgHgPXE8t</w:t>
      </w:r>
    </w:p>
    <w:p>
      <w:r>
        <w:rPr>
          <w:b/>
          <w:u w:val="single"/>
        </w:rPr>
        <w:t>265639</w:t>
      </w:r>
    </w:p>
    <w:p>
      <w:r>
        <w:t>@maxxglover I saw your article on The Tab re:sex education and was wondering if I could interview you. Please let me know how to contact you</w:t>
      </w:r>
    </w:p>
    <w:p>
      <w:r>
        <w:rPr>
          <w:b/>
          <w:u w:val="single"/>
        </w:rPr>
        <w:t>265640</w:t>
      </w:r>
    </w:p>
    <w:p>
      <w:r>
        <w:t>Interview with Billy Searle about game v @ExeterChiefs this wkd, plus sneaky mention of @execollsport @exechiefsacad https://t.co/mmaEafZwyu</w:t>
      </w:r>
    </w:p>
    <w:p>
      <w:r>
        <w:rPr>
          <w:b/>
          <w:u w:val="single"/>
        </w:rPr>
        <w:t>265641</w:t>
      </w:r>
    </w:p>
    <w:p>
      <w:r>
        <w:t>Insights by @kuriens on how companies can "THINK GLOBAL"..!! At @iimbangalore organised by @nsrcel @iaakarsh @K4BLR @MeriamJoshy https://t.co/DZuK8sGcH2</w:t>
      </w:r>
    </w:p>
    <w:p>
      <w:r>
        <w:rPr>
          <w:b/>
          <w:u w:val="single"/>
        </w:rPr>
        <w:t>265642</w:t>
      </w:r>
    </w:p>
    <w:p>
      <w:r>
        <w:t>LATEST ON THE BLOG:</w:t>
        <w:br/>
        <w:t xml:space="preserve">🌮 @breddostacos </w:t>
        <w:br/>
        <w:t>🛶 Venice In 3 Days</w:t>
        <w:br/>
        <w:t>🍷@ToziRestaurant</w:t>
        <w:br/>
        <w:t>🌭 @MEATLiquor hot dogs &amp;amp; cocktails</w:t>
        <w:br/>
        <w:br/>
        <w:t>https://t.co/nskOcVGFUW</w:t>
      </w:r>
    </w:p>
    <w:p>
      <w:r>
        <w:rPr>
          <w:b/>
          <w:u w:val="single"/>
        </w:rPr>
        <w:t>265643</w:t>
      </w:r>
    </w:p>
    <w:p>
      <w:r>
        <w:t>@BATA_India I have registered complaint#870047, no update on that.customer care doesnt pick up call, no reply to mails as well</w:t>
      </w:r>
    </w:p>
    <w:p>
      <w:r>
        <w:rPr>
          <w:b/>
          <w:u w:val="single"/>
        </w:rPr>
        <w:t>265644</w:t>
      </w:r>
    </w:p>
    <w:p>
      <w:r>
        <w:t>How to Treat a Person With Chronic Illness - A Step-By-Step Guide: https://t.co/cfe2gIbIgR #chronicpain #chronicillness #spoonie Please RT</w:t>
      </w:r>
    </w:p>
    <w:p>
      <w:r>
        <w:rPr>
          <w:b/>
          <w:u w:val="single"/>
        </w:rPr>
        <w:t>265645</w:t>
      </w:r>
    </w:p>
    <w:p>
      <w:r>
        <w:t>A quarter of the US is without broadband and no master plan exists to bring broadband to every home: https://t.co/wH6RlyEX7u</w:t>
      </w:r>
    </w:p>
    <w:p>
      <w:r>
        <w:rPr>
          <w:b/>
          <w:u w:val="single"/>
        </w:rPr>
        <w:t>265646</w:t>
      </w:r>
    </w:p>
    <w:p>
      <w:r>
        <w:t>@riswanris2009 well this is the prob with u ppl...Ok do one thing join ISIS...U need that...Already u look 90% eligible for that</w:t>
      </w:r>
    </w:p>
    <w:p>
      <w:r>
        <w:rPr>
          <w:b/>
          <w:u w:val="single"/>
        </w:rPr>
        <w:t>265647</w:t>
      </w:r>
    </w:p>
    <w:p>
      <w:r>
        <w:t>TLC has finally announced the release date for their final (and highly anticipated) album. The Kickstarter-funded... https://t.co/FsdOQmkTWN</w:t>
      </w:r>
    </w:p>
    <w:p>
      <w:r>
        <w:rPr>
          <w:b/>
          <w:u w:val="single"/>
        </w:rPr>
        <w:t>265648</w:t>
      </w:r>
    </w:p>
    <w:p>
      <w:r>
        <w:t>🐍 3x AK-47 Fire Serpent Giveaway</w:t>
        <w:br/>
        <w:br/>
        <w:t>* RT &amp;amp; Follow</w:t>
        <w:br/>
        <w:t xml:space="preserve">* GO: https://t.co/GeB1aaTyjn </w:t>
        <w:br/>
        <w:br/>
        <w:t>1 Winner Picked Daily by #Fodangos via @c0nvey https://t.co/MjWbQLtd0a</w:t>
      </w:r>
    </w:p>
    <w:p>
      <w:r>
        <w:rPr>
          <w:b/>
          <w:u w:val="single"/>
        </w:rPr>
        <w:t>265649</w:t>
      </w:r>
    </w:p>
    <w:p>
      <w:r>
        <w:t>Ferreck Dawn &amp;amp; AXRG Saga *Now Playing* on Vibe Nation Dance Radio. Listen: https://t.co/xGYuXnRo4m #EDM #dancemusic</w:t>
      </w:r>
    </w:p>
    <w:p>
      <w:r>
        <w:rPr>
          <w:b/>
          <w:u w:val="single"/>
        </w:rPr>
        <w:t>265650</w:t>
      </w:r>
    </w:p>
    <w:p>
      <w:r>
        <w:t>I'd be a lot less knackered tonight if those 2 mental pussy cats hadn't torn the crap out of each other in my back garden last night.</w:t>
      </w:r>
    </w:p>
    <w:p>
      <w:r>
        <w:rPr>
          <w:b/>
          <w:u w:val="single"/>
        </w:rPr>
        <w:t>265651</w:t>
      </w:r>
    </w:p>
    <w:p>
      <w:r>
        <w:t xml:space="preserve">@Hex_Hive Love the new touch up's you've done! </w:t>
        <w:br/>
        <w:t>If I had money on me, I had commissioned a pair without a doubt! :)</w:t>
      </w:r>
    </w:p>
    <w:p>
      <w:r>
        <w:rPr>
          <w:b/>
          <w:u w:val="single"/>
        </w:rPr>
        <w:t>265652</w:t>
      </w:r>
    </w:p>
    <w:p>
      <w:r>
        <w:t>@feliciax0x0 Yes call me at +1 (303) 501-9826 work cell tomorrow after 10am also send your resume to rriley1@orkin.com,,thanks!</w:t>
      </w:r>
    </w:p>
    <w:p>
      <w:r>
        <w:rPr>
          <w:b/>
          <w:u w:val="single"/>
        </w:rPr>
        <w:t>265653</w:t>
      </w:r>
    </w:p>
    <w:p>
      <w:r>
        <w:t>@Mike_Faulk 60/40 YES to both 1 &amp;amp; 2 per various SC STL volunteers scattered throughout the city at the polling locations</w:t>
      </w:r>
    </w:p>
    <w:p>
      <w:r>
        <w:rPr>
          <w:b/>
          <w:u w:val="single"/>
        </w:rPr>
        <w:t>265654</w:t>
      </w:r>
    </w:p>
    <w:p>
      <w:r>
        <w:t>Do You Know How to Use Facebook and Twitter Then There is JOB for You at: https://t.co/nGgJXXiSeb #jobs https://t.co/XBjKVbWPuP</w:t>
      </w:r>
    </w:p>
    <w:p>
      <w:r>
        <w:rPr>
          <w:b/>
          <w:u w:val="single"/>
        </w:rPr>
        <w:t>265655</w:t>
      </w:r>
    </w:p>
    <w:p>
      <w:r>
        <w:t xml:space="preserve">@kateMctimmons77 @VonJonnie We follow alternative views to avoid being a sycophantic echo machine amplifier. </w:t>
        <w:br/>
        <w:br/>
        <w:t>One gets better through exchange of ideas / concepts.</w:t>
      </w:r>
    </w:p>
    <w:p>
      <w:r>
        <w:rPr>
          <w:b/>
          <w:u w:val="single"/>
        </w:rPr>
        <w:t>265656</w:t>
      </w:r>
    </w:p>
    <w:p>
      <w:r>
        <w:t>I'm dead.... i still can't wake up on time or even hear my alarm clock and its like what. 3 weeks left?</w:t>
      </w:r>
    </w:p>
    <w:p>
      <w:r>
        <w:rPr>
          <w:b/>
          <w:u w:val="single"/>
        </w:rPr>
        <w:t>265657</w:t>
      </w:r>
    </w:p>
    <w:p>
      <w:r>
        <w:t>Winners of Monster Cases :</w:t>
        <w:br/>
        <w:t>@rikojhoz</w:t>
        <w:br/>
        <w:t>@CrazyKilIers</w:t>
        <w:br/>
        <w:t xml:space="preserve">@SeveNMachine </w:t>
        <w:br/>
        <w:t>https://t.co/J3yHsamEQH https://t.co/HUeFxFBHcr</w:t>
      </w:r>
    </w:p>
    <w:p>
      <w:r>
        <w:rPr>
          <w:b/>
          <w:u w:val="single"/>
        </w:rPr>
        <w:t>265658</w:t>
      </w:r>
    </w:p>
    <w:p>
      <w:r>
        <w:t>You love the idea of running around today, whether you're doin... More for Aquarius https://t.co/djj2QgwFxy</w:t>
      </w:r>
    </w:p>
    <w:p>
      <w:r>
        <w:rPr>
          <w:b/>
          <w:u w:val="single"/>
        </w:rPr>
        <w:t>265659</w:t>
      </w:r>
    </w:p>
    <w:p>
      <w:r>
        <w:t>Got in my car, minding my business. It's hot outside so I rolled down my windows and turned out of my neighborhood</w:t>
      </w:r>
    </w:p>
    <w:p>
      <w:r>
        <w:rPr>
          <w:b/>
          <w:u w:val="single"/>
        </w:rPr>
        <w:t>265660</w:t>
      </w:r>
    </w:p>
    <w:p>
      <w:r>
        <w:t>Feeding is a very important ritual for me. I don't trust people who don't like to eat.  Gina Gershon #ginagershon</w:t>
      </w:r>
    </w:p>
    <w:p>
      <w:r>
        <w:rPr>
          <w:b/>
          <w:u w:val="single"/>
        </w:rPr>
        <w:t>265661</w:t>
      </w:r>
    </w:p>
    <w:p>
      <w:r>
        <w:t>Do you wake up and find yourself sporting a new ailment? #Homeopathy helps rid of cold sores without chemicals...https://t.co/4jQyzyUMtl https://t.co/HdxGB8noOw</w:t>
      </w:r>
    </w:p>
    <w:p>
      <w:r>
        <w:rPr>
          <w:b/>
          <w:u w:val="single"/>
        </w:rPr>
        <w:t>265662</w:t>
      </w:r>
    </w:p>
    <w:p>
      <w:r>
        <w:t>Nintendo’s annual company handbook is a stunning reminder of the year ahead. https://t.co/VVaHYEBsSj</w:t>
      </w:r>
    </w:p>
    <w:p>
      <w:r>
        <w:rPr>
          <w:b/>
          <w:u w:val="single"/>
        </w:rPr>
        <w:t>265663</w:t>
      </w:r>
    </w:p>
    <w:p>
      <w:r>
        <w:t>Fire Emblem Echoes details training, exploration, more characters - https://t.co/Am0tfk2qzV has updated the Japanese official website for...</w:t>
      </w:r>
    </w:p>
    <w:p>
      <w:r>
        <w:rPr>
          <w:b/>
          <w:u w:val="single"/>
        </w:rPr>
        <w:t>265664</w:t>
      </w:r>
    </w:p>
    <w:p>
      <w:r>
        <w:t>@robbiedaly @NancyPelosi Only four years if that long. He is the leaker and it will come out soon just wait</w:t>
      </w:r>
    </w:p>
    <w:p>
      <w:r>
        <w:rPr>
          <w:b/>
          <w:u w:val="single"/>
        </w:rPr>
        <w:t>265665</w:t>
      </w:r>
    </w:p>
    <w:p>
      <w:r>
        <w:t>I just checked in at Beis Medrash Heichal Dovid with #mPLUSPlaces Download today!  https://t.co/PIRyOpEgWX</w:t>
      </w:r>
    </w:p>
    <w:p>
      <w:r>
        <w:rPr>
          <w:b/>
          <w:u w:val="single"/>
        </w:rPr>
        <w:t>265666</w:t>
      </w:r>
    </w:p>
    <w:p>
      <w:r>
        <w:t>Won't be able too make bro funeral but it's all love my way 💪🏾 get ya rest bro love ya 🙏🏽 #longliveellis #EH45</w:t>
      </w:r>
    </w:p>
    <w:p>
      <w:r>
        <w:rPr>
          <w:b/>
          <w:u w:val="single"/>
        </w:rPr>
        <w:t>265667</w:t>
      </w:r>
    </w:p>
    <w:p>
      <w:r>
        <w:t>Only 19.99 USD (-47%) for 8GB KIT (4 x 2GB) For on #offer on #Amazon https://t.co/wzYoxxkOyt https://t.co/eZGWGezPMr</w:t>
      </w:r>
    </w:p>
    <w:p>
      <w:r>
        <w:rPr>
          <w:b/>
          <w:u w:val="single"/>
        </w:rPr>
        <w:t>265668</w:t>
      </w:r>
    </w:p>
    <w:p>
      <w:r>
        <w:t>Does @PressSec always look this much like an overworked funeral director…or someone already embalmed by one? #caring</w:t>
      </w:r>
    </w:p>
    <w:p>
      <w:r>
        <w:rPr>
          <w:b/>
          <w:u w:val="single"/>
        </w:rPr>
        <w:t>265669</w:t>
      </w:r>
    </w:p>
    <w:p>
      <w:r>
        <w:t>Enter this #giveaway for a $100 Amazon Gift Card #beauty #beautyful ends 4/12 https://t.co/VTq5eZAH1L</w:t>
      </w:r>
    </w:p>
    <w:p>
      <w:r>
        <w:rPr>
          <w:b/>
          <w:u w:val="single"/>
        </w:rPr>
        <w:t>265670</w:t>
      </w:r>
    </w:p>
    <w:p>
      <w:r>
        <w:t># gadget Polk Audio RTI A3 Bookshelf Speakers (Pair, Black) https://t.co/gcNSQwzNyt https://t.co/oZ1mqewA67</w:t>
      </w:r>
    </w:p>
    <w:p>
      <w:r>
        <w:rPr>
          <w:b/>
          <w:u w:val="single"/>
        </w:rPr>
        <w:t>265671</w:t>
      </w:r>
    </w:p>
    <w:p>
      <w:r>
        <w:t>My whole day consisted of working at 4 different stores &amp;amp; I only did actual work the last three hours of my shift 😭</w:t>
      </w:r>
    </w:p>
    <w:p>
      <w:r>
        <w:rPr>
          <w:b/>
          <w:u w:val="single"/>
        </w:rPr>
        <w:t>265672</w:t>
      </w:r>
    </w:p>
    <w:p>
      <w:r>
        <w:t>Found a Transponder Snail!</w:t>
        <w:br/>
        <w:t>Execution! Is this the Straw Hats' final moment?!</w:t>
        <w:br/>
        <w:t>https://t.co/jbUxgCeZVz #TreCru https://t.co/as6ousJQcg</w:t>
      </w:r>
    </w:p>
    <w:p>
      <w:r>
        <w:rPr>
          <w:b/>
          <w:u w:val="single"/>
        </w:rPr>
        <w:t>265673</w:t>
      </w:r>
    </w:p>
    <w:p>
      <w:r>
        <w:t>Know your Legal Documents. Download them for free https://t.co/VJVhoMFkhT #LVOpenSource #LegalMonday https://t.co/Bz4CSO6Ien</w:t>
      </w:r>
    </w:p>
    <w:p>
      <w:r>
        <w:rPr>
          <w:b/>
          <w:u w:val="single"/>
        </w:rPr>
        <w:t>265674</w:t>
      </w:r>
    </w:p>
    <w:p>
      <w:r>
        <w:t>@CBSNews @Maher48Hours the bashing of Trump by the media is unprecedented. Never seen so much maligning of a POTUS, not Obama or GW etc etc😩</w:t>
      </w:r>
    </w:p>
    <w:p>
      <w:r>
        <w:rPr>
          <w:b/>
          <w:u w:val="single"/>
        </w:rPr>
        <w:t>265675</w:t>
      </w:r>
    </w:p>
    <w:p>
      <w:r>
        <w:t>I spilled half a bag of milk on myself at work. Today has won. I have lost. I'll be in bed if you need me. Don't need me ✌🏼</w:t>
      </w:r>
    </w:p>
    <w:p>
      <w:r>
        <w:rPr>
          <w:b/>
          <w:u w:val="single"/>
        </w:rPr>
        <w:t>265676</w:t>
      </w:r>
    </w:p>
    <w:p>
      <w:r>
        <w:t>@janiemurany @SenSchumer LOLOLOLOL Sweet Pea you DO realize Obama was ready to go into Syria and YOUR party put the brakes on it. Google it</w:t>
      </w:r>
    </w:p>
    <w:p>
      <w:r>
        <w:rPr>
          <w:b/>
          <w:u w:val="single"/>
        </w:rPr>
        <w:t>265677</w:t>
      </w:r>
    </w:p>
    <w:p>
      <w:r>
        <w:t>"In a relationship, you need somebody who’s going to call you out, not somebody who’s going to let everything slide. You need somebody who …</w:t>
      </w:r>
    </w:p>
    <w:p>
      <w:r>
        <w:rPr>
          <w:b/>
          <w:u w:val="single"/>
        </w:rPr>
        <w:t>265678</w:t>
      </w:r>
    </w:p>
    <w:p>
      <w:r>
        <w:t>You may wonder why the actions that once earned you recognitio... More for Leo https://t.co/Ya7BFYiGQ7</w:t>
      </w:r>
    </w:p>
    <w:p>
      <w:r>
        <w:rPr>
          <w:b/>
          <w:u w:val="single"/>
        </w:rPr>
        <w:t>265679</w:t>
      </w:r>
    </w:p>
    <w:p>
      <w:r>
        <w:t>So my daughter is a boy! At least that's what she thinks. I am not convinced. I think she's just a confused teen. What if I'm wrong?</w:t>
      </w:r>
    </w:p>
    <w:p>
      <w:r>
        <w:rPr>
          <w:b/>
          <w:u w:val="single"/>
        </w:rPr>
        <w:t>265680</w:t>
      </w:r>
    </w:p>
    <w:p>
      <w:r>
        <w:t>Y'all don't understand that water hot and sweaty as hell after two heats and cold pure water actually helps 😥🏊🏻 https://t.co/KDVQr6MeGK</w:t>
      </w:r>
    </w:p>
    <w:p>
      <w:r>
        <w:rPr>
          <w:b/>
          <w:u w:val="single"/>
        </w:rPr>
        <w:t>265681</w:t>
      </w:r>
    </w:p>
    <w:p>
      <w:r>
        <w:t>my cousin thinks it's so funny that i really want to go to school for everything like multi-talented</w:t>
      </w:r>
    </w:p>
    <w:p>
      <w:r>
        <w:rPr>
          <w:b/>
          <w:u w:val="single"/>
        </w:rPr>
        <w:t>265682</w:t>
      </w:r>
    </w:p>
    <w:p>
      <w:r>
        <w:t>Pic on the right is "The Motherfucker", worth a google if you're unfamiliar. Scary similarities. Also, his top enforcer is "Mother Russia".</w:t>
      </w:r>
    </w:p>
    <w:p>
      <w:r>
        <w:rPr>
          <w:b/>
          <w:u w:val="single"/>
        </w:rPr>
        <w:t>265683</w:t>
      </w:r>
    </w:p>
    <w:p>
      <w:r>
        <w:t>@1Ma42 @arlenesg @RGPMA @She_Devil643 @lalipopbubbles @KLovesNature @TShinkarenko @dosik563121 @semljnika @valentbobrowa20 @Marisol2224 @kalemnokta1 @Jekyl2 @Oekpetry @DaaD01 @shafdar68 @Soniagrolla @missy5914 Good night Marcos! Sweet dreams!💛</w:t>
      </w:r>
    </w:p>
    <w:p>
      <w:r>
        <w:rPr>
          <w:b/>
          <w:u w:val="single"/>
        </w:rPr>
        <w:t>265684</w:t>
      </w:r>
    </w:p>
    <w:p>
      <w:r>
        <w:t>I wish we could get them to stand up for the disabled and speak out against MCOs making millions off of them https://t.co/8h2Al9Psx1</w:t>
      </w:r>
    </w:p>
    <w:p>
      <w:r>
        <w:rPr>
          <w:b/>
          <w:u w:val="single"/>
        </w:rPr>
        <w:t>265685</w:t>
      </w:r>
    </w:p>
    <w:p>
      <w:r>
        <w:t>#NowPlaying Uriyah and Hen - All Around The World on #HebrewIsraeliteRadioNetwork. Logon now at https://t.co/gv8QSqBHUl</w:t>
      </w:r>
    </w:p>
    <w:p>
      <w:r>
        <w:rPr>
          <w:b/>
          <w:u w:val="single"/>
        </w:rPr>
        <w:t>265686</w:t>
      </w:r>
    </w:p>
    <w:p>
      <w:r>
        <w:t>@KResearcher We are glad Trans Nzoia has not been given the offer. We are trying to trace the whereabouts of our senator. He went missing in 2013.</w:t>
      </w:r>
    </w:p>
    <w:p>
      <w:r>
        <w:rPr>
          <w:b/>
          <w:u w:val="single"/>
        </w:rPr>
        <w:t>265687</w:t>
      </w:r>
    </w:p>
    <w:p>
      <w:r>
        <w:t>You're looking forward to taking a break from the serious side... More for Aquarius https://t.co/kmSqT8qkD0</w:t>
      </w:r>
    </w:p>
    <w:p>
      <w:r>
        <w:rPr>
          <w:b/>
          <w:u w:val="single"/>
        </w:rPr>
        <w:t>265688</w:t>
      </w:r>
    </w:p>
    <w:p>
      <w:r>
        <w:t>Privacy Apocalypse: Verizon Announces Plans to Install Spyware on All Its Android Phones https://t.co/r0KZxcADoD</w:t>
      </w:r>
    </w:p>
    <w:p>
      <w:r>
        <w:rPr>
          <w:b/>
          <w:u w:val="single"/>
        </w:rPr>
        <w:t>265689</w:t>
      </w:r>
    </w:p>
    <w:p>
      <w:r>
        <w:t>I'm Sick Of Seeing Racist Issues On TV Like We Still Not Over The Fact That You Are White &amp;amp; We Are Black .#Petty .</w:t>
      </w:r>
    </w:p>
    <w:p>
      <w:r>
        <w:rPr>
          <w:b/>
          <w:u w:val="single"/>
        </w:rPr>
        <w:t>265690</w:t>
      </w:r>
    </w:p>
    <w:p>
      <w:r>
        <w:t>On an unpretentious cruise to #Antarctica, penguins and orcas and icebergs fill up the very long days. https://t.co/9FzvPAcY1M #travel https://t.co/Yvc15dRu2z</w:t>
      </w:r>
    </w:p>
    <w:p>
      <w:r>
        <w:rPr>
          <w:b/>
          <w:u w:val="single"/>
        </w:rPr>
        <w:t>265691</w:t>
      </w:r>
    </w:p>
    <w:p>
      <w:r>
        <w:t>@timhudak @JohnTory @OREAinfo I will never own a house in toronto unless I win the lottery...1.5 mill?????crazy!!!</w:t>
      </w:r>
    </w:p>
    <w:p>
      <w:r>
        <w:rPr>
          <w:b/>
          <w:u w:val="single"/>
        </w:rPr>
        <w:t>265692</w:t>
      </w:r>
    </w:p>
    <w:p>
      <w:r>
        <w:t>https://t.co/U0pNCd2exR #unsigned #talent #forum</w:t>
        <w:br/>
        <w:br/>
        <w:t>Axe reckons with a moral decision on #Billions. Our recap: … https://t.co/NgFefuCUFP</w:t>
      </w:r>
    </w:p>
    <w:p>
      <w:r>
        <w:rPr>
          <w:b/>
          <w:u w:val="single"/>
        </w:rPr>
        <w:t>265693</w:t>
      </w:r>
    </w:p>
    <w:p>
      <w:r>
        <w:t xml:space="preserve">Person 1: you just got shot!!! </w:t>
        <w:br/>
        <w:t>Person 2: THIS IS ALL TRUMPS FAULT</w:t>
        <w:br/>
        <w:t>Person 1: ?</w:t>
        <w:br/>
        <w:t>Person 2: er-- FUCK TRUMP</w:t>
        <w:br/>
        <w:t>How I see "our dishonest president"</w:t>
      </w:r>
    </w:p>
    <w:p>
      <w:r>
        <w:rPr>
          <w:b/>
          <w:u w:val="single"/>
        </w:rPr>
        <w:t>265694</w:t>
      </w:r>
    </w:p>
    <w:p>
      <w:r>
        <w:t>1. Whoever is videoing this is dumb. 2. If I walked up on this, I'm helping bro out. 3. She needs a lil reality check. https://t.co/iOwOXsEVo1</w:t>
      </w:r>
    </w:p>
    <w:p>
      <w:r>
        <w:rPr>
          <w:b/>
          <w:u w:val="single"/>
        </w:rPr>
        <w:t>265695</w:t>
      </w:r>
    </w:p>
    <w:p>
      <w:r>
        <w:t>this one cute bitch who works for the company got her 3rd DUI so she's not allowed to come work down here anymore :-( smh lol</w:t>
      </w:r>
    </w:p>
    <w:p>
      <w:r>
        <w:rPr>
          <w:b/>
          <w:u w:val="single"/>
        </w:rPr>
        <w:t>265696</w:t>
      </w:r>
    </w:p>
    <w:p>
      <w:r>
        <w:t>In the Brexit Candy Mountains,</w:t>
        <w:br/>
        <w:t>The streets are paved with gold.</w:t>
        <w:br/>
        <w:t>And you can talk like you own the globe</w:t>
        <w:br/>
        <w:t>Just like in days of old.</w:t>
      </w:r>
    </w:p>
    <w:p>
      <w:r>
        <w:rPr>
          <w:b/>
          <w:u w:val="single"/>
        </w:rPr>
        <w:t>265697</w:t>
      </w:r>
    </w:p>
    <w:p>
      <w:r>
        <w:t>1 amazing follower in the last week and there will be more tomorrow. Growing with https://t.co/dy2RhwMkBN</w:t>
      </w:r>
    </w:p>
    <w:p>
      <w:r>
        <w:rPr>
          <w:b/>
          <w:u w:val="single"/>
        </w:rPr>
        <w:t>265698</w:t>
      </w:r>
    </w:p>
    <w:p>
      <w:r>
        <w:t>Stay tuned!</w:t>
        <w:br/>
        <w:t xml:space="preserve">For more info contact us on: </w:t>
        <w:br/>
        <w:t xml:space="preserve">+961 79 128374, +961 5 570919 </w:t>
        <w:br/>
        <w:t>info@hightowercastle.com... https://t.co/BIHvuAXtrE</w:t>
      </w:r>
    </w:p>
    <w:p>
      <w:r>
        <w:rPr>
          <w:b/>
          <w:u w:val="single"/>
        </w:rPr>
        <w:t>265699</w:t>
      </w:r>
    </w:p>
    <w:p>
      <w:r>
        <w:t>@ArianaGrande @AlfredoFlores There is something about this photo that I really love 😍 I know it is youu I love you💖 https://t.co/wZvuK1X6tf</w:t>
      </w:r>
    </w:p>
    <w:p>
      <w:r>
        <w:rPr>
          <w:b/>
          <w:u w:val="single"/>
        </w:rPr>
        <w:t>265700</w:t>
      </w:r>
    </w:p>
    <w:p>
      <w:r>
        <w:t>@xo_laylay If she took offense it's my bad. Should have replied instead of RTing.. hey you live &amp;amp; learn..</w:t>
      </w:r>
    </w:p>
    <w:p>
      <w:r>
        <w:rPr>
          <w:b/>
          <w:u w:val="single"/>
        </w:rPr>
        <w:t>265701</w:t>
      </w:r>
    </w:p>
    <w:p>
      <w:r>
        <w:t>Watch our webcast live in a few minutes! Facebook Live and YouTube Live, What you need to know.#livestreaming</w:t>
        <w:br/>
        <w:t>https://t.co/19rYTJ3ys6</w:t>
      </w:r>
    </w:p>
    <w:p>
      <w:r>
        <w:rPr>
          <w:b/>
          <w:u w:val="single"/>
        </w:rPr>
        <w:t>265702</w:t>
      </w:r>
    </w:p>
    <w:p>
      <w:r>
        <w:t>Please visit Counseling Support Services. We're here to help you put the pieces together New Jersey! https://t.co/otGAGMdo5d #monmouthcounty</w:t>
      </w:r>
    </w:p>
    <w:p>
      <w:r>
        <w:rPr>
          <w:b/>
          <w:u w:val="single"/>
        </w:rPr>
        <w:t>265703</w:t>
      </w:r>
    </w:p>
    <w:p>
      <w:r>
        <w:t>Helping homeless people to campaigning for better mental health services - see some #RotaryYoungCitizens stories https://t.co/EuSXoVAN9e</w:t>
      </w:r>
    </w:p>
    <w:p>
      <w:r>
        <w:rPr>
          <w:b/>
          <w:u w:val="single"/>
        </w:rPr>
        <w:t>265704</w:t>
      </w:r>
    </w:p>
    <w:p>
      <w:r>
        <w:t>Checking out Lake Elingamite, a big maar volcano in western Victoria, for an upcoming trip this weekend!</w:t>
        <w:br/>
        <w:br/>
        <w:t>#science #geoscience #volcano https://t.co/aRrfj5cvme</w:t>
      </w:r>
    </w:p>
    <w:p>
      <w:r>
        <w:rPr>
          <w:b/>
          <w:u w:val="single"/>
        </w:rPr>
        <w:t>265705</w:t>
      </w:r>
    </w:p>
    <w:p>
      <w:r>
        <w:t>Southwell Rugby Golf Day Sat 13th May</w:t>
        <w:br/>
        <w:t xml:space="preserve">For Further details click on the link </w:t>
        <w:br/>
        <w:t>https://t.co/jfmV7MCjg1</w:t>
      </w:r>
    </w:p>
    <w:p>
      <w:r>
        <w:rPr>
          <w:b/>
          <w:u w:val="single"/>
        </w:rPr>
        <w:t>265706</w:t>
      </w:r>
    </w:p>
    <w:p>
      <w:r>
        <w:t>Destiny | EASY VAULT OF GLASS! How To Beat TEMPLAR CHALLENGE MODE!: https://t.co/o0w1MwDqXl via @YouTube</w:t>
      </w:r>
    </w:p>
    <w:p>
      <w:r>
        <w:rPr>
          <w:b/>
          <w:u w:val="single"/>
        </w:rPr>
        <w:t>265707</w:t>
      </w:r>
    </w:p>
    <w:p>
      <w:r>
        <w:t>Omg! Our train from Warsaw to Kraków looks like the Hogwarts/Anastasia trains on the inside. Minus the red/comfy seats..</w:t>
      </w:r>
    </w:p>
    <w:p>
      <w:r>
        <w:rPr>
          <w:b/>
          <w:u w:val="single"/>
        </w:rPr>
        <w:t>265708</w:t>
      </w:r>
    </w:p>
    <w:p>
      <w:r>
        <w:t>@EthanDEdwards7 @KickAssCantona @Tim_Pardoe It's a football club..!Not night club...! He is football player not Dancer..!Stop this crap...! Both of them</w:t>
      </w:r>
    </w:p>
    <w:p>
      <w:r>
        <w:rPr>
          <w:b/>
          <w:u w:val="single"/>
        </w:rPr>
        <w:t>265709</w:t>
      </w:r>
    </w:p>
    <w:p>
      <w:r>
        <w:t>8/10 This is the price of “state preservation”, “war on terror”, “protecting minorities”.</w:t>
        <w:br/>
        <w:t>#StopChemicalAssad #Idlib</w:t>
        <w:br/>
        <w:t>https://t.co/iRQ1f3FVJ7 https://t.co/VaNWHbtttJ</w:t>
      </w:r>
    </w:p>
    <w:p>
      <w:r>
        <w:rPr>
          <w:b/>
          <w:u w:val="single"/>
        </w:rPr>
        <w:t>265710</w:t>
      </w:r>
    </w:p>
    <w:p>
      <w:r>
        <w:t>Enter this #giveaway for a $100 Amazon Gift Card #beauty #beautyful ends 4/12 https://t.co/Lme3aGu8LQ</w:t>
      </w:r>
    </w:p>
    <w:p>
      <w:r>
        <w:rPr>
          <w:b/>
          <w:u w:val="single"/>
        </w:rPr>
        <w:t>265711</w:t>
      </w:r>
    </w:p>
    <w:p>
      <w:r>
        <w:t>The Daily Show Just Popped Sean Spicer's Inflated Ego With This Hilarious Skit #TheResistance https://t.co/MecsNVeuJW</w:t>
      </w:r>
    </w:p>
    <w:p>
      <w:r>
        <w:rPr>
          <w:b/>
          <w:u w:val="single"/>
        </w:rPr>
        <w:t>265712</w:t>
      </w:r>
    </w:p>
    <w:p>
      <w:r>
        <w:t>@Valkyrae Just woke up and gonna curl up on the sofa and watch Moana again ❤ hope you guys had a good night! https://t.co/9x2A8eHwy8</w:t>
      </w:r>
    </w:p>
    <w:p>
      <w:r>
        <w:rPr>
          <w:b/>
          <w:u w:val="single"/>
        </w:rPr>
        <w:t>265713</w:t>
      </w:r>
    </w:p>
    <w:p>
      <w:r>
        <w:t>I'm really more into strong minded people. People who have their thoughts intact, not scattered. People who have figured out what they want.</w:t>
      </w:r>
    </w:p>
    <w:p>
      <w:r>
        <w:rPr>
          <w:b/>
          <w:u w:val="single"/>
        </w:rPr>
        <w:t>265714</w:t>
      </w:r>
    </w:p>
    <w:p>
      <w:r>
        <w:t>‘No True Russian’ Feeds the Penguin https://t.co/eGY8NEcfTi #Russia #Russian #Penguin https://t.co/SfHJRgftmx</w:t>
      </w:r>
    </w:p>
    <w:p>
      <w:r>
        <w:rPr>
          <w:b/>
          <w:u w:val="single"/>
        </w:rPr>
        <w:t>265715</w:t>
      </w:r>
    </w:p>
    <w:p>
      <w:r>
        <w:t>#दिल्ली_में_काँग्रेस_ही_ठीक_थी Hum sub app ke sath hai. Jai Congress. #दिल्ली_में_काँग्रेस_ही_ठीक_थी #दिल्ली_में_काँग्रेस_ही_ठीक_थी https://t.co/ki5mQ1qYTq</w:t>
      </w:r>
    </w:p>
    <w:p>
      <w:r>
        <w:rPr>
          <w:b/>
          <w:u w:val="single"/>
        </w:rPr>
        <w:t>265716</w:t>
      </w:r>
    </w:p>
    <w:p>
      <w:r>
        <w:t>The Flowers Need Watering (by Marcus Lopés - @MMarcusALopes) &amp;gt; https://t.co/CeM3d6M0tO &amp;lt; Family Drama #MustRead https://t.co/UapvL1kq9G</w:t>
      </w:r>
    </w:p>
    <w:p>
      <w:r>
        <w:rPr>
          <w:b/>
          <w:u w:val="single"/>
        </w:rPr>
        <w:t>265717</w:t>
      </w:r>
    </w:p>
    <w:p>
      <w:r>
        <w:t>@HerxxAU @icuresearch @precordialthump @ChrisCarrollMD @JAMyburgh @accpchest @iwashyna This is how William Harvey conducted polite dissenting discourse; let's do it in Latin &amp;amp; gentle irony, Gentlemen. https://t.co/gIwD6Dyp56</w:t>
      </w:r>
    </w:p>
    <w:p>
      <w:r>
        <w:rPr>
          <w:b/>
          <w:u w:val="single"/>
        </w:rPr>
        <w:t>265718</w:t>
      </w:r>
    </w:p>
    <w:p>
      <w:r>
        <w:t>I liked a @YouTube video from @david9199 https://t.co/OoW3yjSy2L Fast PvP [ Gameplay # 36 ] League of Legends</w:t>
      </w:r>
    </w:p>
    <w:p>
      <w:r>
        <w:rPr>
          <w:b/>
          <w:u w:val="single"/>
        </w:rPr>
        <w:t>265719</w:t>
      </w:r>
    </w:p>
    <w:p>
      <w:r>
        <w:t>@akasan The downside of this is that it may discourage new youtubers who dont know how the monitization system works, but overall its a nice barrier</w:t>
      </w:r>
    </w:p>
    <w:p>
      <w:r>
        <w:rPr>
          <w:b/>
          <w:u w:val="single"/>
        </w:rPr>
        <w:t>265720</w:t>
      </w:r>
    </w:p>
    <w:p>
      <w:r>
        <w:t>It's anniversary #WhiteDay guys !</w:t>
        <w:br/>
        <w:t xml:space="preserve">Hymn For The Weekend </w:t>
        <w:br/>
        <w:br/>
        <w:t>Hope forever grow up for the champion… https://t.co/0xK4rx4YGY</w:t>
      </w:r>
    </w:p>
    <w:p>
      <w:r>
        <w:rPr>
          <w:b/>
          <w:u w:val="single"/>
        </w:rPr>
        <w:t>265721</w:t>
      </w:r>
    </w:p>
    <w:p>
      <w:r>
        <w:t>Graphic video shows effects of Syria attack https://t.co/djJgdJwfou #latest #world #news https://t.co/IoXbOjiXXF</w:t>
      </w:r>
    </w:p>
    <w:p>
      <w:r>
        <w:rPr>
          <w:b/>
          <w:u w:val="single"/>
        </w:rPr>
        <w:t>265722</w:t>
      </w:r>
    </w:p>
    <w:p>
      <w:r>
        <w:t>Wow, this was 2013 and this storm damage was absolutely the last straw for trying to salvage the... https://t.co/90juTYtNFT</w:t>
      </w:r>
    </w:p>
    <w:p>
      <w:r>
        <w:rPr>
          <w:b/>
          <w:u w:val="single"/>
        </w:rPr>
        <w:t>265723</w:t>
      </w:r>
    </w:p>
    <w:p>
      <w:r>
        <w:t>Why do people praise others for treating a mentally disabled person , like any other person? I think thats what we suppose to do. Tbh</w:t>
      </w:r>
    </w:p>
    <w:p>
      <w:r>
        <w:rPr>
          <w:b/>
          <w:u w:val="single"/>
        </w:rPr>
        <w:t>265724</w:t>
      </w:r>
    </w:p>
    <w:p>
      <w:r>
        <w:t>@jacob_morales #jacob walked for the first time in his first birthday. He followed the last first to the door as they left- so I was the only witness</w:t>
      </w:r>
    </w:p>
    <w:p>
      <w:r>
        <w:rPr>
          <w:b/>
          <w:u w:val="single"/>
        </w:rPr>
        <w:t>265725</w:t>
      </w:r>
    </w:p>
    <w:p>
      <w:r>
        <w:t>@ChelseaClinton No, you bimbo. We should be helping, but not moving their population to our country. Go away.</w:t>
      </w:r>
    </w:p>
    <w:p>
      <w:r>
        <w:rPr>
          <w:b/>
          <w:u w:val="single"/>
        </w:rPr>
        <w:t>265726</w:t>
      </w:r>
    </w:p>
    <w:p>
      <w:r>
        <w:t>I liked a @YouTube video https://t.co/rEqSyDIPiX Injustice 2 Captain Cold Super Move Gameplay (2017) PS4/Xbox One</w:t>
      </w:r>
    </w:p>
    <w:p>
      <w:r>
        <w:rPr>
          <w:b/>
          <w:u w:val="single"/>
        </w:rPr>
        <w:t>265727</w:t>
      </w:r>
    </w:p>
    <w:p>
      <w:r>
        <w:t>Saints Baseball (10-0, 5-0) won their league game against Bosco Tech 5-1 at Clark Field to remain undefeated on the season! 👼🏻⚾️ https://t.co/jNOmFyFqjm</w:t>
      </w:r>
    </w:p>
    <w:p>
      <w:r>
        <w:rPr>
          <w:b/>
          <w:u w:val="single"/>
        </w:rPr>
        <w:t>265728</w:t>
      </w:r>
    </w:p>
    <w:p>
      <w:r>
        <w:t>There must be something in the air. I've been approached by two older women this week, that NEVER happens!</w:t>
      </w:r>
    </w:p>
    <w:p>
      <w:r>
        <w:rPr>
          <w:b/>
          <w:u w:val="single"/>
        </w:rPr>
        <w:t>265729</w:t>
      </w:r>
    </w:p>
    <w:p>
      <w:r>
        <w:t xml:space="preserve">This is why men get freaked out by makeup. No, really. This is why makeup is EVIL.  </w:t>
        <w:br/>
        <w:t>https://t.co/yardQXbrfJ</w:t>
      </w:r>
    </w:p>
    <w:p>
      <w:r>
        <w:rPr>
          <w:b/>
          <w:u w:val="single"/>
        </w:rPr>
        <w:t>265730</w:t>
      </w:r>
    </w:p>
    <w:p>
      <w:r>
        <w:t>@MSNBC like the GOP would have supported Obama launching any military action against Assad. Give me a break.</w:t>
      </w:r>
    </w:p>
    <w:p>
      <w:r>
        <w:rPr>
          <w:b/>
          <w:u w:val="single"/>
        </w:rPr>
        <w:t>265731</w:t>
      </w:r>
    </w:p>
    <w:p>
      <w:r>
        <w:t>@EverythinZen yes and one is for sure...so many proved wrong, but they never admit it. Too bad as 10 years ago, news was news..now it is anything4 ratings</w:t>
      </w:r>
    </w:p>
    <w:p>
      <w:r>
        <w:rPr>
          <w:b/>
          <w:u w:val="single"/>
        </w:rPr>
        <w:t>265732</w:t>
      </w:r>
    </w:p>
    <w:p>
      <w:r>
        <w:t xml:space="preserve">NEW SONG STILL DOING THE MOST. LIKE FUCKEST. </w:t>
        <w:br/>
        <w:t>(Follow the nigga @v4forvic)</w:t>
        <w:br/>
        <w:t xml:space="preserve">KENZO TOO BRAZY X2 </w:t>
        <w:br/>
        <w:br/>
        <w:t>https://t.co/t1fmO18j2d https://t.co/zYRa7sLSJG</w:t>
      </w:r>
    </w:p>
    <w:p>
      <w:r>
        <w:rPr>
          <w:b/>
          <w:u w:val="single"/>
        </w:rPr>
        <w:t>265733</w:t>
      </w:r>
    </w:p>
    <w:p>
      <w:r>
        <w:t>@my2k @ThievinIMP I love this take on it so much.  I love that film, especially because it is so weird.  It also came out when I was an emotive teen, too.</w:t>
      </w:r>
    </w:p>
    <w:p>
      <w:r>
        <w:rPr>
          <w:b/>
          <w:u w:val="single"/>
        </w:rPr>
        <w:t>265734</w:t>
      </w:r>
    </w:p>
    <w:p>
      <w:r>
        <w:t>JUSTICE ADEMOLA COURT VERDICT: FG APPEALS AGAINST DECISION, FILES FRESH CASE AT CCT https://t.co/5EBmpf9uPv https://t.co/S0bEDw9dSi</w:t>
      </w:r>
    </w:p>
    <w:p>
      <w:r>
        <w:rPr>
          <w:b/>
          <w:u w:val="single"/>
        </w:rPr>
        <w:t>265735</w:t>
      </w:r>
    </w:p>
    <w:p>
      <w:r>
        <w:t>Thanks for the recent follow @xasan2018 @suldaan_wabar @surmatter Happy to connect :) have a great Tuesday. 🔹https://t.co/plF8TZo9kx</w:t>
      </w:r>
    </w:p>
    <w:p>
      <w:r>
        <w:rPr>
          <w:b/>
          <w:u w:val="single"/>
        </w:rPr>
        <w:t>265736</w:t>
      </w:r>
    </w:p>
    <w:p>
      <w:r>
        <w:t>@WokeCrawfish @RickyVaughnX1 Well I don't think it is because sometimes you have to show a bully you mean business or he will take it to the next level.</w:t>
      </w:r>
    </w:p>
    <w:p>
      <w:r>
        <w:rPr>
          <w:b/>
          <w:u w:val="single"/>
        </w:rPr>
        <w:t>265737</w:t>
      </w:r>
    </w:p>
    <w:p>
      <w:r>
        <w:t>@Lions_2786 Like I stopped watching the last few weeks. Decuto watch tonight since it's the finale. I'm beyond bored!</w:t>
      </w:r>
    </w:p>
    <w:p>
      <w:r>
        <w:rPr>
          <w:b/>
          <w:u w:val="single"/>
        </w:rPr>
        <w:t>265738</w:t>
      </w:r>
    </w:p>
    <w:p>
      <w:r>
        <w:t>Stone Lithograph !!! Hey @tylerrjoseph I'm using your face again in art. #cliqueart #skeletonclique https://t.co/LfJ3n7QBgh</w:t>
      </w:r>
    </w:p>
    <w:p>
      <w:r>
        <w:rPr>
          <w:b/>
          <w:u w:val="single"/>
        </w:rPr>
        <w:t>265739</w:t>
      </w:r>
    </w:p>
    <w:p>
      <w:r>
        <w:t>I'm reading the @YouVersion plan 'Morning Coffee With James'. Check it out here: The Word🗣 https://t.co/Jc825zTRIo https://t.co/D13JKVgaS2</w:t>
      </w:r>
    </w:p>
    <w:p>
      <w:r>
        <w:rPr>
          <w:b/>
          <w:u w:val="single"/>
        </w:rPr>
        <w:t>265740</w:t>
      </w:r>
    </w:p>
    <w:p>
      <w:r>
        <w:t>Best Selling Plus-Size Swimwear: One-Piece Bathing Suits https://t.co/qS08Awgpwb https://t.co/agwP0HpJZe</w:t>
      </w:r>
    </w:p>
    <w:p>
      <w:r>
        <w:rPr>
          <w:b/>
          <w:u w:val="single"/>
        </w:rPr>
        <w:t>265741</w:t>
      </w:r>
    </w:p>
    <w:p>
      <w:r>
        <w:t>I just entered to win tickets to see Ed Sheeran at the Barclays Center from @1035ktu! https://t.co/B6GMnXG3nv</w:t>
      </w:r>
    </w:p>
    <w:p>
      <w:r>
        <w:rPr>
          <w:b/>
          <w:u w:val="single"/>
        </w:rPr>
        <w:t>265742</w:t>
      </w:r>
    </w:p>
    <w:p>
      <w:r>
        <w:t>Pretty sure all of these except the lightning and lake ones are alcohol related. https://t.co/4RqcT7nZSB</w:t>
      </w:r>
    </w:p>
    <w:p>
      <w:r>
        <w:rPr>
          <w:b/>
          <w:u w:val="single"/>
        </w:rPr>
        <w:t>265743</w:t>
      </w:r>
    </w:p>
    <w:p>
      <w:r>
        <w:t>Today I collected 46k from a devoted finslut, non taxable up to 100k, of course #finsavvy</w:t>
        <w:br/>
        <w:br/>
        <w:t>#Findom isn't only about clips</w:t>
        <w:br/>
        <w:br/>
        <w:t>#TheManipulatrix https://t.co/tuuEtNVMzz</w:t>
      </w:r>
    </w:p>
    <w:p>
      <w:r>
        <w:rPr>
          <w:b/>
          <w:u w:val="single"/>
        </w:rPr>
        <w:t>265744</w:t>
      </w:r>
    </w:p>
    <w:p>
      <w:r>
        <w:t>I added a video to a @YouTube playlist https://t.co/xdcgTyamnT Kaelynn "KK" Harris - Go Get It (Dance Concept Video) by</w:t>
      </w:r>
    </w:p>
    <w:p>
      <w:r>
        <w:rPr>
          <w:b/>
          <w:u w:val="single"/>
        </w:rPr>
        <w:t>265745</w:t>
      </w:r>
    </w:p>
    <w:p>
      <w:r>
        <w:t xml:space="preserve">@NapsAndSarcasm Don't hate him, </w:t>
        <w:br/>
        <w:t>Flames needed him for a long time,</w:t>
        <w:br/>
        <w:t>Not anymore...</w:t>
        <w:br/>
        <w:t>Was playing too high on the "depth chart"</w:t>
        <w:br/>
        <w:t>Out of respect I think</w:t>
      </w:r>
    </w:p>
    <w:p>
      <w:r>
        <w:rPr>
          <w:b/>
          <w:u w:val="single"/>
        </w:rPr>
        <w:t>265746</w:t>
      </w:r>
    </w:p>
    <w:p>
      <w:r>
        <w:t>@sldmfree I'm saying David Duke has a lot in common with Leftists. It should be no surprise.   Read leftist political philosophers.</w:t>
      </w:r>
    </w:p>
    <w:p>
      <w:r>
        <w:rPr>
          <w:b/>
          <w:u w:val="single"/>
        </w:rPr>
        <w:t>265747</w:t>
      </w:r>
    </w:p>
    <w:p>
      <w:r>
        <w:t>Descending into uncertainty is a healthy journey today, even i... More for Gemini https://t.co/6RvkKj5110</w:t>
      </w:r>
    </w:p>
    <w:p>
      <w:r>
        <w:rPr>
          <w:b/>
          <w:u w:val="single"/>
        </w:rPr>
        <w:t>265748</w:t>
      </w:r>
    </w:p>
    <w:p>
      <w:r>
        <w:t>My father’s cough – Tribune NewsPaper: My 70-year-old father has been coughing for the past 2 months without any… https://t.co/EgzI398tEV https://t.co/9BrAUJEuXN</w:t>
      </w:r>
    </w:p>
    <w:p>
      <w:r>
        <w:rPr>
          <w:b/>
          <w:u w:val="single"/>
        </w:rPr>
        <w:t>265749</w:t>
      </w:r>
    </w:p>
    <w:p>
      <w:r>
        <w:t>@pond_jeff @Jmpond90Jimpond @StantonIain @Temper_art @fallon_micky @HelenHulston @8burty  some cool guys in this tweet! Right back atchya 😎</w:t>
      </w:r>
    </w:p>
    <w:p>
      <w:r>
        <w:rPr>
          <w:b/>
          <w:u w:val="single"/>
        </w:rPr>
        <w:t>265750</w:t>
      </w:r>
    </w:p>
    <w:p>
      <w:r>
        <w:t>@barry_mcgarry A nice economic approach to the problem. However, the problem is not solely down to the 'men'.</w:t>
      </w:r>
    </w:p>
    <w:p>
      <w:r>
        <w:rPr>
          <w:b/>
          <w:u w:val="single"/>
        </w:rPr>
        <w:t>265751</w:t>
      </w:r>
    </w:p>
    <w:p>
      <w:r>
        <w:t>#RenSA17 Herron: Iconographic parody between illustrations of "bad" Irish on first 6 plates and "good" English soldiers in the second half.</w:t>
      </w:r>
    </w:p>
    <w:p>
      <w:r>
        <w:rPr>
          <w:b/>
          <w:u w:val="single"/>
        </w:rPr>
        <w:t>265752</w:t>
      </w:r>
    </w:p>
    <w:p>
      <w:r>
        <w:t>Moana was nice. my 3 year old niece singing along was iffy. couldn't hold the notes properly. bit pitchy as well 7/10</w:t>
      </w:r>
    </w:p>
    <w:p>
      <w:r>
        <w:rPr>
          <w:b/>
          <w:u w:val="single"/>
        </w:rPr>
        <w:t>265753</w:t>
      </w:r>
    </w:p>
    <w:p>
      <w:r>
        <w:t>Have you checked out the Rhyme Revolution Auction yet? You only have until April 15th! And there are still lots... https://t.co/QnX4ko7otW</w:t>
      </w:r>
    </w:p>
    <w:p>
      <w:r>
        <w:rPr>
          <w:b/>
          <w:u w:val="single"/>
        </w:rPr>
        <w:t>265754</w:t>
      </w:r>
    </w:p>
    <w:p>
      <w:r>
        <w:t>@airtelindia @Airtel_Presence pathetic service as always, no service but still billed me as per new rates that you agreed to downgrade</w:t>
      </w:r>
    </w:p>
    <w:p>
      <w:r>
        <w:rPr>
          <w:b/>
          <w:u w:val="single"/>
        </w:rPr>
        <w:t>265755</w:t>
      </w:r>
    </w:p>
    <w:p>
      <w:r>
        <w:t>@abrahamjoseph Lin-Man and Lucy seem displeased that I was taking a picture to tweet at you :p https://t.co/GXITDFbK73</w:t>
      </w:r>
    </w:p>
    <w:p>
      <w:r>
        <w:rPr>
          <w:b/>
          <w:u w:val="single"/>
        </w:rPr>
        <w:t>265756</w:t>
      </w:r>
    </w:p>
    <w:p>
      <w:r>
        <w:t>5 Virtual Classroom Essentials Τhat End Multitasking - eLearning Industry https://t.co/0IZUc6LsEb #elearning #virtualclassroom #voiceovers https://t.co/K0mPaO4sRS</w:t>
      </w:r>
    </w:p>
    <w:p>
      <w:r>
        <w:rPr>
          <w:b/>
          <w:u w:val="single"/>
        </w:rPr>
        <w:t>265757</w:t>
      </w:r>
    </w:p>
    <w:p>
      <w:r>
        <w:t>@phelpsbutchers @West_Bank_SMFC @saintmirrenfc @stmirrenactive If those 3 young boys turn up with their boots I'd give them a chance. Lol.</w:t>
      </w:r>
    </w:p>
    <w:p>
      <w:r>
        <w:rPr>
          <w:b/>
          <w:u w:val="single"/>
        </w:rPr>
        <w:t>265758</w:t>
      </w:r>
    </w:p>
    <w:p>
      <w:r>
        <w:t>like a total of 100 people in the world really matter &amp;amp; can start/end wars and make decision &amp;amp; the rest of us are just here to occupy space</w:t>
      </w:r>
    </w:p>
    <w:p>
      <w:r>
        <w:rPr>
          <w:b/>
          <w:u w:val="single"/>
        </w:rPr>
        <w:t>265759</w:t>
      </w:r>
    </w:p>
    <w:p>
      <w:r>
        <w:t>2 people followed me and one person unfollowed me // automatically checked by https://t.co/pvm9Q2j3H6</w:t>
      </w:r>
    </w:p>
    <w:p>
      <w:r>
        <w:rPr>
          <w:b/>
          <w:u w:val="single"/>
        </w:rPr>
        <w:t>265760</w:t>
      </w:r>
    </w:p>
    <w:p>
      <w:r>
        <w:t>Mentions for Wendy's: https://t.co/0vGMGreEe2 - RT @sharonebrooks 1) @Wendys nuggets are the best nuggets</w:t>
        <w:br/>
        <w:br/>
        <w:t>2) this is amazing free market...</w:t>
      </w:r>
    </w:p>
    <w:p>
      <w:r>
        <w:rPr>
          <w:b/>
          <w:u w:val="single"/>
        </w:rPr>
        <w:t>265761</w:t>
      </w:r>
    </w:p>
    <w:p>
      <w:r>
        <w:t>@mirabel_chan This is what my husband and kids' want. But are they going to dust it well enough to keep allergies at bay? NOPE.</w:t>
      </w:r>
    </w:p>
    <w:p>
      <w:r>
        <w:rPr>
          <w:b/>
          <w:u w:val="single"/>
        </w:rPr>
        <w:t>265762</w:t>
      </w:r>
    </w:p>
    <w:p>
      <w:r>
        <w:t>Trees cover up a multitude of sins. Her fury is deadly. She will leave you dreaming for more. Greed.</w:t>
      </w:r>
    </w:p>
    <w:p>
      <w:r>
        <w:rPr>
          <w:b/>
          <w:u w:val="single"/>
        </w:rPr>
        <w:t>265763</w:t>
      </w:r>
    </w:p>
    <w:p>
      <w:r>
        <w:t>👏 Take a bow Stipe Plazibat! Superb performance for @HomeUtdFC against Than Quang Ninh​! #AFCCup2017 https://t.co/Tgam1lfzfH</w:t>
      </w:r>
    </w:p>
    <w:p>
      <w:r>
        <w:rPr>
          <w:b/>
          <w:u w:val="single"/>
        </w:rPr>
        <w:t>265764</w:t>
      </w:r>
    </w:p>
    <w:p>
      <w:r>
        <w:t>Our Government’s sole aim is development, powered by Jan Bhagidari &amp;amp;... https://t.co/2LOqn1jOKQ by #narendramodi via @c0nvey https://t.co/Utp9PBZ4JC</w:t>
      </w:r>
    </w:p>
    <w:p>
      <w:r>
        <w:rPr>
          <w:b/>
          <w:u w:val="single"/>
        </w:rPr>
        <w:t>265765</w:t>
      </w:r>
    </w:p>
    <w:p>
      <w:r>
        <w:t>@CrossCountryUK ...these are never advertised even if I check as soon as they're released. Would you check this out please</w:t>
      </w:r>
    </w:p>
    <w:p>
      <w:r>
        <w:rPr>
          <w:b/>
          <w:u w:val="single"/>
        </w:rPr>
        <w:t>265766</w:t>
      </w:r>
    </w:p>
    <w:p>
      <w:r>
        <w:t>Honeywell RCHT8610WF Lyric T5 WiFi Thermostat605423O13 https://t.co/WTLOk8FWjB https://t.co/wfSV7B0181</w:t>
      </w:r>
    </w:p>
    <w:p>
      <w:r>
        <w:rPr>
          <w:b/>
          <w:u w:val="single"/>
        </w:rPr>
        <w:t>265767</w:t>
      </w:r>
    </w:p>
    <w:p>
      <w:r>
        <w:t>@ShaneGoldmacher @lrozen @jdawsey1 @tarapalmeri @BryanDBender Different goals, stated or unstated. Bannon: professed destruction. Kushner: growth &amp;amp; enhancement in every sphere of influence w Ivanka too.</w:t>
      </w:r>
    </w:p>
    <w:p>
      <w:r>
        <w:rPr>
          <w:b/>
          <w:u w:val="single"/>
        </w:rPr>
        <w:t>265768</w:t>
      </w:r>
    </w:p>
    <w:p>
      <w:r>
        <w:t>April is Child Abuse Awareness Month, but child abuse cases are all too common this month in San Antonio. https://t.co/IqrgxMTdki</w:t>
      </w:r>
    </w:p>
    <w:p>
      <w:r>
        <w:rPr>
          <w:b/>
          <w:u w:val="single"/>
        </w:rPr>
        <w:t>265769</w:t>
      </w:r>
    </w:p>
    <w:p>
      <w:r>
        <w:t>I just don't know why some people keep sweating me after they've made it so clear I don't mean nothing to them</w:t>
      </w:r>
    </w:p>
    <w:p>
      <w:r>
        <w:rPr>
          <w:b/>
          <w:u w:val="single"/>
        </w:rPr>
        <w:t>265770</w:t>
      </w:r>
    </w:p>
    <w:p>
      <w:r>
        <w:t>L O V E// designing this wedding with the Bride was a dream, and the venue- breathtaking// PC:… https://t.co/m5rPtUuz6Z</w:t>
      </w:r>
    </w:p>
    <w:p>
      <w:r>
        <w:rPr>
          <w:b/>
          <w:u w:val="single"/>
        </w:rPr>
        <w:t>265771</w:t>
      </w:r>
    </w:p>
    <w:p>
      <w:r>
        <w:t>@FearMistress He gave it up as a bad job and plucked the card from his pocket. He located the address on his old fashioned paper city map and headed of-</w:t>
      </w:r>
    </w:p>
    <w:p>
      <w:r>
        <w:rPr>
          <w:b/>
          <w:u w:val="single"/>
        </w:rPr>
        <w:t>265772</w:t>
      </w:r>
    </w:p>
    <w:p>
      <w:r>
        <w:t>Help needed for Saturday YDP pictures ,, if someone could come and help line up the YDP kids for pictures that... https://t.co/zXEkbykOJN</w:t>
      </w:r>
    </w:p>
    <w:p>
      <w:r>
        <w:rPr>
          <w:b/>
          <w:u w:val="single"/>
        </w:rPr>
        <w:t>265773</w:t>
      </w:r>
    </w:p>
    <w:p>
      <w:r>
        <w:t>Franseno 💵 Ghost Writer and for the right price i can even make yo shit tighter 🎙️🎚️🎛️📡 https://t.co/BgofmPWTeE</w:t>
      </w:r>
    </w:p>
    <w:p>
      <w:r>
        <w:rPr>
          <w:b/>
          <w:u w:val="single"/>
        </w:rPr>
        <w:t>265774</w:t>
      </w:r>
    </w:p>
    <w:p>
      <w:r>
        <w:t>If you're new to coding, this is the programming language you should learn first https://t.co/wgjxVvRWn6 via @businessinsider</w:t>
      </w:r>
    </w:p>
    <w:p>
      <w:r>
        <w:rPr>
          <w:b/>
          <w:u w:val="single"/>
        </w:rPr>
        <w:t>265775</w:t>
      </w:r>
    </w:p>
    <w:p>
      <w:r>
        <w:t>Maybe I don't, but no doubt you're about to tell me. Let me guess: "Murder, rape, general social breakdown and skimmed milk" in 3-2-1... https://t.co/vx7hcQ0xCX</w:t>
      </w:r>
    </w:p>
    <w:p>
      <w:r>
        <w:rPr>
          <w:b/>
          <w:u w:val="single"/>
        </w:rPr>
        <w:t>265776</w:t>
      </w:r>
    </w:p>
    <w:p>
      <w:r>
        <w:t>A Costa Rica beach town is seeing an influx in luxury homes - find out where. @WSJ #CostaRica #surf #luxuryhomes https://t.co/GqqTYLprSh https://t.co/nkGovtVnCH</w:t>
      </w:r>
    </w:p>
    <w:p>
      <w:r>
        <w:rPr>
          <w:b/>
          <w:u w:val="single"/>
        </w:rPr>
        <w:t>265777</w:t>
      </w:r>
    </w:p>
    <w:p>
      <w:r>
        <w:t>It's been a month and I still have people ask why we broke up. Honestly, I don't know. As time goes on, the reason becomes less important.</w:t>
      </w:r>
    </w:p>
    <w:p>
      <w:r>
        <w:rPr>
          <w:b/>
          <w:u w:val="single"/>
        </w:rPr>
        <w:t>265778</w:t>
      </w:r>
    </w:p>
    <w:p>
      <w:r>
        <w:t>@Godsart26 @thehill And he won't have to write any new opinions. He can just plagiarize them from others. Highest moral and ethical standards in the world.</w:t>
      </w:r>
    </w:p>
    <w:p>
      <w:r>
        <w:rPr>
          <w:b/>
          <w:u w:val="single"/>
        </w:rPr>
        <w:t>265779</w:t>
      </w:r>
    </w:p>
    <w:p>
      <w:r>
        <w:t>I sat on the bench</w:t>
        <w:br/>
        <w:t>u sat on my lap</w:t>
        <w:br/>
        <w:t>u were wearing color red</w:t>
        <w:br/>
        <w:t>and I hated it</w:t>
        <w:br/>
        <w:t>for me it's too obvious</w:t>
        <w:br/>
        <w:t>for u it's a way</w:t>
        <w:br/>
        <w:t>of more tender existence</w:t>
      </w:r>
    </w:p>
    <w:p>
      <w:r>
        <w:rPr>
          <w:b/>
          <w:u w:val="single"/>
        </w:rPr>
        <w:t>265780</w:t>
      </w:r>
    </w:p>
    <w:p>
      <w:r>
        <w:t>@dinomancy iktf but i don't think ur entitled at all......ur havin a Not Great day it's only natural to vent abt it ; -;</w:t>
      </w:r>
    </w:p>
    <w:p>
      <w:r>
        <w:rPr>
          <w:b/>
          <w:u w:val="single"/>
        </w:rPr>
        <w:t>265781</w:t>
      </w:r>
    </w:p>
    <w:p>
      <w:r>
        <w:t>Argentina legalizes medical cannabis, creates research program with free access - The Cannabist: The… https://t.co/4TxGdMNVhr #Health US</w:t>
      </w:r>
    </w:p>
    <w:p>
      <w:r>
        <w:rPr>
          <w:b/>
          <w:u w:val="single"/>
        </w:rPr>
        <w:t>265782</w:t>
      </w:r>
    </w:p>
    <w:p>
      <w:r>
        <w:t>@luke_beatty Classics veteran Tyler Farrar is racing for @TeamDiData and flying the 🇺🇸 for US. Cheer for him!</w:t>
      </w:r>
    </w:p>
    <w:p>
      <w:r>
        <w:rPr>
          <w:b/>
          <w:u w:val="single"/>
        </w:rPr>
        <w:t>265783</w:t>
      </w:r>
    </w:p>
    <w:p>
      <w:r>
        <w:t>Harry, you're such an inspiring human &amp;amp; have a pure kind soul in your beautiful figure. Ily H! @Harry_Styles Kindly follow me? εїз 🐣 90,603</w:t>
      </w:r>
    </w:p>
    <w:p>
      <w:r>
        <w:rPr>
          <w:b/>
          <w:u w:val="single"/>
        </w:rPr>
        <w:t>265784</w:t>
      </w:r>
    </w:p>
    <w:p>
      <w:r>
        <w:t>Enter for your chance to go to Vail for the GoPro Mountain Games this summer. #gopromtngames #EverBank #Sweepstakes https://t.co/DnPyNW3dzE</w:t>
      </w:r>
    </w:p>
    <w:p>
      <w:r>
        <w:rPr>
          <w:b/>
          <w:u w:val="single"/>
        </w:rPr>
        <w:t>265785</w:t>
      </w:r>
    </w:p>
    <w:p>
      <w:r>
        <w:t>Creating a tight agenda for the day is only one piece of the p... More for Pisces https://t.co/sdn1bv1gZc</w:t>
      </w:r>
    </w:p>
    <w:p>
      <w:r>
        <w:rPr>
          <w:b/>
          <w:u w:val="single"/>
        </w:rPr>
        <w:t>265786</w:t>
      </w:r>
    </w:p>
    <w:p>
      <w:r>
        <w:t>I've just sent out my latest Newsletter. It's the first one in some time. Free download and information on some... https://t.co/Pucq7XlpCk</w:t>
      </w:r>
    </w:p>
    <w:p>
      <w:r>
        <w:rPr>
          <w:b/>
          <w:u w:val="single"/>
        </w:rPr>
        <w:t>265787</w:t>
      </w:r>
    </w:p>
    <w:p>
      <w:r>
        <w:t>MPTC lines up P153B infra works: P23.3B NLEx-SLEx Connector Rd, P55.9B CALAx, P11.7B Cavitex C5 South &amp;amp; P27.9B Cebu-Cordova Link Expressway</w:t>
      </w:r>
    </w:p>
    <w:p>
      <w:r>
        <w:rPr>
          <w:b/>
          <w:u w:val="single"/>
        </w:rPr>
        <w:t>265788</w:t>
      </w:r>
    </w:p>
    <w:p>
      <w:r>
        <w:t>70,000 bombs, nearly 3000 civilian deaths in UK supported air strikes in Syria. Austerity (aye really, unionism and the spirit of empire 😠 https://t.co/bADZrt9Lpe</w:t>
      </w:r>
    </w:p>
    <w:p>
      <w:r>
        <w:rPr>
          <w:b/>
          <w:u w:val="single"/>
        </w:rPr>
        <w:t>265789</w:t>
      </w:r>
    </w:p>
    <w:p>
      <w:r>
        <w:t>Cassandra Blizzard wrote a new post, Psychic Readings By Phone From Cassandra Blizzard: https://t.co/cEUisKVqi8… https://t.co/Afjwpmoypr</w:t>
      </w:r>
    </w:p>
    <w:p>
      <w:r>
        <w:rPr>
          <w:b/>
          <w:u w:val="single"/>
        </w:rPr>
        <w:t>265790</w:t>
      </w:r>
    </w:p>
    <w:p>
      <w:r>
        <w:t>Here's a haiku about medical reasoning and parental fallibility:</w:t>
        <w:br/>
        <w:t>Says mother to son</w:t>
        <w:br/>
        <w:t>Miasma gave me asthma</w:t>
        <w:br/>
        <w:t>My ass ma, says he</w:t>
        <w:br/>
        <w:t>#NPRpoetry</w:t>
      </w:r>
    </w:p>
    <w:p>
      <w:r>
        <w:rPr>
          <w:b/>
          <w:u w:val="single"/>
        </w:rPr>
        <w:t>265791</w:t>
      </w:r>
    </w:p>
    <w:p>
      <w:r>
        <w:t>Come find us tomorrow at Springtime Tallahassee!! We are packing up tons of jewelry and Tallahassee t-shirts and... https://t.co/sGMF4Kjw2z</w:t>
      </w:r>
    </w:p>
    <w:p>
      <w:r>
        <w:rPr>
          <w:b/>
          <w:u w:val="single"/>
        </w:rPr>
        <w:t>265792</w:t>
      </w:r>
    </w:p>
    <w:p>
      <w:r>
        <w:t>3 key elements for #Intlstudents: quality of edu, cost, &amp;amp; career / life prospects. https://t.co/OR9atbXR9E</w:t>
      </w:r>
    </w:p>
    <w:p>
      <w:r>
        <w:rPr>
          <w:b/>
          <w:u w:val="single"/>
        </w:rPr>
        <w:t>265793</w:t>
      </w:r>
    </w:p>
    <w:p>
      <w:r>
        <w:t>Is Your #SEO Strategy Failing? Here's How to Structure a Perfectly Optimised Web Page:</w:t>
        <w:br/>
        <w:br/>
        <w:t>https://t.co/E1W9mAAAEf https://t.co/1gf85cvod9</w:t>
      </w:r>
    </w:p>
    <w:p>
      <w:r>
        <w:rPr>
          <w:b/>
          <w:u w:val="single"/>
        </w:rPr>
        <w:t>265794</w:t>
      </w:r>
    </w:p>
    <w:p>
      <w:r>
        <w:t>Broken! #JudiciarySquare #B02N03. Status is Service Call. Last broke earlier today. https://t.co/m04zjgByND</w:t>
      </w:r>
    </w:p>
    <w:p>
      <w:r>
        <w:rPr>
          <w:b/>
          <w:u w:val="single"/>
        </w:rPr>
        <w:t>265795</w:t>
      </w:r>
    </w:p>
    <w:p>
      <w:r>
        <w:t>10:37pm: I made pancakes for dinner b/c I just got home and it was the fastest thing in the house to cook #reason24whyImsingle #theygoodtho</w:t>
      </w:r>
    </w:p>
    <w:p>
      <w:r>
        <w:rPr>
          <w:b/>
          <w:u w:val="single"/>
        </w:rPr>
        <w:t>265796</w:t>
      </w:r>
    </w:p>
    <w:p>
      <w:r>
        <w:t>We will be LIVE on the GM Facebook page at 1pm discussing yesterday's golf and previewing today's action #TheMasters https://t.co/FCJLgCCepr</w:t>
      </w:r>
    </w:p>
    <w:p>
      <w:r>
        <w:rPr>
          <w:b/>
          <w:u w:val="single"/>
        </w:rPr>
        <w:t>265797</w:t>
      </w:r>
    </w:p>
    <w:p>
      <w:r>
        <w:t>Life is what happens to you while you’re busy making other plans.-　John Lennon　-https://t.co/MQUhMAgrJS</w:t>
      </w:r>
    </w:p>
    <w:p>
      <w:r>
        <w:rPr>
          <w:b/>
          <w:u w:val="single"/>
        </w:rPr>
        <w:t>265798</w:t>
      </w:r>
    </w:p>
    <w:p>
      <w:r>
        <w:t>Go go MarTel</w:t>
        <w:br/>
        <w:t xml:space="preserve">@ASAPOFFICIAL @StarMusicPH @starmagicphils @kristelfulgar @marlo_mortel </w:t>
        <w:br/>
        <w:t>#MarloxKristelBeautyAndTheBeast</w:t>
      </w:r>
    </w:p>
    <w:p>
      <w:r>
        <w:rPr>
          <w:b/>
          <w:u w:val="single"/>
        </w:rPr>
        <w:t>265799</w:t>
      </w:r>
    </w:p>
    <w:p>
      <w:r>
        <w:t>@RituRathaur @pbhushan1 It displays his @pbhushan1 #sanskar . Authorities should take note of it. However, it also displays the tolerance level of hindus in general</w:t>
      </w:r>
    </w:p>
    <w:p>
      <w:r>
        <w:rPr>
          <w:b/>
          <w:u w:val="single"/>
        </w:rPr>
        <w:t>265800</w:t>
      </w:r>
    </w:p>
    <w:p>
      <w:r>
        <w:t>@thehill Ridiculous. It's like they're acting the Repubs didn't totally screw Merrick Garland and Obama over. #resist #nogorsuch #FilibusterGorsuch https://t.co/VrIU1LW4CF</w:t>
      </w:r>
    </w:p>
    <w:p>
      <w:r>
        <w:rPr>
          <w:b/>
          <w:u w:val="single"/>
        </w:rPr>
        <w:t>265801</w:t>
      </w:r>
    </w:p>
    <w:p>
      <w:r>
        <w:t>Changes for employers - this month sees the introduction of several changes in how employers pay staff https://t.co/fAN6FVk0HP</w:t>
      </w:r>
    </w:p>
    <w:p>
      <w:r>
        <w:rPr>
          <w:b/>
          <w:u w:val="single"/>
        </w:rPr>
        <w:t>265802</w:t>
      </w:r>
    </w:p>
    <w:p>
      <w:r>
        <w:t>Can someone please tell me that I am not the only one who thinks that Dylan Minnette and Logan Lerman are alike? #13ReasonsWhy</w:t>
      </w:r>
    </w:p>
    <w:p>
      <w:r>
        <w:rPr>
          <w:b/>
          <w:u w:val="single"/>
        </w:rPr>
        <w:t>265803</w:t>
      </w:r>
    </w:p>
    <w:p>
      <w:r>
        <w:t>@Zakari_W_Tiger @_Tygs_ Sounds pretty sweet! My local back home used to be Cannock chase https://t.co/SNG01CL6Ft Got the dog &amp;amp; monkey trails as well as DH tracks &amp;lt;3</w:t>
      </w:r>
    </w:p>
    <w:p>
      <w:r>
        <w:rPr>
          <w:b/>
          <w:u w:val="single"/>
        </w:rPr>
        <w:t>265804</w:t>
      </w:r>
    </w:p>
    <w:p>
      <w:r>
        <w:t>1.) You'll never be the first 1 to the hotel lobby bkfst 2.) Your Midwestern politeness guarantees you'll never get a jumbo waffle.</w:t>
      </w:r>
    </w:p>
    <w:p>
      <w:r>
        <w:rPr>
          <w:b/>
          <w:u w:val="single"/>
        </w:rPr>
        <w:t>265805</w:t>
      </w:r>
    </w:p>
    <w:p>
      <w:r>
        <w:t>Vintage Ralph Lauren Queen Duvet Set W/ Curtain Material      https://t.co/PCqu7QTxJz https://t.co/Ej83oqGdtX</w:t>
      </w:r>
    </w:p>
    <w:p>
      <w:r>
        <w:rPr>
          <w:b/>
          <w:u w:val="single"/>
        </w:rPr>
        <w:t>265806</w:t>
      </w:r>
    </w:p>
    <w:p>
      <w:r>
        <w:t>Hello @pradnoir's 9 followers - thank you so much for following! Wishing you all a happy Thursday! ➡️ Want this 🆓❓ https://t.co/4n3yIhrhlK</w:t>
      </w:r>
    </w:p>
    <w:p>
      <w:r>
        <w:rPr>
          <w:b/>
          <w:u w:val="single"/>
        </w:rPr>
        <w:t>265807</w:t>
      </w:r>
    </w:p>
    <w:p>
      <w:r>
        <w:t>I'm planning to help a friend setup his #homelab this week. Gotta love #networking and #cybersecurity</w:t>
      </w:r>
    </w:p>
    <w:p>
      <w:r>
        <w:rPr>
          <w:b/>
          <w:u w:val="single"/>
        </w:rPr>
        <w:t>265808</w:t>
      </w:r>
    </w:p>
    <w:p>
      <w:r>
        <w:t>♧✯ Yellow Guilloche Earrings, Norway Sterling, Signed OPRO, Pale Yellow E... Low prices! https://t.co/RFbeP0CnIX https://t.co/dzIP6NgQvc</w:t>
      </w:r>
    </w:p>
    <w:p>
      <w:r>
        <w:rPr>
          <w:b/>
          <w:u w:val="single"/>
        </w:rPr>
        <w:t>265809</w:t>
      </w:r>
    </w:p>
    <w:p>
      <w:r>
        <w:t>HOW TO MAKE MONEY ONLINE FAST|GET MONEY FAST: HOW TO MAKE MONEY ONLINE FAST|GET MONEY FAST https://t.co/8yKicQm7mP… https://t.co/67CPE0SHh3 https://t.co/g7OrcEmDzo</w:t>
      </w:r>
    </w:p>
    <w:p>
      <w:r>
        <w:rPr>
          <w:b/>
          <w:u w:val="single"/>
        </w:rPr>
        <w:t>265810</w:t>
      </w:r>
    </w:p>
    <w:p>
      <w:r>
        <w:t>#kaabil #Adhm #Shivaay David Schwimmer: ‘Friends Set was a Sexual Harassment-Free Zone’ https://t.co/emrPMZsOZZ https://t.co/HxpWab5VbJ</w:t>
      </w:r>
    </w:p>
    <w:p>
      <w:r>
        <w:rPr>
          <w:b/>
          <w:u w:val="single"/>
        </w:rPr>
        <w:t>265811</w:t>
      </w:r>
    </w:p>
    <w:p>
      <w:r>
        <w:t>If only Krugman's contention about the long standing dominance of "free market orthodoxy" were true, maybe we'd all be much richer</w:t>
      </w:r>
    </w:p>
    <w:p>
      <w:r>
        <w:rPr>
          <w:b/>
          <w:u w:val="single"/>
        </w:rPr>
        <w:t>265812</w:t>
      </w:r>
    </w:p>
    <w:p>
      <w:r>
        <w:t>LIVE: School and road closures following burst water main in Gloucester - Gloucestershire Live https://t.co/VyqfBA8r4Z #Gloucestershire</w:t>
      </w:r>
    </w:p>
    <w:p>
      <w:r>
        <w:rPr>
          <w:b/>
          <w:u w:val="single"/>
        </w:rPr>
        <w:t>265813</w:t>
      </w:r>
    </w:p>
    <w:p>
      <w:r>
        <w:t>@scttdvd it's not an ideal metric but MSP still is obviously operating in a different universe than a lot of places</w:t>
      </w:r>
    </w:p>
    <w:p>
      <w:r>
        <w:rPr>
          <w:b/>
          <w:u w:val="single"/>
        </w:rPr>
        <w:t>265814</w:t>
      </w:r>
    </w:p>
    <w:p>
      <w:r>
        <w:t>Share the love: @ZaisVania @UnemyrMagnus @BusyBeingJenn, thanks for being top new followers this week :)</w:t>
      </w:r>
    </w:p>
    <w:p>
      <w:r>
        <w:rPr>
          <w:b/>
          <w:u w:val="single"/>
        </w:rPr>
        <w:t>265815</w:t>
      </w:r>
    </w:p>
    <w:p>
      <w:r>
        <w:t>.@pdpatt has something in store for the #NBAPlayoffs. Be ready. #WeTheNorth @TSN_Sports @SportsCentre https://t.co/8YiC5KYBix</w:t>
      </w:r>
    </w:p>
    <w:p>
      <w:r>
        <w:rPr>
          <w:b/>
          <w:u w:val="single"/>
        </w:rPr>
        <w:t>265816</w:t>
      </w:r>
    </w:p>
    <w:p>
      <w:r>
        <w:t>Lexington youth sports complex in doubt over site, funding questions</w:t>
        <w:br/>
        <w:br/>
        <w:t>https://t.co/C6AHZvChf8 https://t.co/ZObELpG7li</w:t>
      </w:r>
    </w:p>
    <w:p>
      <w:r>
        <w:rPr>
          <w:b/>
          <w:u w:val="single"/>
        </w:rPr>
        <w:t>265817</w:t>
      </w:r>
    </w:p>
    <w:p>
      <w:r>
        <w:t>[1/2]In the absence of Virat Kohli and doubts over AB de Villiers' availability for the season opener on April 5, the Australian allrounder</w:t>
      </w:r>
    </w:p>
    <w:p>
      <w:r>
        <w:rPr>
          <w:b/>
          <w:u w:val="single"/>
        </w:rPr>
        <w:t>265818</w:t>
      </w:r>
    </w:p>
    <w:p>
      <w:r>
        <w:t>@RanaAyyub That is the problem with so called self appointed thekedars who hold the community to ransom.</w:t>
      </w:r>
    </w:p>
    <w:p>
      <w:r>
        <w:rPr>
          <w:b/>
          <w:u w:val="single"/>
        </w:rPr>
        <w:t>265819</w:t>
      </w:r>
    </w:p>
    <w:p>
      <w:r>
        <w:t>Saw #OffsidePlay last night @WardrobeTheatre #Bristol - loved it! Write up on my blog https://t.co/dqrYq0eY8b</w:t>
      </w:r>
    </w:p>
    <w:p>
      <w:r>
        <w:rPr>
          <w:b/>
          <w:u w:val="single"/>
        </w:rPr>
        <w:t>265820</w:t>
      </w:r>
    </w:p>
    <w:p>
      <w:r>
        <w:t>Report: Trump boots Bannon from post on National Security Council https://t.co/u9ybttqzQj https://t.co/EWsC6ge8Bc</w:t>
      </w:r>
    </w:p>
    <w:p>
      <w:r>
        <w:rPr>
          <w:b/>
          <w:u w:val="single"/>
        </w:rPr>
        <w:t>265821</w:t>
      </w:r>
    </w:p>
    <w:p>
      <w:r>
        <w:t>Brad vs. the Book: Gonzaga about to write another chapter in… https://t.co/P7nXXsiMvN https://t.co/9Ky162bWpe https://t.co/1b1hKDw05f</w:t>
      </w:r>
    </w:p>
    <w:p>
      <w:r>
        <w:rPr>
          <w:b/>
          <w:u w:val="single"/>
        </w:rPr>
        <w:t>265822</w:t>
      </w:r>
    </w:p>
    <w:p>
      <w:r>
        <w:t>FDNYAlerts: FDNYalerts BX 2-ALARM 420 BRONX PARK AVE, HOUSE OF WORSHIP FIRE ON 2ND FLR WITH EXTENSION TO EXPOSURE,</w:t>
      </w:r>
    </w:p>
    <w:p>
      <w:r>
        <w:rPr>
          <w:b/>
          <w:u w:val="single"/>
        </w:rPr>
        <w:t>265823</w:t>
      </w:r>
    </w:p>
    <w:p>
      <w:r>
        <w:t>Newington win again! This time in the Under 19 Men's Coxed Four, recovering from a slow start to power over the top and grab gold! #SIRR17</w:t>
      </w:r>
    </w:p>
    <w:p>
      <w:r>
        <w:rPr>
          <w:b/>
          <w:u w:val="single"/>
        </w:rPr>
        <w:t>265824</w:t>
      </w:r>
    </w:p>
    <w:p>
      <w:r>
        <w:t>Found a Transponder Snail!</w:t>
        <w:br/>
        <w:t>Get an inside look at the flashiest crew around!</w:t>
        <w:br/>
        <w:t>https://t.co/XMSHcd48xK #TreCru https://t.co/68ehizbKab</w:t>
      </w:r>
    </w:p>
    <w:p>
      <w:r>
        <w:rPr>
          <w:b/>
          <w:u w:val="single"/>
        </w:rPr>
        <w:t>265825</w:t>
      </w:r>
    </w:p>
    <w:p>
      <w:r>
        <w:t>@Covhour it's gone so fast! We'll be needing to work off all that extra chocolate soon! #easter #covhour</w:t>
      </w:r>
    </w:p>
    <w:p>
      <w:r>
        <w:rPr>
          <w:b/>
          <w:u w:val="single"/>
        </w:rPr>
        <w:t>265826</w:t>
      </w:r>
    </w:p>
    <w:p>
      <w:r>
        <w:t>That's it from us this morning. We'll have more GB coverage tomorrow but now our attention switched back to NIHL1 South playoffs.</w:t>
      </w:r>
    </w:p>
    <w:p>
      <w:r>
        <w:rPr>
          <w:b/>
          <w:u w:val="single"/>
        </w:rPr>
        <w:t>265827</w:t>
      </w:r>
    </w:p>
    <w:p>
      <w:r>
        <w:t>Watch out for these 8 Phrases That Make Salespeople Sound Like Total Amateurs https://t.co/7Kh3szGJui #salesoperations #salestips #biztips https://t.co/nW5dNI6ayo</w:t>
      </w:r>
    </w:p>
    <w:p>
      <w:r>
        <w:rPr>
          <w:b/>
          <w:u w:val="single"/>
        </w:rPr>
        <w:t>265828</w:t>
      </w:r>
    </w:p>
    <w:p>
      <w:r>
        <w:t>I just watched "Honey I Shrunk The Kids" for the umpteenth time and I just realized how UNSEASONED this bug ass turkey is 😒 https://t.co/NjKKoVp0m1</w:t>
      </w:r>
    </w:p>
    <w:p>
      <w:r>
        <w:rPr>
          <w:b/>
          <w:u w:val="single"/>
        </w:rPr>
        <w:t>265829</w:t>
      </w:r>
    </w:p>
    <w:p>
      <w:r>
        <w:t>India urges PM #RemoveUnfairPOCSOlaw ASAP!</w:t>
        <w:br/>
        <w:br/>
        <w:t>Ensure 'Fair Court Proceedings' for innocent Asaram Bapu Ji.</w:t>
      </w:r>
    </w:p>
    <w:p>
      <w:r>
        <w:rPr>
          <w:b/>
          <w:u w:val="single"/>
        </w:rPr>
        <w:t>265830</w:t>
      </w:r>
    </w:p>
    <w:p>
      <w:r>
        <w:t>You can arrive at a more accurate conclusion on your own than ... More for Taurus https://t.co/CRJPSY7Uzk</w:t>
      </w:r>
    </w:p>
    <w:p>
      <w:r>
        <w:rPr>
          <w:b/>
          <w:u w:val="single"/>
        </w:rPr>
        <w:t>265831</w:t>
      </w:r>
    </w:p>
    <w:p>
      <w:r>
        <w:t>Moving Beyond the “Cool” Factor in Mobile Learning https://t.co/6F3hAUZy3b #edtech #steam https://t.co/z5SwkasTFW</w:t>
      </w:r>
    </w:p>
    <w:p>
      <w:r>
        <w:rPr>
          <w:b/>
          <w:u w:val="single"/>
        </w:rPr>
        <w:t>265832</w:t>
      </w:r>
    </w:p>
    <w:p>
      <w:r>
        <w:t>Check out dema nobody by @MackaDiamond12 aired on my radio program on @RTRFM https://t.co/wYt5MER80T @amrapsairit #AusAirplay</w:t>
      </w:r>
    </w:p>
    <w:p>
      <w:r>
        <w:rPr>
          <w:b/>
          <w:u w:val="single"/>
        </w:rPr>
        <w:t>265833</w:t>
      </w:r>
    </w:p>
    <w:p>
      <w:r>
        <w:t>.@ArielSilverLove Go ye therefore now live to bear witness to such greatness. Verily.</w:t>
        <w:br/>
        <w:br/>
        <w:t>https://t.co/YfYKpiVBYJ</w:t>
      </w:r>
    </w:p>
    <w:p>
      <w:r>
        <w:rPr>
          <w:b/>
          <w:u w:val="single"/>
        </w:rPr>
        <w:t>265834</w:t>
      </w:r>
    </w:p>
    <w:p>
      <w:r>
        <w:t>We’ve worked with some of the best brands around, from conferences to experiential events, you think it, we create it! https://t.co/sC6Z3XDYj2</w:t>
      </w:r>
    </w:p>
    <w:p>
      <w:r>
        <w:rPr>
          <w:b/>
          <w:u w:val="single"/>
        </w:rPr>
        <w:t>265835</w:t>
      </w:r>
    </w:p>
    <w:p>
      <w:r>
        <w:t>The Great and Mighty Warlock murderously shouts Enraging Vision (using a 3rd level spell slot) with intent to frighten an enemy!</w:t>
      </w:r>
    </w:p>
    <w:p>
      <w:r>
        <w:rPr>
          <w:b/>
          <w:u w:val="single"/>
        </w:rPr>
        <w:t>265836</w:t>
      </w:r>
    </w:p>
    <w:p>
      <w:r>
        <w:t>@ErieOtters I've never seen this situation before in my life. Bold strategy Dale Hunter. Let's see if it pays off</w:t>
      </w:r>
    </w:p>
    <w:p>
      <w:r>
        <w:rPr>
          <w:b/>
          <w:u w:val="single"/>
        </w:rPr>
        <w:t>265837</w:t>
      </w:r>
    </w:p>
    <w:p>
      <w:r>
        <w:t>https://t.co/tqMBXDlbCU–Chuck Norris Gets Made Into an Honorary Texan By State Senate https://t.co/SuSrRllQiK https://t.co/1m2PVIMmYx</w:t>
      </w:r>
    </w:p>
    <w:p>
      <w:r>
        <w:rPr>
          <w:b/>
          <w:u w:val="single"/>
        </w:rPr>
        <w:t>265838</w:t>
      </w:r>
    </w:p>
    <w:p>
      <w:r>
        <w:t>@jfmartin311 @BradfordPearson @realsesmith @SouthwestTheMag SouthWest are my favourite US airline, the staff are always friendly and often hilarious. I legit wrote down an attendant's joke, once.</w:t>
      </w:r>
    </w:p>
    <w:p>
      <w:r>
        <w:rPr>
          <w:b/>
          <w:u w:val="single"/>
        </w:rPr>
        <w:t>265839</w:t>
      </w:r>
    </w:p>
    <w:p>
      <w:r>
        <w:t>@AaronSBlackwel1 As an elem T, I teach both content and skills. How do you incorporate SBL for content? When the std is simply to know content?</w:t>
      </w:r>
    </w:p>
    <w:p>
      <w:r>
        <w:rPr>
          <w:b/>
          <w:u w:val="single"/>
        </w:rPr>
        <w:t>265840</w:t>
      </w:r>
    </w:p>
    <w:p>
      <w:r>
        <w:t>@MonElprinceofD @TheCWSupergirl There's still time, sweetie. Your planet is still there! So is your psycho mama. She seems sweet btw.</w:t>
      </w:r>
    </w:p>
    <w:p>
      <w:r>
        <w:rPr>
          <w:b/>
          <w:u w:val="single"/>
        </w:rPr>
        <w:t>265841</w:t>
      </w:r>
    </w:p>
    <w:p>
      <w:r>
        <w:t xml:space="preserve">#repost </w:t>
        <w:br/>
        <w:t xml:space="preserve">======&amp;gt; </w:t>
        <w:br/>
        <w:t xml:space="preserve">dreamteamdel_27:@plebebuchon1 5⃣ </w:t>
        <w:br/>
        <w:t>HOY VIERNES 0⃣7⃣ DE ABRIL- "THE HACIENDA… https://t.co/8peKOlTVFO</w:t>
      </w:r>
    </w:p>
    <w:p>
      <w:r>
        <w:rPr>
          <w:b/>
          <w:u w:val="single"/>
        </w:rPr>
        <w:t>265842</w:t>
      </w:r>
    </w:p>
    <w:p>
      <w:r>
        <w:t>@SchneidRemarks 1) Just this week the unpteenth white male in #STEM and #Capital told me my new tech accelerator &amp;amp; fund was waffly = didn't fit his rules.</w:t>
      </w:r>
    </w:p>
    <w:p>
      <w:r>
        <w:rPr>
          <w:b/>
          <w:u w:val="single"/>
        </w:rPr>
        <w:t>265843</w:t>
      </w:r>
    </w:p>
    <w:p>
      <w:r>
        <w:t>DESIGNERS! Get 10% everyday on our high end Mid Century Furniture.   https://t.co/UG0mLPX69A https://t.co/K7O074kMRG</w:t>
      </w:r>
    </w:p>
    <w:p>
      <w:r>
        <w:rPr>
          <w:b/>
          <w:u w:val="single"/>
        </w:rPr>
        <w:t>265844</w:t>
      </w:r>
    </w:p>
    <w:p>
      <w:r>
        <w:t>@Alezzrizos @CupcakKe_rapper YAS BITCH FUCKING SLAY THEM QUEEN OF 12 VIDEOS DROPPING TOMORROW https://t.co/hwVUob9Mhm</w:t>
      </w:r>
    </w:p>
    <w:p>
      <w:r>
        <w:rPr>
          <w:b/>
          <w:u w:val="single"/>
        </w:rPr>
        <w:t>265845</w:t>
      </w:r>
    </w:p>
    <w:p>
      <w:r>
        <w:t>New artwork for sale! - "Dandelion" - https://t.co/G0MoouwQPR @howdoyoupixels https://t.co/7RyYVrf1Dg</w:t>
      </w:r>
    </w:p>
    <w:p>
      <w:r>
        <w:rPr>
          <w:b/>
          <w:u w:val="single"/>
        </w:rPr>
        <w:t>265846</w:t>
      </w:r>
    </w:p>
    <w:p>
      <w:r>
        <w:t>'Rick Rants' the news comment video clips that take balls to publish at https://t.co/biFhRI2MGS https://t.co/V2aAyehCue</w:t>
      </w:r>
    </w:p>
    <w:p>
      <w:r>
        <w:rPr>
          <w:b/>
          <w:u w:val="single"/>
        </w:rPr>
        <w:t>265847</w:t>
      </w:r>
    </w:p>
    <w:p>
      <w:r>
        <w:t>Madcatz Game boy Advance GBA SP System Link Cable to Gamecube.. https://t.co/YRGuzjTacj #pc #aquarium https://t.co/LAqqaAHCI5</w:t>
      </w:r>
    </w:p>
    <w:p>
      <w:r>
        <w:rPr>
          <w:b/>
          <w:u w:val="single"/>
        </w:rPr>
        <w:t>265848</w:t>
      </w:r>
    </w:p>
    <w:p>
      <w:r>
        <w:t>@ellaroguedogue @Amadeusivan @aferrier46 @Louiewestie @SalfordFinlay @BellisimoBella1 hi sweetie hope u do too💗</w:t>
      </w:r>
    </w:p>
    <w:p>
      <w:r>
        <w:rPr>
          <w:b/>
          <w:u w:val="single"/>
        </w:rPr>
        <w:t>265849</w:t>
      </w:r>
    </w:p>
    <w:p>
      <w:r>
        <w:t>Book your upcoming special event with us. Call our innovative, professional catering team at 954 755 4730 or visit https://t.co/Wplaaog3ci https://t.co/nDfsZtbvij</w:t>
      </w:r>
    </w:p>
    <w:p>
      <w:r>
        <w:rPr>
          <w:b/>
          <w:u w:val="single"/>
        </w:rPr>
        <w:t>265850</w:t>
      </w:r>
    </w:p>
    <w:p>
      <w:r>
        <w:t>Do you have to write business proposals?  The Proposal Kit  The EASY Way to Write Proposals  https://t.co/cs93K6FTsg</w:t>
      </w:r>
    </w:p>
    <w:p>
      <w:r>
        <w:rPr>
          <w:b/>
          <w:u w:val="single"/>
        </w:rPr>
        <w:t>265851</w:t>
      </w:r>
    </w:p>
    <w:p>
      <w:r>
        <w:t>@sowhatimhungry Someone called me "henny" the other day and I literally refused to speak to them until they stopped.</w:t>
      </w:r>
    </w:p>
    <w:p>
      <w:r>
        <w:rPr>
          <w:b/>
          <w:u w:val="single"/>
        </w:rPr>
        <w:t>265852</w:t>
      </w:r>
    </w:p>
    <w:p>
      <w:r>
        <w:t>Sometimes you need to be alone, as nobody will accompany you always. So take an umbrella with you in case it rains. Love yourself, girl! https://t.co/fgU7Jjqm7r</w:t>
      </w:r>
    </w:p>
    <w:p>
      <w:r>
        <w:rPr>
          <w:b/>
          <w:u w:val="single"/>
        </w:rPr>
        <w:t>265853</w:t>
      </w:r>
    </w:p>
    <w:p>
      <w:r>
        <w:t>@AmazonHelp This is being investigated, right? Because I filled in that form yesterday evening and I haven't been contacted yet.</w:t>
      </w:r>
    </w:p>
    <w:p>
      <w:r>
        <w:rPr>
          <w:b/>
          <w:u w:val="single"/>
        </w:rPr>
        <w:t>265854</w:t>
      </w:r>
    </w:p>
    <w:p>
      <w:r>
        <w:t>I could go off flying... flew through turbulent lee-wave rotor east of Andes once; several seconds of free-fall was...er...interesting https://t.co/5STwp5Og4M</w:t>
      </w:r>
    </w:p>
    <w:p>
      <w:r>
        <w:rPr>
          <w:b/>
          <w:u w:val="single"/>
        </w:rPr>
        <w:t>265855</w:t>
      </w:r>
    </w:p>
    <w:p>
      <w:r>
        <w:t>4. Bankole A. Adeoye (Ogun State)—Ambassador/Representative to the Embassy of #Nigeria/Permanent Mission to @_AfricanUnion in Addis Ababa</w:t>
      </w:r>
    </w:p>
    <w:p>
      <w:r>
        <w:rPr>
          <w:b/>
          <w:u w:val="single"/>
        </w:rPr>
        <w:t>265856</w:t>
      </w:r>
    </w:p>
    <w:p>
      <w:r>
        <w:t>I liked a @YouTube video https://t.co/5jwdwHokUs The Guthrie Sessions at HDSA: I Can't Make You Love Me</w:t>
      </w:r>
    </w:p>
    <w:p>
      <w:r>
        <w:rPr>
          <w:b/>
          <w:u w:val="single"/>
        </w:rPr>
        <w:t>265857</w:t>
      </w:r>
    </w:p>
    <w:p>
      <w:r>
        <w:t>Said a few times in different places this week that I wouldn't rule him out to #Packers. https://t.co/xm5sdnV93z</w:t>
      </w:r>
    </w:p>
    <w:p>
      <w:r>
        <w:rPr>
          <w:b/>
          <w:u w:val="single"/>
        </w:rPr>
        <w:t>265858</w:t>
      </w:r>
    </w:p>
    <w:p>
      <w:r>
        <w:t>Managing #cybersecurity in Europe can feel like walking through a minefield, calculating risks with each step. https://t.co/gWv58qoDZ3 https://t.co/DeXgXlMQm3</w:t>
      </w:r>
    </w:p>
    <w:p>
      <w:r>
        <w:rPr>
          <w:b/>
          <w:u w:val="single"/>
        </w:rPr>
        <w:t>265859</w:t>
      </w:r>
    </w:p>
    <w:p>
      <w:r>
        <w:t>Great blog post and short video about the recent #GDSroadshow in Leeds and Newcastle https://t.co/vVECF9PLdH</w:t>
      </w:r>
    </w:p>
    <w:p>
      <w:r>
        <w:rPr>
          <w:b/>
          <w:u w:val="single"/>
        </w:rPr>
        <w:t>265860</w:t>
      </w:r>
    </w:p>
    <w:p>
      <w:r>
        <w:t>The FCO warns that widespread trade union strikes taking place in Argentina today, will affect all transport, flights &amp;amp; public services</w:t>
      </w:r>
    </w:p>
    <w:p>
      <w:r>
        <w:rPr>
          <w:b/>
          <w:u w:val="single"/>
        </w:rPr>
        <w:t>265861</w:t>
      </w:r>
    </w:p>
    <w:p>
      <w:r>
        <w:t>Far &amp;amp; Wide Wants to Send You +1 Friend on a Canadian Adventure of a Lifetime. https://t.co/LC0JJxJ1xk</w:t>
      </w:r>
    </w:p>
    <w:p>
      <w:r>
        <w:rPr>
          <w:b/>
          <w:u w:val="single"/>
        </w:rPr>
        <w:t>265862</w:t>
      </w:r>
    </w:p>
    <w:p>
      <w:r>
        <w:t>@JohnMusic86 @MrCandiceLeRae @MattJackson13 @NickJacksonYB @JoeyRyanOnline just do the variation where he faces away from you.</w:t>
      </w:r>
    </w:p>
    <w:p>
      <w:r>
        <w:rPr>
          <w:b/>
          <w:u w:val="single"/>
        </w:rPr>
        <w:t>265863</w:t>
      </w:r>
    </w:p>
    <w:p>
      <w:r>
        <w:t>Thank you, @ONTrillium @YouthON @coteau for investing in the dreams of youth. Our initiative Knighthood Academy is 1 of 41!@ryanoneilknight https://t.co/LdzHhcOtFL</w:t>
      </w:r>
    </w:p>
    <w:p>
      <w:r>
        <w:rPr>
          <w:b/>
          <w:u w:val="single"/>
        </w:rPr>
        <w:t>265864</w:t>
      </w:r>
    </w:p>
    <w:p>
      <w:r>
        <w:t>Stylish Home With Tropical Oasis That Will Solve Your Weather Problem (El Cajon) $434900 https://t.co/4tLT64M4yk</w:t>
      </w:r>
    </w:p>
    <w:p>
      <w:r>
        <w:rPr>
          <w:b/>
          <w:u w:val="single"/>
        </w:rPr>
        <w:t>265865</w:t>
      </w:r>
    </w:p>
    <w:p>
      <w:r>
        <w:t>The weight of the game is immense; #tlightning at Boston Bruins Game Thread now open. https://t.co/UGj1CoU06r</w:t>
      </w:r>
    </w:p>
    <w:p>
      <w:r>
        <w:rPr>
          <w:b/>
          <w:u w:val="single"/>
        </w:rPr>
        <w:t>265866</w:t>
      </w:r>
    </w:p>
    <w:p>
      <w:r>
        <w:t>*heard* - grade, got home seeing my aunt watch something -- it was exo showtime. and ofc, curiosity killed the cat. i watched ep1 tgt w her.</w:t>
      </w:r>
    </w:p>
    <w:p>
      <w:r>
        <w:rPr>
          <w:b/>
          <w:u w:val="single"/>
        </w:rPr>
        <w:t>265867</w:t>
      </w:r>
    </w:p>
    <w:p>
      <w:r>
        <w:t>If aamir doesnt accept the awards means it doesnt he is eligible to awards,seems like national award jury panel was set up #Dangal#</w:t>
      </w:r>
    </w:p>
    <w:p>
      <w:r>
        <w:rPr>
          <w:b/>
          <w:u w:val="single"/>
        </w:rPr>
        <w:t>265868</w:t>
      </w:r>
    </w:p>
    <w:p>
      <w:r>
        <w:t>O.N. Stefan writes her darkest scenes with a pen dipped the blackest ink.  https://t.co/lC5l8rWjdQ #retweet #yalit</w:t>
      </w:r>
    </w:p>
    <w:p>
      <w:r>
        <w:rPr>
          <w:b/>
          <w:u w:val="single"/>
        </w:rPr>
        <w:t>265869</w:t>
      </w:r>
    </w:p>
    <w:p>
      <w:r>
        <w:t>❤» IMAN L NEW BLACK METALLIC OVER-SIZED SHARK-BITE HEMLINE 3/4 SLEEVE TUNI Act now https://t.co/0KK69QReK5 https://t.co/hTlweDhAV4</w:t>
      </w:r>
    </w:p>
    <w:p>
      <w:r>
        <w:rPr>
          <w:b/>
          <w:u w:val="single"/>
        </w:rPr>
        <w:t>265870</w:t>
      </w:r>
    </w:p>
    <w:p>
      <w:r>
        <w:t>@RiceGum I still stand w/ if u say u didnt hit @TheGabbieShow then i trust u &amp;amp; i really liked your diss track both of them on Gabbie</w:t>
      </w:r>
    </w:p>
    <w:p>
      <w:r>
        <w:rPr>
          <w:b/>
          <w:u w:val="single"/>
        </w:rPr>
        <w:t>265871</w:t>
      </w:r>
    </w:p>
    <w:p>
      <w:r>
        <w:t xml:space="preserve">4 machine learning breakthroughs from Google's #TPU #processor </w:t>
        <w:br/>
        <w:t>https://t.co/5RIt7iXMdf via @infoworld #programming #MachineLearning</w:t>
      </w:r>
    </w:p>
    <w:p>
      <w:r>
        <w:rPr>
          <w:b/>
          <w:u w:val="single"/>
        </w:rPr>
        <w:t>265872</w:t>
      </w:r>
    </w:p>
    <w:p>
      <w:r>
        <w:t>You love the idea of running around today, whether you're doin... More for Aquarius https://t.co/IP4nDUZtww</w:t>
      </w:r>
    </w:p>
    <w:p>
      <w:r>
        <w:rPr>
          <w:b/>
          <w:u w:val="single"/>
        </w:rPr>
        <w:t>265873</w:t>
      </w:r>
    </w:p>
    <w:p>
      <w:r>
        <w:t>Let me hear one person talk shit about Delirious, Coming to America, or even National Lampoon's Christmas Vacation and I'll flip my shit</w:t>
      </w:r>
    </w:p>
    <w:p>
      <w:r>
        <w:rPr>
          <w:b/>
          <w:u w:val="single"/>
        </w:rPr>
        <w:t>265874</w:t>
      </w:r>
    </w:p>
    <w:p>
      <w:r>
        <w:t>MST3K's New Villain Felicia Day Explains How a Simple Act of Evil Got Her the Role https://t.co/P63FoNrk61</w:t>
      </w:r>
    </w:p>
    <w:p>
      <w:r>
        <w:rPr>
          <w:b/>
          <w:u w:val="single"/>
        </w:rPr>
        <w:t>265875</w:t>
      </w:r>
    </w:p>
    <w:p>
      <w:r>
        <w:t>@_PrivateSchools Pls rt. Charity needs retired teachers to help bright pupils from low income backgrounds. https://t.co/m6I8J8BBoC https://t.co/HaibyToJpY</w:t>
      </w:r>
    </w:p>
    <w:p>
      <w:r>
        <w:rPr>
          <w:b/>
          <w:u w:val="single"/>
        </w:rPr>
        <w:t>265876</w:t>
      </w:r>
    </w:p>
    <w:p>
      <w:r>
        <w:t>@boukendreamer His name may mean “small” in some languages, but don’t underestimate him. Klein's got a big reputation to maintain. https://t.co/bA9qarxv3Z</w:t>
      </w:r>
    </w:p>
    <w:p>
      <w:r>
        <w:rPr>
          <w:b/>
          <w:u w:val="single"/>
        </w:rPr>
        <w:t>265877</w:t>
      </w:r>
    </w:p>
    <w:p>
      <w:r>
        <w:t>Three awesome STEM activities for your next pack or den meeting https://t.co/1XKhr35RbO https://t.co/wd2WCAXiEv</w:t>
      </w:r>
    </w:p>
    <w:p>
      <w:r>
        <w:rPr>
          <w:b/>
          <w:u w:val="single"/>
        </w:rPr>
        <w:t>265878</w:t>
      </w:r>
    </w:p>
    <w:p>
      <w:r>
        <w:t>@dBorNotdB on a mac, been going through the sort by unread and getting rid of ones w/out contacts i care about :-)</w:t>
      </w:r>
    </w:p>
    <w:p>
      <w:r>
        <w:rPr>
          <w:b/>
          <w:u w:val="single"/>
        </w:rPr>
        <w:t>265879</w:t>
      </w:r>
    </w:p>
    <w:p>
      <w:r>
        <w:t>I used to be able to make ends meet. But now they just stare at each other awkwardly from across the room. #Tantrainspiration</w:t>
      </w:r>
    </w:p>
    <w:p>
      <w:r>
        <w:rPr>
          <w:b/>
          <w:u w:val="single"/>
        </w:rPr>
        <w:t>265880</w:t>
      </w:r>
    </w:p>
    <w:p>
      <w:r>
        <w:t>Check out what I found. M&amp;amp;amp;S COLLECTION MERINO SILK Blend Men&amp;amp;#039;s Jumper XXL BNWT RRP£45 https://t.co/X4GV5KyS0G via @eBay_UK</w:t>
      </w:r>
    </w:p>
    <w:p>
      <w:r>
        <w:rPr>
          <w:b/>
          <w:u w:val="single"/>
        </w:rPr>
        <w:t>265881</w:t>
      </w:r>
    </w:p>
    <w:p>
      <w:r>
        <w:t>@msu111 It was a huge weekend of football!</w:t>
        <w:br/>
        <w:t>Check out all the highlights here -&amp;gt; https://t.co/kOtzRsIa9V  https://t.co/32kVST3hxM</w:t>
      </w:r>
    </w:p>
    <w:p>
      <w:r>
        <w:rPr>
          <w:b/>
          <w:u w:val="single"/>
        </w:rPr>
        <w:t>265882</w:t>
      </w:r>
    </w:p>
    <w:p>
      <w:r>
        <w:t>The Billion Coin Family Is Built On Trust! It is a family you can trust for life! https://t.co/BPncUOnczw</w:t>
      </w:r>
    </w:p>
    <w:p>
      <w:r>
        <w:rPr>
          <w:b/>
          <w:u w:val="single"/>
        </w:rPr>
        <w:t>265883</w:t>
      </w:r>
    </w:p>
    <w:p>
      <w:r>
        <w:t>@DonnieCalabrese @JustinTrudeau @MatthewPerry Were you more of a Joey guy? Don't say Ross, please don't say Ross</w:t>
      </w:r>
    </w:p>
    <w:p>
      <w:r>
        <w:rPr>
          <w:b/>
          <w:u w:val="single"/>
        </w:rPr>
        <w:t>265884</w:t>
      </w:r>
    </w:p>
    <w:p>
      <w:r>
        <w:t>How to make money on face book fan pages - फेस बुक से पैसे कैसे कमाएं: make money online How To Make Money Online… https://t.co/5uDNtKzzoh https://t.co/IZ2Rh2cpPm</w:t>
      </w:r>
    </w:p>
    <w:p>
      <w:r>
        <w:rPr>
          <w:b/>
          <w:u w:val="single"/>
        </w:rPr>
        <w:t>265885</w:t>
      </w:r>
    </w:p>
    <w:p>
      <w:r>
        <w:t>If you hating on me stop it cause I ain't hating on nobody I in competition with nobody I'm just tryna hit a mill</w:t>
      </w:r>
    </w:p>
    <w:p>
      <w:r>
        <w:rPr>
          <w:b/>
          <w:u w:val="single"/>
        </w:rPr>
        <w:t>265886</w:t>
      </w:r>
    </w:p>
    <w:p>
      <w:r>
        <w:t>TAURUS: Play-doh is non-toxic and fun to play with, not to eat. So you can eat it, but you won't have fun doing it.</w:t>
      </w:r>
    </w:p>
    <w:p>
      <w:r>
        <w:rPr>
          <w:b/>
          <w:u w:val="single"/>
        </w:rPr>
        <w:t>265887</w:t>
      </w:r>
    </w:p>
    <w:p>
      <w:r>
        <w:t>That's duke football shit ain't cutting it I seen who they recruited bih they could recruited manimal https://t.co/PqXJlV2C2S</w:t>
      </w:r>
    </w:p>
    <w:p>
      <w:r>
        <w:rPr>
          <w:b/>
          <w:u w:val="single"/>
        </w:rPr>
        <w:t>265888</w:t>
      </w:r>
    </w:p>
    <w:p>
      <w:r>
        <w:t>Michel: I was always fond of having a dessert first day. Kasha: Is this a friendship or more than friends? (31… https://t.co/R6lvAF4Wle</w:t>
      </w:r>
    </w:p>
    <w:p>
      <w:r>
        <w:rPr>
          <w:b/>
          <w:u w:val="single"/>
        </w:rPr>
        <w:t>265889</w:t>
      </w:r>
    </w:p>
    <w:p>
      <w:r>
        <w:t>Apple iPad 2 (MC989LL/A) 16GB, 9.7", WiFi, Silver / White, Tablet https://t.co/kijnQ5Zuop https://t.co/j0vpJZz3uz</w:t>
      </w:r>
    </w:p>
    <w:p>
      <w:r>
        <w:rPr>
          <w:b/>
          <w:u w:val="single"/>
        </w:rPr>
        <w:t>265890</w:t>
      </w:r>
    </w:p>
    <w:p>
      <w:r>
        <w:t>Raees making: This is how Nawazuddin Siddiqui felt after shooting Shah Rukh Khan dead – watch video https://t.co/uPwUzNld5c</w:t>
      </w:r>
    </w:p>
    <w:p>
      <w:r>
        <w:rPr>
          <w:b/>
          <w:u w:val="single"/>
        </w:rPr>
        <w:t>265891</w:t>
      </w:r>
    </w:p>
    <w:p>
      <w:r>
        <w:t>There's no reason to treat your current situation as normal si... More for Capricorn https://t.co/4di1iwV2tm</w:t>
      </w:r>
    </w:p>
    <w:p>
      <w:r>
        <w:rPr>
          <w:b/>
          <w:u w:val="single"/>
        </w:rPr>
        <w:t>265892</w:t>
      </w:r>
    </w:p>
    <w:p>
      <w:r>
        <w:t>@gray I really enjoyed it but couldn't help feeling that the threat diminished as soon  as I saw the antagonist. Nice concept tho.</w:t>
      </w:r>
    </w:p>
    <w:p>
      <w:r>
        <w:rPr>
          <w:b/>
          <w:u w:val="single"/>
        </w:rPr>
        <w:t>265893</w:t>
      </w:r>
    </w:p>
    <w:p>
      <w:r>
        <w:t>I aborted 1200 babies. Then my 6-year-old daughter was hit, and killed. | Opinion | Lifesitenews https://t.co/c2Mi80Abrs</w:t>
      </w:r>
    </w:p>
    <w:p>
      <w:r>
        <w:rPr>
          <w:b/>
          <w:u w:val="single"/>
        </w:rPr>
        <w:t>265894</w:t>
      </w:r>
    </w:p>
    <w:p>
      <w:r>
        <w:t>Comfy tank dress for an afternoon stroll along Rainbow Row 🌈 https://t.co/UP4Rp9UiyH #liketkit… https://t.co/6fXuW7Iqqa</w:t>
      </w:r>
    </w:p>
    <w:p>
      <w:r>
        <w:rPr>
          <w:b/>
          <w:u w:val="single"/>
        </w:rPr>
        <w:t>265895</w:t>
      </w:r>
    </w:p>
    <w:p>
      <w:r>
        <w:t>I can actually make a "substantive" argument that there should be 11 Justices for 11 circuits https://t.co/eKOYjJ4sO3</w:t>
      </w:r>
    </w:p>
    <w:p>
      <w:r>
        <w:rPr>
          <w:b/>
          <w:u w:val="single"/>
        </w:rPr>
        <w:t>265896</w:t>
      </w:r>
    </w:p>
    <w:p>
      <w:r>
        <w:t>Lifehacker: "When Is The Exact Right Time to Pull a Michael Flynn and Flip on Your Colleagues?" https://t.co/MiC5mMyyHN</w:t>
      </w:r>
    </w:p>
    <w:p>
      <w:r>
        <w:rPr>
          <w:b/>
          <w:u w:val="single"/>
        </w:rPr>
        <w:t>265897</w:t>
      </w:r>
    </w:p>
    <w:p>
      <w:r>
        <w:t>@Mikel_Jollett Having lost 4 children to miscarriage, I think that is just plain CRUEL.  And dangerous.</w:t>
      </w:r>
    </w:p>
    <w:p>
      <w:r>
        <w:rPr>
          <w:b/>
          <w:u w:val="single"/>
        </w:rPr>
        <w:t>265898</w:t>
      </w:r>
    </w:p>
    <w:p>
      <w:r>
        <w:t>Amazon best-seller Alice #WAF - #military fiction is selling hot! https://t.co/Iz4oIc3Zkc #Women's Fiction</w:t>
      </w:r>
    </w:p>
    <w:p>
      <w:r>
        <w:rPr>
          <w:b/>
          <w:u w:val="single"/>
        </w:rPr>
        <w:t>265899</w:t>
      </w:r>
    </w:p>
    <w:p>
      <w:r>
        <w:t xml:space="preserve">It was a great time to get chance to be in ALICE Masterclass. &amp;lt;3 </w:t>
        <w:br/>
        <w:br/>
        <w:t>Though I was confused with the critical graphs... https://t.co/tHoN5E7ARP</w:t>
      </w:r>
    </w:p>
    <w:p>
      <w:r>
        <w:rPr>
          <w:b/>
          <w:u w:val="single"/>
        </w:rPr>
        <w:t>265900</w:t>
      </w:r>
    </w:p>
    <w:p>
      <w:r>
        <w:t>Get advanced tickets and sign up for the open mic for #ThePoetWILLBeTelevised! at https://t.co/7s2kpyuXnN!</w:t>
      </w:r>
    </w:p>
    <w:p>
      <w:r>
        <w:rPr>
          <w:b/>
          <w:u w:val="single"/>
        </w:rPr>
        <w:t>265901</w:t>
      </w:r>
    </w:p>
    <w:p>
      <w:r>
        <w:t>3. Why would Assad use it 6 days after Trump declared that we would leave him in power. And why did he deny the use right after?</w:t>
      </w:r>
    </w:p>
    <w:p>
      <w:r>
        <w:rPr>
          <w:b/>
          <w:u w:val="single"/>
        </w:rPr>
        <w:t>265902</w:t>
      </w:r>
    </w:p>
    <w:p>
      <w:r>
        <w:t>@8bitOcarina Toon Link amiibo (Super Smash Bros Series) is now on sale for $9.99 at Amazon. Product page: https://t.co/1bB2V5D9QU</w:t>
      </w:r>
    </w:p>
    <w:p>
      <w:r>
        <w:rPr>
          <w:b/>
          <w:u w:val="single"/>
        </w:rPr>
        <w:t>265903</w:t>
      </w:r>
    </w:p>
    <w:p>
      <w:r>
        <w:t>Passed my DQE exam, got promoted to be a trainer at work, and am getting my hair done 🎉 this week is looking good so far ☺️</w:t>
      </w:r>
    </w:p>
    <w:p>
      <w:r>
        <w:rPr>
          <w:b/>
          <w:u w:val="single"/>
        </w:rPr>
        <w:t>265904</w:t>
      </w:r>
    </w:p>
    <w:p>
      <w:r>
        <w:t>@FiamaFrancisca @Priscila__S2__ @tarciay @ProjetoooHelp @radiodisney SO VEEEM</w:t>
        <w:br/>
        <w:br/>
        <w:t>I MISS DIRECTIONERS #OneDirection #YouKnowYouLoveThem @radiodisney</w:t>
      </w:r>
    </w:p>
    <w:p>
      <w:r>
        <w:rPr>
          <w:b/>
          <w:u w:val="single"/>
        </w:rPr>
        <w:t>265905</w:t>
      </w:r>
    </w:p>
    <w:p>
      <w:r>
        <w:t>Free event at @connectingforgood on April 22 from 10a - 2p is great time to get rid your e-waste. Drop off old computers, tablets + phones. https://t.co/RAm67pk0pa</w:t>
      </w:r>
    </w:p>
    <w:p>
      <w:r>
        <w:rPr>
          <w:b/>
          <w:u w:val="single"/>
        </w:rPr>
        <w:t>265906</w:t>
      </w:r>
    </w:p>
    <w:p>
      <w:r>
        <w:t>@PUBATTLEGROUNDS dont worry you have to what you have to do just keep updating the fans and the game will be a success good luck</w:t>
      </w:r>
    </w:p>
    <w:p>
      <w:r>
        <w:rPr>
          <w:b/>
          <w:u w:val="single"/>
        </w:rPr>
        <w:t>265907</w:t>
      </w:r>
    </w:p>
    <w:p>
      <w:r>
        <w:t>Today my apartment complex has been handing out free beer all day since 8 this morning! 😂 happy #Nationalbeerday</w:t>
      </w:r>
    </w:p>
    <w:p>
      <w:r>
        <w:rPr>
          <w:b/>
          <w:u w:val="single"/>
        </w:rPr>
        <w:t>265908</w:t>
      </w:r>
    </w:p>
    <w:p>
      <w:r>
        <w:t>Ball park it's about £65 pw per child over the 2nd born, more taking end of family premium in HB 2016 part of same package https://t.co/3c3M3O1dzy</w:t>
      </w:r>
    </w:p>
    <w:p>
      <w:r>
        <w:rPr>
          <w:b/>
          <w:u w:val="single"/>
        </w:rPr>
        <w:t>265909</w:t>
      </w:r>
    </w:p>
    <w:p>
      <w:r>
        <w:t>IT Support Engineer</w:t>
        <w:br/>
        <w:t>We have an opportunity for an experienced and qualified IT Support Engineer to join ...https://t.co/y9iEZNduuJ</w:t>
      </w:r>
    </w:p>
    <w:p>
      <w:r>
        <w:rPr>
          <w:b/>
          <w:u w:val="single"/>
        </w:rPr>
        <w:t>265910</w:t>
      </w:r>
    </w:p>
    <w:p>
      <w:r>
        <w:t>#welcomeセックステープ</w:t>
        <w:br/>
        <w:t>@christianyubrm as Yu Barom.</w:t>
        <w:br/>
        <w:br/>
        <w:t>You have received your tape! 📼 https://t.co/U1racot1ke</w:t>
      </w:r>
    </w:p>
    <w:p>
      <w:r>
        <w:rPr>
          <w:b/>
          <w:u w:val="single"/>
        </w:rPr>
        <w:t>265911</w:t>
      </w:r>
    </w:p>
    <w:p>
      <w:r>
        <w:t>@fallinlovecam @camerondallas @AaronCarpenter @HunterRowland @BrandonRowland @BlakeGray @taylorcaniff @RealChrisMiles @AshtonRowland @HRVY @WillieJones See this guys 🙏🙏🙏</w:t>
      </w:r>
    </w:p>
    <w:p>
      <w:r>
        <w:rPr>
          <w:b/>
          <w:u w:val="single"/>
        </w:rPr>
        <w:t>265912</w:t>
      </w:r>
    </w:p>
    <w:p>
      <w:r>
        <w:t>El 6 y 7 de abril proyectaremos "George Harrison: Living in the Material World" de Martin Scorsese a las 17:00h. https://t.co/FnE7MSRImi</w:t>
      </w:r>
    </w:p>
    <w:p>
      <w:r>
        <w:rPr>
          <w:b/>
          <w:u w:val="single"/>
        </w:rPr>
        <w:t>265913</w:t>
      </w:r>
    </w:p>
    <w:p>
      <w:r>
        <w:t>Your life is a study of extremes today. On one hand, you're in... More for Virgo https://t.co/0cCLFbQ3Ys</w:t>
      </w:r>
    </w:p>
    <w:p>
      <w:r>
        <w:rPr>
          <w:b/>
          <w:u w:val="single"/>
        </w:rPr>
        <w:t>265914</w:t>
      </w:r>
    </w:p>
    <w:p>
      <w:r>
        <w:t>@mauricedacross Wachten loont. Onkyo TX-NR555 AV Receiver Black op https://t.co/Z0TnoPPSdO: https://t.co/HEJjxeC1YR</w:t>
      </w:r>
    </w:p>
    <w:p>
      <w:r>
        <w:rPr>
          <w:b/>
          <w:u w:val="single"/>
        </w:rPr>
        <w:t>265915</w:t>
      </w:r>
    </w:p>
    <w:p>
      <w:r>
        <w:t>@MoreUtterPiffle The cats expression is funny. But the baby's is hilarious. "I don't have time for this shit, Jane."</w:t>
      </w:r>
    </w:p>
    <w:p>
      <w:r>
        <w:rPr>
          <w:b/>
          <w:u w:val="single"/>
        </w:rPr>
        <w:t>265916</w:t>
      </w:r>
    </w:p>
    <w:p>
      <w:r>
        <w:t>I added a video to a @YouTube playlist https://t.co/htjUqAUQbl Burgaboy &amp;amp; TRC x Amerie - One Thing Remix</w:t>
      </w:r>
    </w:p>
    <w:p>
      <w:r>
        <w:rPr>
          <w:b/>
          <w:u w:val="single"/>
        </w:rPr>
        <w:t>265917</w:t>
      </w:r>
    </w:p>
    <w:p>
      <w:r>
        <w:t>BTS tell us what they love about America and more. WATCH: https://t.co/bfxK1BSNIg by #xDaeguGodx via @c0nvey https://t.co/tO7pZQ0wHk</w:t>
      </w:r>
    </w:p>
    <w:p>
      <w:r>
        <w:rPr>
          <w:b/>
          <w:u w:val="single"/>
        </w:rPr>
        <w:t>265918</w:t>
      </w:r>
    </w:p>
    <w:p>
      <w:r>
        <w:t>The latest The Wedding Daily! https://t.co/6FzP4sjd37 Thanks to @LoveMyDressBlog @Abundance1968 @amysoandso #wedding #luxury</w:t>
      </w:r>
    </w:p>
    <w:p>
      <w:r>
        <w:rPr>
          <w:b/>
          <w:u w:val="single"/>
        </w:rPr>
        <w:t>265919</w:t>
      </w:r>
    </w:p>
    <w:p>
      <w:r>
        <w:t>@weshammit Starring Chris Rock as the black one, David Spade as the guy who ate a family, and Steve Buscemi as the warden.</w:t>
      </w:r>
    </w:p>
    <w:p>
      <w:r>
        <w:rPr>
          <w:b/>
          <w:u w:val="single"/>
        </w:rPr>
        <w:t>265920</w:t>
      </w:r>
    </w:p>
    <w:p>
      <w:r>
        <w:t>[Screenshot] Found a double-headed gyarados in a stacked gym at Lotte World Mall, Seoul https://t.co/wKJ0jHaQ9b #PokemonGo #PokemonGo</w:t>
      </w:r>
    </w:p>
    <w:p>
      <w:r>
        <w:rPr>
          <w:b/>
          <w:u w:val="single"/>
        </w:rPr>
        <w:t>265921</w:t>
      </w:r>
    </w:p>
    <w:p>
      <w:r>
        <w:t>#pinterest https://t.co/8KUX2jpmZy Products: Olivia Pocketed Print Dress https://t.co/fuhy0oRXxD https://t.co/7fLBoeyN55</w:t>
      </w:r>
    </w:p>
    <w:p>
      <w:r>
        <w:rPr>
          <w:b/>
          <w:u w:val="single"/>
        </w:rPr>
        <w:t>265922</w:t>
      </w:r>
    </w:p>
    <w:p>
      <w:r>
        <w:t>wow. - Above Canada and Greenland With NASA's Operation IceBridge https://t.co/YdXrDKU3dA https://t.co/ohLasgp83Q</w:t>
      </w:r>
    </w:p>
    <w:p>
      <w:r>
        <w:rPr>
          <w:b/>
          <w:u w:val="single"/>
        </w:rPr>
        <w:t>265923</w:t>
      </w:r>
    </w:p>
    <w:p>
      <w:r>
        <w:t>Agreed but it is not for news services, especially The Borg Broadcasting Corporation, to define the Prosecution's charges, Suzanne. https://t.co/C5tNFe6UQa</w:t>
      </w:r>
    </w:p>
    <w:p>
      <w:r>
        <w:rPr>
          <w:b/>
          <w:u w:val="single"/>
        </w:rPr>
        <w:t>265924</w:t>
      </w:r>
    </w:p>
    <w:p>
      <w:r>
        <w:t>Tickets are now available for the #Jackie live score event. June 3. Ace Hotel in LA. Get them now:… https://t.co/Cbk1mCYlJf</w:t>
      </w:r>
    </w:p>
    <w:p>
      <w:r>
        <w:rPr>
          <w:b/>
          <w:u w:val="single"/>
        </w:rPr>
        <w:t>265925</w:t>
      </w:r>
    </w:p>
    <w:p>
      <w:r>
        <w:t>4 Parts of Romo: From an underground sensation to playing through injury at MVP level, Tony Romo was 4 distinct QB… https://t.co/J0ttSWsCT5</w:t>
      </w:r>
    </w:p>
    <w:p>
      <w:r>
        <w:rPr>
          <w:b/>
          <w:u w:val="single"/>
        </w:rPr>
        <w:t>265926</w:t>
      </w:r>
    </w:p>
    <w:p>
      <w:r>
        <w:t>@andrew_leach Do agree w you that it creates lack of incentive on (important!) entry decision. REP needs to align with value eventually (and soon).</w:t>
      </w:r>
    </w:p>
    <w:p>
      <w:r>
        <w:rPr>
          <w:b/>
          <w:u w:val="single"/>
        </w:rPr>
        <w:t>265927</w:t>
      </w:r>
    </w:p>
    <w:p>
      <w:r>
        <w:t>Badger Men's Tennis heads to Michigan this weekend to play the Spartans and the Wolverines https://t.co/V28hFF5OVS https://t.co/FqZW6pOlln</w:t>
      </w:r>
    </w:p>
    <w:p>
      <w:r>
        <w:rPr>
          <w:b/>
          <w:u w:val="single"/>
        </w:rPr>
        <w:t>265928</w:t>
      </w:r>
    </w:p>
    <w:p>
      <w:r>
        <w:t>Super naughty DD/LG threesome with a little Incest and Allison Rey https://t.co/xNBpVvnyco https://t.co/Wec8NBiDaM</w:t>
      </w:r>
    </w:p>
    <w:p>
      <w:r>
        <w:rPr>
          <w:b/>
          <w:u w:val="single"/>
        </w:rPr>
        <w:t>265929</w:t>
      </w:r>
    </w:p>
    <w:p>
      <w:r>
        <w:t xml:space="preserve">Another loving reminder: if your #Resistance omits people w/ disabilities &amp;amp;/or potentially fatal illnesses, it's falling short. </w:t>
        <w:br/>
        <w:br/>
        <w:t>Thank you.</w:t>
      </w:r>
    </w:p>
    <w:p>
      <w:r>
        <w:rPr>
          <w:b/>
          <w:u w:val="single"/>
        </w:rPr>
        <w:t>265930</w:t>
      </w:r>
    </w:p>
    <w:p>
      <w:r>
        <w:t>2 pitches into Nats game &amp;amp; I'm already annoyed with Carp telling me speed of every pitch. Gonna be a long season</w:t>
      </w:r>
    </w:p>
    <w:p>
      <w:r>
        <w:rPr>
          <w:b/>
          <w:u w:val="single"/>
        </w:rPr>
        <w:t>265931</w:t>
      </w:r>
    </w:p>
    <w:p>
      <w:r>
        <w:t>kate spade new york Sagittarius Metro Leather Strap Watch, 34mm  https://t.co/TIGfEPyHxW https://t.co/4QZ4MSfudA</w:t>
      </w:r>
    </w:p>
    <w:p>
      <w:r>
        <w:rPr>
          <w:b/>
          <w:u w:val="single"/>
        </w:rPr>
        <w:t>265932</w:t>
      </w:r>
    </w:p>
    <w:p>
      <w:r>
        <w:t>Eighty percent of success is showing up.</w:t>
        <w:br/>
        <w:t>- Woody Allen</w:t>
        <w:br/>
        <w:br/>
        <w:t>#MAYWARDForMcDonalds https://t.co/olZ5T8NmiM https://t.co/SmGAyljoAm</w:t>
      </w:r>
    </w:p>
    <w:p>
      <w:r>
        <w:rPr>
          <w:b/>
          <w:u w:val="single"/>
        </w:rPr>
        <w:t>265933</w:t>
      </w:r>
    </w:p>
    <w:p>
      <w:r>
        <w:t>The #grimmbrothers #hightea date with susyq104 👯 The #fairytale #theme was a nice touch. The… https://t.co/VevbOtzeyV</w:t>
      </w:r>
    </w:p>
    <w:p>
      <w:r>
        <w:rPr>
          <w:b/>
          <w:u w:val="single"/>
        </w:rPr>
        <w:t>265934</w:t>
      </w:r>
    </w:p>
    <w:p>
      <w:r>
        <w:t>Enjoying my first ever crawfish boil on @overtonsquare! Good thing I've got some good friends to teach me how to eat them! https://t.co/xrnp3VJxsY</w:t>
      </w:r>
    </w:p>
    <w:p>
      <w:r>
        <w:rPr>
          <w:b/>
          <w:u w:val="single"/>
        </w:rPr>
        <w:t>265935</w:t>
      </w:r>
    </w:p>
    <w:p>
      <w:r>
        <w:t>Let's check complete guide on #heart ailments and its treatments</w:t>
        <w:br/>
        <w:t xml:space="preserve">#HeartHealth #wellness #wednesdaymotivation </w:t>
        <w:br/>
        <w:t>https://t.co/K4joKm0vd4 https://t.co/p8AaUyWYJK</w:t>
      </w:r>
    </w:p>
    <w:p>
      <w:r>
        <w:rPr>
          <w:b/>
          <w:u w:val="single"/>
        </w:rPr>
        <w:t>265936</w:t>
      </w:r>
    </w:p>
    <w:p>
      <w:r>
        <w:t>White supremacist asks Muslim lawyer why there is no 'Christian ISIS,' gets schooled. https://t.co/nH5VXftw8u</w:t>
      </w:r>
    </w:p>
    <w:p>
      <w:r>
        <w:rPr>
          <w:b/>
          <w:u w:val="single"/>
        </w:rPr>
        <w:t>265937</w:t>
      </w:r>
    </w:p>
    <w:p>
      <w:r>
        <w:t>Me: You sure you don't want any food?</w:t>
        <w:br/>
        <w:t>Banks: No I'm good</w:t>
        <w:br/>
        <w:t xml:space="preserve">Me: ok if you're sure. </w:t>
        <w:br/>
        <w:t>Walking out: Dang that smells good I'm gonna get some.</w:t>
      </w:r>
    </w:p>
    <w:p>
      <w:r>
        <w:rPr>
          <w:b/>
          <w:u w:val="single"/>
        </w:rPr>
        <w:t>265938</w:t>
      </w:r>
    </w:p>
    <w:p>
      <w:r>
        <w:t>Balamory actor’s daughter – aka porn star Skin Diamond – ditches adult movies for shot at pop career https://t.co/IVOW9PlKrI https://t.co/w2zEh17xjG</w:t>
      </w:r>
    </w:p>
    <w:p>
      <w:r>
        <w:rPr>
          <w:b/>
          <w:u w:val="single"/>
        </w:rPr>
        <w:t>265939</w:t>
      </w:r>
    </w:p>
    <w:p>
      <w:r>
        <w:t>My son asked what he should say if a bully said to give him his lunch money. I said tell him you left it on his moms nightstand.</w:t>
      </w:r>
    </w:p>
    <w:p>
      <w:r>
        <w:rPr>
          <w:b/>
          <w:u w:val="single"/>
        </w:rPr>
        <w:t>265940</w:t>
      </w:r>
    </w:p>
    <w:p>
      <w:r>
        <w:t>@usernamePhan asks "are dan and phil in a relationship?" #OuijaMovie Own it Now https://t.co/LixSsokCTC</w:t>
      </w:r>
    </w:p>
    <w:p>
      <w:r>
        <w:rPr>
          <w:b/>
          <w:u w:val="single"/>
        </w:rPr>
        <w:t>265941</w:t>
      </w:r>
    </w:p>
    <w:p>
      <w:r>
        <w:t>@Crimson_Fair @Hot_Pose_69 Thank you. And hopping your having a great sunday..And thanks for sharing..a new fan..</w:t>
      </w:r>
    </w:p>
    <w:p>
      <w:r>
        <w:rPr>
          <w:b/>
          <w:u w:val="single"/>
        </w:rPr>
        <w:t>265942</w:t>
      </w:r>
    </w:p>
    <w:p>
      <w:r>
        <w:t>Retweeted FINES (@Frente12345):</w:t>
        <w:br/>
        <w:br/>
        <w:t>#RoubaramNossosDireitos #GreveGeral https://t.co/LZmCO0Q4no https://t.co/YyS51V6vB1</w:t>
      </w:r>
    </w:p>
    <w:p>
      <w:r>
        <w:rPr>
          <w:b/>
          <w:u w:val="single"/>
        </w:rPr>
        <w:t>265943</w:t>
      </w:r>
    </w:p>
    <w:p>
      <w:r>
        <w:t xml:space="preserve">OMG! You have to see this. #BIGOLIVE &amp;gt; Alamakkkk.  </w:t>
        <w:br/>
        <w:t>https://t.co/HOpd2mTDAN https://t.co/oS2OBfW2tV</w:t>
      </w:r>
    </w:p>
    <w:p>
      <w:r>
        <w:rPr>
          <w:b/>
          <w:u w:val="single"/>
        </w:rPr>
        <w:t>265944</w:t>
      </w:r>
    </w:p>
    <w:p>
      <w:r>
        <w:t>I've completed the daily quest in Paradise Island 2! #GameInsight #ParadiseIsland2 https://t.co/irRGv2JCd4</w:t>
      </w:r>
    </w:p>
    <w:p>
      <w:r>
        <w:rPr>
          <w:b/>
          <w:u w:val="single"/>
        </w:rPr>
        <w:t>265945</w:t>
      </w:r>
    </w:p>
    <w:p>
      <w:r>
        <w:t>04-06 'Prison Break' Revival Bringing Back More Original Stars #PrisonBreak https://t.co/345bFgIjZg #prisonbreak</w:t>
      </w:r>
    </w:p>
    <w:p>
      <w:r>
        <w:rPr>
          <w:b/>
          <w:u w:val="single"/>
        </w:rPr>
        <w:t>265946</w:t>
      </w:r>
    </w:p>
    <w:p>
      <w:r>
        <w:t>Over Half of All Buyers Are Surprised by Closing Costs https://t.co/3tioBL0dDr https://t.co/T3kOEL555g</w:t>
      </w:r>
    </w:p>
    <w:p>
      <w:r>
        <w:rPr>
          <w:b/>
          <w:u w:val="single"/>
        </w:rPr>
        <w:t>265947</w:t>
      </w:r>
    </w:p>
    <w:p>
      <w:r>
        <w:t>you can win via killing your opponent in this match.</w:t>
        <w:br/>
        <w:t>this is gonna be.... something #JanelaSpringBreak</w:t>
      </w:r>
    </w:p>
    <w:p>
      <w:r>
        <w:rPr>
          <w:b/>
          <w:u w:val="single"/>
        </w:rPr>
        <w:t>265948</w:t>
      </w:r>
    </w:p>
    <w:p>
      <w:r>
        <w:t>@FrMatthewLC https://t.co/WrU3UQbUjE Fighting to Witness a WV CHILD RAPIST PUT IN PRISON #Justice4Hazel #StopChildAbuse</w:t>
      </w:r>
    </w:p>
    <w:p>
      <w:r>
        <w:rPr>
          <w:b/>
          <w:u w:val="single"/>
        </w:rPr>
        <w:t>265949</w:t>
      </w:r>
    </w:p>
    <w:p>
      <w:r>
        <w:t>A Wind Advisory is in effect for 12 counties in West TN until 10pm. 40 mph wind gusts are possible. #tnwx #WBBJ https://t.co/EOClyGtgLZ</w:t>
      </w:r>
    </w:p>
    <w:p>
      <w:r>
        <w:rPr>
          <w:b/>
          <w:u w:val="single"/>
        </w:rPr>
        <w:t>265950</w:t>
      </w:r>
    </w:p>
    <w:p>
      <w:r>
        <w:t>TMJ Treatment in Cedar City for Conservative Pain Management and Surgery https://t.co/LBSTT3m2fB via @</w:t>
      </w:r>
    </w:p>
    <w:p>
      <w:r>
        <w:rPr>
          <w:b/>
          <w:u w:val="single"/>
        </w:rPr>
        <w:t>265951</w:t>
      </w:r>
    </w:p>
    <w:p>
      <w:r>
        <w:t>@_Mickeiaaa lol 😂 it was good . But the best nap I ever had was when I was sleeping good asl and the brothers talking about " Wake Kira Up " 😕</w:t>
      </w:r>
    </w:p>
    <w:p>
      <w:r>
        <w:rPr>
          <w:b/>
          <w:u w:val="single"/>
        </w:rPr>
        <w:t>265952</w:t>
      </w:r>
    </w:p>
    <w:p>
      <w:r>
        <w:t xml:space="preserve">New Arrival @cosmicclothes </w:t>
        <w:br/>
        <w:t>Grab it now JOYer!</w:t>
        <w:br/>
        <w:t xml:space="preserve">Visit Jl.Soekarno Hatta 9 Kediri </w:t>
        <w:br/>
        <w:t>Online order ( text WA ) : 085735888832 https://t.co/l7VcEwVLCN</w:t>
      </w:r>
    </w:p>
    <w:p>
      <w:r>
        <w:rPr>
          <w:b/>
          <w:u w:val="single"/>
        </w:rPr>
        <w:t>265953</w:t>
      </w:r>
    </w:p>
    <w:p>
      <w:r>
        <w:t>uber driver: sorry your dance night was a bummer. Me: I'm finxta have a dance party in my living room right now. Him: ok maybe I'll come by.</w:t>
      </w:r>
    </w:p>
    <w:p>
      <w:r>
        <w:rPr>
          <w:b/>
          <w:u w:val="single"/>
        </w:rPr>
        <w:t>265954</w:t>
      </w:r>
    </w:p>
    <w:p>
      <w:r>
        <w:t>@KennedyNation @JessicaTarlov @MeghanMcCain @JoeDeVitoComedy Why implant when everyone is willing to carry "trackers" all the time? Smart phones, smart watches, etc.</w:t>
      </w:r>
    </w:p>
    <w:p>
      <w:r>
        <w:rPr>
          <w:b/>
          <w:u w:val="single"/>
        </w:rPr>
        <w:t>265955</w:t>
      </w:r>
    </w:p>
    <w:p>
      <w:r>
        <w:t>@CSLewisDaily I wish that quote was easy to accept for the depressed. Depression causes a chem imbalance in people to think the opposite.</w:t>
      </w:r>
    </w:p>
    <w:p>
      <w:r>
        <w:rPr>
          <w:b/>
          <w:u w:val="single"/>
        </w:rPr>
        <w:t>265956</w:t>
      </w:r>
    </w:p>
    <w:p>
      <w:r>
        <w:t>Rods out on the estate lake,just cast out and lost one as putting rod on the buzzer,fingers crossed for a good night.. https://t.co/brbMRwyVvM</w:t>
      </w:r>
    </w:p>
    <w:p>
      <w:r>
        <w:rPr>
          <w:b/>
          <w:u w:val="single"/>
        </w:rPr>
        <w:t>265957</w:t>
      </w:r>
    </w:p>
    <w:p>
      <w:r>
        <w:t>2 PIECE WOMENS SPORTS BRA THONG BRIEF UNDERWEAR SET WORKOUT YOGA TOPS+PANTS S-XL https://t.co/MgDGkmcBZY https://t.co/BuXfum2z7y</w:t>
      </w:r>
    </w:p>
    <w:p>
      <w:r>
        <w:rPr>
          <w:b/>
          <w:u w:val="single"/>
        </w:rPr>
        <w:t>265958</w:t>
      </w:r>
    </w:p>
    <w:p>
      <w:r>
        <w:t>Chess master leya. RT @Zee_Ntakana: Baba has so many files on these niggas.. that's why they fear him so much</w:t>
      </w:r>
    </w:p>
    <w:p>
      <w:r>
        <w:rPr>
          <w:b/>
          <w:u w:val="single"/>
        </w:rPr>
        <w:t>265959</w:t>
      </w:r>
    </w:p>
    <w:p>
      <w:r>
        <w:t>Good night! Life always offers you a second chance, it's called tomorrow! #fashion #style https://t.co/nbFX03MMKt</w:t>
      </w:r>
    </w:p>
    <w:p>
      <w:r>
        <w:rPr>
          <w:b/>
          <w:u w:val="single"/>
        </w:rPr>
        <w:t>265960</w:t>
      </w:r>
    </w:p>
    <w:p>
      <w:r>
        <w:t>@Usha02290379 Thx for enrolling in #AmexGift offer. Spend w/connected Card &amp;amp; receive credit. Terms: https://t.co/wl2hGhDhuz</w:t>
      </w:r>
    </w:p>
    <w:p>
      <w:r>
        <w:rPr>
          <w:b/>
          <w:u w:val="single"/>
        </w:rPr>
        <w:t>265961</w:t>
      </w:r>
    </w:p>
    <w:p>
      <w:r>
        <w:t>so. apparently i interpret "send me a recipe" as please explain to me every possible thing that could go wrong and the solutions and maybe</w:t>
      </w:r>
    </w:p>
    <w:p>
      <w:r>
        <w:rPr>
          <w:b/>
          <w:u w:val="single"/>
        </w:rPr>
        <w:t>265962</w:t>
      </w:r>
    </w:p>
    <w:p>
      <w:r>
        <w:t>2 Watches Raymond Weil Tradition Steel Quartz Women and Men 5376M 5576M: 595,00 EURFecha de finalización:... https://t.co/eJ1Scyerlu</w:t>
      </w:r>
    </w:p>
    <w:p>
      <w:r>
        <w:rPr>
          <w:b/>
          <w:u w:val="single"/>
        </w:rPr>
        <w:t>265963</w:t>
      </w:r>
    </w:p>
    <w:p>
      <w:r>
        <w:t>Yellow car owners join rally in support of 'ugly' car https://t.co/iXDDSHMxIr https://t.co/XVCmTM1XLT</w:t>
      </w:r>
    </w:p>
    <w:p>
      <w:r>
        <w:rPr>
          <w:b/>
          <w:u w:val="single"/>
        </w:rPr>
        <w:t>265964</w:t>
      </w:r>
    </w:p>
    <w:p>
      <w:r>
        <w:t>@CarliHudson connected to the printer? Did you make any recent changes? What's the operating system on your phone? Reply in a direct...2/3</w:t>
      </w:r>
    </w:p>
    <w:p>
      <w:r>
        <w:rPr>
          <w:b/>
          <w:u w:val="single"/>
        </w:rPr>
        <w:t>265965</w:t>
      </w:r>
    </w:p>
    <w:p>
      <w:r>
        <w:t>With a price like that I would be excited but nope its only in the states. Too bad Canada doesn't do these prices https://t.co/Wrycke47XH</w:t>
      </w:r>
    </w:p>
    <w:p>
      <w:r>
        <w:rPr>
          <w:b/>
          <w:u w:val="single"/>
        </w:rPr>
        <w:t>265966</w:t>
      </w:r>
    </w:p>
    <w:p>
      <w:r>
        <w:t>I just finished day 12 of the @YouVersion Plan OUTCRY: God’s Heart For Your Church. Check it out here:</w:t>
        <w:br/>
        <w:t>https://t.co/UwBwt6dsyu https://t.co/FTR8JDb3pO</w:t>
      </w:r>
    </w:p>
    <w:p>
      <w:r>
        <w:rPr>
          <w:b/>
          <w:u w:val="single"/>
        </w:rPr>
        <w:t>265967</w:t>
      </w:r>
    </w:p>
    <w:p>
      <w:r>
        <w:t>@Geniusbastard @bsbd2511 @emilynussbaum Well DCs cities were originally more like universes, it's why they have so many repetitious villains</w:t>
      </w:r>
    </w:p>
    <w:p>
      <w:r>
        <w:rPr>
          <w:b/>
          <w:u w:val="single"/>
        </w:rPr>
        <w:t>265968</w:t>
      </w:r>
    </w:p>
    <w:p>
      <w:r>
        <w:t>Bylsma on Justin Bailey: "He did quite well up here, and the challenge is sustaining that. Saw dips and inconsistencies in his game."</w:t>
      </w:r>
    </w:p>
    <w:p>
      <w:r>
        <w:rPr>
          <w:b/>
          <w:u w:val="single"/>
        </w:rPr>
        <w:t>265969</w:t>
      </w:r>
    </w:p>
    <w:p>
      <w:r>
        <w:t>Thinking of visiting Morn Hill in Winchester? @candmclub #WinchesterWednesday #Winchester #caravanning https://t.co/Mkk9sgrLNC</w:t>
      </w:r>
    </w:p>
    <w:p>
      <w:r>
        <w:rPr>
          <w:b/>
          <w:u w:val="single"/>
        </w:rPr>
        <w:t>265970</w:t>
      </w:r>
    </w:p>
    <w:p>
      <w:r>
        <w:t>Congratulations @Coventry_City!</w:t>
        <w:br/>
        <w:br/>
        <w:t>#CheckatradeTrophyFinal winners!</w:t>
        <w:br/>
        <w:br/>
        <w:t xml:space="preserve">🔵2️⃣➖1️⃣ </w:t>
        <w:br/>
        <w:br/>
        <w:t xml:space="preserve">#CCFC </w:t>
        <w:br/>
        <w:br/>
        <w:t>🏟🏆👍👏 https://t.co/Jwatrn4tTg</w:t>
      </w:r>
    </w:p>
    <w:p>
      <w:r>
        <w:rPr>
          <w:b/>
          <w:u w:val="single"/>
        </w:rPr>
        <w:t>265971</w:t>
      </w:r>
    </w:p>
    <w:p>
      <w:r>
        <w:t>Why not try surrendering to the part of you that doesn’t give a shit about who you’re meant to be? @brookeannbishop</w:t>
        <w:br/>
        <w:br/>
        <w:t>https://t.co/I3Qhm0FoXg</w:t>
      </w:r>
    </w:p>
    <w:p>
      <w:r>
        <w:rPr>
          <w:b/>
          <w:u w:val="single"/>
        </w:rPr>
        <w:t>265972</w:t>
      </w:r>
    </w:p>
    <w:p>
      <w:r>
        <w:t>Haiti: USG Humanitarian Assistance for Hurricane Matthew (Last Updated 04/04/17) #humanitarian #newzealand #auckland https://t.co/h3M6l5lWhB</w:t>
      </w:r>
    </w:p>
    <w:p>
      <w:r>
        <w:rPr>
          <w:b/>
          <w:u w:val="single"/>
        </w:rPr>
        <w:t>265973</w:t>
      </w:r>
    </w:p>
    <w:p>
      <w:r>
        <w:t>Good luck to the Brighton choirs as they compete at Fullerton College today! https://t.co/XjbQI4ot5X</w:t>
      </w:r>
    </w:p>
    <w:p>
      <w:r>
        <w:rPr>
          <w:b/>
          <w:u w:val="single"/>
        </w:rPr>
        <w:t>265974</w:t>
      </w:r>
    </w:p>
    <w:p>
      <w:r>
        <w:t>Snapchat is still widely known for attracting younger users, but older people are increasingly flocking to the app. https://t.co/lOIcTg0sYk</w:t>
      </w:r>
    </w:p>
    <w:p>
      <w:r>
        <w:rPr>
          <w:b/>
          <w:u w:val="single"/>
        </w:rPr>
        <w:t>265975</w:t>
      </w:r>
    </w:p>
    <w:p>
      <w:r>
        <w:t>Store bought salsa is delicious but homemade salsa is better! Check out this recipe here: https://t.co/waZ5aR10Tf https://t.co/mGWjI3QjrX</w:t>
      </w:r>
    </w:p>
    <w:p>
      <w:r>
        <w:rPr>
          <w:b/>
          <w:u w:val="single"/>
        </w:rPr>
        <w:t>265976</w:t>
      </w:r>
    </w:p>
    <w:p>
      <w:r>
        <w:t>You may try to assert your authority by reclaiming your power,... More for Virgo https://t.co/yNJPIznwYy</w:t>
      </w:r>
    </w:p>
    <w:p>
      <w:r>
        <w:rPr>
          <w:b/>
          <w:u w:val="single"/>
        </w:rPr>
        <w:t>265977</w:t>
      </w:r>
    </w:p>
    <w:p>
      <w:r>
        <w:t>Welp. Now's a good time to reread Wallerstein so I don't have to feign surprise when this charismatic despot is replaced by warlords.</w:t>
      </w:r>
    </w:p>
    <w:p>
      <w:r>
        <w:rPr>
          <w:b/>
          <w:u w:val="single"/>
        </w:rPr>
        <w:t>265978</w:t>
      </w:r>
    </w:p>
    <w:p>
      <w:r>
        <w:t>The Telegraph - St Paul's Cathedral row as dean scraps 400-year old cakes and ale tradition because it is 'not in… https://t.co/oFJrwObEXi</w:t>
      </w:r>
    </w:p>
    <w:p>
      <w:r>
        <w:rPr>
          <w:b/>
          <w:u w:val="single"/>
        </w:rPr>
        <w:t>265979</w:t>
      </w:r>
    </w:p>
    <w:p>
      <w:r>
        <w:t>Can You Guess The Hollywood Bride By Her Engagement Ring? — Quiz https://t.co/8QRO3MNB8h https://t.co/L1UrcKOscS</w:t>
      </w:r>
    </w:p>
    <w:p>
      <w:r>
        <w:rPr>
          <w:b/>
          <w:u w:val="single"/>
        </w:rPr>
        <w:t>265980</w:t>
      </w:r>
    </w:p>
    <w:p>
      <w:r>
        <w:t>I added a video to a @YouTube playlist https://t.co/z0xCeOeW0Z Riders On The Storm - Snoop Dogg ft. The Doors</w:t>
      </w:r>
    </w:p>
    <w:p>
      <w:r>
        <w:rPr>
          <w:b/>
          <w:u w:val="single"/>
        </w:rPr>
        <w:t>265981</w:t>
      </w:r>
    </w:p>
    <w:p>
      <w:r>
        <w:t>Should I be nervous the Globe just released a Florida edition that the Bruins have made the playoffs?</w:t>
      </w:r>
    </w:p>
    <w:p>
      <w:r>
        <w:rPr>
          <w:b/>
          <w:u w:val="single"/>
        </w:rPr>
        <w:t>265982</w:t>
      </w:r>
    </w:p>
    <w:p>
      <w:r>
        <w:t>@edguygz @kimbohellyeah @666Harps666 @Metallibanger @1carolinagirl @nowayjeff @MoMetalTrax Lovin the BITMOJI bruv👍😂 https://t.co/Sl2JFczrnA</w:t>
      </w:r>
    </w:p>
    <w:p>
      <w:r>
        <w:rPr>
          <w:b/>
          <w:u w:val="single"/>
        </w:rPr>
        <w:t>265983</w:t>
      </w:r>
    </w:p>
    <w:p>
      <w:r>
        <w:t>The latest Outsourcing News and Summary! https://t.co/pd9rMuuDEe Thanks to @Capgemini #machinelearning</w:t>
      </w:r>
    </w:p>
    <w:p>
      <w:r>
        <w:rPr>
          <w:b/>
          <w:u w:val="single"/>
        </w:rPr>
        <w:t>265984</w:t>
      </w:r>
    </w:p>
    <w:p>
      <w:r>
        <w:t>I voted for Jhoe. Vote for your favorite model at https://t.co/pTJDRCH7hV via @JoeJose10777574 @YouKandycom</w:t>
      </w:r>
    </w:p>
    <w:p>
      <w:r>
        <w:rPr>
          <w:b/>
          <w:u w:val="single"/>
        </w:rPr>
        <w:t>265985</w:t>
      </w:r>
    </w:p>
    <w:p>
      <w:r>
        <w:t>https://t.co/y5LLWroiFx</w:t>
        <w:br/>
        <w:br/>
        <w:t xml:space="preserve">Don't REUSE them, RECYCLE them! </w:t>
        <w:br/>
        <w:t>#BeTheChange #plastic #sayNoToPlastic #waterBottles</w:t>
      </w:r>
    </w:p>
    <w:p>
      <w:r>
        <w:rPr>
          <w:b/>
          <w:u w:val="single"/>
        </w:rPr>
        <w:t>265986</w:t>
      </w:r>
    </w:p>
    <w:p>
      <w:r>
        <w:t>I've just watched episode S01E04 of 13 Reasons Why!   https://t.co/vYht8VQCek https://t.co/PmkBT6OUGQ</w:t>
      </w:r>
    </w:p>
    <w:p>
      <w:r>
        <w:rPr>
          <w:b/>
          <w:u w:val="single"/>
        </w:rPr>
        <w:t>265987</w:t>
      </w:r>
    </w:p>
    <w:p>
      <w:r>
        <w:t>Oh, oh, oh</w:t>
        <w:br/>
        <w:t>It's magic</w:t>
        <w:br/>
        <w:t>You know</w:t>
        <w:br/>
        <w:t>Never believe it's not so</w:t>
        <w:br/>
        <w:t>It's magic</w:t>
        <w:br/>
        <w:t>You know</w:t>
        <w:br/>
        <w:t>Never believe it's not so</w:t>
      </w:r>
    </w:p>
    <w:p>
      <w:r>
        <w:rPr>
          <w:b/>
          <w:u w:val="single"/>
        </w:rPr>
        <w:t>265988</w:t>
      </w:r>
    </w:p>
    <w:p>
      <w:r>
        <w:t>@Chase i've been trying to get to your CS. i've lost my debit card and need to cancel and re-order. help!</w:t>
      </w:r>
    </w:p>
    <w:p>
      <w:r>
        <w:rPr>
          <w:b/>
          <w:u w:val="single"/>
        </w:rPr>
        <w:t>265989</w:t>
      </w:r>
    </w:p>
    <w:p>
      <w:r>
        <w:t>Learn more about #cogeco TiVo &amp;amp; enter to #win an iPad Mini 2 @simplystacienet #giveaway  https://t.co/e3aSlSdhOh</w:t>
      </w:r>
    </w:p>
    <w:p>
      <w:r>
        <w:rPr>
          <w:b/>
          <w:u w:val="single"/>
        </w:rPr>
        <w:t>265990</w:t>
      </w:r>
    </w:p>
    <w:p>
      <w:r>
        <w:t>@R0SESRDEAD I'm not a man for 1 &amp;amp; for 2 a lot of men I follow be putting 😍 eyes under these girls pics</w:t>
      </w:r>
    </w:p>
    <w:p>
      <w:r>
        <w:rPr>
          <w:b/>
          <w:u w:val="single"/>
        </w:rPr>
        <w:t>265991</w:t>
      </w:r>
    </w:p>
    <w:p>
      <w:r>
        <w:t>You hope to retreat to your office and work in relative silenc... More for Aquarius https://t.co/3jKHnV5KcD</w:t>
      </w:r>
    </w:p>
    <w:p>
      <w:r>
        <w:rPr>
          <w:b/>
          <w:u w:val="single"/>
        </w:rPr>
        <w:t>265992</w:t>
      </w:r>
    </w:p>
    <w:p>
      <w:r>
        <w:t>9 ways #Lebanese politely tell you what they really think https://t.co/fp98BH9zba #LiveLoveLebanon by #elissakh via @c0nvey https://t.co/EhEMEj3umo</w:t>
      </w:r>
    </w:p>
    <w:p>
      <w:r>
        <w:rPr>
          <w:b/>
          <w:u w:val="single"/>
        </w:rPr>
        <w:t>265993</w:t>
      </w:r>
    </w:p>
    <w:p>
      <w:r>
        <w:t>Fake WordPress plugin will hack your website - SetThings https://t.co/SokDvNHliD https://t.co/NRfc5K8gA0</w:t>
      </w:r>
    </w:p>
    <w:p>
      <w:r>
        <w:rPr>
          <w:b/>
          <w:u w:val="single"/>
        </w:rPr>
        <w:t>265994</w:t>
      </w:r>
    </w:p>
    <w:p>
      <w:r>
        <w:t>Great day at #thegolfshow! Golf Mastermind was hosted by the fab @denise_vanouten with @golfunplugged @amy_boulden @CarlyBooth92 @SophWalks https://t.co/a4Uww0P2uF</w:t>
      </w:r>
    </w:p>
    <w:p>
      <w:r>
        <w:rPr>
          <w:b/>
          <w:u w:val="single"/>
        </w:rPr>
        <w:t>265995</w:t>
      </w:r>
    </w:p>
    <w:p>
      <w:r>
        <w:t>Dear @Twitter, as there are two @dirtyfootballer accounts, which one will receive a notification of this tweet? Or both? https://t.co/Lv1BGt4a7P</w:t>
      </w:r>
    </w:p>
    <w:p>
      <w:r>
        <w:rPr>
          <w:b/>
          <w:u w:val="single"/>
        </w:rPr>
        <w:t>265996</w:t>
      </w:r>
    </w:p>
    <w:p>
      <w:r>
        <w:t>A woman dies in stampede in front of Kattakada Taluk office. 1000s of people had gathered to submit requests on funds promised by LDF govt</w:t>
      </w:r>
    </w:p>
    <w:p>
      <w:r>
        <w:rPr>
          <w:b/>
          <w:u w:val="single"/>
        </w:rPr>
        <w:t>265997</w:t>
      </w:r>
    </w:p>
    <w:p>
      <w:r>
        <w:t>Wanted: fun new friend to frolic around Vienna with my friend Tanner and I. WE NEED AUSTRIAN FRIENDSSS 🇦🇹🇦🇹🇦🇹</w:t>
      </w:r>
    </w:p>
    <w:p>
      <w:r>
        <w:rPr>
          <w:b/>
          <w:u w:val="single"/>
        </w:rPr>
        <w:t>265998</w:t>
      </w:r>
    </w:p>
    <w:p>
      <w:r>
        <w:t>Affordable Prom Makeup look! https://t.co/iUfGkVI5yU #prom #prommakeup #prom2017 #youtube https://t.co/jCzIiidzy4</w:t>
      </w:r>
    </w:p>
    <w:p>
      <w:r>
        <w:rPr>
          <w:b/>
          <w:u w:val="single"/>
        </w:rPr>
        <w:t>265999</w:t>
      </w:r>
    </w:p>
    <w:p>
      <w:r>
        <w:t>You're feeling a sense of professional pride today, stemming f... More for Scorpio https://t.co/5YxgqA7eny</w:t>
      </w:r>
    </w:p>
    <w:p>
      <w:r>
        <w:rPr>
          <w:b/>
          <w:u w:val="single"/>
        </w:rPr>
        <w:t>266000</w:t>
      </w:r>
    </w:p>
    <w:p>
      <w:r>
        <w:t>[ https://t.co/Uy4LtR5npe ] Exclusive: More than 100 die in Malaysian… https://t.co/JHM67Pa4hH | https://t.co/Q1ZXdo24sz</w:t>
      </w:r>
    </w:p>
    <w:p>
      <w:r>
        <w:rPr>
          <w:b/>
          <w:u w:val="single"/>
        </w:rPr>
        <w:t>266001</w:t>
      </w:r>
    </w:p>
    <w:p>
      <w:r>
        <w:t>@ChoctawCAffair @ACMawards @ChoctawCAffair Aww thank you for posting this 😁 she is an amazing singer 😁 Retweet me 😊❤❤❤❤❤</w:t>
      </w:r>
    </w:p>
    <w:p>
      <w:r>
        <w:rPr>
          <w:b/>
          <w:u w:val="single"/>
        </w:rPr>
        <w:t>266002</w:t>
      </w:r>
    </w:p>
    <w:p>
      <w:r>
        <w:t>Please check your post again. "Is ONE of the respected"... And not "is NOT of the respected" https://t.co/sso1zaIxcE</w:t>
      </w:r>
    </w:p>
    <w:p>
      <w:r>
        <w:rPr>
          <w:b/>
          <w:u w:val="single"/>
        </w:rPr>
        <w:t>266003</w:t>
      </w:r>
    </w:p>
    <w:p>
      <w:r>
        <w:t>We resume the #SaasTalks with @shashanknd talking on vertical #saas: winning in India &amp;amp; scale globally,</w:t>
        <w:br/>
        <w:t>https://t.co/HJzwWKYkYP https://t.co/ylrYLMf7OK</w:t>
      </w:r>
    </w:p>
    <w:p>
      <w:r>
        <w:rPr>
          <w:b/>
          <w:u w:val="single"/>
        </w:rPr>
        <w:t>266004</w:t>
      </w:r>
    </w:p>
    <w:p>
      <w:r>
        <w:t>Time to take on the world. Get this look now for only $150 at https://t.co/leQisH1fcl! https://t.co/5jDKy8uvlH</w:t>
      </w:r>
    </w:p>
    <w:p>
      <w:r>
        <w:rPr>
          <w:b/>
          <w:u w:val="single"/>
        </w:rPr>
        <w:t>266005</w:t>
      </w:r>
    </w:p>
    <w:p>
      <w:r>
        <w:t>@thehill He will just insult America by pushing fake Russian scandal and protecting players who fueled the fake Russian scandal by no report</w:t>
      </w:r>
    </w:p>
    <w:p>
      <w:r>
        <w:rPr>
          <w:b/>
          <w:u w:val="single"/>
        </w:rPr>
        <w:t>266006</w:t>
      </w:r>
    </w:p>
    <w:p>
      <w:r>
        <w:t>@LilyLanexxx Miss you sweetheart hope you've been doing great! I've been busy with school.Last exams next 2 weeks then break. Finals in May😅</w:t>
      </w:r>
    </w:p>
    <w:p>
      <w:r>
        <w:rPr>
          <w:b/>
          <w:u w:val="single"/>
        </w:rPr>
        <w:t>266007</w:t>
      </w:r>
    </w:p>
    <w:p>
      <w:r>
        <w:t>Tell Your Legislators to Join the Convention of States Movement! SIGN THE PETITION! https://t.co/RMBAQojms0 #COSProject  #PJNET #TCOT https://t.co/z5qNqMBfR4</w:t>
      </w:r>
    </w:p>
    <w:p>
      <w:r>
        <w:rPr>
          <w:b/>
          <w:u w:val="single"/>
        </w:rPr>
        <w:t>266008</w:t>
      </w:r>
    </w:p>
    <w:p>
      <w:r>
        <w:t>Professor to #Monsanto Manager: “I’m Glad to Sign on to Whatever You Like, or Write Whatever You Like.” https://t.co/Agj6OoJ0PS</w:t>
      </w:r>
    </w:p>
    <w:p>
      <w:r>
        <w:rPr>
          <w:b/>
          <w:u w:val="single"/>
        </w:rPr>
        <w:t>266009</w:t>
      </w:r>
    </w:p>
    <w:p>
      <w:r>
        <w:t>@mcarle17 @titowrestling I totally agree, but even Trumps fiscal policies are terrible. Trickle down doesn't work and spending on military and wall won't = debt red.</w:t>
      </w:r>
    </w:p>
    <w:p>
      <w:r>
        <w:rPr>
          <w:b/>
          <w:u w:val="single"/>
        </w:rPr>
        <w:t>266010</w:t>
      </w:r>
    </w:p>
    <w:p>
      <w:r>
        <w:t>Women's March Organizers To White Women: 'Don't Leave Us': NEW YORK ― Addressing the audience at Tina Brown’s… https://t.co/nUb31A99Lw https://t.co/mJnXsb241x</w:t>
      </w:r>
    </w:p>
    <w:p>
      <w:r>
        <w:rPr>
          <w:b/>
          <w:u w:val="single"/>
        </w:rPr>
        <w:t>266011</w:t>
      </w:r>
    </w:p>
    <w:p>
      <w:r>
        <w:t>Great Mississippi State/UConn game... The big underdog (at least to anyone outside their locker room) snapped UConn's 111-game win streak!</w:t>
      </w:r>
    </w:p>
    <w:p>
      <w:r>
        <w:rPr>
          <w:b/>
          <w:u w:val="single"/>
        </w:rPr>
        <w:t>266012</w:t>
      </w:r>
    </w:p>
    <w:p>
      <w:r>
        <w:t>Congrats to my bro @TristonDaShaun &amp;amp; his beautiful blessing he's welcomed to the family 💯👏😊 much love bubba!</w:t>
      </w:r>
    </w:p>
    <w:p>
      <w:r>
        <w:rPr>
          <w:b/>
          <w:u w:val="single"/>
        </w:rPr>
        <w:t>266013</w:t>
      </w:r>
    </w:p>
    <w:p>
      <w:r>
        <w:t>Official Release: Tony Romo to join CBS, replaces Phil Simms - https://t.co/3dgB85PKmt https://t.co/D6wbzW2wEc</w:t>
      </w:r>
    </w:p>
    <w:p>
      <w:r>
        <w:rPr>
          <w:b/>
          <w:u w:val="single"/>
        </w:rPr>
        <w:t>266014</w:t>
      </w:r>
    </w:p>
    <w:p>
      <w:r>
        <w:t>Naomi won the title after being paid dust for years, dropped it, came back &amp;amp; won it at the biggest PPV in wrestling in her hometown. Legend.</w:t>
      </w:r>
    </w:p>
    <w:p>
      <w:r>
        <w:rPr>
          <w:b/>
          <w:u w:val="single"/>
        </w:rPr>
        <w:t>266015</w:t>
      </w:r>
    </w:p>
    <w:p>
      <w:r>
        <w:t>Thinking about your place in the outer world is more of a ment... More for Libra https://t.co/g9VgDmKuNH</w:t>
      </w:r>
    </w:p>
    <w:p>
      <w:r>
        <w:rPr>
          <w:b/>
          <w:u w:val="single"/>
        </w:rPr>
        <w:t>266016</w:t>
      </w:r>
    </w:p>
    <w:p>
      <w:r>
        <w:t xml:space="preserve">@AbeShinzo </w:t>
        <w:br/>
        <w:t>Please wake up and realize what you're doing , make A choice between option A or  option Z https://t.co/NohYxzvOJM</w:t>
      </w:r>
    </w:p>
    <w:p>
      <w:r>
        <w:rPr>
          <w:b/>
          <w:u w:val="single"/>
        </w:rPr>
        <w:t>266017</w:t>
      </w:r>
    </w:p>
    <w:p>
      <w:r>
        <w:t>@orobin88 Yes he could be under pressure from front bench. That makes sense . O'Callaghan's sudden flip flop is intriguing!</w:t>
      </w:r>
    </w:p>
    <w:p>
      <w:r>
        <w:rPr>
          <w:b/>
          <w:u w:val="single"/>
        </w:rPr>
        <w:t>266018</w:t>
      </w:r>
    </w:p>
    <w:p>
      <w:r>
        <w:t>Are you at that point in your life when you look back &amp;amp; wonder when it all went wrong</w:t>
        <w:br/>
        <w:t>https://t.co/U78miCvhVK</w:t>
        <w:br/>
        <w:t>#asmsg https://t.co/2CpIHeohzW</w:t>
      </w:r>
    </w:p>
    <w:p>
      <w:r>
        <w:rPr>
          <w:b/>
          <w:u w:val="single"/>
        </w:rPr>
        <w:t>266019</w:t>
      </w:r>
    </w:p>
    <w:p>
      <w:r>
        <w:t xml:space="preserve">@IvankaTrump  America:: To Learn / To Teach Accountability w/  #GlennBarker </w:t>
        <w:br/>
        <w:t>https://t.co/P5Xe7g1PWa</w:t>
      </w:r>
    </w:p>
    <w:p>
      <w:r>
        <w:rPr>
          <w:b/>
          <w:u w:val="single"/>
        </w:rPr>
        <w:t>266020</w:t>
      </w:r>
    </w:p>
    <w:p>
      <w:r>
        <w:t>Sipping some positivi-tea this morning as we inch closer to MATCH DAY!! Stay positive and find… https://t.co/0wCrTgSFeN</w:t>
      </w:r>
    </w:p>
    <w:p>
      <w:r>
        <w:rPr>
          <w:b/>
          <w:u w:val="single"/>
        </w:rPr>
        <w:t>266021</w:t>
      </w:r>
    </w:p>
    <w:p>
      <w:r>
        <w:t>Found a Transponder Snail!</w:t>
        <w:br/>
        <w:t>What's inside? Mystery barrel's shocking secret!!</w:t>
        <w:br/>
        <w:t>https://t.co/oictWMsIV4 #TreCru https://t.co/JS6NsTUBVo</w:t>
      </w:r>
    </w:p>
    <w:p>
      <w:r>
        <w:rPr>
          <w:b/>
          <w:u w:val="single"/>
        </w:rPr>
        <w:t>266022</w:t>
      </w:r>
    </w:p>
    <w:p>
      <w:r>
        <w:t>@kikikimmyx @Kiwigirl58 @judeinlondon So even though this person looks like a male/female, we have to resort to DNA testing to determine their "actual" gender? seems convoluted..</w:t>
      </w:r>
    </w:p>
    <w:p>
      <w:r>
        <w:rPr>
          <w:b/>
          <w:u w:val="single"/>
        </w:rPr>
        <w:t>266023</w:t>
      </w:r>
    </w:p>
    <w:p>
      <w:r>
        <w:t>Coach Bautista switched things up by moving @IrishNavaja from the right to the left and @footbulista12 from the left to the right.</w:t>
      </w:r>
    </w:p>
    <w:p>
      <w:r>
        <w:rPr>
          <w:b/>
          <w:u w:val="single"/>
        </w:rPr>
        <w:t>266024</w:t>
      </w:r>
    </w:p>
    <w:p>
      <w:r>
        <w:t>As new pound coins sell for £300, here’s the other rare coins worth a fortune</w:t>
        <w:br/>
        <w:t>Read more: https://t.co/GGFMiWj11I" https://t.co/1ThH8NQbjE</w:t>
      </w:r>
    </w:p>
    <w:p>
      <w:r>
        <w:rPr>
          <w:b/>
          <w:u w:val="single"/>
        </w:rPr>
        <w:t>266025</w:t>
      </w:r>
    </w:p>
    <w:p>
      <w:r>
        <w:t>@Black_MambaO24 @EL_Mastey See what Wenger has done to my beloved football die hards and fellow analyst. I hate that man for turning you away from the beautiful game</w:t>
      </w:r>
    </w:p>
    <w:p>
      <w:r>
        <w:rPr>
          <w:b/>
          <w:u w:val="single"/>
        </w:rPr>
        <w:t>266026</w:t>
      </w:r>
    </w:p>
    <w:p>
      <w:r>
        <w:t>♥ 15% Lifetime #Discount on ALL #Server Orders in April - #Xeon #Skylake included! ➜ https://t.co/HBq4p9NAES https://t.co/aVLPdyLYmc</w:t>
      </w:r>
    </w:p>
    <w:p>
      <w:r>
        <w:rPr>
          <w:b/>
          <w:u w:val="single"/>
        </w:rPr>
        <w:t>266027</w:t>
      </w:r>
    </w:p>
    <w:p>
      <w:r>
        <w:t>The dead laid out all over the battlefield on the trip to Valhalla, the screaming bird tore at the flesh, death is indeed no stranger Danger</w:t>
      </w:r>
    </w:p>
    <w:p>
      <w:r>
        <w:rPr>
          <w:b/>
          <w:u w:val="single"/>
        </w:rPr>
        <w:t>266028</w:t>
      </w:r>
    </w:p>
    <w:p>
      <w:r>
        <w:t>Were close to seeing retail bankruptcies pile up like they did during the financial crisis https://t.co/iUpO5K4gBE</w:t>
      </w:r>
    </w:p>
    <w:p>
      <w:r>
        <w:rPr>
          <w:b/>
          <w:u w:val="single"/>
        </w:rPr>
        <w:t>266029</w:t>
      </w:r>
    </w:p>
    <w:p>
      <w:r>
        <w:t>Get excited for #Easter by entering to win over $100 of #EasterBasket goodies from @mommyunj! #sponsored #giveaway https://t.co/2LKpaSjnqv</w:t>
      </w:r>
    </w:p>
    <w:p>
      <w:r>
        <w:rPr>
          <w:b/>
          <w:u w:val="single"/>
        </w:rPr>
        <w:t>266030</w:t>
      </w:r>
    </w:p>
    <w:p>
      <w:r>
        <w:t>liz._calloway knocking out her last set of deadlifts with 105lbs. She's doing great on this… https://t.co/xroTE2HAgs</w:t>
      </w:r>
    </w:p>
    <w:p>
      <w:r>
        <w:rPr>
          <w:b/>
          <w:u w:val="single"/>
        </w:rPr>
        <w:t>266031</w:t>
      </w:r>
    </w:p>
    <w:p>
      <w:r>
        <w:t>It Takes a Suburb: A Town Unites to Tackle Student Stress, via @nytimes #senior2018 #parentingteens #collegetalk  https://t.co/ozmRU4YN8o</w:t>
      </w:r>
    </w:p>
    <w:p>
      <w:r>
        <w:rPr>
          <w:b/>
          <w:u w:val="single"/>
        </w:rPr>
        <w:t>266032</w:t>
      </w:r>
    </w:p>
    <w:p>
      <w:r>
        <w:t>The Real Purpose of Assessments in #Education https://t.co/gDgXHLAJde #assessment https://t.co/7aPZIRxwwt</w:t>
      </w:r>
    </w:p>
    <w:p>
      <w:r>
        <w:rPr>
          <w:b/>
          <w:u w:val="single"/>
        </w:rPr>
        <w:t>266033</w:t>
      </w:r>
    </w:p>
    <w:p>
      <w:r>
        <w:t>#EarthDay #Giveaway! Enter to #win NuNaturals prize packs! 4 Winners RV $70! ea. @NuNaturals</w:t>
        <w:br/>
        <w:t>@kristiannm 4/15 https://t.co/rt8Gpk91sp</w:t>
      </w:r>
    </w:p>
    <w:p>
      <w:r>
        <w:rPr>
          <w:b/>
          <w:u w:val="single"/>
        </w:rPr>
        <w:t>266034</w:t>
      </w:r>
    </w:p>
    <w:p>
      <w:r>
        <w:t>Very strong winds to 60mph in bright green with slight mid level rotation in Oxford. Moving northeast. #OHwx https://t.co/pKjoGOlnqu</w:t>
      </w:r>
    </w:p>
    <w:p>
      <w:r>
        <w:rPr>
          <w:b/>
          <w:u w:val="single"/>
        </w:rPr>
        <w:t>266035</w:t>
      </w:r>
    </w:p>
    <w:p>
      <w:r>
        <w:t>If you want to listen to hot new albums on Spotify, it's time to pay up https://t.co/jI3ivxPHHj https://t.co/invJPi3Iqp</w:t>
      </w:r>
    </w:p>
    <w:p>
      <w:r>
        <w:rPr>
          <w:b/>
          <w:u w:val="single"/>
        </w:rPr>
        <w:t>266036</w:t>
      </w:r>
    </w:p>
    <w:p>
      <w:r>
        <w:t>@NickWilson923 Only you can provide your thoughts and how you want if some one wants to try to be Nick , lol, #watchthemfail</w:t>
      </w:r>
    </w:p>
    <w:p>
      <w:r>
        <w:rPr>
          <w:b/>
          <w:u w:val="single"/>
        </w:rPr>
        <w:t>266037</w:t>
      </w:r>
    </w:p>
    <w:p>
      <w:r>
        <w:t>Dr. Charles Stanley "When your saved, your saved for Good" when you sin you get chastised but You Are Saved!</w:t>
      </w:r>
    </w:p>
    <w:p>
      <w:r>
        <w:rPr>
          <w:b/>
          <w:u w:val="single"/>
        </w:rPr>
        <w:t>266038</w:t>
      </w:r>
    </w:p>
    <w:p>
      <w:r>
        <w:t>Wild 33% Crobat spawned in Greensborough! Despawns 12:10:31am (29m 11s). Air Slash | Air Cutter https://t.co/X9cwdrNZwY</w:t>
      </w:r>
    </w:p>
    <w:p>
      <w:r>
        <w:rPr>
          <w:b/>
          <w:u w:val="single"/>
        </w:rPr>
        <w:t>266039</w:t>
      </w:r>
    </w:p>
    <w:p>
      <w:r>
        <w:t>So @NBAonTNT just going to take their sweet time switching to this wolves game? How about another commercial?</w:t>
      </w:r>
    </w:p>
    <w:p>
      <w:r>
        <w:rPr>
          <w:b/>
          <w:u w:val="single"/>
        </w:rPr>
        <w:t>266040</w:t>
      </w:r>
    </w:p>
    <w:p>
      <w:r>
        <w:t>UPCOMING: Ludogorets - Dunav (Ruse), First league - XXVII round, 09 April</w:t>
        <w:br/>
        <w:t>Share your expectations for the game.</w:t>
        <w:br/>
        <w:t>#ludogorets https://t.co/CDHwXDPIV3</w:t>
      </w:r>
    </w:p>
    <w:p>
      <w:r>
        <w:rPr>
          <w:b/>
          <w:u w:val="single"/>
        </w:rPr>
        <w:t>266041</w:t>
      </w:r>
    </w:p>
    <w:p>
      <w:r>
        <w:t>Nothing to do on a rainy day? Head over to The Little Red Truck Vintage Market in Missoula! Most items in our... https://t.co/xNjE4cvzJo</w:t>
      </w:r>
    </w:p>
    <w:p>
      <w:r>
        <w:rPr>
          <w:b/>
          <w:u w:val="single"/>
        </w:rPr>
        <w:t>266042</w:t>
      </w:r>
    </w:p>
    <w:p>
      <w:r>
        <w:t>AT&amp;amp;T’s Unlimited Plus wireless plan will now include free HBO https://t.co/sXiiIv6V0z https://t.co/6kkclxV1wP</w:t>
      </w:r>
    </w:p>
    <w:p>
      <w:r>
        <w:rPr>
          <w:b/>
          <w:u w:val="single"/>
        </w:rPr>
        <w:t>266043</w:t>
      </w:r>
    </w:p>
    <w:p>
      <w:r>
        <w:t>I voted for #justintrudeau to get Harper out &amp;amp; help the seals. Tell me change has not made it worse https://t.co/JA02otVxRz @RejectedAnimals</w:t>
      </w:r>
    </w:p>
    <w:p>
      <w:r>
        <w:rPr>
          <w:b/>
          <w:u w:val="single"/>
        </w:rPr>
        <w:t>266044</w:t>
      </w:r>
    </w:p>
    <w:p>
      <w:r>
        <w:t>Shagmani And Adi aloo hugs 😠😠😠</w:t>
        <w:br/>
        <w:t>But Ishra meeting coffee shop like friends 😓</w:t>
        <w:br/>
        <w:t>Are they Husband and Wife or Friends 😂😂😂 https://t.co/HjBvJQM2Vc</w:t>
      </w:r>
    </w:p>
    <w:p>
      <w:r>
        <w:rPr>
          <w:b/>
          <w:u w:val="single"/>
        </w:rPr>
        <w:t>266045</w:t>
      </w:r>
    </w:p>
    <w:p>
      <w:r>
        <w:t>This 1948 Cadillac Restomod Is Actually a Brand New ATS-V Underneath https://t.co/E9m2Eb2xds via @RoadandTrack</w:t>
      </w:r>
    </w:p>
    <w:p>
      <w:r>
        <w:rPr>
          <w:b/>
          <w:u w:val="single"/>
        </w:rPr>
        <w:t>266046</w:t>
      </w:r>
    </w:p>
    <w:p>
      <w:r>
        <w:t>The ice cream man just drove past my house and didn't stop??? I wasn't going to get anything but what if I were to?🙃</w:t>
      </w:r>
    </w:p>
    <w:p>
      <w:r>
        <w:rPr>
          <w:b/>
          <w:u w:val="single"/>
        </w:rPr>
        <w:t>266047</w:t>
      </w:r>
    </w:p>
    <w:p>
      <w:r>
        <w:t>Badman monogram classics 1955 chevy street funny car 1/24 model kit/unopenedhttp://rover.ebay.com/rover/1/711-53200-19255-0/1?ff3=2&amp;amp;toolid=… https://t.co/BmV4cBq00m</w:t>
      </w:r>
    </w:p>
    <w:p>
      <w:r>
        <w:rPr>
          <w:b/>
          <w:u w:val="single"/>
        </w:rPr>
        <w:t>266048</w:t>
      </w:r>
    </w:p>
    <w:p>
      <w:r>
        <w:t>In case you missed it...</w:t>
        <w:br/>
        <w:t>The SVVR 2017 QUADCast is ready for you to listen! #VR</w:t>
        <w:br/>
        <w:t>https://t.co/ZZW1ozW6hC https://t.co/RXecJB16Hx</w:t>
      </w:r>
    </w:p>
    <w:p>
      <w:r>
        <w:rPr>
          <w:b/>
          <w:u w:val="single"/>
        </w:rPr>
        <w:t>266049</w:t>
      </w:r>
    </w:p>
    <w:p>
      <w:r>
        <w:t>@hapawriter @brett7three @CityAM It's in London, so even if it behaves I would say defs bring an umbrella</w:t>
      </w:r>
    </w:p>
    <w:p>
      <w:r>
        <w:rPr>
          <w:b/>
          <w:u w:val="single"/>
        </w:rPr>
        <w:t>266050</w:t>
      </w:r>
    </w:p>
    <w:p>
      <w:r>
        <w:t>The reward is £500; the risk is £1; but what if the risk was zero?  We're working on something. https://t.co/khFVF0ugac</w:t>
      </w:r>
    </w:p>
    <w:p>
      <w:r>
        <w:rPr>
          <w:b/>
          <w:u w:val="single"/>
        </w:rPr>
        <w:t>266051</w:t>
      </w:r>
    </w:p>
    <w:p>
      <w:r>
        <w:t>New @8JTV Skit</w:t>
        <w:br/>
        <w:t>☛ 'NO GAS MONEY (TRAINING DAY SPOFF)'! ☚</w:t>
        <w:br/>
        <w:t>⬇⤵</w:t>
        <w:br/>
        <w:t>https://t.co/zWwpTfNFWS</w:t>
        <w:br/>
        <w:br/>
        <w:t>Cast: @J_RMTK, @Ribsturbation1</w:t>
        <w:br/>
        <w:br/>
        <w:t>Directed by: @JRockFilms https://t.co/Zn5SB3eoN8</w:t>
      </w:r>
    </w:p>
    <w:p>
      <w:r>
        <w:rPr>
          <w:b/>
          <w:u w:val="single"/>
        </w:rPr>
        <w:t>266052</w:t>
      </w:r>
    </w:p>
    <w:p>
      <w:r>
        <w:t>Tinder back home is beyond dry.  It's all  yussers you already shifted at a gaa disco 100yrs ago 😂😂😂</w:t>
      </w:r>
    </w:p>
    <w:p>
      <w:r>
        <w:rPr>
          <w:b/>
          <w:u w:val="single"/>
        </w:rPr>
        <w:t>266053</w:t>
      </w:r>
    </w:p>
    <w:p>
      <w:r>
        <w:t>@_kassmom 😂😂😂 seriously yo I got my meal plans together for the whole month of April plus my legs weak as shit I need too get stronger 😂</w:t>
      </w:r>
    </w:p>
    <w:p>
      <w:r>
        <w:rPr>
          <w:b/>
          <w:u w:val="single"/>
        </w:rPr>
        <w:t>266054</w:t>
      </w:r>
    </w:p>
    <w:p>
      <w:r>
        <w:t>@ForceStrategy Hi there! We are looking for someone to make a review of our game. Perhaps it could be you. Please, reply. Thanx</w:t>
      </w:r>
    </w:p>
    <w:p>
      <w:r>
        <w:rPr>
          <w:b/>
          <w:u w:val="single"/>
        </w:rPr>
        <w:t>266055</w:t>
      </w:r>
    </w:p>
    <w:p>
      <w:r>
        <w:t>Kyle O'Quinn will always be one of my favorite players in the NBA as long as he keeps his super Punjabi beard</w:t>
      </w:r>
    </w:p>
    <w:p>
      <w:r>
        <w:rPr>
          <w:b/>
          <w:u w:val="single"/>
        </w:rPr>
        <w:t>266056</w:t>
      </w:r>
    </w:p>
    <w:p>
      <w:r>
        <w:t>Last day to save up to $300 on early bird rates! This event WILL sell out again this year. https://t.co/7uMwK7U0fu https://t.co/OYBJc6BRVt</w:t>
      </w:r>
    </w:p>
    <w:p>
      <w:r>
        <w:rPr>
          <w:b/>
          <w:u w:val="single"/>
        </w:rPr>
        <w:t>266057</w:t>
      </w:r>
    </w:p>
    <w:p>
      <w:r>
        <w:t>@Celestial_Fart @moitoi Baby gremlin dva version of this would literally be the funniest thing of all time</w:t>
      </w:r>
    </w:p>
    <w:p>
      <w:r>
        <w:rPr>
          <w:b/>
          <w:u w:val="single"/>
        </w:rPr>
        <w:t>266058</w:t>
      </w:r>
    </w:p>
    <w:p>
      <w:r>
        <w:t>Learn the official story of Mike Pence, the 46th President of the United States: https://t.co/1zeZDCOpk0 https://t.co/jVb3tzoPfy</w:t>
      </w:r>
    </w:p>
    <w:p>
      <w:r>
        <w:rPr>
          <w:b/>
          <w:u w:val="single"/>
        </w:rPr>
        <w:t>266059</w:t>
      </w:r>
    </w:p>
    <w:p>
      <w:r>
        <w:t>I-85 collapse: Three arrested after major fire under highway @CNN https://t.co/GYh4OqKF8e &amp;amp;very intelligent planning. Has marks of terrorism</w:t>
      </w:r>
    </w:p>
    <w:p>
      <w:r>
        <w:rPr>
          <w:b/>
          <w:u w:val="single"/>
        </w:rPr>
        <w:t>266060</w:t>
      </w:r>
    </w:p>
    <w:p>
      <w:r>
        <w:t>😎Wow! What a day outside the Fairy Door. I have to admit to being a little bit pink tonight… https://t.co/So8HgKcDzb</w:t>
      </w:r>
    </w:p>
    <w:p>
      <w:r>
        <w:rPr>
          <w:b/>
          <w:u w:val="single"/>
        </w:rPr>
        <w:t>266061</w:t>
      </w:r>
    </w:p>
    <w:p>
      <w:r>
        <w:t>@ArianaGrande You make me so happy, I love you from deep my heart, that smile I send it to you, do not know how much I am grateful 💚💚 https://t.co/4VfBqFW6lv</w:t>
      </w:r>
    </w:p>
    <w:p>
      <w:r>
        <w:rPr>
          <w:b/>
          <w:u w:val="single"/>
        </w:rPr>
        <w:t>266062</w:t>
      </w:r>
    </w:p>
    <w:p>
      <w:r>
        <w:t>Petition: As soon as the UK exits the EU legislate to end the export of live farm animals. https://t.co/gQAMLgahd7</w:t>
      </w:r>
    </w:p>
    <w:p>
      <w:r>
        <w:rPr>
          <w:b/>
          <w:u w:val="single"/>
        </w:rPr>
        <w:t>266063</w:t>
      </w:r>
    </w:p>
    <w:p>
      <w:r>
        <w:t>How to start making AMAZING Time Lapse videos – Ikea ORDNING Egg Timer -$6 https://t.co/7ahOy7eFt5 https://t.co/HTfNTaiMO1</w:t>
      </w:r>
    </w:p>
    <w:p>
      <w:r>
        <w:rPr>
          <w:b/>
          <w:u w:val="single"/>
        </w:rPr>
        <w:t>266064</w:t>
      </w:r>
    </w:p>
    <w:p>
      <w:r>
        <w:t>Hey guys brand new single coming out soon 🔊 🔊🔊📢📣📯🔔🎤🎙🎶🎵🎼📻 Titled Undercover lover By Sycorah… https://t.co/CqDjAcI9TO</w:t>
      </w:r>
    </w:p>
    <w:p>
      <w:r>
        <w:rPr>
          <w:b/>
          <w:u w:val="single"/>
        </w:rPr>
        <w:t>266065</w:t>
      </w:r>
    </w:p>
    <w:p>
      <w:r>
        <w:t>I'm not going to get my dick cut off and sold to China, spend the rest of my life on a treadmill like this guy. https://t.co/LHc3Lkf3eX</w:t>
      </w:r>
    </w:p>
    <w:p>
      <w:r>
        <w:rPr>
          <w:b/>
          <w:u w:val="single"/>
        </w:rPr>
        <w:t>266066</w:t>
      </w:r>
    </w:p>
    <w:p>
      <w:r>
        <w:t>The government is lying!  They have been lying about Social Security for decades why would we trust them now? https://t.co/mYVtuB7Ev1</w:t>
      </w:r>
    </w:p>
    <w:p>
      <w:r>
        <w:rPr>
          <w:b/>
          <w:u w:val="single"/>
        </w:rPr>
        <w:t>266067</w:t>
      </w:r>
    </w:p>
    <w:p>
      <w:r>
        <w:t>gem generator for clash royale clash royale free --&amp;gt;&amp;gt;  https://t.co/ArZ0T5cqCt</w:t>
        <w:br/>
        <w:br/>
        <w:t>#clashroyalegems4you #clashroyaleforfree https://t.co/xJwTnoevz5</w:t>
      </w:r>
    </w:p>
    <w:p>
      <w:r>
        <w:rPr>
          <w:b/>
          <w:u w:val="single"/>
        </w:rPr>
        <w:t>266068</w:t>
      </w:r>
    </w:p>
    <w:p>
      <w:r>
        <w:t>@kelseyannmcc when exactly did @maroon5 jump the shark? 2011? That was before it was just @adamlevine doing everything (worse).</w:t>
      </w:r>
    </w:p>
    <w:p>
      <w:r>
        <w:rPr>
          <w:b/>
          <w:u w:val="single"/>
        </w:rPr>
        <w:t>266069</w:t>
      </w:r>
    </w:p>
    <w:p>
      <w:r>
        <w:t>@Dog_in_a_hat  I have replied to your ticket on 1 April at 14:59 PDT. You may check your ticket at https://t.co/4GkQeYoWAs</w:t>
        <w:br/>
        <w:t>Thank you.</w:t>
      </w:r>
    </w:p>
    <w:p>
      <w:r>
        <w:rPr>
          <w:b/>
          <w:u w:val="single"/>
        </w:rPr>
        <w:t>266070</w:t>
      </w:r>
    </w:p>
    <w:p>
      <w:r>
        <w:t>Rancho PQ: Teddiursa ♀(91.1%IV 14/12/15 Lick/Play Rough 0.6m/5.6kg). TTH: 07:46:05pm [23m 47s] https://t.co/RZpnJ61ByW</w:t>
      </w:r>
    </w:p>
    <w:p>
      <w:r>
        <w:rPr>
          <w:b/>
          <w:u w:val="single"/>
        </w:rPr>
        <w:t>266071</w:t>
      </w:r>
    </w:p>
    <w:p>
      <w:r>
        <w:t>#apple #tech #mac - RIAA: Highest artist rates come from Apple Music as music industry slowly rebounds - https://t.co/3gnimJeKkr https://t.co/0Qv0U7aBs2</w:t>
      </w:r>
    </w:p>
    <w:p>
      <w:r>
        <w:rPr>
          <w:b/>
          <w:u w:val="single"/>
        </w:rPr>
        <w:t>266072</w:t>
      </w:r>
    </w:p>
    <w:p>
      <w:r>
        <w:t>I guess the string-pullers forgot they tried this fake Assad chemical weapons thing already a few years ago.</w:t>
      </w:r>
    </w:p>
    <w:p>
      <w:r>
        <w:rPr>
          <w:b/>
          <w:u w:val="single"/>
        </w:rPr>
        <w:t>266073</w:t>
      </w:r>
    </w:p>
    <w:p>
      <w:r>
        <w:t>Top 10 Shocking Before And After Drug Use Photos   // Stay in school children and dont do drugs please! Im serious!! https://t.co/9o9kohNh1p</w:t>
      </w:r>
    </w:p>
    <w:p>
      <w:r>
        <w:rPr>
          <w:b/>
          <w:u w:val="single"/>
        </w:rPr>
        <w:t>266074</w:t>
      </w:r>
    </w:p>
    <w:p>
      <w:r>
        <w:t>Them : go out your way , do a bunch of shh for us , even tho we don't care bout u &amp;amp; never appreciate u...</w:t>
        <w:br/>
        <w:br/>
        <w:t xml:space="preserve">Me : no </w:t>
        <w:br/>
        <w:br/>
        <w:t>Them : why not....</w:t>
      </w:r>
    </w:p>
    <w:p>
      <w:r>
        <w:rPr>
          <w:b/>
          <w:u w:val="single"/>
        </w:rPr>
        <w:t>266075</w:t>
      </w:r>
    </w:p>
    <w:p>
      <w:r>
        <w:t>Game of Thrones: how the internet reacted to The Red Woman, season 6 episode 1 #GameOfThrones https://t.co/0BwiMSCQ2H #gameofthrones</w:t>
      </w:r>
    </w:p>
    <w:p>
      <w:r>
        <w:rPr>
          <w:b/>
          <w:u w:val="single"/>
        </w:rPr>
        <w:t>266076</w:t>
      </w:r>
    </w:p>
    <w:p>
      <w:r>
        <w:t>.@mjfelipe Didn't utilize the detailed statement of the direct party involved properly, ayan na oh, inexplain na lahat #FairMediaReportingForJaDine</w:t>
      </w:r>
    </w:p>
    <w:p>
      <w:r>
        <w:rPr>
          <w:b/>
          <w:u w:val="single"/>
        </w:rPr>
        <w:t>266077</w:t>
      </w:r>
    </w:p>
    <w:p>
      <w:r>
        <w:t>We can be so busy to the point of ignoring ourselves. It's Friday, put your feet up,relax &amp;amp; experience simply Divine you. #FeetUpFridays https://t.co/F7bGONAxLT</w:t>
      </w:r>
    </w:p>
    <w:p>
      <w:r>
        <w:rPr>
          <w:b/>
          <w:u w:val="single"/>
        </w:rPr>
        <w:t>266078</w:t>
      </w:r>
    </w:p>
    <w:p>
      <w:r>
        <w:t>A sexy stranger, a deadly secret, an ancient enemy. #PNR @anna_argent https://t.co/FJQVHBo8qi https://t.co/qfZ1TXjelo</w:t>
      </w:r>
    </w:p>
    <w:p>
      <w:r>
        <w:rPr>
          <w:b/>
          <w:u w:val="single"/>
        </w:rPr>
        <w:t>266079</w:t>
      </w:r>
    </w:p>
    <w:p>
      <w:r>
        <w:t>@FlashSticks @TabbanBetts Thank you Izzy! Got the DM. Looking forward to the BSL FlashSticks. You can hold on to yours Tab 😃</w:t>
      </w:r>
    </w:p>
    <w:p>
      <w:r>
        <w:rPr>
          <w:b/>
          <w:u w:val="single"/>
        </w:rPr>
        <w:t>266080</w:t>
      </w:r>
    </w:p>
    <w:p>
      <w:r>
        <w:t>Search for the New Land - By Adam Shatz April 3, 2017 On Film Kasper Collin’s new documentary celebrates the vi... https://t.co/CVKbgrrt9J</w:t>
      </w:r>
    </w:p>
    <w:p>
      <w:r>
        <w:rPr>
          <w:b/>
          <w:u w:val="single"/>
        </w:rPr>
        <w:t>266081</w:t>
      </w:r>
    </w:p>
    <w:p>
      <w:r>
        <w:t>Come out and enjoy free food with the Sozio RA's as they discuss the importance of Domestic Violence Awareness #KeanRSS #WeekofAction https://t.co/ERwErJQRWw</w:t>
      </w:r>
    </w:p>
    <w:p>
      <w:r>
        <w:rPr>
          <w:b/>
          <w:u w:val="single"/>
        </w:rPr>
        <w:t>266082</w:t>
      </w:r>
    </w:p>
    <w:p>
      <w:r>
        <w:t>@KanaboScorpion real heart to heart.</w:t>
        <w:br/>
        <w:br/>
        <w:t>And not just her doing all the talking!]</w:t>
        <w:br/>
        <w:br/>
        <w:t>....U-Ugh, damn you Scorpion...Straight to hell for making me feel this way.</w:t>
      </w:r>
    </w:p>
    <w:p>
      <w:r>
        <w:rPr>
          <w:b/>
          <w:u w:val="single"/>
        </w:rPr>
        <w:t>266083</w:t>
      </w:r>
    </w:p>
    <w:p>
      <w:r>
        <w:t>@thehill You are irrelevant. By the way was that a payback for getting your daughter a job in the WH. Asking for a friend.</w:t>
      </w:r>
    </w:p>
    <w:p>
      <w:r>
        <w:rPr>
          <w:b/>
          <w:u w:val="single"/>
        </w:rPr>
        <w:t>266084</w:t>
      </w:r>
    </w:p>
    <w:p>
      <w:r>
        <w:t>LT90S2 500mAh Mini Quadcopter Small Racing Drone Helicopter with 600TVL Camera https://t.co/00nXiBwdiL On eBay UK https://t.co/j24KqXMPVx</w:t>
      </w:r>
    </w:p>
    <w:p>
      <w:r>
        <w:rPr>
          <w:b/>
          <w:u w:val="single"/>
        </w:rPr>
        <w:t>266085</w:t>
      </w:r>
    </w:p>
    <w:p>
      <w:r>
        <w:t>please explain to me why i get weather updates and 2 alert system phone calls from del rio every time there's any kind of a storm there https://t.co/0f1Q5ULF84</w:t>
      </w:r>
    </w:p>
    <w:p>
      <w:r>
        <w:rPr>
          <w:b/>
          <w:u w:val="single"/>
        </w:rPr>
        <w:t>266086</w:t>
      </w:r>
    </w:p>
    <w:p>
      <w:r>
        <w:t>A classic, a must have, a mom essential, a basic, my go-to .... these are the things I hear from… https://t.co/5Jd6JBhUq1</w:t>
      </w:r>
    </w:p>
    <w:p>
      <w:r>
        <w:rPr>
          <w:b/>
          <w:u w:val="single"/>
        </w:rPr>
        <w:t>266087</w:t>
      </w:r>
    </w:p>
    <w:p>
      <w:r>
        <w:t>Shepherds, are we being a "Christ Like" example to the Flock? Ponder On These Verses:</w:t>
        <w:br/>
        <w:t>I Peter 5:1-5</w:t>
        <w:br/>
        <w:t>IT TAKES HUMILITY TO SHEPHERD GOD'S WAY! https://t.co/wAq4BcVNOp</w:t>
      </w:r>
    </w:p>
    <w:p>
      <w:r>
        <w:rPr>
          <w:b/>
          <w:u w:val="single"/>
        </w:rPr>
        <w:t>266088</w:t>
      </w:r>
    </w:p>
    <w:p>
      <w:r>
        <w:t>Other than #kids, what keeps you from the #sexlife you want? https://t.co/A4buxgxQFW https://t.co/AQhtQnPsIJ</w:t>
      </w:r>
    </w:p>
    <w:p>
      <w:r>
        <w:rPr>
          <w:b/>
          <w:u w:val="single"/>
        </w:rPr>
        <w:t>266089</w:t>
      </w:r>
    </w:p>
    <w:p>
      <w:r>
        <w:t>Found a Transponder Snail!</w:t>
        <w:br/>
        <w:t>Who made the escape from Impel Down a success?</w:t>
        <w:br/>
        <w:t>https://t.co/Bb0MvCVSeH #TreCru https://t.co/NZyuYw04nz</w:t>
      </w:r>
    </w:p>
    <w:p>
      <w:r>
        <w:rPr>
          <w:b/>
          <w:u w:val="single"/>
        </w:rPr>
        <w:t>266090</w:t>
      </w:r>
    </w:p>
    <w:p>
      <w:r>
        <w:t>20:00 BST - Temp: 10.9°C | Wind: SW, 1 mph (ave), 4 mph (gust) | Humidity: 64% | Rain (today): 0.0 mm | Pres: 1024 hPa, rising slowly</w:t>
      </w:r>
    </w:p>
    <w:p>
      <w:r>
        <w:rPr>
          <w:b/>
          <w:u w:val="single"/>
        </w:rPr>
        <w:t>266091</w:t>
      </w:r>
    </w:p>
    <w:p>
      <w:r>
        <w:t>@Tesco hi i bought a jacket yesterday that was reduced but has come up full price. Will I be able to get double the difference back?</w:t>
      </w:r>
    </w:p>
    <w:p>
      <w:r>
        <w:rPr>
          <w:b/>
          <w:u w:val="single"/>
        </w:rPr>
        <w:t>266092</w:t>
      </w:r>
    </w:p>
    <w:p>
      <w:r>
        <w:t>If it talks like a government and acts like a government, it must be a tech giant https://t.co/ujvohEufiX https://t.co/h9plkSq2kp</w:t>
      </w:r>
    </w:p>
    <w:p>
      <w:r>
        <w:rPr>
          <w:b/>
          <w:u w:val="single"/>
        </w:rPr>
        <w:t>266093</w:t>
      </w:r>
    </w:p>
    <w:p>
      <w:r>
        <w:t>Treckin' into Tortolla! ⛵️🏝#sailthreemoons #britishvirginislands #yachting #yachtcharter https://t.co/gy8kUWnjmE</w:t>
      </w:r>
    </w:p>
    <w:p>
      <w:r>
        <w:rPr>
          <w:b/>
          <w:u w:val="single"/>
        </w:rPr>
        <w:t>266094</w:t>
      </w:r>
    </w:p>
    <w:p>
      <w:r>
        <w:t>@FrankBrunoFound @frankbrunoboxer @TonyBellew @piersmorgan @SkySportsBoxing @mrdavidhaye tap on image cus its only tha last saying sorry....</w:t>
      </w:r>
    </w:p>
    <w:p>
      <w:r>
        <w:rPr>
          <w:b/>
          <w:u w:val="single"/>
        </w:rPr>
        <w:t>266095</w:t>
      </w:r>
    </w:p>
    <w:p>
      <w:r>
        <w:t>Found a Transponder Snail!</w:t>
        <w:br/>
        <w:t>The Stunning Scientific Navy Unit at Headquarters!</w:t>
        <w:br/>
        <w:t>https://t.co/F65ZXbXy4m #TreCru https://t.co/iL7lrc66jb</w:t>
      </w:r>
    </w:p>
    <w:p>
      <w:r>
        <w:rPr>
          <w:b/>
          <w:u w:val="single"/>
        </w:rPr>
        <w:t>266096</w:t>
      </w:r>
    </w:p>
    <w:p>
      <w:r>
        <w:t>I've been away from Twitter for my sanity, but here's a poem of mine published by Rattle: Poetry https://t.co/KkxUv6q8VD</w:t>
      </w:r>
    </w:p>
    <w:p>
      <w:r>
        <w:rPr>
          <w:b/>
          <w:u w:val="single"/>
        </w:rPr>
        <w:t>266097</w:t>
      </w:r>
    </w:p>
    <w:p>
      <w:r>
        <w:t>i already said it on discord and i guess i should say it here: @starsmileyx and I are now officially in a relationship! ❤️</w:t>
      </w:r>
    </w:p>
    <w:p>
      <w:r>
        <w:rPr>
          <w:b/>
          <w:u w:val="single"/>
        </w:rPr>
        <w:t>266098</w:t>
      </w:r>
    </w:p>
    <w:p>
      <w:r>
        <w:t>Also, SME will competing in the ISL (International Speech League) world tournament in Sydney, Australia next April!</w:t>
      </w:r>
    </w:p>
    <w:p>
      <w:r>
        <w:rPr>
          <w:b/>
          <w:u w:val="single"/>
        </w:rPr>
        <w:t>266099</w:t>
      </w:r>
    </w:p>
    <w:p>
      <w:r>
        <w:t>@SusannaLHill @phtilton Oh yes, I'll have one of those, @SusannaLHill @phtilton @Mmvattula are you guys going to join me? i love to share. ;)</w:t>
      </w:r>
    </w:p>
    <w:p>
      <w:r>
        <w:rPr>
          <w:b/>
          <w:u w:val="single"/>
        </w:rPr>
        <w:t>266100</w:t>
      </w:r>
    </w:p>
    <w:p>
      <w:r>
        <w:t>10 Entrepreneurs Share the Worst Advice They Ever Received https://t.co/liWzBoM5Hz https://t.co/TxcDR518NG</w:t>
      </w:r>
    </w:p>
    <w:p>
      <w:r>
        <w:rPr>
          <w:b/>
          <w:u w:val="single"/>
        </w:rPr>
        <w:t>266101</w:t>
      </w:r>
    </w:p>
    <w:p>
      <w:r>
        <w:t>At First Sight / Return to Me (DVD, 2006, 2-Disc Set) Double Feature Like New! https://t.co/rm2E5n1WZk https://t.co/q3Bi9H4QXW</w:t>
      </w:r>
    </w:p>
    <w:p>
      <w:r>
        <w:rPr>
          <w:b/>
          <w:u w:val="single"/>
        </w:rPr>
        <w:t>266102</w:t>
      </w:r>
    </w:p>
    <w:p>
      <w:r>
        <w:t>Educating the mind without educating the heart is no education at all.- Aristotle #quote https://t.co/fWYeOBOg0j</w:t>
      </w:r>
    </w:p>
    <w:p>
      <w:r>
        <w:rPr>
          <w:b/>
          <w:u w:val="single"/>
        </w:rPr>
        <w:t>266103</w:t>
      </w:r>
    </w:p>
    <w:p>
      <w:r>
        <w:t>Thanks to our friend and IGer Harleythebaybulldog for sharing this photo of him hanging out at one of our bus stops. #SamTransIG https://t.co/pPNumocgSJ</w:t>
      </w:r>
    </w:p>
    <w:p>
      <w:r>
        <w:rPr>
          <w:b/>
          <w:u w:val="single"/>
        </w:rPr>
        <w:t>266104</w:t>
      </w:r>
    </w:p>
    <w:p>
      <w:r>
        <w:t>@IVIatthew_ @FentyShanghai @JayGotNoJuice This has nothing to do with whites tho. Yall wanna be inserted to everything, I swear.</w:t>
      </w:r>
    </w:p>
    <w:p>
      <w:r>
        <w:rPr>
          <w:b/>
          <w:u w:val="single"/>
        </w:rPr>
        <w:t>266105</w:t>
      </w:r>
    </w:p>
    <w:p>
      <w:r>
        <w:t>A Surefire Way to Get Constant Traffic to Your Content https://t.co/WQUKsNWZ2I via brianclark https://t.co/eHZHDxTBgb</w:t>
      </w:r>
    </w:p>
    <w:p>
      <w:r>
        <w:rPr>
          <w:b/>
          <w:u w:val="single"/>
        </w:rPr>
        <w:t>266106</w:t>
      </w:r>
    </w:p>
    <w:p>
      <w:r>
        <w:t>You might have plans for a peaceful day of rest and relaxation... More for Cancer https://t.co/V31JyaxT06</w:t>
      </w:r>
    </w:p>
    <w:p>
      <w:r>
        <w:rPr>
          <w:b/>
          <w:u w:val="single"/>
        </w:rPr>
        <w:t>266107</w:t>
      </w:r>
    </w:p>
    <w:p>
      <w:r>
        <w:t>Congrats to #AcadiaU Axemen alumnus &amp;amp; @KingstonFronts coach Paul McFarland on a game 7 OT win. Now onto rnd 2 vs @PetesOHLhockey #OHL #PCT https://t.co/3sOOiOurkc</w:t>
      </w:r>
    </w:p>
    <w:p>
      <w:r>
        <w:rPr>
          <w:b/>
          <w:u w:val="single"/>
        </w:rPr>
        <w:t>266108</w:t>
      </w:r>
    </w:p>
    <w:p>
      <w:r>
        <w:t>Heidelberg United 2:0 North Geelong Warriors on https://t.co/o9fDCGRsPz https://t.co/4ssvyHCtUl https://t.co/U3eSkZnj69</w:t>
      </w:r>
    </w:p>
    <w:p>
      <w:r>
        <w:rPr>
          <w:b/>
          <w:u w:val="single"/>
        </w:rPr>
        <w:t>266109</w:t>
      </w:r>
    </w:p>
    <w:p>
      <w:r>
        <w:t>Revised ML for $50,000 Highland Ice at WRD: Welder, 7/5; Bayern, EVEN; Flat Black, 5/1 and Smooth Chiraz, 6/1 #disappointed</w:t>
      </w:r>
    </w:p>
    <w:p>
      <w:r>
        <w:rPr>
          <w:b/>
          <w:u w:val="single"/>
        </w:rPr>
        <w:t>266110</w:t>
      </w:r>
    </w:p>
    <w:p>
      <w:r>
        <w:t>Found a Transponder Snail!</w:t>
        <w:br/>
        <w:t>The Stunning Scientific Navy Unit at Headquarters!</w:t>
        <w:br/>
        <w:t>https://t.co/bgUaNylsBw #TreCru https://t.co/XV7KMntXND</w:t>
      </w:r>
    </w:p>
    <w:p>
      <w:r>
        <w:rPr>
          <w:b/>
          <w:u w:val="single"/>
        </w:rPr>
        <w:t>266111</w:t>
      </w:r>
    </w:p>
    <w:p>
      <w:r>
        <w:t>Come see the new doc 'Waves For Water' this week and participate in a fascinating discussion abt clean water: https://t.co/xHXOPJxuG0</w:t>
      </w:r>
    </w:p>
    <w:p>
      <w:r>
        <w:rPr>
          <w:b/>
          <w:u w:val="single"/>
        </w:rPr>
        <w:t>266112</w:t>
      </w:r>
    </w:p>
    <w:p>
      <w:r>
        <w:t>I liked a @YouTube video https://t.co/JYimi6i74K Pokemon XY Episode 7 Giving Chase at the Rhyhorn Race!</w:t>
      </w:r>
    </w:p>
    <w:p>
      <w:r>
        <w:rPr>
          <w:b/>
          <w:u w:val="single"/>
        </w:rPr>
        <w:t>266113</w:t>
      </w:r>
    </w:p>
    <w:p>
      <w:r>
        <w:t>NEWS: @HDScorp brings in great revenue and reviews for Hitachi Content Platform (#HCP). #contentmobility https://t.co/vKckls5XEr https://t.co/JPcIJHWd9B</w:t>
      </w:r>
    </w:p>
    <w:p>
      <w:r>
        <w:rPr>
          <w:b/>
          <w:u w:val="single"/>
        </w:rPr>
        <w:t>266114</w:t>
      </w:r>
    </w:p>
    <w:p>
      <w:r>
        <w:t>@LesterHoltNBC @NBCNightlyNews @NBCNews Russians will informed and a partner in this retaliation. Excuse to break bread with Putin &amp;amp; turkey</w:t>
      </w:r>
    </w:p>
    <w:p>
      <w:r>
        <w:rPr>
          <w:b/>
          <w:u w:val="single"/>
        </w:rPr>
        <w:t>266115</w:t>
      </w:r>
    </w:p>
    <w:p>
      <w:r>
        <w:t>Me: ugh I hate gossip</w:t>
        <w:br/>
        <w:t>Friend: ooh girl wait til you hear this hot gossip bitch https://t.co/YxvamDJMAv</w:t>
      </w:r>
    </w:p>
    <w:p>
      <w:r>
        <w:rPr>
          <w:b/>
          <w:u w:val="single"/>
        </w:rPr>
        <w:t>266116</w:t>
      </w:r>
    </w:p>
    <w:p>
      <w:r>
        <w:t>@ndtv @ArvindKejriwal Go as per law , Gross Misuse of power by AAP plz read it 👇 https://t.co/otp8Mrk83P</w:t>
      </w:r>
    </w:p>
    <w:p>
      <w:r>
        <w:rPr>
          <w:b/>
          <w:u w:val="single"/>
        </w:rPr>
        <w:t>266117</w:t>
      </w:r>
    </w:p>
    <w:p>
      <w:r>
        <w:t>INTERVIEW: Comedian @peteholmes makes career out of promoting happiness https://t.co/2Nr5opg235 https://t.co/kroDnCDrwh</w:t>
      </w:r>
    </w:p>
    <w:p>
      <w:r>
        <w:rPr>
          <w:b/>
          <w:u w:val="single"/>
        </w:rPr>
        <w:t>266118</w:t>
      </w:r>
    </w:p>
    <w:p>
      <w:r>
        <w:t>'Monster' Tajima Expresses His Love For The Tesla Model S: Video https://t.co/qCeUljHUdn via @MotorAuthority</w:t>
      </w:r>
    </w:p>
    <w:p>
      <w:r>
        <w:rPr>
          <w:b/>
          <w:u w:val="single"/>
        </w:rPr>
        <w:t>266119</w:t>
      </w:r>
    </w:p>
    <w:p>
      <w:r>
        <w:t>Best-selling author Othniel J Seiden MD's book is on top again! https://t.co/ONySbSyxIz You're gonna love it - just like everyone else!</w:t>
      </w:r>
    </w:p>
    <w:p>
      <w:r>
        <w:rPr>
          <w:b/>
          <w:u w:val="single"/>
        </w:rPr>
        <w:t>266120</w:t>
      </w:r>
    </w:p>
    <w:p>
      <w:r>
        <w:t xml:space="preserve">@Imdivpatel  The refund has been processed against the said txn 100000767283920 at </w:t>
        <w:br/>
        <w:t>IRCTC’s end. 1/2</w:t>
      </w:r>
    </w:p>
    <w:p>
      <w:r>
        <w:rPr>
          <w:b/>
          <w:u w:val="single"/>
        </w:rPr>
        <w:t>266121</w:t>
      </w:r>
    </w:p>
    <w:p>
      <w:r>
        <w:t>Panama leads the way for #smartcities in Latin America. It’s all about the digital first initiatives https://t.co/UtID7L8OCs via @raconteur</w:t>
      </w:r>
    </w:p>
    <w:p>
      <w:r>
        <w:rPr>
          <w:b/>
          <w:u w:val="single"/>
        </w:rPr>
        <w:t>266122</w:t>
      </w:r>
    </w:p>
    <w:p>
      <w:r>
        <w:t>Nothing feels good like a well fought for win. Join us at https://t.co/AZhC6uHuYJ we teach you how to win in #binaryoptions https://t.co/QnJxTYe6xX</w:t>
      </w:r>
    </w:p>
    <w:p>
      <w:r>
        <w:rPr>
          <w:b/>
          <w:u w:val="single"/>
        </w:rPr>
        <w:t>266123</w:t>
      </w:r>
    </w:p>
    <w:p>
      <w:r>
        <w:t>Carrapicho feat. Chilli - Dance To Boi Bumba (1997) MP3 320 Kbps RE UP (MEGA) https://t.co/TunLdyk9TN</w:t>
      </w:r>
    </w:p>
    <w:p>
      <w:r>
        <w:rPr>
          <w:b/>
          <w:u w:val="single"/>
        </w:rPr>
        <w:t>266124</w:t>
      </w:r>
    </w:p>
    <w:p>
      <w:r>
        <w:t>The primary resource I used to make this mindmap failed to explain everything. For example. How to differentiate between the rosettes. https://t.co/mDrDQYRo1B</w:t>
      </w:r>
    </w:p>
    <w:p>
      <w:r>
        <w:rPr>
          <w:b/>
          <w:u w:val="single"/>
        </w:rPr>
        <w:t>266125</w:t>
      </w:r>
    </w:p>
    <w:p>
      <w:r>
        <w:t>@SwainEvent has daddy @Daniel_LewisRTI had his black stripe removed yet? Seems like we need a vote if he is getting his own segment. 😜</w:t>
      </w:r>
    </w:p>
    <w:p>
      <w:r>
        <w:rPr>
          <w:b/>
          <w:u w:val="single"/>
        </w:rPr>
        <w:t>266126</w:t>
      </w:r>
    </w:p>
    <w:p>
      <w:r>
        <w:t>Sweet dreams are made of this</w:t>
        <w:br/>
        <w:t>Who am I to disagree?</w:t>
        <w:br/>
        <w:t>I travel the world and the seven seas</w:t>
        <w:br/>
        <w:t>Everybody's looking for... https://t.co/33W61x0LSe</w:t>
      </w:r>
    </w:p>
    <w:p>
      <w:r>
        <w:rPr>
          <w:b/>
          <w:u w:val="single"/>
        </w:rPr>
        <w:t>266127</w:t>
      </w:r>
    </w:p>
    <w:p>
      <w:r>
        <w:t>@rev_b_wayne @MSNBC As a mom to a severely disabled child I know prejudice when I see &amp;amp; feel it as less fortunate that is us as to most of it we are it</w:t>
      </w:r>
    </w:p>
    <w:p>
      <w:r>
        <w:rPr>
          <w:b/>
          <w:u w:val="single"/>
        </w:rPr>
        <w:t>266128</w:t>
      </w:r>
    </w:p>
    <w:p>
      <w:r>
        <w:t>it was missing &amp;amp; thought I left it in the house I was in before, this just made my entire month https://t.co/3FAZofIT6y</w:t>
      </w:r>
    </w:p>
    <w:p>
      <w:r>
        <w:rPr>
          <w:b/>
          <w:u w:val="single"/>
        </w:rPr>
        <w:t>266129</w:t>
      </w:r>
    </w:p>
    <w:p>
      <w:r>
        <w:t>@chrisgeidner Most criticism seems directed at the tweetstorms rather than breaking news threads. (1/35)</w:t>
      </w:r>
    </w:p>
    <w:p>
      <w:r>
        <w:rPr>
          <w:b/>
          <w:u w:val="single"/>
        </w:rPr>
        <w:t>266130</w:t>
      </w:r>
    </w:p>
    <w:p>
      <w:r>
        <w:t>@NOWTV hi I'm trying to buy one of your offers, 3 months for price of one! I can't get it to work have tried on my phone and laptop! Help me</w:t>
      </w:r>
    </w:p>
    <w:p>
      <w:r>
        <w:rPr>
          <w:b/>
          <w:u w:val="single"/>
        </w:rPr>
        <w:t>266131</w:t>
      </w:r>
    </w:p>
    <w:p>
      <w:r>
        <w:t xml:space="preserve">@lebrownlow Yet people will continue to. The hypocrisy is tough to stomach.  </w:t>
        <w:br/>
        <w:br/>
        <w:t>(BTW, not saying Brey is immune)</w:t>
      </w:r>
    </w:p>
    <w:p>
      <w:r>
        <w:rPr>
          <w:b/>
          <w:u w:val="single"/>
        </w:rPr>
        <w:t>266132</w:t>
      </w:r>
    </w:p>
    <w:p>
      <w:r>
        <w:t>Took a break from YouTube for a little over two weeks. Had to take a step back for awhile. New songs will be posted soon. Stay tuned! 🙂</w:t>
      </w:r>
    </w:p>
    <w:p>
      <w:r>
        <w:rPr>
          <w:b/>
          <w:u w:val="single"/>
        </w:rPr>
        <w:t>266133</w:t>
      </w:r>
    </w:p>
    <w:p>
      <w:r>
        <w:t>Javascript: 4 Books In 1: Beginner's Guide + Tips And Tricks + Best Practices + Advanc here  https://t.co/WP6X3YPsCH #jquery @javascriptbot_</w:t>
      </w:r>
    </w:p>
    <w:p>
      <w:r>
        <w:rPr>
          <w:b/>
          <w:u w:val="single"/>
        </w:rPr>
        <w:t>266134</w:t>
      </w:r>
    </w:p>
    <w:p>
      <w:r>
        <w:t>Thank God finally got links readable and text in the Mission/Blog/Platform page of our #Veteransunitedmarch website https://t.co/Q63sjOJ6hx</w:t>
      </w:r>
    </w:p>
    <w:p>
      <w:r>
        <w:rPr>
          <w:b/>
          <w:u w:val="single"/>
        </w:rPr>
        <w:t>266135</w:t>
      </w:r>
    </w:p>
    <w:p>
      <w:r>
        <w:t>Went to get a sandwich for a guy &amp;amp; he wandered off. Testament to how I feel. Having nothing is not a crime. We cannot forget the homeless!</w:t>
      </w:r>
    </w:p>
    <w:p>
      <w:r>
        <w:rPr>
          <w:b/>
          <w:u w:val="single"/>
        </w:rPr>
        <w:t>266136</w:t>
      </w:r>
    </w:p>
    <w:p>
      <w:r>
        <w:t>Making changes that endure isn't always as straightforward as ... More for Gemini https://t.co/1dxsACeHcT</w:t>
      </w:r>
    </w:p>
    <w:p>
      <w:r>
        <w:rPr>
          <w:b/>
          <w:u w:val="single"/>
        </w:rPr>
        <w:t>266137</w:t>
      </w:r>
    </w:p>
    <w:p>
      <w:r>
        <w:t>Government informs SC that it is not possible to include #Urdu for NEET 2017; SC to hear SIO plea on March 26 @indSupremeCourt @narendramodi https://t.co/1B8KzoUS2K</w:t>
      </w:r>
    </w:p>
    <w:p>
      <w:r>
        <w:rPr>
          <w:b/>
          <w:u w:val="single"/>
        </w:rPr>
        <w:t>266138</w:t>
      </w:r>
    </w:p>
    <w:p>
      <w:r>
        <w:t>A large chunk of my Friday night was editing the language out of this but well worth a listen to podcast of Joe Brolly on OTB https://t.co/8bZ798kaN1</w:t>
      </w:r>
    </w:p>
    <w:p>
      <w:r>
        <w:rPr>
          <w:b/>
          <w:u w:val="single"/>
        </w:rPr>
        <w:t>266139</w:t>
      </w:r>
    </w:p>
    <w:p>
      <w:r>
        <w:t>LODAY Waist Trainer, Corset Cincher Body Slimmer Shaper Tummy Control for Women -  https://t.co/MjFDhVpUzO Wa... https://t.co/TsrenbrTET</w:t>
      </w:r>
    </w:p>
    <w:p>
      <w:r>
        <w:rPr>
          <w:b/>
          <w:u w:val="single"/>
        </w:rPr>
        <w:t>266140</w:t>
      </w:r>
    </w:p>
    <w:p>
      <w:r>
        <w:t>@abbeylouisarose @jennymarston_xo @justbelle_x @debraboww @1weekmary Sorry, hope that didn't sound dismissive! I was just coming off my break at work</w:t>
      </w:r>
    </w:p>
    <w:p>
      <w:r>
        <w:rPr>
          <w:b/>
          <w:u w:val="single"/>
        </w:rPr>
        <w:t>266141</w:t>
      </w:r>
    </w:p>
    <w:p>
      <w:r>
        <w:t>@LaisT1000 Made in China. Re-made in Space. Soon to be re-made as fire in the atmosphere. For the People.</w:t>
      </w:r>
    </w:p>
    <w:p>
      <w:r>
        <w:rPr>
          <w:b/>
          <w:u w:val="single"/>
        </w:rPr>
        <w:t>266142</w:t>
      </w:r>
    </w:p>
    <w:p>
      <w:r>
        <w:t>Working extra hard isn't a problem for you passionate Scorpios... More for Scorpio https://t.co/ZlkOz76U3K</w:t>
      </w:r>
    </w:p>
    <w:p>
      <w:r>
        <w:rPr>
          <w:b/>
          <w:u w:val="single"/>
        </w:rPr>
        <w:t>266143</w:t>
      </w:r>
    </w:p>
    <w:p>
      <w:r>
        <w:t>To my local peeps: Who would be interested in attending one or more paranormal research classes? Learning about... https://t.co/IpnuQnsKsp</w:t>
      </w:r>
    </w:p>
    <w:p>
      <w:r>
        <w:rPr>
          <w:b/>
          <w:u w:val="single"/>
        </w:rPr>
        <w:t>266144</w:t>
      </w:r>
    </w:p>
    <w:p>
      <w:r>
        <w:t xml:space="preserve">Yes, React is taking over front-end development. The question is why. </w:t>
        <w:br/>
        <w:br/>
        <w:t xml:space="preserve">by @samerbuna </w:t>
        <w:br/>
        <w:br/>
        <w:t>https://t.co/7ccgVF44fe</w:t>
        <w:br/>
        <w:br/>
        <w:t>#javascript #reactjs https://t.co/jZVaSkDJts</w:t>
      </w:r>
    </w:p>
    <w:p>
      <w:r>
        <w:rPr>
          <w:b/>
          <w:u w:val="single"/>
        </w:rPr>
        <w:t>266145</w:t>
      </w:r>
    </w:p>
    <w:p>
      <w:r>
        <w:t xml:space="preserve">#bookreview of The Martian </w:t>
        <w:br/>
        <w:t xml:space="preserve">Often funny, always exciting.  Total escapism!  </w:t>
        <w:br/>
        <w:t>I loved it</w:t>
        <w:br/>
        <w:t>https://t.co/wbU8BFyQpg https://t.co/78PjhrSQkM</w:t>
      </w:r>
    </w:p>
    <w:p>
      <w:r>
        <w:rPr>
          <w:b/>
          <w:u w:val="single"/>
        </w:rPr>
        <w:t>266146</w:t>
      </w:r>
    </w:p>
    <w:p>
      <w:r>
        <w:t>Now it's important at international, European &amp;amp; national level to recognise #discrimination on base of #socioeconomic status to #EndPoverty! https://t.co/Dxl7dQvCDY</w:t>
      </w:r>
    </w:p>
    <w:p>
      <w:r>
        <w:rPr>
          <w:b/>
          <w:u w:val="single"/>
        </w:rPr>
        <w:t>266147</w:t>
      </w:r>
    </w:p>
    <w:p>
      <w:r>
        <w:t>@davesgeekyideas @GeekyJerseys Tough choice but it is baseball season so I would love to go #BackInTime for Gigawatts</w:t>
      </w:r>
    </w:p>
    <w:p>
      <w:r>
        <w:rPr>
          <w:b/>
          <w:u w:val="single"/>
        </w:rPr>
        <w:t>266148</w:t>
      </w:r>
    </w:p>
    <w:p>
      <w:r>
        <w:t>Bees and pollinators are in trouble and need our help. Join the conversation and help #bringbackthebees! https://t.co/DSWu3FRGBc</w:t>
      </w:r>
    </w:p>
    <w:p>
      <w:r>
        <w:rPr>
          <w:b/>
          <w:u w:val="single"/>
        </w:rPr>
        <w:t>266149</w:t>
      </w:r>
    </w:p>
    <w:p>
      <w:r>
        <w:t>What are you doing the day before mother’s day? The GPVCOC &amp;amp; @ShelterOurPets are hosting a great event @RiverValeCC: https://t.co/59A0dj7oDu</w:t>
      </w:r>
    </w:p>
    <w:p>
      <w:r>
        <w:rPr>
          <w:b/>
          <w:u w:val="single"/>
        </w:rPr>
        <w:t>266150</w:t>
      </w:r>
    </w:p>
    <w:p>
      <w:r>
        <w:t>Like holy! I'm still in shock! Jeff is my all time favourite and now they both back😂 Wwe will get their #BROKEN brilliance #WrestleMania https://t.co/wAwC1xMnc7</w:t>
      </w:r>
    </w:p>
    <w:p>
      <w:r>
        <w:rPr>
          <w:b/>
          <w:u w:val="single"/>
        </w:rPr>
        <w:t>266151</w:t>
      </w:r>
    </w:p>
    <w:p>
      <w:r>
        <w:t>**** ON SCENE LIVE SHOT ****</w:t>
        <w:br/>
        <w:br/>
        <w:t>Dj Henry Birthday Bash!... Jwui lavi 4 Life</w:t>
        <w:br/>
        <w:t>celebs: 1325 Hempstead… https://t.co/BQOlFTSr0U</w:t>
      </w:r>
    </w:p>
    <w:p>
      <w:r>
        <w:rPr>
          <w:b/>
          <w:u w:val="single"/>
        </w:rPr>
        <w:t>266152</w:t>
      </w:r>
    </w:p>
    <w:p>
      <w:r>
        <w:t>@KaelDecadence In many cases, yes, we'll need follow-up. I think we need to find Akira Kasaras, to assist.</w:t>
      </w:r>
    </w:p>
    <w:p>
      <w:r>
        <w:rPr>
          <w:b/>
          <w:u w:val="single"/>
        </w:rPr>
        <w:t>266153</w:t>
      </w:r>
    </w:p>
    <w:p>
      <w:r>
        <w:t>The team Rainbows won the Trivia quiz. They're getting better by the week. Well done guys. https://t.co/JWuK6RM3LW</w:t>
      </w:r>
    </w:p>
    <w:p>
      <w:r>
        <w:rPr>
          <w:b/>
          <w:u w:val="single"/>
        </w:rPr>
        <w:t>266154</w:t>
      </w:r>
    </w:p>
    <w:p>
      <w:r>
        <w:t>Business of the Week</w:t>
        <w:br/>
        <w:t>Simpson Air</w:t>
        <w:br/>
        <w:t>Paige Simpson</w:t>
        <w:br/>
        <w:t>12302 North Nebraska Ave</w:t>
        <w:br/>
        <w:t>Tampa, FL 33612</w:t>
        <w:br/>
        <w:t>(813) 558-0858... https://t.co/w5VksskMrG</w:t>
      </w:r>
    </w:p>
    <w:p>
      <w:r>
        <w:rPr>
          <w:b/>
          <w:u w:val="single"/>
        </w:rPr>
        <w:t>266155</w:t>
      </w:r>
    </w:p>
    <w:p>
      <w:r>
        <w:t>Me gustó un video de @YouTube https://t.co/HcIqcPruhB LOTR: The Two Towers - The Battle of the Hornburg</w:t>
      </w:r>
    </w:p>
    <w:p>
      <w:r>
        <w:rPr>
          <w:b/>
          <w:u w:val="single"/>
        </w:rPr>
        <w:t>266156</w:t>
      </w:r>
    </w:p>
    <w:p>
      <w:r>
        <w:t>I have just played the @Sudocrem #NappyRush game. There are £1000s worth of prizes to win. Play here: https://t.co/dtdhxeUUgs</w:t>
      </w:r>
    </w:p>
    <w:p>
      <w:r>
        <w:rPr>
          <w:b/>
          <w:u w:val="single"/>
        </w:rPr>
        <w:t>266157</w:t>
      </w:r>
    </w:p>
    <w:p>
      <w:r>
        <w:t>@Zatoven15 True true...Thoughts on Sterling Manley and Brandon Huffman? Lookin forward to trackin their development into important backup roles</w:t>
      </w:r>
    </w:p>
    <w:p>
      <w:r>
        <w:rPr>
          <w:b/>
          <w:u w:val="single"/>
        </w:rPr>
        <w:t>266158</w:t>
      </w:r>
    </w:p>
    <w:p>
      <w:r>
        <w:t>Albany State University Athletics- Golden Rams sweep Clark Atlanta to win weekend series https://t.co/zAKBARHcjA</w:t>
      </w:r>
    </w:p>
    <w:p>
      <w:r>
        <w:rPr>
          <w:b/>
          <w:u w:val="single"/>
        </w:rPr>
        <w:t>266159</w:t>
      </w:r>
    </w:p>
    <w:p>
      <w:r>
        <w:t>@asmashirazi @ProfTahirMalik @MuhammadZiauddi @RoedadK @GenAmjadShoaib asma a very biased program!U didnt let gen sb speak much&amp;amp;tried hard 2put him on a back foot.allowed guests to interrupt him.</w:t>
      </w:r>
    </w:p>
    <w:p>
      <w:r>
        <w:rPr>
          <w:b/>
          <w:u w:val="single"/>
        </w:rPr>
        <w:t>266160</w:t>
      </w:r>
    </w:p>
    <w:p>
      <w:r>
        <w:t>China's plan to mine for copper beneath an ancient city gets thrown off by corruption charges - CNBC https://t.co/YcKiJnhoOo</w:t>
      </w:r>
    </w:p>
    <w:p>
      <w:r>
        <w:rPr>
          <w:b/>
          <w:u w:val="single"/>
        </w:rPr>
        <w:t>266161</w:t>
      </w:r>
    </w:p>
    <w:p>
      <w:r>
        <w:t>@iamjayacuna One hour of fitness can make an impact! Try a free pass. Plan your hour https://t.co/1cgTRAk3jH</w:t>
      </w:r>
    </w:p>
    <w:p>
      <w:r>
        <w:rPr>
          <w:b/>
          <w:u w:val="single"/>
        </w:rPr>
        <w:t>266162</w:t>
      </w:r>
    </w:p>
    <w:p>
      <w:r>
        <w:t>@jaqs_rose I love u more than your beautiful heart could ever comprehend.Hang in https://t.co/K2K7oTR8Cd're loved by so many..especially me</w:t>
      </w:r>
    </w:p>
    <w:p>
      <w:r>
        <w:rPr>
          <w:b/>
          <w:u w:val="single"/>
        </w:rPr>
        <w:t>266163</w:t>
      </w:r>
    </w:p>
    <w:p>
      <w:r>
        <w:t>Wind 1.7 m/s WSW. Barometer 998.0 mb, Rising slowly. Temperature 9.9 °C. Rain today 0.0 mm. Humidity 67%</w:t>
      </w:r>
    </w:p>
    <w:p>
      <w:r>
        <w:rPr>
          <w:b/>
          <w:u w:val="single"/>
        </w:rPr>
        <w:t>266164</w:t>
      </w:r>
    </w:p>
    <w:p>
      <w:r>
        <w:t>Social activities may be on the calendar today, but you aren't... More for Virgo https://t.co/77Ca9rOsfh</w:t>
      </w:r>
    </w:p>
    <w:p>
      <w:r>
        <w:rPr>
          <w:b/>
          <w:u w:val="single"/>
        </w:rPr>
        <w:t>266165</w:t>
      </w:r>
    </w:p>
    <w:p>
      <w:r>
        <w:t>We don’t offer thousands of books, because you cannot have time to read that many, but you can always read the... https://t.co/YuF1waeeIj</w:t>
      </w:r>
    </w:p>
    <w:p>
      <w:r>
        <w:rPr>
          <w:b/>
          <w:u w:val="single"/>
        </w:rPr>
        <w:t>266166</w:t>
      </w:r>
    </w:p>
    <w:p>
      <w:r>
        <w:t>I relate to the person who wrote this on the wall of Brixton Academy in a spiritual level. https://t.co/X8c6iRH0ul https://t.co/1MRJcCs51d</w:t>
      </w:r>
    </w:p>
    <w:p>
      <w:r>
        <w:rPr>
          <w:b/>
          <w:u w:val="single"/>
        </w:rPr>
        <w:t>266167</w:t>
      </w:r>
    </w:p>
    <w:p>
      <w:r>
        <w:t>@adisruptivetype @mikedesanti @Starcom_USA .@mikedesanti, knew you were brilliant when you jumped in last min to help out on a LEGO project.  A man of many talents!</w:t>
      </w:r>
    </w:p>
    <w:p>
      <w:r>
        <w:rPr>
          <w:b/>
          <w:u w:val="single"/>
        </w:rPr>
        <w:t>266168</w:t>
      </w:r>
    </w:p>
    <w:p>
      <w:r>
        <w:t>Found a Transponder Snail!</w:t>
        <w:br/>
        <w:t>For honor! Giants clash in ancient jungle!</w:t>
        <w:br/>
        <w:t>https://t.co/UrjLeKy9pJ #TreCru https://t.co/HUcJe3Aw6r</w:t>
      </w:r>
    </w:p>
    <w:p>
      <w:r>
        <w:rPr>
          <w:b/>
          <w:u w:val="single"/>
        </w:rPr>
        <w:t>266169</w:t>
      </w:r>
    </w:p>
    <w:p>
      <w:r>
        <w:t>VIBE Over the Head Noise Canceling Ultra-Slim Bluetooth Wireless Headset https://t.co/KrZZclm9nP @tunguz</w:t>
      </w:r>
    </w:p>
    <w:p>
      <w:r>
        <w:rPr>
          <w:b/>
          <w:u w:val="single"/>
        </w:rPr>
        <w:t>266170</w:t>
      </w:r>
    </w:p>
    <w:p>
      <w:r>
        <w:t>@JordanUhl Of course he did, Trump takes credit for anything good, even if it was thanks to Obama, and blames him for all bad, even if it's his fault.</w:t>
      </w:r>
    </w:p>
    <w:p>
      <w:r>
        <w:rPr>
          <w:b/>
          <w:u w:val="single"/>
        </w:rPr>
        <w:t>266171</w:t>
      </w:r>
    </w:p>
    <w:p>
      <w:r>
        <w:t>Beats by Dr. Dre Powerbeats2 Wireless Ear-Hook Wireless Headphones - Red/black https://t.co/xYnrkPeQ7k https://t.co/3RwiMSnOH6</w:t>
      </w:r>
    </w:p>
    <w:p>
      <w:r>
        <w:rPr>
          <w:b/>
          <w:u w:val="single"/>
        </w:rPr>
        <w:t>266172</w:t>
      </w:r>
    </w:p>
    <w:p>
      <w:r>
        <w:t>Please introduce yourself and your interest in wine, personal/professional or both. #ukwinehour https://t.co/ZoRPydxZ8H</w:t>
      </w:r>
    </w:p>
    <w:p>
      <w:r>
        <w:rPr>
          <w:b/>
          <w:u w:val="single"/>
        </w:rPr>
        <w:t>266173</w:t>
      </w:r>
    </w:p>
    <w:p>
      <w:r>
        <w:t>Simple Interior Design For Living Room In India - https://t.co/yv1nSNfPU9 https://t.co/B6gL4A0JEP https://t.co/9npNQScuUJ</w:t>
      </w:r>
    </w:p>
    <w:p>
      <w:r>
        <w:rPr>
          <w:b/>
          <w:u w:val="single"/>
        </w:rPr>
        <w:t>266174</w:t>
      </w:r>
    </w:p>
    <w:p>
      <w:r>
        <w:t>MT @BWTEIM: Takes less than 20 seconds! Please sign E-Petition. https://t.co/CR9sAznjPj #PJNET #COSProject #TCOT https://t.co/N2NsLGiGiL</w:t>
      </w:r>
    </w:p>
    <w:p>
      <w:r>
        <w:rPr>
          <w:b/>
          <w:u w:val="single"/>
        </w:rPr>
        <w:t>266175</w:t>
      </w:r>
    </w:p>
    <w:p>
      <w:r>
        <w:t>(shrugs)  Doesn't matter to me either way.  I just asked a simple question of whether Bednar was going to be coach next year for Colorado. https://t.co/1UyuL5uzWx</w:t>
      </w:r>
    </w:p>
    <w:p>
      <w:r>
        <w:rPr>
          <w:b/>
          <w:u w:val="single"/>
        </w:rPr>
        <w:t>266176</w:t>
      </w:r>
    </w:p>
    <w:p>
      <w:r>
        <w:t>Breaking News</w:t>
        <w:br/>
        <w:t xml:space="preserve">Punjab Food Department Jobs </w:t>
        <w:br/>
        <w:t>Enforcement Inspector B.A 17 Post</w:t>
        <w:br/>
        <w:t>Computer Opreator B.A 17 Post</w:t>
        <w:br/>
        <w:t>Data Entary Opreator F.A 132 Post</w:t>
      </w:r>
    </w:p>
    <w:p>
      <w:r>
        <w:rPr>
          <w:b/>
          <w:u w:val="single"/>
        </w:rPr>
        <w:t>266177</w:t>
      </w:r>
    </w:p>
    <w:p>
      <w:r>
        <w:t>I added a video to a @YouTube playlist https://t.co/3l5aNaqM7L MIAS - Manila International Auto Show 2017: VINTAGE Cars, Classic Cars</w:t>
      </w:r>
    </w:p>
    <w:p>
      <w:r>
        <w:rPr>
          <w:b/>
          <w:u w:val="single"/>
        </w:rPr>
        <w:t>266178</w:t>
      </w:r>
    </w:p>
    <w:p>
      <w:r>
        <w:t>Retweeted DJ WADE Q 🇰🇪 (@djwadeq):</w:t>
        <w:br/>
        <w:br/>
        <w:t>Retweeted FLORLAN TOTO OMARIH (@TotoOmarih):</w:t>
        <w:br/>
        <w:br/>
        <w:t>@djwadeq @new10brandy... https://t.co/EifmZNY4RZ</w:t>
      </w:r>
    </w:p>
    <w:p>
      <w:r>
        <w:rPr>
          <w:b/>
          <w:u w:val="single"/>
        </w:rPr>
        <w:t>266179</w:t>
      </w:r>
    </w:p>
    <w:p>
      <w:r>
        <w:t>@mklachu Congrats you can now enter most sweepstakes and do things without your parent's permission 🙃</w:t>
      </w:r>
    </w:p>
    <w:p>
      <w:r>
        <w:rPr>
          <w:b/>
          <w:u w:val="single"/>
        </w:rPr>
        <w:t>266180</w:t>
      </w:r>
    </w:p>
    <w:p>
      <w:r>
        <w:t>@madimpex1973 complaint/reference number you may have received for us to look into the matter. -Manoj n/n</w:t>
      </w:r>
    </w:p>
    <w:p>
      <w:r>
        <w:rPr>
          <w:b/>
          <w:u w:val="single"/>
        </w:rPr>
        <w:t>266181</w:t>
      </w:r>
    </w:p>
    <w:p>
      <w:r>
        <w:t>Gambia’s Ousted Dictator Is Living the Good Life in a Palace in Equatorial Guinea https://t.co/eWXMUBBF3K</w:t>
      </w:r>
    </w:p>
    <w:p>
      <w:r>
        <w:rPr>
          <w:b/>
          <w:u w:val="single"/>
        </w:rPr>
        <w:t>266182</w:t>
      </w:r>
    </w:p>
    <w:p>
      <w:r>
        <w:t>@KylieDTiger The ? was would I invite someone to dinner that I was NOT sexually attracted to. The answer was FUCK NO.</w:t>
      </w:r>
    </w:p>
    <w:p>
      <w:r>
        <w:rPr>
          <w:b/>
          <w:u w:val="single"/>
        </w:rPr>
        <w:t>266183</w:t>
      </w:r>
    </w:p>
    <w:p>
      <w:r>
        <w:t>06 Chevrolet Trailblazer SS, 395hp V8 Awd, nice cond, low miles: 2006 Chevrolet Trailblazer SS condition:… https://t.co/Dc4GCi8c8T https://t.co/o4bReDdTsf</w:t>
      </w:r>
    </w:p>
    <w:p>
      <w:r>
        <w:rPr>
          <w:b/>
          <w:u w:val="single"/>
        </w:rPr>
        <w:t>266184</w:t>
      </w:r>
    </w:p>
    <w:p>
      <w:r>
        <w:t>#ImpeachTrump One more reason illegal act bombing Syria without congressional approval Americans wake up and demand Congress to do their job</w:t>
      </w:r>
    </w:p>
    <w:p>
      <w:r>
        <w:rPr>
          <w:b/>
          <w:u w:val="single"/>
        </w:rPr>
        <w:t>266185</w:t>
      </w:r>
    </w:p>
    <w:p>
      <w:r>
        <w:t>@SenatorTomUdall @Mike_P_Williams @POTUS Who gives a shit! Our the reason Trump is president! Enough of the career politician! #TermLimits</w:t>
      </w:r>
    </w:p>
    <w:p>
      <w:r>
        <w:rPr>
          <w:b/>
          <w:u w:val="single"/>
        </w:rPr>
        <w:t>266186</w:t>
      </w:r>
    </w:p>
    <w:p>
      <w:r>
        <w:t>Found a Transponder Snail!</w:t>
        <w:br/>
        <w:t>Extra! Extra! Devil of Ohara captured by CP9!</w:t>
        <w:br/>
        <w:t>https://t.co/UW1szbFCIS #TreCru https://t.co/bWSpEt54tR</w:t>
      </w:r>
    </w:p>
    <w:p>
      <w:r>
        <w:rPr>
          <w:b/>
          <w:u w:val="single"/>
        </w:rPr>
        <w:t>266187</w:t>
      </w:r>
    </w:p>
    <w:p>
      <w:r>
        <w:t>@jeffrdmorgn I KNOW!!! PLUS it just shows how much roman connected and felt towards peter already and how her relies on him  i'm trigger</w:t>
      </w:r>
    </w:p>
    <w:p>
      <w:r>
        <w:rPr>
          <w:b/>
          <w:u w:val="single"/>
        </w:rPr>
        <w:t>266188</w:t>
      </w:r>
    </w:p>
    <w:p>
      <w:r>
        <w:t>Hillary Clinton Calls For Strike On Syrian Regime’s Airfields https://t.co/7nDchz8tJL https://t.co/UXOSdS0htR</w:t>
      </w:r>
    </w:p>
    <w:p>
      <w:r>
        <w:rPr>
          <w:b/>
          <w:u w:val="single"/>
        </w:rPr>
        <w:t>266189</w:t>
      </w:r>
    </w:p>
    <w:p>
      <w:r>
        <w:t>Uber’s self-driving program hits another pothole, in Pittsburgh this time  https://t.co/XwbzIHLoXy via @WSJ</w:t>
      </w:r>
    </w:p>
    <w:p>
      <w:r>
        <w:rPr>
          <w:b/>
          <w:u w:val="single"/>
        </w:rPr>
        <w:t>266190</w:t>
      </w:r>
    </w:p>
    <w:p>
      <w:r>
        <w:t>Spice up your lobster roll with avocados! You’ll be so glad that you did. Check out the recipe! #AFMsweepstakes - https://t.co/vOH3aO6trt https://t.co/cEgK09hsaf</w:t>
      </w:r>
    </w:p>
    <w:p>
      <w:r>
        <w:rPr>
          <w:b/>
          <w:u w:val="single"/>
        </w:rPr>
        <w:t>266191</w:t>
      </w:r>
    </w:p>
    <w:p>
      <w:r>
        <w:t>Rupert Reviews: Ghost In The Shell (2017) - MAJOR SPOILERS!! (Start at 5:29): https://t.co/tu41YIHSSq via @YouTube</w:t>
      </w:r>
    </w:p>
    <w:p>
      <w:r>
        <w:rPr>
          <w:b/>
          <w:u w:val="single"/>
        </w:rPr>
        <w:t>266192</w:t>
      </w:r>
    </w:p>
    <w:p>
      <w:r>
        <w:t>Mermaids Drink Free tee! 10% off with code AMY10. #MermaidsDrinkFree</w:t>
        <w:br/>
        <w:t>#sundayfunday… https://t.co/8GTwoh86na</w:t>
      </w:r>
    </w:p>
    <w:p>
      <w:r>
        <w:rPr>
          <w:b/>
          <w:u w:val="single"/>
        </w:rPr>
        <w:t>266193</w:t>
      </w:r>
    </w:p>
    <w:p>
      <w:r>
        <w:t>"I WANT THAT MULAN MCNUGGET SAUCE, MORTY! THATS MY SERIES ARC, MORTY! EVEN IF IT TAKES NINE SEASONS. I WANT THAT DIPPING SAUCE, MORTY"</w:t>
      </w:r>
    </w:p>
    <w:p>
      <w:r>
        <w:rPr>
          <w:b/>
          <w:u w:val="single"/>
        </w:rPr>
        <w:t>266194</w:t>
      </w:r>
    </w:p>
    <w:p>
      <w:r>
        <w:t>I added a video to a @YouTube playlist https://t.co/1sWaiaL3Z8 Learn Solidworks Arabic || Solidworks Exercise No. 58</w:t>
      </w:r>
    </w:p>
    <w:p>
      <w:r>
        <w:rPr>
          <w:b/>
          <w:u w:val="single"/>
        </w:rPr>
        <w:t>266195</w:t>
      </w:r>
    </w:p>
    <w:p>
      <w:r>
        <w:t>The Unique Boutique is whipping up some awesome spring creations - and using this super cool drill press! #TogetherChangeHappens https://t.co/KGGyEsLEjb</w:t>
      </w:r>
    </w:p>
    <w:p>
      <w:r>
        <w:rPr>
          <w:b/>
          <w:u w:val="single"/>
        </w:rPr>
        <w:t>266196</w:t>
      </w:r>
    </w:p>
    <w:p>
      <w:r>
        <w:t>@MaxLehnsherr She looked up. "It's my fault..I should have been there for him. He's safer now..away from all the battles and..chaos.."</w:t>
      </w:r>
    </w:p>
    <w:p>
      <w:r>
        <w:rPr>
          <w:b/>
          <w:u w:val="single"/>
        </w:rPr>
        <w:t>266197</w:t>
      </w:r>
    </w:p>
    <w:p>
      <w:r>
        <w:t>@UgoBuiXuan Thanks for reaching out. We'd ask that you reach out to our Keynote Support team. You can reach us here: https://t.co/IBIY3vMgPj</w:t>
      </w:r>
    </w:p>
    <w:p>
      <w:r>
        <w:rPr>
          <w:b/>
          <w:u w:val="single"/>
        </w:rPr>
        <w:t>266198</w:t>
      </w:r>
    </w:p>
    <w:p>
      <w:r>
        <w:t>@waltmossberg U Can give God a gift by helping others, then we can do even more with UR support https://t.co/BafXvOtD82 stories about people https://t.co/gn4o3rLyh1</w:t>
      </w:r>
    </w:p>
    <w:p>
      <w:r>
        <w:rPr>
          <w:b/>
          <w:u w:val="single"/>
        </w:rPr>
        <w:t>266199</w:t>
      </w:r>
    </w:p>
    <w:p>
      <w:r>
        <w:t>Excellent workshop! #OLCInnovate Innovative Ways to Create, Support, Sustain, &amp;amp; Grow Online Communities of Practice  https://t.co/ptzGg10Vd4</w:t>
      </w:r>
    </w:p>
    <w:p>
      <w:r>
        <w:rPr>
          <w:b/>
          <w:u w:val="single"/>
        </w:rPr>
        <w:t>266200</w:t>
      </w:r>
    </w:p>
    <w:p>
      <w:r>
        <w:t>@SomeGirlClaire What really matters is that you accept you. I know things are rough right now and there isn't much I can do about it, other than lending an1</w:t>
      </w:r>
    </w:p>
    <w:p>
      <w:r>
        <w:rPr>
          <w:b/>
          <w:u w:val="single"/>
        </w:rPr>
        <w:t>266201</w:t>
      </w:r>
    </w:p>
    <w:p>
      <w:r>
        <w:t>@StephanieEric17 @Ashmolekb @YoYoYoWax @20committee We are destroying his chemical stockpile of mass destruction that he uses against innocents. What's the problem with that?</w:t>
      </w:r>
    </w:p>
    <w:p>
      <w:r>
        <w:rPr>
          <w:b/>
          <w:u w:val="single"/>
        </w:rPr>
        <w:t>266202</w:t>
      </w:r>
    </w:p>
    <w:p>
      <w:r>
        <w:t xml:space="preserve">Nidoking </w:t>
        <w:br/>
        <w:t>IV:40.0%(8/0/10)</w:t>
        <w:br/>
        <w:t>Move Set: Iron Tail/Megahorn</w:t>
        <w:br/>
        <w:t>Available until 22:55:11 (25m 31s).</w:t>
        <w:br/>
        <w:t>https://t.co/Uts3ArlaU1</w:t>
      </w:r>
    </w:p>
    <w:p>
      <w:r>
        <w:rPr>
          <w:b/>
          <w:u w:val="single"/>
        </w:rPr>
        <w:t>266203</w:t>
      </w:r>
    </w:p>
    <w:p>
      <w:r>
        <w:t>More recent press review: https://t.co/PmTs1VXvJm (@GiornaleTurismo); https://t.co/fKmoUS8MZE (@milanofinanza); https://t.co/M6othyOSzc</w:t>
      </w:r>
    </w:p>
    <w:p>
      <w:r>
        <w:rPr>
          <w:b/>
          <w:u w:val="single"/>
        </w:rPr>
        <w:t>266204</w:t>
      </w:r>
    </w:p>
    <w:p>
      <w:r>
        <w:t>News: Man to stand trial over alleged arson attack https://t.co/hsfwQmtElx #Essex https://t.co/jbefqOvzpd</w:t>
      </w:r>
    </w:p>
    <w:p>
      <w:r>
        <w:rPr>
          <w:b/>
          <w:u w:val="single"/>
        </w:rPr>
        <w:t>266205</w:t>
      </w:r>
    </w:p>
    <w:p>
      <w:r>
        <w:t>@RowanKaiser Ah, that's the birthday with the ceremonial Criticism of the Life Choices from your senior relatives.</w:t>
      </w:r>
    </w:p>
    <w:p>
      <w:r>
        <w:rPr>
          <w:b/>
          <w:u w:val="single"/>
        </w:rPr>
        <w:t>266206</w:t>
      </w:r>
    </w:p>
    <w:p>
      <w:r>
        <w:t>Snorlax 44.4% (14/2/4) Zen Headbutt/Heavy Slam Available until 10:33:52 (58m 5s). https://t.co/owJEjFUCYf</w:t>
      </w:r>
    </w:p>
    <w:p>
      <w:r>
        <w:rPr>
          <w:b/>
          <w:u w:val="single"/>
        </w:rPr>
        <w:t>266207</w:t>
      </w:r>
    </w:p>
    <w:p>
      <w:r>
        <w:t>10 FREE SPINS! NO DEPOSIT! #slots #casino #freespins. Claim here: https://t.co/s7TwpxbQOi https://t.co/bYCtgjAppl</w:t>
      </w:r>
    </w:p>
    <w:p>
      <w:r>
        <w:rPr>
          <w:b/>
          <w:u w:val="single"/>
        </w:rPr>
        <w:t>266208</w:t>
      </w:r>
    </w:p>
    <w:p>
      <w:r>
        <w:t>He played soon after. Don't think he missed a shift. I don't think it will be an issue. https://t.co/9OFcCmvz2P</w:t>
      </w:r>
    </w:p>
    <w:p>
      <w:r>
        <w:rPr>
          <w:b/>
          <w:u w:val="single"/>
        </w:rPr>
        <w:t>266209</w:t>
      </w:r>
    </w:p>
    <w:p>
      <w:r>
        <w:t>Law &amp;amp; Order is for giving justice to innocents!</w:t>
        <w:br/>
        <w:t>POCSO law= INNOCENTs jailed!</w:t>
        <w:br/>
        <w:t>#RemoveUnfairPOCSOlaw https://t.co/9R7Wt98j1z</w:t>
      </w:r>
    </w:p>
    <w:p>
      <w:r>
        <w:rPr>
          <w:b/>
          <w:u w:val="single"/>
        </w:rPr>
        <w:t>266210</w:t>
      </w:r>
    </w:p>
    <w:p>
      <w:r>
        <w:t>Congratulations to my student of the month, who always shows acceptance to others. Great job H.S 👍🏼 https://t.co/8POAPgywyB</w:t>
      </w:r>
    </w:p>
    <w:p>
      <w:r>
        <w:rPr>
          <w:b/>
          <w:u w:val="single"/>
        </w:rPr>
        <w:t>266211</w:t>
      </w:r>
    </w:p>
    <w:p>
      <w:r>
        <w:t>Honestly why do y'all care so much about Pepsi. Millions are starving and getting killed fckjbg everywhere and your outraged about soda?</w:t>
      </w:r>
    </w:p>
    <w:p>
      <w:r>
        <w:rPr>
          <w:b/>
          <w:u w:val="single"/>
        </w:rPr>
        <w:t>266212</w:t>
      </w:r>
    </w:p>
    <w:p>
      <w:r>
        <w:t>@EdwinTheTruth I used to see this guy all the time when I worked in Jordan Landing lol https://t.co/KNin5Sqdu1</w:t>
      </w:r>
    </w:p>
    <w:p>
      <w:r>
        <w:rPr>
          <w:b/>
          <w:u w:val="single"/>
        </w:rPr>
        <w:t>266213</w:t>
      </w:r>
    </w:p>
    <w:p>
      <w:r>
        <w:t>Let's see if we can cook up another win. Vote here: https://t.co/GXYWHscEBh. https://t.co/ZgSjOR31aX</w:t>
      </w:r>
    </w:p>
    <w:p>
      <w:r>
        <w:rPr>
          <w:b/>
          <w:u w:val="single"/>
        </w:rPr>
        <w:t>266214</w:t>
      </w:r>
    </w:p>
    <w:p>
      <w:r>
        <w:t>@standardnews What a weird ban - does this mean it's actually all right for the rest of us to take our trousers off on the tube?!</w:t>
      </w:r>
    </w:p>
    <w:p>
      <w:r>
        <w:rPr>
          <w:b/>
          <w:u w:val="single"/>
        </w:rPr>
        <w:t>266215</w:t>
      </w:r>
    </w:p>
    <w:p>
      <w:r>
        <w:t>Today is #transvisibility day and we at @retreatright stand STRONG with ALL of our brothers and… https://t.co/gztf5w8YTt</w:t>
      </w:r>
    </w:p>
    <w:p>
      <w:r>
        <w:rPr>
          <w:b/>
          <w:u w:val="single"/>
        </w:rPr>
        <w:t>266216</w:t>
      </w:r>
    </w:p>
    <w:p>
      <w:r>
        <w:t>A wild Croconaw (48.9% 8/5/9, Water Gun / Crunch) has appeared! Available until 08:52:53 (29m 44s). https://t.co/oNyZgUG6HV</w:t>
      </w:r>
    </w:p>
    <w:p>
      <w:r>
        <w:rPr>
          <w:b/>
          <w:u w:val="single"/>
        </w:rPr>
        <w:t>266217</w:t>
      </w:r>
    </w:p>
    <w:p>
      <w:r>
        <w:t>@holland_tom @WhoseBacon Nothing at all, I'm afraid. You've been caught in the crossfire of a scandal.</w:t>
      </w:r>
    </w:p>
    <w:p>
      <w:r>
        <w:rPr>
          <w:b/>
          <w:u w:val="single"/>
        </w:rPr>
        <w:t>266218</w:t>
      </w:r>
    </w:p>
    <w:p>
      <w:r>
        <w:t xml:space="preserve">The most common way people give up their power is by thinking they don’t have any. </w:t>
        <w:br/>
        <w:t>–Alice Walker</w:t>
        <w:br/>
        <w:t>#ALDUBxDTBYByFate</w:t>
      </w:r>
    </w:p>
    <w:p>
      <w:r>
        <w:rPr>
          <w:b/>
          <w:u w:val="single"/>
        </w:rPr>
        <w:t>266219</w:t>
      </w:r>
    </w:p>
    <w:p>
      <w:r>
        <w:t>😂😂 that's some real hood shit, I'll never forget heading out wit my niggas &amp;amp; realizing that someone stole his gas cap</w:t>
      </w:r>
    </w:p>
    <w:p>
      <w:r>
        <w:rPr>
          <w:b/>
          <w:u w:val="single"/>
        </w:rPr>
        <w:t>266220</w:t>
      </w:r>
    </w:p>
    <w:p>
      <w:r>
        <w:t>Comedy Feature Film of the Day: Holidays at the Apartment, by Stephen C. Mitchell https://t.co/bJtxbFZrrz</w:t>
      </w:r>
    </w:p>
    <w:p>
      <w:r>
        <w:rPr>
          <w:b/>
          <w:u w:val="single"/>
        </w:rPr>
        <w:t>266221</w:t>
      </w:r>
    </w:p>
    <w:p>
      <w:r>
        <w:t>My #animuc cosplay plan :D Saturday Yuri (will also wear him during my dance workshop), and the rest... dunno XD https://t.co/auw9WppI1k</w:t>
      </w:r>
    </w:p>
    <w:p>
      <w:r>
        <w:rPr>
          <w:b/>
          <w:u w:val="single"/>
        </w:rPr>
        <w:t>266222</w:t>
      </w:r>
    </w:p>
    <w:p>
      <w:r>
        <w:t>The vote of #NoConfidence will never succeed as long as it's tabled by the DA. It will only unite the ANC.</w:t>
      </w:r>
    </w:p>
    <w:p>
      <w:r>
        <w:rPr>
          <w:b/>
          <w:u w:val="single"/>
        </w:rPr>
        <w:t>266223</w:t>
      </w:r>
    </w:p>
    <w:p>
      <w:r>
        <w:t>Special Offer by GMYLE! 50% off on Macbook Case https://t.co/UN3bQPnUOf. Enter the code "IRBNR4IF". https://t.co/FjgOVPXUHd #giveaway</w:t>
      </w:r>
    </w:p>
    <w:p>
      <w:r>
        <w:rPr>
          <w:b/>
          <w:u w:val="single"/>
        </w:rPr>
        <w:t>266224</w:t>
      </w:r>
    </w:p>
    <w:p>
      <w:r>
        <w:t>Venom of tiny fish could lead to new pain treatments: It acts like heroin or morphine. Tiny… https://t.co/jozSm2t8Nx</w:t>
      </w:r>
    </w:p>
    <w:p>
      <w:r>
        <w:rPr>
          <w:b/>
          <w:u w:val="single"/>
        </w:rPr>
        <w:t>266225</w:t>
      </w:r>
    </w:p>
    <w:p>
      <w:r>
        <w:t>@authorblues @johncarls That would be why spell check didn't bail me out of looking like a dumbass here. Side note. I am a dumb ass</w:t>
      </w:r>
    </w:p>
    <w:p>
      <w:r>
        <w:rPr>
          <w:b/>
          <w:u w:val="single"/>
        </w:rPr>
        <w:t>266226</w:t>
      </w:r>
    </w:p>
    <w:p>
      <w:r>
        <w:t>Ever wonder why there's not 'an app for that'? Here are some controversial apps banned by Apple. https://t.co/e9hyF9i08f</w:t>
      </w:r>
    </w:p>
    <w:p>
      <w:r>
        <w:rPr>
          <w:b/>
          <w:u w:val="single"/>
        </w:rPr>
        <w:t>266227</w:t>
      </w:r>
    </w:p>
    <w:p>
      <w:r>
        <w:t>I see a lot of men appalled by what maybejulz said but when it's one of your own who says something like that you all agree 🤔🤷🏽‍♀️</w:t>
      </w:r>
    </w:p>
    <w:p>
      <w:r>
        <w:rPr>
          <w:b/>
          <w:u w:val="single"/>
        </w:rPr>
        <w:t>266228</w:t>
      </w:r>
    </w:p>
    <w:p>
      <w:r>
        <w:t>Communication with family members and friends may seem constra... More for Libra https://t.co/U393JHi0mk</w:t>
      </w:r>
    </w:p>
    <w:p>
      <w:r>
        <w:rPr>
          <w:b/>
          <w:u w:val="single"/>
        </w:rPr>
        <w:t>266229</w:t>
      </w:r>
    </w:p>
    <w:p>
      <w:r>
        <w:t>@MLBTheShow when I try to download my music files from my USB to the show it will not work do u have any idea why</w:t>
      </w:r>
    </w:p>
    <w:p>
      <w:r>
        <w:rPr>
          <w:b/>
          <w:u w:val="single"/>
        </w:rPr>
        <w:t>266230</w:t>
      </w:r>
    </w:p>
    <w:p>
      <w:r>
        <w:t>@admonstras you haven't been an idiot, we've gotten through everything and it's okay. please let yourself rest.</w:t>
      </w:r>
    </w:p>
    <w:p>
      <w:r>
        <w:rPr>
          <w:b/>
          <w:u w:val="single"/>
        </w:rPr>
        <w:t>266231</w:t>
      </w:r>
    </w:p>
    <w:p>
      <w:r>
        <w:t>Man's song about April the giraffe's never-ending pregnancy speaks to our frustrated souls - Mashable - https://t.co/K4saZ3qGD3 https://t.co/Nlfwtwcoaq</w:t>
      </w:r>
    </w:p>
    <w:p>
      <w:r>
        <w:rPr>
          <w:b/>
          <w:u w:val="single"/>
        </w:rPr>
        <w:t>266232</w:t>
      </w:r>
    </w:p>
    <w:p>
      <w:r>
        <w:t>@arielhelwani How awesome of @WonderboyMMA to keep the interview going even with a tornado warning! What a savage; great interview Ariel 👍🏼</w:t>
      </w:r>
    </w:p>
    <w:p>
      <w:r>
        <w:rPr>
          <w:b/>
          <w:u w:val="single"/>
        </w:rPr>
        <w:t>266233</w:t>
      </w:r>
    </w:p>
    <w:p>
      <w:r>
        <w:t>You know what sounds good, eating whatever food we decided on in bed cuddling up watching tv and under the covers with my baby and yogi</w:t>
      </w:r>
    </w:p>
    <w:p>
      <w:r>
        <w:rPr>
          <w:b/>
          <w:u w:val="single"/>
        </w:rPr>
        <w:t>266234</w:t>
      </w:r>
    </w:p>
    <w:p>
      <w:r>
        <w:t>@ChrisRandle_Ad @AB_Kromah @BVJOfficial Good Afternoon Guys! Have a great day filled with many blessings! God bless! :) #GoBombers #ForTheW</w:t>
      </w:r>
    </w:p>
    <w:p>
      <w:r>
        <w:rPr>
          <w:b/>
          <w:u w:val="single"/>
        </w:rPr>
        <w:t>266235</w:t>
      </w:r>
    </w:p>
    <w:p>
      <w:r>
        <w:t>I'm eligible for an upgrade on my phone. Do I want an iPhone 7 or should I wait to see what comes out this year?</w:t>
      </w:r>
    </w:p>
    <w:p>
      <w:r>
        <w:rPr>
          <w:b/>
          <w:u w:val="single"/>
        </w:rPr>
        <w:t>266236</w:t>
      </w:r>
    </w:p>
    <w:p>
      <w:r>
        <w:t>Hey @TheMarkRomano how does it feel judging other Patriots? When you yourself don't walk on water. https://t.co/eOSrgQUBk5</w:t>
      </w:r>
    </w:p>
    <w:p>
      <w:r>
        <w:rPr>
          <w:b/>
          <w:u w:val="single"/>
        </w:rPr>
        <w:t>266237</w:t>
      </w:r>
    </w:p>
    <w:p>
      <w:r>
        <w:t>I liked a @YouTube video from @cwaa1234_ https://t.co/5ffJoShCqM PINK DIAMOND DWYANE WADE GAMEPLAY!! WE GOT HIM! THIS CARD IS SO</w:t>
      </w:r>
    </w:p>
    <w:p>
      <w:r>
        <w:rPr>
          <w:b/>
          <w:u w:val="single"/>
        </w:rPr>
        <w:t>266238</w:t>
      </w:r>
    </w:p>
    <w:p>
      <w:r>
        <w:t>Fishy Friday at the cherrytree. Barramundi with salad and chips $10 #fishy #friday #fishandchips #comegetsome https://t.co/CxoRF5jxv0</w:t>
      </w:r>
    </w:p>
    <w:p>
      <w:r>
        <w:rPr>
          <w:b/>
          <w:u w:val="single"/>
        </w:rPr>
        <w:t>266239</w:t>
      </w:r>
    </w:p>
    <w:p>
      <w:r>
        <w:t>Enter to #WIN a 5Pc Steel Mixing Bowl Set #FREE - One winner every week!</w:t>
        <w:br/>
        <w:t>#sweepstakes #giveaway https://t.co/w5tuB6wY9B via @PriorityChef</w:t>
      </w:r>
    </w:p>
    <w:p>
      <w:r>
        <w:rPr>
          <w:b/>
          <w:u w:val="single"/>
        </w:rPr>
        <w:t>266240</w:t>
      </w:r>
    </w:p>
    <w:p>
      <w:r>
        <w:t>With this, I am going to bed.</w:t>
        <w:br/>
        <w:br/>
        <w:t>Its been a decent day, hope it is even better tomorrow.</w:t>
        <w:br/>
        <w:br/>
        <w:t>Goodnight everyone. https://t.co/6I4QRHx4Qb</w:t>
      </w:r>
    </w:p>
    <w:p>
      <w:r>
        <w:rPr>
          <w:b/>
          <w:u w:val="single"/>
        </w:rPr>
        <w:t>266241</w:t>
      </w:r>
    </w:p>
    <w:p>
      <w:r>
        <w:t>DIY TASSEL WINE CHARMS!</w:t>
        <w:br/>
        <w:br/>
        <w:t>#tindio #handmade #DIY #gifs</w:t>
        <w:br/>
        <w:br/>
        <w:t>https://t.co/pWfSwOFcO5 https://t.co/Br1KNX9C97</w:t>
      </w:r>
    </w:p>
    <w:p>
      <w:r>
        <w:rPr>
          <w:b/>
          <w:u w:val="single"/>
        </w:rPr>
        <w:t>266242</w:t>
      </w:r>
    </w:p>
    <w:p>
      <w:r>
        <w:t>one person followed me and one person unfollowed me // automatically checked by https://t.co/9sKzMS6fyl</w:t>
      </w:r>
    </w:p>
    <w:p>
      <w:r>
        <w:rPr>
          <w:b/>
          <w:u w:val="single"/>
        </w:rPr>
        <w:t>266243</w:t>
      </w:r>
    </w:p>
    <w:p>
      <w:r>
        <w:t>@CNNPolitics he was. It's been proven that he and his ppl were under control surveillance. Rice is the one who unmasked names leaked them</w:t>
      </w:r>
    </w:p>
    <w:p>
      <w:r>
        <w:rPr>
          <w:b/>
          <w:u w:val="single"/>
        </w:rPr>
        <w:t>266244</w:t>
      </w:r>
    </w:p>
    <w:p>
      <w:r>
        <w:t>@AmazonHelp to our family  . at one instance i got it around 11pm. do you deliver all night .. i left my dinner to recv my product.</w:t>
      </w:r>
    </w:p>
    <w:p>
      <w:r>
        <w:rPr>
          <w:b/>
          <w:u w:val="single"/>
        </w:rPr>
        <w:t>266245</w:t>
      </w:r>
    </w:p>
    <w:p>
      <w:r>
        <w:t>😵💣🔥Ex-#Trump adviser Flynn talking 2 Congress abt testifying in #Russia probe: lawyer | Article [AMP] | Reuters https://t.co/bfmFTnFAJO</w:t>
      </w:r>
    </w:p>
    <w:p>
      <w:r>
        <w:rPr>
          <w:b/>
          <w:u w:val="single"/>
        </w:rPr>
        <w:t>266246</w:t>
      </w:r>
    </w:p>
    <w:p>
      <w:r>
        <w:t>Calif. officer stabbed during confrontation with 2 teens - By Guy Kovner The Press Democrat SANTA ROSA, Calif. ... https://t.co/kIySQaWNUK</w:t>
      </w:r>
    </w:p>
    <w:p>
      <w:r>
        <w:rPr>
          <w:b/>
          <w:u w:val="single"/>
        </w:rPr>
        <w:t>266247</w:t>
      </w:r>
    </w:p>
    <w:p>
      <w:r>
        <w:t>Porn site's April Fools' joke is making everyone panic - https://t.co/Wu25F7TdL3 https://t.co/C6bzVgozfi</w:t>
      </w:r>
    </w:p>
    <w:p>
      <w:r>
        <w:rPr>
          <w:b/>
          <w:u w:val="single"/>
        </w:rPr>
        <w:t>266248</w:t>
      </w:r>
    </w:p>
    <w:p>
      <w:r>
        <w:t>Found a Transponder Snail!</w:t>
        <w:br/>
        <w:t>Extra! Extra! Devil of Ohara captured by CP9!</w:t>
        <w:br/>
        <w:t>https://t.co/j0c5mf6UWr #TreCru https://t.co/MkDqHdi2Tv</w:t>
      </w:r>
    </w:p>
    <w:p>
      <w:r>
        <w:rPr>
          <w:b/>
          <w:u w:val="single"/>
        </w:rPr>
        <w:t>266249</w:t>
      </w:r>
    </w:p>
    <w:p>
      <w:r>
        <w:t>@HydeDrifterAk @ProFootballTalk I just literally don't care that people don't agree with me. I know people don't agree with me. Also,  I almost always curse I'm not mad</w:t>
      </w:r>
    </w:p>
    <w:p>
      <w:r>
        <w:rPr>
          <w:b/>
          <w:u w:val="single"/>
        </w:rPr>
        <w:t>266250</w:t>
      </w:r>
    </w:p>
    <w:p>
      <w:r>
        <w:t>DSLWORD MINISTRIES MORNING DAILY DEVOTION</w:t>
        <w:br/>
        <w:br/>
        <w:t>Transformed By The Father's Love</w:t>
        <w:br/>
        <w:br/>
        <w:t>1 John 2:15</w:t>
        <w:br/>
        <w:t>If anyone loves the world, the love of the Father …</w:t>
      </w:r>
    </w:p>
    <w:p>
      <w:r>
        <w:rPr>
          <w:b/>
          <w:u w:val="single"/>
        </w:rPr>
        <w:t>266251</w:t>
      </w:r>
    </w:p>
    <w:p>
      <w:r>
        <w:t>While 700million people starve from malnutrition, Americans have their own first world problems to contend with. https://t.co/ri4gVpX9SV</w:t>
      </w:r>
    </w:p>
    <w:p>
      <w:r>
        <w:rPr>
          <w:b/>
          <w:u w:val="single"/>
        </w:rPr>
        <w:t>266252</w:t>
      </w:r>
    </w:p>
    <w:p>
      <w:r>
        <w:t>'You look like a keeper, can I have your number and see where it goes' 😂😂😂 maaaaatee it gets worse #indisguisephysco</w:t>
      </w:r>
    </w:p>
    <w:p>
      <w:r>
        <w:rPr>
          <w:b/>
          <w:u w:val="single"/>
        </w:rPr>
        <w:t>266253</w:t>
      </w:r>
    </w:p>
    <w:p>
      <w:r>
        <w:t>Kosher for Passover: New Rules and New Recipes https://t.co/8KYOSSZz1A #fashion #fashionweeknews #voguemagazine https://t.co/IbMIR9W6Gz</w:t>
      </w:r>
    </w:p>
    <w:p>
      <w:r>
        <w:rPr>
          <w:b/>
          <w:u w:val="single"/>
        </w:rPr>
        <w:t>266254</w:t>
      </w:r>
    </w:p>
    <w:p>
      <w:r>
        <w:t>https://t.co/SIy3YohEJY</w:t>
        <w:br/>
        <w:t>IM FUCKING DEAD LMFAO xD</w:t>
        <w:br/>
        <w:t>@GiggukAZ That video was waaaayyyy too hilarious good job</w:t>
      </w:r>
    </w:p>
    <w:p>
      <w:r>
        <w:rPr>
          <w:b/>
          <w:u w:val="single"/>
        </w:rPr>
        <w:t>266255</w:t>
      </w:r>
    </w:p>
    <w:p>
      <w:r>
        <w:t>#ProtectPeaceCorps just got a big boost. A record 175 House Members signed the Peace Corps Funding Dear Colleague Letter</w:t>
      </w:r>
    </w:p>
    <w:p>
      <w:r>
        <w:rPr>
          <w:b/>
          <w:u w:val="single"/>
        </w:rPr>
        <w:t>266256</w:t>
      </w:r>
    </w:p>
    <w:p>
      <w:r>
        <w:t>Better Buy: NVIDIA vs. Qualcomm - NVIDIA's (NASDAQ: NVDA) success in PC graphics cards and its rapid progress i... https://t.co/BsU1wATEZc</w:t>
      </w:r>
    </w:p>
    <w:p>
      <w:r>
        <w:rPr>
          <w:b/>
          <w:u w:val="single"/>
        </w:rPr>
        <w:t>266257</w:t>
      </w:r>
    </w:p>
    <w:p>
      <w:r>
        <w:t>@brianlambie No argument here; I just think it's important to distinguish the reason in the 905, since 'lack' is different from 'loss.'</w:t>
      </w:r>
    </w:p>
    <w:p>
      <w:r>
        <w:rPr>
          <w:b/>
          <w:u w:val="single"/>
        </w:rPr>
        <w:t>266258</w:t>
      </w:r>
    </w:p>
    <w:p>
      <w:r>
        <w:t>@exeterbirder Exciting about the swallows! The battery expired shortly after my last call, so no worries!</w:t>
      </w:r>
    </w:p>
    <w:p>
      <w:r>
        <w:rPr>
          <w:b/>
          <w:u w:val="single"/>
        </w:rPr>
        <w:t>266259</w:t>
      </w:r>
    </w:p>
    <w:p>
      <w:r>
        <w:t>New Video is Live No Channel About Youtube Go App.</w:t>
        <w:br/>
        <w:t>VIDEO LINK : https://t.co/itI21Qol3A @YTCreatorsIndia @YouTubeIndia https://t.co/UxHLVZNZuG</w:t>
      </w:r>
    </w:p>
    <w:p>
      <w:r>
        <w:rPr>
          <w:b/>
          <w:u w:val="single"/>
        </w:rPr>
        <w:t>266260</w:t>
      </w:r>
    </w:p>
    <w:p>
      <w:r>
        <w:t>Trump family are running 'worn-out' secret service into the ground https://t.co/oRjl3WkRCb via @MailOnline</w:t>
      </w:r>
    </w:p>
    <w:p>
      <w:r>
        <w:rPr>
          <w:b/>
          <w:u w:val="single"/>
        </w:rPr>
        <w:t>266261</w:t>
      </w:r>
    </w:p>
    <w:p>
      <w:r>
        <w:t>You are determined to do everything you can to accomplish your... More for Cancer https://t.co/CH8dNWyBDd</w:t>
      </w:r>
    </w:p>
    <w:p>
      <w:r>
        <w:rPr>
          <w:b/>
          <w:u w:val="single"/>
        </w:rPr>
        <w:t>266262</w:t>
      </w:r>
    </w:p>
    <w:p>
      <w:r>
        <w:t>@kirstin_taylor IDK BECUZ IM DUMB BUT I LOVE YOU SOOOOO MUCH HI!!!!!❤️❤️❤️❤️❤️ hi. How r u? I ask a lot if questions. Your pretty. No, ur GORGEOUS. HOW?</w:t>
      </w:r>
    </w:p>
    <w:p>
      <w:r>
        <w:rPr>
          <w:b/>
          <w:u w:val="single"/>
        </w:rPr>
        <w:t>266263</w:t>
      </w:r>
    </w:p>
    <w:p>
      <w:r>
        <w:t>@hellcasecom My trade url: https://t.co/Q9FmS4HOG0</w:t>
        <w:br/>
        <w:br/>
        <w:t>@Chippolo @ItzGuafta</w:t>
        <w:br/>
        <w:br/>
        <w:t>My profile: https://t.co/EFY2FltnOb</w:t>
      </w:r>
    </w:p>
    <w:p>
      <w:r>
        <w:rPr>
          <w:b/>
          <w:u w:val="single"/>
        </w:rPr>
        <w:t>266264</w:t>
      </w:r>
    </w:p>
    <w:p>
      <w:r>
        <w:t>Here are the actual places that inspired one of the most influential artists of our time. https://t.co/Tij3Aq8wqf</w:t>
      </w:r>
    </w:p>
    <w:p>
      <w:r>
        <w:rPr>
          <w:b/>
          <w:u w:val="single"/>
        </w:rPr>
        <w:t>266265</w:t>
      </w:r>
    </w:p>
    <w:p>
      <w:r>
        <w:t>@Angelab0424 @SwordofVega @Kathy_Porter @Eziliveve @Na0sGlass @DyadofDelphi @ThePatientHeart Thanks. (Nessa: fhankies. *as she started eating &amp;amp; getting messy at the same time.*) Bath time afterwards. (Nessa: no no bath)</w:t>
      </w:r>
    </w:p>
    <w:p>
      <w:r>
        <w:rPr>
          <w:b/>
          <w:u w:val="single"/>
        </w:rPr>
        <w:t>266266</w:t>
      </w:r>
    </w:p>
    <w:p>
      <w:r>
        <w:t>People blaming ref 🙈🙈 haha</w:t>
        <w:br/>
        <w:t>Think he's been ok. No arguments. We're stupid. So dumb at times its untrue</w:t>
      </w:r>
    </w:p>
    <w:p>
      <w:r>
        <w:rPr>
          <w:b/>
          <w:u w:val="single"/>
        </w:rPr>
        <w:t>266267</w:t>
      </w:r>
    </w:p>
    <w:p>
      <w:r>
        <w:t xml:space="preserve">Plus utterly vile chocolate now too </w:t>
        <w:br/>
        <w:t>C of E attacks Cadbury and National Trust over Easter event  https://t.co/dEIotOF4X8</w:t>
      </w:r>
    </w:p>
    <w:p>
      <w:r>
        <w:rPr>
          <w:b/>
          <w:u w:val="single"/>
        </w:rPr>
        <w:t>266268</w:t>
      </w:r>
    </w:p>
    <w:p>
      <w:r>
        <w:t>It's 4am and i just finished @13ReasonsWhy sooo good! I was waiting for it fo ever and well really happy about the whole thing. Loved it!</w:t>
      </w:r>
    </w:p>
    <w:p>
      <w:r>
        <w:rPr>
          <w:b/>
          <w:u w:val="single"/>
        </w:rPr>
        <w:t>266269</w:t>
      </w:r>
    </w:p>
    <w:p>
      <w:r>
        <w:t>Drunk Woman Who Hit 3 Teens Is Suing The Victims' Parents. Guess Her Husband's Occupation https://t.co/2pfvFTiapn</w:t>
      </w:r>
    </w:p>
    <w:p>
      <w:r>
        <w:rPr>
          <w:b/>
          <w:u w:val="single"/>
        </w:rPr>
        <w:t>266270</w:t>
      </w:r>
    </w:p>
    <w:p>
      <w:r>
        <w:t>@divinemadness @cbrazas This is Sarah &amp;amp; I'm a realtor in Clarks summit, PA &amp;amp; I'm with weichert realtors Hibble &amp;amp;associates. I would like to help u find a home in PA</w:t>
      </w:r>
    </w:p>
    <w:p>
      <w:r>
        <w:rPr>
          <w:b/>
          <w:u w:val="single"/>
        </w:rPr>
        <w:t>266271</w:t>
      </w:r>
    </w:p>
    <w:p>
      <w:r>
        <w:t>The bigger you get the easier of a target you become, should make it easier for the haters to Kiss My A$$ ;)</w:t>
      </w:r>
    </w:p>
    <w:p>
      <w:r>
        <w:rPr>
          <w:b/>
          <w:u w:val="single"/>
        </w:rPr>
        <w:t>266272</w:t>
      </w:r>
    </w:p>
    <w:p>
      <w:r>
        <w:t xml:space="preserve">if you were a pokemon, you'd be lumineon </w:t>
        <w:br/>
        <w:br/>
        <w:t>cause you're pretty, but forgettable and not as cool as me</w:t>
      </w:r>
    </w:p>
    <w:p>
      <w:r>
        <w:rPr>
          <w:b/>
          <w:u w:val="single"/>
        </w:rPr>
        <w:t>266273</w:t>
      </w:r>
    </w:p>
    <w:p>
      <w:r>
        <w:t>#ICYMI @iamanabot &amp;amp; I dissect the Elvis Presley ballad "Can't Help Falling In Love" on this week's @popmusicpodcast! https://t.co/REgz9fBW22 https://t.co/rMMW3D3COS</w:t>
      </w:r>
    </w:p>
    <w:p>
      <w:r>
        <w:rPr>
          <w:b/>
          <w:u w:val="single"/>
        </w:rPr>
        <w:t>266274</w:t>
      </w:r>
    </w:p>
    <w:p>
      <w:r>
        <w:t>@solcolonrios Thanks so much for all your support! #EndCancer #CancerResources #CancerResearch #Oncology</w:t>
      </w:r>
    </w:p>
    <w:p>
      <w:r>
        <w:rPr>
          <w:b/>
          <w:u w:val="single"/>
        </w:rPr>
        <w:t>266275</w:t>
      </w:r>
    </w:p>
    <w:p>
      <w:r>
        <w:t>Dad arrested after boy, 13, dies of suspected heroin overdose https://t.co/zH8k3X3CIh https://t.co/tcJY07aHSh</w:t>
      </w:r>
    </w:p>
    <w:p>
      <w:r>
        <w:rPr>
          <w:b/>
          <w:u w:val="single"/>
        </w:rPr>
        <w:t>266276</w:t>
      </w:r>
    </w:p>
    <w:p>
      <w:r>
        <w:t>Thanks for joining us @wwwbhta &amp;amp; supporting more disabled people to fly @QEF1 @enableholidays @Monarch @ReducedMobility @aatgb @BartramsLtd https://t.co/xr8KAOl392</w:t>
      </w:r>
    </w:p>
    <w:p>
      <w:r>
        <w:rPr>
          <w:b/>
          <w:u w:val="single"/>
        </w:rPr>
        <w:t>266277</w:t>
      </w:r>
    </w:p>
    <w:p>
      <w:r>
        <w:t>This is the night I feel in love with you, from our first hug I knew I had to keep you. You are my forever Johnny Mendoza Jr💖 https://t.co/rFrymo4sxI</w:t>
      </w:r>
    </w:p>
    <w:p>
      <w:r>
        <w:rPr>
          <w:b/>
          <w:u w:val="single"/>
        </w:rPr>
        <w:t>266278</w:t>
      </w:r>
    </w:p>
    <w:p>
      <w:r>
        <w:t>@prolixdnb @MainlineDnB @GavinRossdale I have no idea what you two are going on about or who the fuck Gavin Rossdale is lol!</w:t>
      </w:r>
    </w:p>
    <w:p>
      <w:r>
        <w:rPr>
          <w:b/>
          <w:u w:val="single"/>
        </w:rPr>
        <w:t>266279</w:t>
      </w:r>
    </w:p>
    <w:p>
      <w:r>
        <w:t>Just one in four adults eat their five a day, #NHS say. Do you #eat your five a day? https://t.co/eqEaBfShDZ #health #food https://t.co/4tLBuQKr6D</w:t>
      </w:r>
    </w:p>
    <w:p>
      <w:r>
        <w:rPr>
          <w:b/>
          <w:u w:val="single"/>
        </w:rPr>
        <w:t>266280</w:t>
      </w:r>
    </w:p>
    <w:p>
      <w:r>
        <w:t>Labour started as a party for 'the people' and under @jeremycorbyn it seems to represent an ideology that would see said people destroyed</w:t>
      </w:r>
    </w:p>
    <w:p>
      <w:r>
        <w:rPr>
          <w:b/>
          <w:u w:val="single"/>
        </w:rPr>
        <w:t>266281</w:t>
      </w:r>
    </w:p>
    <w:p>
      <w:r>
        <w:t>@FoxNews @POTUS @ErinElmore According to the https://t.co/dCwyL3bNDT,each Tomahawk missile cost about. $569,000/ea in 1999.Nowadays,could equal to $832,000/ea.Interestg</w:t>
      </w:r>
    </w:p>
    <w:p>
      <w:r>
        <w:rPr>
          <w:b/>
          <w:u w:val="single"/>
        </w:rPr>
        <w:t>266282</w:t>
      </w:r>
    </w:p>
    <w:p>
      <w:r>
        <w:t>Briana know she wrong!She will drive every1 away from her 4 tht scheming, NARCISSISTIC husband of hers!@LFM_BrianaRenee  @LittleWomenTV</w:t>
      </w:r>
    </w:p>
    <w:p>
      <w:r>
        <w:rPr>
          <w:b/>
          <w:u w:val="single"/>
        </w:rPr>
        <w:t>266283</w:t>
      </w:r>
    </w:p>
    <w:p>
      <w:r>
        <w:t>Great buy Lafayette 148 New York Sleeveless Cotton Crepe Yarn Striped Dress Multi Buy Now #BestBuy at https://t.co/n8XcwKdHOb https://t.co/VCFlQitYje</w:t>
      </w:r>
    </w:p>
    <w:p>
      <w:r>
        <w:rPr>
          <w:b/>
          <w:u w:val="single"/>
        </w:rPr>
        <w:t>266284</w:t>
      </w:r>
    </w:p>
    <w:p>
      <w:r>
        <w:t>I've just entered the @unitlostgaming @Dell Inspiron 15 7000 gaming laptop giveaway! https://t.co/WRLPpAjKfJ</w:t>
      </w:r>
    </w:p>
    <w:p>
      <w:r>
        <w:rPr>
          <w:b/>
          <w:u w:val="single"/>
        </w:rPr>
        <w:t>266285</w:t>
      </w:r>
    </w:p>
    <w:p>
      <w:r>
        <w:t>'We're a bundle of raw feelings': Quantum Tangle win Indigenous music album of the year https://t.co/JU0BBCQcj3</w:t>
      </w:r>
    </w:p>
    <w:p>
      <w:r>
        <w:rPr>
          <w:b/>
          <w:u w:val="single"/>
        </w:rPr>
        <w:t>266286</w:t>
      </w:r>
    </w:p>
    <w:p>
      <w:r>
        <w:t>Can starting the day with a chicken emerging from the woods in the backyard please be the weirdest thing that happens to me today?</w:t>
      </w:r>
    </w:p>
    <w:p>
      <w:r>
        <w:rPr>
          <w:b/>
          <w:u w:val="single"/>
        </w:rPr>
        <w:t>266287</w:t>
      </w:r>
    </w:p>
    <w:p>
      <w:r>
        <w:t>Rising Star:I voted LIVE on Rising Star. Be a part of this digital revolution. #RisingStarDilSe https://t.co/zOnobH6rHR https://t.co/AM8b8QjPvX</w:t>
      </w:r>
    </w:p>
    <w:p>
      <w:r>
        <w:rPr>
          <w:b/>
          <w:u w:val="single"/>
        </w:rPr>
        <w:t>266288</w:t>
      </w:r>
    </w:p>
    <w:p>
      <w:r>
        <w:t>clarionproject: #Muslim personal law board defends triple talaq &amp;amp; polygamy https://t.co/oJcDY4UMdf</w:t>
      </w:r>
    </w:p>
    <w:p>
      <w:r>
        <w:rPr>
          <w:b/>
          <w:u w:val="single"/>
        </w:rPr>
        <w:t>266289</w:t>
      </w:r>
    </w:p>
    <w:p>
      <w:r>
        <w:t>@WalkerPack_ @UndeadWalkingFS #undeadchat another impossible choice. every1 sucks. Ha! Seriously, though, EVERYONE is amazing!!! #Tamiel</w:t>
      </w:r>
    </w:p>
    <w:p>
      <w:r>
        <w:rPr>
          <w:b/>
          <w:u w:val="single"/>
        </w:rPr>
        <w:t>266290</w:t>
      </w:r>
    </w:p>
    <w:p>
      <w:r>
        <w:t>Dispelling the myths: why the gender pay gap does not reflect the 'choices' women make https://t.co/oQqznGKjD6</w:t>
      </w:r>
    </w:p>
    <w:p>
      <w:r>
        <w:rPr>
          <w:b/>
          <w:u w:val="single"/>
        </w:rPr>
        <w:t>266291</w:t>
      </w:r>
    </w:p>
    <w:p>
      <w:r>
        <w:t>https://t.co/FGTlD3NLzZ @SrBachchan No words made to describe the legend like u. Because once in a century you are born</w:t>
      </w:r>
    </w:p>
    <w:p>
      <w:r>
        <w:rPr>
          <w:b/>
          <w:u w:val="single"/>
        </w:rPr>
        <w:t>266292</w:t>
      </w:r>
    </w:p>
    <w:p>
      <w:r>
        <w:t>In times of trouble, may the Lord answer your cry. May the name of the God of Jacob keep you safe from all harm. Psalm 20:1</w:t>
      </w:r>
    </w:p>
    <w:p>
      <w:r>
        <w:rPr>
          <w:b/>
          <w:u w:val="single"/>
        </w:rPr>
        <w:t>266293</w:t>
      </w:r>
    </w:p>
    <w:p>
      <w:r>
        <w:t>@trashmatsuit I don't know. When I see the trailer for Ghost In The Shell, I wonder just how strapped for cash Juliette Binoche is.</w:t>
      </w:r>
    </w:p>
    <w:p>
      <w:r>
        <w:rPr>
          <w:b/>
          <w:u w:val="single"/>
        </w:rPr>
        <w:t>266294</w:t>
      </w:r>
    </w:p>
    <w:p>
      <w:r>
        <w:t>#trancefamilyspain: Nueva release de Damaged Records: Freedom Fighters &amp;amp; Ivort - Creature From The Lost World... https://t.co/GNIsCsYcM6</w:t>
      </w:r>
    </w:p>
    <w:p>
      <w:r>
        <w:rPr>
          <w:b/>
          <w:u w:val="single"/>
        </w:rPr>
        <w:t>266295</w:t>
      </w:r>
    </w:p>
    <w:p>
      <w:r>
        <w:t>Mi angels 😇😍 i just rly wanna thank them for being so special ❤ they're nothing like anyone in the media the world still hasn't spoiled them https://t.co/KBYoi1iEOm</w:t>
      </w:r>
    </w:p>
    <w:p>
      <w:r>
        <w:rPr>
          <w:b/>
          <w:u w:val="single"/>
        </w:rPr>
        <w:t>266296</w:t>
      </w:r>
    </w:p>
    <w:p>
      <w:r>
        <w:t>That game day feeling! Pinewood soccer back at it with another huge regional match vs First… https://t.co/yXtXweRMOq</w:t>
      </w:r>
    </w:p>
    <w:p>
      <w:r>
        <w:rPr>
          <w:b/>
          <w:u w:val="single"/>
        </w:rPr>
        <w:t>266297</w:t>
      </w:r>
    </w:p>
    <w:p>
      <w:r>
        <w:t>Federer: Hewitt Made Me A Better Player #RogerFederer https://t.co/FK20TsPlfI https://t.co/AiuoEiBmbH</w:t>
      </w:r>
    </w:p>
    <w:p>
      <w:r>
        <w:rPr>
          <w:b/>
          <w:u w:val="single"/>
        </w:rPr>
        <w:t>266298</w:t>
      </w:r>
    </w:p>
    <w:p>
      <w:r>
        <w:t>A BL line train to Franconia-Springfield has been holding at Ronald Reagan Washington National Airport for 9 mins (9:00am)</w:t>
      </w:r>
    </w:p>
    <w:p>
      <w:r>
        <w:rPr>
          <w:b/>
          <w:u w:val="single"/>
        </w:rPr>
        <w:t>266299</w:t>
      </w:r>
    </w:p>
    <w:p>
      <w:r>
        <w:t>With such a tight supply of housing in #lasvegas, going in with the minimum won't get it done. https://t.co/NyWHdV8fPe</w:t>
      </w:r>
    </w:p>
    <w:p>
      <w:r>
        <w:rPr>
          <w:b/>
          <w:u w:val="single"/>
        </w:rPr>
        <w:t>266300</w:t>
      </w:r>
    </w:p>
    <w:p>
      <w:r>
        <w:t>This translation is the worst it takes me 5 mins to even try to figure out what they're saying.. it's so badly written</w:t>
      </w:r>
    </w:p>
    <w:p>
      <w:r>
        <w:rPr>
          <w:b/>
          <w:u w:val="single"/>
        </w:rPr>
        <w:t>266301</w:t>
      </w:r>
    </w:p>
    <w:p>
      <w:r>
        <w:t>Really? Sending people to life imprisonment for Killing Cow. Destroying livelihood of thousands of Muslims progress?</w:t>
        <w:br/>
        <w:t>https://t.co/UDlidNEzOp</w:t>
      </w:r>
    </w:p>
    <w:p>
      <w:r>
        <w:rPr>
          <w:b/>
          <w:u w:val="single"/>
        </w:rPr>
        <w:t>266302</w:t>
      </w:r>
    </w:p>
    <w:p>
      <w:r>
        <w:t>@EA_DICE please fix the match making on operations for PC!  3 straight days of being put into an empty server. @MrProWestie #BF1</w:t>
      </w:r>
    </w:p>
    <w:p>
      <w:r>
        <w:rPr>
          <w:b/>
          <w:u w:val="single"/>
        </w:rPr>
        <w:t>266303</w:t>
      </w:r>
    </w:p>
    <w:p>
      <w:r>
        <w:t>@dazruk1 We announced this today on all our channels, I'm sorry if you missed this, however you can now apply via our website! :) - Michelle</w:t>
      </w:r>
    </w:p>
    <w:p>
      <w:r>
        <w:rPr>
          <w:b/>
          <w:u w:val="single"/>
        </w:rPr>
        <w:t>266304</w:t>
      </w:r>
    </w:p>
    <w:p>
      <w:r>
        <w:t>@dailytelegraph @mirandadevine Seriously? Devine and the Tele? Both so biased and bigoted that they would never look beneath the surface. #auspol #bigots</w:t>
      </w:r>
    </w:p>
    <w:p>
      <w:r>
        <w:rPr>
          <w:b/>
          <w:u w:val="single"/>
        </w:rPr>
        <w:t>266305</w:t>
      </w:r>
    </w:p>
    <w:p>
      <w:r>
        <w:t>The trending product that I will be trying out in 72 hours is… https://t.co/31YiS8c1Vp #MIMIANG #MIMIANG My First Mask - hydrating</w:t>
      </w:r>
    </w:p>
    <w:p>
      <w:r>
        <w:rPr>
          <w:b/>
          <w:u w:val="single"/>
        </w:rPr>
        <w:t>266306</w:t>
      </w:r>
    </w:p>
    <w:p>
      <w:r>
        <w:t>@colinedw @NorthbankChris @AdaPeck @ProfGSheffield @simon_schama @sydneypadua By reappraise you mean change of heart &amp;amp; remain in? Sclerotic #EU has gone bad. Remain would not have accepted "reappraisal" had Leave lost.</w:t>
      </w:r>
    </w:p>
    <w:p>
      <w:r>
        <w:rPr>
          <w:b/>
          <w:u w:val="single"/>
        </w:rPr>
        <w:t>266307</w:t>
      </w:r>
    </w:p>
    <w:p>
      <w:r>
        <w:t>@BereftStatistic @BronwynRugby This is coming,however,from someone who considered it failing if I didn't get a distinction...</w:t>
        <w:br/>
        <w:t>Or come top</w:t>
        <w:br/>
        <w:t>But I've learned since then 👍🏻☺️</w:t>
      </w:r>
    </w:p>
    <w:p>
      <w:r>
        <w:rPr>
          <w:b/>
          <w:u w:val="single"/>
        </w:rPr>
        <w:t>266308</w:t>
      </w:r>
    </w:p>
    <w:p>
      <w:r>
        <w:t>@Cellix1 buy it for me and I might care.</w:t>
        <w:br/>
        <w:br/>
        <w:t>i'll get the remake of the original NieR if they make it tho</w:t>
      </w:r>
    </w:p>
    <w:p>
      <w:r>
        <w:rPr>
          <w:b/>
          <w:u w:val="single"/>
        </w:rPr>
        <w:t>266309</w:t>
      </w:r>
    </w:p>
    <w:p>
      <w:r>
        <w:t>You are getting corporate checks now ask your social media intern to comb through your tweets and delete the incriminating stuff https://t.co/27j5RSECz2</w:t>
      </w:r>
    </w:p>
    <w:p>
      <w:r>
        <w:rPr>
          <w:b/>
          <w:u w:val="single"/>
        </w:rPr>
        <w:t>266310</w:t>
      </w:r>
    </w:p>
    <w:p>
      <w:r>
        <w:t>@holachola @_etgeeee_ @LindaJack0011 @d_wymer @SafeLibraries @DRUDGE_REPORT @POTUS44 @BarackObama @POTUS 😉....still waiting for evidence.</w:t>
      </w:r>
    </w:p>
    <w:p>
      <w:r>
        <w:rPr>
          <w:b/>
          <w:u w:val="single"/>
        </w:rPr>
        <w:t>266311</w:t>
      </w:r>
    </w:p>
    <w:p>
      <w:r>
        <w:t>archived! $ 2026 | Xm Studios Ghost Rider  ( Sold Out Everywhere ) , Brand New.. #comics https://t.co/plinkxJTvR https://t.co/YWpqSbCmLX</w:t>
      </w:r>
    </w:p>
    <w:p>
      <w:r>
        <w:rPr>
          <w:b/>
          <w:u w:val="single"/>
        </w:rPr>
        <w:t>266312</w:t>
      </w:r>
    </w:p>
    <w:p>
      <w:r>
        <w:t>Ditto @chasestrangio. That was a lot of wordage on nonsense church arguments and not a whole lot on the realities of trans kids. @anemonanyc https://t.co/jRfuLRTRmn</w:t>
      </w:r>
    </w:p>
    <w:p>
      <w:r>
        <w:rPr>
          <w:b/>
          <w:u w:val="single"/>
        </w:rPr>
        <w:t>266313</w:t>
      </w:r>
    </w:p>
    <w:p>
      <w:r>
        <w:t>Getting brighter... Comet C/2017 E4 Lovejoy courtesy of @masi_gianluca and the @VirtualTelescop Project:  https://t.co/TPJpQufqCZ https://t.co/00p6PXyXQP</w:t>
      </w:r>
    </w:p>
    <w:p>
      <w:r>
        <w:rPr>
          <w:b/>
          <w:u w:val="single"/>
        </w:rPr>
        <w:t>266314</w:t>
      </w:r>
    </w:p>
    <w:p>
      <w:r>
        <w:t>Sales Representatives at Literamed Publications Nigeria Limited – Lagos Mainland https://t.co/zYbV9YIDdb</w:t>
      </w:r>
    </w:p>
    <w:p>
      <w:r>
        <w:rPr>
          <w:b/>
          <w:u w:val="single"/>
        </w:rPr>
        <w:t>266315</w:t>
      </w:r>
    </w:p>
    <w:p>
      <w:r>
        <w:t>In Rostov Cossacks blocking hotel where @navalny hq activists met with volunteers. Police no show. https://t.co/CW9KKqRrM2</w:t>
      </w:r>
    </w:p>
    <w:p>
      <w:r>
        <w:rPr>
          <w:b/>
          <w:u w:val="single"/>
        </w:rPr>
        <w:t>266316</w:t>
      </w:r>
    </w:p>
    <w:p>
      <w:r>
        <w:t>Fantastic achievement @WestBromBC on first season #wmwbl #whowillwin #thisgirlcan https://t.co/8AkWoI3kGq</w:t>
      </w:r>
    </w:p>
    <w:p>
      <w:r>
        <w:rPr>
          <w:b/>
          <w:u w:val="single"/>
        </w:rPr>
        <w:t>266317</w:t>
      </w:r>
    </w:p>
    <w:p>
      <w:r>
        <w:t>#Breaking: Two White House Officials Helped Give #Nunes Intelligence Reports https://t.co/z3Ux1KwaTC</w:t>
      </w:r>
    </w:p>
    <w:p>
      <w:r>
        <w:rPr>
          <w:b/>
          <w:u w:val="single"/>
        </w:rPr>
        <w:t>266318</w:t>
      </w:r>
    </w:p>
    <w:p>
      <w:r>
        <w:t>Bignot in, Bignot out, do the fickle #GTFC fickle fan okey cokey and win today, that's what it's all about!</w:t>
      </w:r>
    </w:p>
    <w:p>
      <w:r>
        <w:rPr>
          <w:b/>
          <w:u w:val="single"/>
        </w:rPr>
        <w:t>266319</w:t>
      </w:r>
    </w:p>
    <w:p>
      <w:r>
        <w:t>@Kotalkhanrock @itsShide @wendellwobble I'm going to reply to what I *think* you meant. The hotbox is about 2 and a half inches thick, so not fair or easy.</w:t>
      </w:r>
    </w:p>
    <w:p>
      <w:r>
        <w:rPr>
          <w:b/>
          <w:u w:val="single"/>
        </w:rPr>
        <w:t>266320</w:t>
      </w:r>
    </w:p>
    <w:p>
      <w:r>
        <w:t>@SmokinMtnMama Totally understand that. I hope your next pregnancy goes much smoother! Being pregnant in general isn't a picnic but props to you Mama!</w:t>
      </w:r>
    </w:p>
    <w:p>
      <w:r>
        <w:rPr>
          <w:b/>
          <w:u w:val="single"/>
        </w:rPr>
        <w:t>266321</w:t>
      </w:r>
    </w:p>
    <w:p>
      <w:r>
        <w:t>@RachelAnne_Bee Already done and I agree. He actually found my tweet to reply to so now the world knows who my interview was with 🤦🏻‍♀️</w:t>
      </w:r>
    </w:p>
    <w:p>
      <w:r>
        <w:rPr>
          <w:b/>
          <w:u w:val="single"/>
        </w:rPr>
        <w:t>266322</w:t>
      </w:r>
    </w:p>
    <w:p>
      <w:r>
        <w:t>(Wave) SWELL: 3.6 ft at 13.3 s W / WIND WAVE: 2.6 ft at 9.1 s W / WVHT: 4.6 ft / APD: 9.5 s / MWD: 266° / 8:22p PDT</w:t>
      </w:r>
    </w:p>
    <w:p>
      <w:r>
        <w:rPr>
          <w:b/>
          <w:u w:val="single"/>
        </w:rPr>
        <w:t>266323</w:t>
      </w:r>
    </w:p>
    <w:p>
      <w:r>
        <w:t>@Rebis02 @jonreadscomics @not_dead_now Though let's be honest. "Byrne inked by Austin &amp;amp; colored by Oliver" is almost always the answer</w:t>
      </w:r>
    </w:p>
    <w:p>
      <w:r>
        <w:rPr>
          <w:b/>
          <w:u w:val="single"/>
        </w:rPr>
        <w:t>266324</w:t>
      </w:r>
    </w:p>
    <w:p>
      <w:r>
        <w:t>4/4/2017 Time: 09:48  Temp: 9.6 C  Barometer: 1024.5 hPa  Wind From: NW at 13.5  mph  Rain today:   0.5mm</w:t>
      </w:r>
    </w:p>
    <w:p>
      <w:r>
        <w:rPr>
          <w:b/>
          <w:u w:val="single"/>
        </w:rPr>
        <w:t>266325</w:t>
      </w:r>
    </w:p>
    <w:p>
      <w:r>
        <w:t>https://t.co/dg7FEs9DBn - [The 1872 Clipper Tea Co.] SAVE THE DATE: 3 APRIL 2017</w:t>
        <w:br/>
        <w:br/>
        <w:t>Watch out for the exclusive launch of “Little Grey Book”… https://t.co/ep0Hyt89yN</w:t>
      </w:r>
    </w:p>
    <w:p>
      <w:r>
        <w:rPr>
          <w:b/>
          <w:u w:val="single"/>
        </w:rPr>
        <w:t>266326</w:t>
      </w:r>
    </w:p>
    <w:p>
      <w:r>
        <w:t>It could've been a good story. But it was 10 mins of Roman punching him and the occasional spear. Before it suddenly ended.</w:t>
      </w:r>
    </w:p>
    <w:p>
      <w:r>
        <w:rPr>
          <w:b/>
          <w:u w:val="single"/>
        </w:rPr>
        <w:t>266327</w:t>
      </w:r>
    </w:p>
    <w:p>
      <w:r>
        <w:t>When Tim found out he was sitting behind a large pillar, he realised he got tickets for Nick Cave &amp;amp; The bad seats...</w:t>
        <w:br/>
        <w:br/>
        <w:t>#music #humor</w:t>
      </w:r>
    </w:p>
    <w:p>
      <w:r>
        <w:rPr>
          <w:b/>
          <w:u w:val="single"/>
        </w:rPr>
        <w:t>266328</w:t>
      </w:r>
    </w:p>
    <w:p>
      <w:r>
        <w:t>Congrats to @NoahSandoval3 of @OrioleChi for being named one of @foodandwine's Best New Chefs! Much deserved!</w:t>
        <w:br/>
        <w:t>https://t.co/3tWiSrG3Lo</w:t>
      </w:r>
    </w:p>
    <w:p>
      <w:r>
        <w:rPr>
          <w:b/>
          <w:u w:val="single"/>
        </w:rPr>
        <w:t>266329</w:t>
      </w:r>
    </w:p>
    <w:p>
      <w:r>
        <w:t>You don't have to console me. I believe in myself. I just have my own way of protecting my self-worth.</w:t>
      </w:r>
    </w:p>
    <w:p>
      <w:r>
        <w:rPr>
          <w:b/>
          <w:u w:val="single"/>
        </w:rPr>
        <w:t>266330</w:t>
      </w:r>
    </w:p>
    <w:p>
      <w:r>
        <w:t>Scottish charities refuse to cooperate with @GOVUK rape clause  https://t.co/vuRLY7OH1t https://t.co/fXY0SPPlzc</w:t>
      </w:r>
    </w:p>
    <w:p>
      <w:r>
        <w:rPr>
          <w:b/>
          <w:u w:val="single"/>
        </w:rPr>
        <w:t>266331</w:t>
      </w:r>
    </w:p>
    <w:p>
      <w:r>
        <w:t>Renewables won’t drive up cost of electricity from fossil fuel plants https://t.co/lksNc02O89 #climatechange</w:t>
      </w:r>
    </w:p>
    <w:p>
      <w:r>
        <w:rPr>
          <w:b/>
          <w:u w:val="single"/>
        </w:rPr>
        <w:t>266332</w:t>
      </w:r>
    </w:p>
    <w:p>
      <w:r>
        <w:t>From glory to glory God is taking you...</w:t>
        <w:br/>
        <w:t>From glory to glory God is taking us..!</w:t>
        <w:br/>
        <w:t>He's taking you… https://t.co/NpSY2T07oh</w:t>
      </w:r>
    </w:p>
    <w:p>
      <w:r>
        <w:rPr>
          <w:b/>
          <w:u w:val="single"/>
        </w:rPr>
        <w:t>266333</w:t>
      </w:r>
    </w:p>
    <w:p>
      <w:r>
        <w:t>"Bland interview with a pretty dull sportsman..." @grantfeller on Jimmy Anderson's time on Radio 4! @Campaignmag https://t.co/0rUdYO020T</w:t>
      </w:r>
    </w:p>
    <w:p>
      <w:r>
        <w:rPr>
          <w:b/>
          <w:u w:val="single"/>
        </w:rPr>
        <w:t>266334</w:t>
      </w:r>
    </w:p>
    <w:p>
      <w:r>
        <w:t>Who writes this kind of BS?....Linda Abbott &amp;amp; millions like her who aren't  afraid to identify as racists. WTF!&amp;amp;WOW! https://t.co/zvz2PtJG2Y</w:t>
      </w:r>
    </w:p>
    <w:p>
      <w:r>
        <w:rPr>
          <w:b/>
          <w:u w:val="single"/>
        </w:rPr>
        <w:t>266335</w:t>
      </w:r>
    </w:p>
    <w:p>
      <w:r>
        <w:t>Amazon's New Credit Card Primed To Disrupt Retail #forbes #business @forbes https://t.co/uauVvDH5N7 #eCommerce https://t.co/w3xGXV277x</w:t>
      </w:r>
    </w:p>
    <w:p>
      <w:r>
        <w:rPr>
          <w:b/>
          <w:u w:val="single"/>
        </w:rPr>
        <w:t>266336</w:t>
      </w:r>
    </w:p>
    <w:p>
      <w:r>
        <w:t>It's @NCAADIII Week!! Come out and support the Athletes vs. Greeks Olympics. A special someone will emcee the event. 🤔😉@KeeneStateOwls https://t.co/QBLXtmPsQ7</w:t>
      </w:r>
    </w:p>
    <w:p>
      <w:r>
        <w:rPr>
          <w:b/>
          <w:u w:val="single"/>
        </w:rPr>
        <w:t>266337</w:t>
      </w:r>
    </w:p>
    <w:p>
      <w:r>
        <w:t>@geetarjim @CNN HE DEFUNDED THE EPA, HE REJECTS SCIENTIFIC DATA ON CLIMATE CHANGE. KEEP YOUR DONATIONS TO GET SOME EDUCATION TRUMP</w:t>
      </w:r>
    </w:p>
    <w:p>
      <w:r>
        <w:rPr>
          <w:b/>
          <w:u w:val="single"/>
        </w:rPr>
        <w:t>266338</w:t>
      </w:r>
    </w:p>
    <w:p>
      <w:r>
        <w:t>The latest The Queen Lindas Daily! https://t.co/2TOTjNODTo Thanks to @VarunDvnLand @Cawfeel @dakroenk #movie</w:t>
      </w:r>
    </w:p>
    <w:p>
      <w:r>
        <w:rPr>
          <w:b/>
          <w:u w:val="single"/>
        </w:rPr>
        <w:t>266339</w:t>
      </w:r>
    </w:p>
    <w:p>
      <w:r>
        <w:t>Puerto Rico Governor promises minimum wage increase in State of the Territory address</w:t>
        <w:br/>
        <w:t>https://t.co/TA0O1c26rx</w:t>
      </w:r>
    </w:p>
    <w:p>
      <w:r>
        <w:rPr>
          <w:b/>
          <w:u w:val="single"/>
        </w:rPr>
        <w:t>266340</w:t>
      </w:r>
    </w:p>
    <w:p>
      <w:r>
        <w:t>Handmade cute fabric rabbit girl - dressed in a denim coloure… https://t.co/1ROkqZlLpm #Handmade #DollsAndMiniatures https://t.co/3JwgALjOml</w:t>
      </w:r>
    </w:p>
    <w:p>
      <w:r>
        <w:rPr>
          <w:b/>
          <w:u w:val="single"/>
        </w:rPr>
        <w:t>266341</w:t>
      </w:r>
    </w:p>
    <w:p>
      <w:r>
        <w:t>Do YOU see room for a desk and a sitting area?! LOL! #unintentionallycreepy #REALTORspeak https://t.co/0uGtvkVNAC</w:t>
      </w:r>
    </w:p>
    <w:p>
      <w:r>
        <w:rPr>
          <w:b/>
          <w:u w:val="single"/>
        </w:rPr>
        <w:t>266342</w:t>
      </w:r>
    </w:p>
    <w:p>
      <w:r>
        <w:t>She was one woman that was not literate but laid the solid foundation for every intellectual escapade we ventured... https://t.co/6GuR4O5FZS</w:t>
      </w:r>
    </w:p>
    <w:p>
      <w:r>
        <w:rPr>
          <w:b/>
          <w:u w:val="single"/>
        </w:rPr>
        <w:t>266343</w:t>
      </w:r>
    </w:p>
    <w:p>
      <w:r>
        <w:t>Meningitis: We’ll provide ample funding for healthcare – Saraki: The Bukola Saraki-led Senate, Yesterday,… https://t.co/lTeyiIQihI #News</w:t>
      </w:r>
    </w:p>
    <w:p>
      <w:r>
        <w:rPr>
          <w:b/>
          <w:u w:val="single"/>
        </w:rPr>
        <w:t>266344</w:t>
      </w:r>
    </w:p>
    <w:p>
      <w:r>
        <w:t>You hope to retreat to your office and work in relative silenc... More for Aquarius https://t.co/GeTWGLMuxk</w:t>
      </w:r>
    </w:p>
    <w:p>
      <w:r>
        <w:rPr>
          <w:b/>
          <w:u w:val="single"/>
        </w:rPr>
        <w:t>266345</w:t>
      </w:r>
    </w:p>
    <w:p>
      <w:r>
        <w:t>No 2 QBs are alike though. So many ways to win with them. In the end you have to make a certain level of plays from the pocket efficiently</w:t>
      </w:r>
    </w:p>
    <w:p>
      <w:r>
        <w:rPr>
          <w:b/>
          <w:u w:val="single"/>
        </w:rPr>
        <w:t>266346</w:t>
      </w:r>
    </w:p>
    <w:p>
      <w:r>
        <w:t>Closed Buy $EURUSD 1.06669 for +3.5 pips, total for today +3.5 pips  #Forex #EDCodeX  https://t.co/Cv0samhKW0  https://t.co/Dt1aBor6zi</w:t>
      </w:r>
    </w:p>
    <w:p>
      <w:r>
        <w:rPr>
          <w:b/>
          <w:u w:val="single"/>
        </w:rPr>
        <w:t>266347</w:t>
      </w:r>
    </w:p>
    <w:p>
      <w:r>
        <w:t>Sweden : Forced sterilisation transgender persons should receive higher compensation https://t.co/xXMD7bUq1p #LGBTQ #FreeSpeechBus</w:t>
      </w:r>
    </w:p>
    <w:p>
      <w:r>
        <w:rPr>
          <w:b/>
          <w:u w:val="single"/>
        </w:rPr>
        <w:t>266348</w:t>
      </w:r>
    </w:p>
    <w:p>
      <w:r>
        <w:t>@jlist besides dragonball and digimon my favorite childhood anime , man i was so sad that the german version only had 80 episodes dubbed q__q</w:t>
      </w:r>
    </w:p>
    <w:p>
      <w:r>
        <w:rPr>
          <w:b/>
          <w:u w:val="single"/>
        </w:rPr>
        <w:t>266349</w:t>
      </w:r>
    </w:p>
    <w:p>
      <w:r>
        <w:t>New Fashion Women Summer Vest Short Sleeve Blouse Casual Tank Tops T-Shirt https://t.co/87sspp7Wqu https://t.co/aGgfQxQgtM</w:t>
      </w:r>
    </w:p>
    <w:p>
      <w:r>
        <w:rPr>
          <w:b/>
          <w:u w:val="single"/>
        </w:rPr>
        <w:t>266350</w:t>
      </w:r>
    </w:p>
    <w:p>
      <w:r>
        <w:t>Snorlax (M) (IV: 51%) until 07:19:38AM at 5340 American Ranch Ct https://t.co/GxsQHQEGJ2 https://t.co/ZQ5t7kX2XU</w:t>
      </w:r>
    </w:p>
    <w:p>
      <w:r>
        <w:rPr>
          <w:b/>
          <w:u w:val="single"/>
        </w:rPr>
        <w:t>266351</w:t>
      </w:r>
    </w:p>
    <w:p>
      <w:r>
        <w:t>Congrats to all the team at Balance Cafe in Glanmire on their grand opening. Delighted to be back supplying you... https://t.co/zd388L24ri</w:t>
      </w:r>
    </w:p>
    <w:p>
      <w:r>
        <w:rPr>
          <w:b/>
          <w:u w:val="single"/>
        </w:rPr>
        <w:t>266352</w:t>
      </w:r>
    </w:p>
    <w:p>
      <w:r>
        <w:t>Deep dark brown, fading head. Malty, nutty, ripe fruits on nos... (Imperial Doughnut Break) https://t.co/q5bLCV9Mkv #photo</w:t>
      </w:r>
    </w:p>
    <w:p>
      <w:r>
        <w:rPr>
          <w:b/>
          <w:u w:val="single"/>
        </w:rPr>
        <w:t>266353</w:t>
      </w:r>
    </w:p>
    <w:p>
      <w:r>
        <w:t>I'm Glad My Bestfriend Is A Little Taller Than Me Because Im Usually The Tallest Out Of My Friends. 😂</w:t>
      </w:r>
    </w:p>
    <w:p>
      <w:r>
        <w:rPr>
          <w:b/>
          <w:u w:val="single"/>
        </w:rPr>
        <w:t>266354</w:t>
      </w:r>
    </w:p>
    <w:p>
      <w:r>
        <w:t>Draughts is one of the gems of London. A #boardgame cafe with food and beers. Spent some great afternoons with close friends here. #london https://t.co/tfe77XLqqJ</w:t>
      </w:r>
    </w:p>
    <w:p>
      <w:r>
        <w:rPr>
          <w:b/>
          <w:u w:val="single"/>
        </w:rPr>
        <w:t>266355</w:t>
      </w:r>
    </w:p>
    <w:p>
      <w:r>
        <w:t xml:space="preserve">Highlights of @janemakeoversgh traditional wedding </w:t>
        <w:br/>
        <w:t>#nikeliphotography #nikon #d5200… https://t.co/amehfRfXtP</w:t>
      </w:r>
    </w:p>
    <w:p>
      <w:r>
        <w:rPr>
          <w:b/>
          <w:u w:val="single"/>
        </w:rPr>
        <w:t>266356</w:t>
      </w:r>
    </w:p>
    <w:p>
      <w:r>
        <w:t>What @tyreeking_23 can accomplish this Spring will put him in rare air at @WildcatsBSHS.</w:t>
        <w:br/>
        <w:br/>
        <w:t>@mickshaffer with Tyree - https://t.co/QbFvShG4yI https://t.co/8VOloMIC55</w:t>
      </w:r>
    </w:p>
    <w:p>
      <w:r>
        <w:rPr>
          <w:b/>
          <w:u w:val="single"/>
        </w:rPr>
        <w:t>266357</w:t>
      </w:r>
    </w:p>
    <w:p>
      <w:r>
        <w:t>How about an overlay map of happiness? #correlation?  https://t.co/DWA4Hydyci @DataInnovation https://t.co/6nwWVbUm21</w:t>
      </w:r>
    </w:p>
    <w:p>
      <w:r>
        <w:rPr>
          <w:b/>
          <w:u w:val="single"/>
        </w:rPr>
        <w:t>266358</w:t>
      </w:r>
    </w:p>
    <w:p>
      <w:r>
        <w:t>2. i love museums but nobody likes going with me because i have to read everything and it takes me forever</w:t>
      </w:r>
    </w:p>
    <w:p>
      <w:r>
        <w:rPr>
          <w:b/>
          <w:u w:val="single"/>
        </w:rPr>
        <w:t>266359</w:t>
      </w:r>
    </w:p>
    <w:p>
      <w:r>
        <w:t>@MaryKMart @mikd33 @realDonaldTrump Oh my goodness! Are you for real? Deals for America! What personal advantage does he need? Is it so far fetched to believe ?</w:t>
      </w:r>
    </w:p>
    <w:p>
      <w:r>
        <w:rPr>
          <w:b/>
          <w:u w:val="single"/>
        </w:rPr>
        <w:t>266360</w:t>
      </w:r>
    </w:p>
    <w:p>
      <w:r>
        <w:t>Although you're a natural when it comes to keeping busy, somet... More for Gemini https://t.co/UQDTJDeHHN</w:t>
      </w:r>
    </w:p>
    <w:p>
      <w:r>
        <w:rPr>
          <w:b/>
          <w:u w:val="single"/>
        </w:rPr>
        <w:t>266361</w:t>
      </w:r>
    </w:p>
    <w:p>
      <w:r>
        <w:t>I entered the @ScufGaming launch giveaway for a chance to win the new SCUF IMPACT or SCUF Infinity4PS PRO! #TeamSCUF https://t.co/CPXfttBvgi</w:t>
      </w:r>
    </w:p>
    <w:p>
      <w:r>
        <w:rPr>
          <w:b/>
          <w:u w:val="single"/>
        </w:rPr>
        <w:t>266362</w:t>
      </w:r>
    </w:p>
    <w:p>
      <w:r>
        <w:t>My kids are my heart and soul. They will always be my babies, even when they grow old.</w:t>
        <w:br/>
        <w:br/>
        <w:t>KISSES SlayOnMegMag</w:t>
      </w:r>
    </w:p>
    <w:p>
      <w:r>
        <w:rPr>
          <w:b/>
          <w:u w:val="single"/>
        </w:rPr>
        <w:t>266363</w:t>
      </w:r>
    </w:p>
    <w:p>
      <w:r>
        <w:t>Blow up Congress @SenateMajLdr! Led by a sexual predator and #Putin ally, McConnell to approve #Trump pick. #Russia laughs at you. https://t.co/ckhd3vqyoK</w:t>
      </w:r>
    </w:p>
    <w:p>
      <w:r>
        <w:rPr>
          <w:b/>
          <w:u w:val="single"/>
        </w:rPr>
        <w:t>266364</w:t>
      </w:r>
    </w:p>
    <w:p>
      <w:r>
        <w:t>DJ Vybe After Work Takeover  Follow Us @HotVybeRadio  @RealDJVybe #Music NowPlaying on https://t.co/Y0nSa1F5Zb</w:t>
      </w:r>
    </w:p>
    <w:p>
      <w:r>
        <w:rPr>
          <w:b/>
          <w:u w:val="single"/>
        </w:rPr>
        <w:t>266365</w:t>
      </w:r>
    </w:p>
    <w:p>
      <w:r>
        <w:t>You're still riding on the incoming waves of positive energy, ... More for Cancer https://t.co/XyyJKyH7mC</w:t>
      </w:r>
    </w:p>
    <w:p>
      <w:r>
        <w:rPr>
          <w:b/>
          <w:u w:val="single"/>
        </w:rPr>
        <w:t>266366</w:t>
      </w:r>
    </w:p>
    <w:p>
      <w:r>
        <w:t>@ThePSXCollector @OtakuDante @CheapBossAttack @Kyle_Levey @Azzurrii_08 @mirrorxboy @DesuShadow @algametrade @TheKingBerzerk @BrawlyBlack Morning bro</w:t>
      </w:r>
    </w:p>
    <w:p>
      <w:r>
        <w:rPr>
          <w:b/>
          <w:u w:val="single"/>
        </w:rPr>
        <w:t>266367</w:t>
      </w:r>
    </w:p>
    <w:p>
      <w:r>
        <w:t>#Femail - MAFS groom Andrew confronted with footage from boys' night... https://t.co/D236yzaE77 via @PlanetNewsSpace https://t.co/ytWvsN1HjS</w:t>
      </w:r>
    </w:p>
    <w:p>
      <w:r>
        <w:rPr>
          <w:b/>
          <w:u w:val="single"/>
        </w:rPr>
        <w:t>266368</w:t>
      </w:r>
    </w:p>
    <w:p>
      <w:r>
        <w:t>I liked a @YouTube video https://t.co/2BHG8PP8rz Crossfire, Part III (Feat. Saba, Ravyn Lenae, The O'My's &amp;amp; J.P. Floyd)</w:t>
      </w:r>
    </w:p>
    <w:p>
      <w:r>
        <w:rPr>
          <w:b/>
          <w:u w:val="single"/>
        </w:rPr>
        <w:t>266369</w:t>
      </w:r>
    </w:p>
    <w:p>
      <w:r>
        <w:t>#Fein AFMM 18 QSL MultiMaster is now in stock, order here &amp;gt;&amp;gt; https://t.co/lqw0x8EH8E #FeelingFein #tools @FEIN_UK https://t.co/C8kJ8HI53T</w:t>
      </w:r>
    </w:p>
    <w:p>
      <w:r>
        <w:rPr>
          <w:b/>
          <w:u w:val="single"/>
        </w:rPr>
        <w:t>266370</w:t>
      </w:r>
    </w:p>
    <w:p>
      <w:r>
        <w:t>@thounatalie &amp;lt;3 thanks I sure hope so! come see my new house soon I'll have moved in by next weekend :)</w:t>
      </w:r>
    </w:p>
    <w:p>
      <w:r>
        <w:rPr>
          <w:b/>
          <w:u w:val="single"/>
        </w:rPr>
        <w:t>266371</w:t>
      </w:r>
    </w:p>
    <w:p>
      <w:r>
        <w:t>Tim Kaine: Confirming Gorsuch jeopardizes women's rights https://t.co/B1d3qSirA3 https://t.co/lvlWwE042m</w:t>
      </w:r>
    </w:p>
    <w:p>
      <w:r>
        <w:rPr>
          <w:b/>
          <w:u w:val="single"/>
        </w:rPr>
        <w:t>266372</w:t>
      </w:r>
    </w:p>
    <w:p>
      <w:r>
        <w:t>@Ryanwallington0</w:t>
        <w:br/>
        <w:t>Thanks for the follow. Any chance you can check out our new video ? #Charity #YouTubers  https://t.co/j8rZpDLSY5 :)</w:t>
      </w:r>
    </w:p>
    <w:p>
      <w:r>
        <w:rPr>
          <w:b/>
          <w:u w:val="single"/>
        </w:rPr>
        <w:t>266373</w:t>
      </w:r>
    </w:p>
    <w:p>
      <w:r>
        <w:t>@charrocares @pynqy i want this for my 21st thanks i wont question yall for it https://t.co/BPPKsoWEl6</w:t>
      </w:r>
    </w:p>
    <w:p>
      <w:r>
        <w:rPr>
          <w:b/>
          <w:u w:val="single"/>
        </w:rPr>
        <w:t>266374</w:t>
      </w:r>
    </w:p>
    <w:p>
      <w:r>
        <w:t>@Lilfellow25 Didn't mean it like that. More that you're lumping me in with a group and trying to simplify my argument. No desire to converse with that.</w:t>
      </w:r>
    </w:p>
    <w:p>
      <w:r>
        <w:rPr>
          <w:b/>
          <w:u w:val="single"/>
        </w:rPr>
        <w:t>266375</w:t>
      </w:r>
    </w:p>
    <w:p>
      <w:r>
        <w:t>@MadameColeen JP game w/ some stiff sentences: how dare they not edit this at all</w:t>
        <w:br/>
        <w:t>bioware: my face is stiff</w:t>
      </w:r>
    </w:p>
    <w:p>
      <w:r>
        <w:rPr>
          <w:b/>
          <w:u w:val="single"/>
        </w:rPr>
        <w:t>266376</w:t>
      </w:r>
    </w:p>
    <w:p>
      <w:r>
        <w:t>@TECHwithAff @nvidiashield @nvidia I think you sent it for "warranty replacement" as you told me, isn't it? That's what d ticket also said.</w:t>
      </w:r>
    </w:p>
    <w:p>
      <w:r>
        <w:rPr>
          <w:b/>
          <w:u w:val="single"/>
        </w:rPr>
        <w:t>266377</w:t>
      </w:r>
    </w:p>
    <w:p>
      <w:r>
        <w:t>how do people have the energy to do more than one thing in a day</w:t>
        <w:br/>
        <w:br/>
        <w:t>it takes about 20 minutes of activity for something in my body to hurt</w:t>
      </w:r>
    </w:p>
    <w:p>
      <w:r>
        <w:rPr>
          <w:b/>
          <w:u w:val="single"/>
        </w:rPr>
        <w:t>266378</w:t>
      </w:r>
    </w:p>
    <w:p>
      <w:r>
        <w:t>@GwendlynD Eff him &amp;amp; anyone who tries to tell you what you can or cannot enjoy! Pineapple helps you digest food and is tasty.</w:t>
      </w:r>
    </w:p>
    <w:p>
      <w:r>
        <w:rPr>
          <w:b/>
          <w:u w:val="single"/>
        </w:rPr>
        <w:t>266379</w:t>
      </w:r>
    </w:p>
    <w:p>
      <w:r>
        <w:t>When you are about to die, a wombat is better than no company at all. -- Roger Zelazny, "Doorways in the Sand"</w:t>
      </w:r>
    </w:p>
    <w:p>
      <w:r>
        <w:rPr>
          <w:b/>
          <w:u w:val="single"/>
        </w:rPr>
        <w:t>266380</w:t>
      </w:r>
    </w:p>
    <w:p>
      <w:r>
        <w:t>@IrkthePurists @outonbluesix @kip_saunders *butts in* I found the Christmas special deeply disturbing. I don't think snuff movies belong in comedy.</w:t>
      </w:r>
    </w:p>
    <w:p>
      <w:r>
        <w:rPr>
          <w:b/>
          <w:u w:val="single"/>
        </w:rPr>
        <w:t>266381</w:t>
      </w:r>
    </w:p>
    <w:p>
      <w:r>
        <w:t>@davemeltzerWON Their games are shitty but 2K certainly played an amazing role in wrestling last few years.</w:t>
      </w:r>
    </w:p>
    <w:p>
      <w:r>
        <w:rPr>
          <w:b/>
          <w:u w:val="single"/>
        </w:rPr>
        <w:t>266382</w:t>
      </w:r>
    </w:p>
    <w:p>
      <w:r>
        <w:t>James Ellsworth is about to become the SD Women's champion. Mark my words. Don't you assume his gender.</w:t>
      </w:r>
    </w:p>
    <w:p>
      <w:r>
        <w:rPr>
          <w:b/>
          <w:u w:val="single"/>
        </w:rPr>
        <w:t>266383</w:t>
      </w:r>
    </w:p>
    <w:p>
      <w:r>
        <w:t>I just checked in at Applebees Neighborhood Grill &amp;amp; Bar with #mPLUSPlaces Download today!  https://t.co/BM9HJsyRuh</w:t>
      </w:r>
    </w:p>
    <w:p>
      <w:r>
        <w:rPr>
          <w:b/>
          <w:u w:val="single"/>
        </w:rPr>
        <w:t>266384</w:t>
      </w:r>
    </w:p>
    <w:p>
      <w:r>
        <w:t>Premium Tempered Glass Privacy Anti Spy Screen Protector ForiPhone 5 6 4.7" J5 https://t.co/DhPjSrukvM https://t.co/lha9EkKbBK</w:t>
      </w:r>
    </w:p>
    <w:p>
      <w:r>
        <w:rPr>
          <w:b/>
          <w:u w:val="single"/>
        </w:rPr>
        <w:t>266385</w:t>
      </w:r>
    </w:p>
    <w:p>
      <w:r>
        <w:t>Updates article: Step by Step install RES ONE Enterprise Console - https://t.co/nJkCDGYtxt #troubleshooting #RES #RESone #PowerOfOne</w:t>
      </w:r>
    </w:p>
    <w:p>
      <w:r>
        <w:rPr>
          <w:b/>
          <w:u w:val="single"/>
        </w:rPr>
        <w:t>266386</w:t>
      </w:r>
    </w:p>
    <w:p>
      <w:r>
        <w:t>Rick James fucking hated Prince (who I have pledged all of my allegiance to) but it doesn't keep me from appreciating James' eccentricities.</w:t>
      </w:r>
    </w:p>
    <w:p>
      <w:r>
        <w:rPr>
          <w:b/>
          <w:u w:val="single"/>
        </w:rPr>
        <w:t>266387</w:t>
      </w:r>
    </w:p>
    <w:p>
      <w:r>
        <w:t>@DespairingRumba I feel P4 got by purely on its charm, divorced entirely from the TL process. By itself, it's a fun romp, but today it won't hold.</w:t>
      </w:r>
    </w:p>
    <w:p>
      <w:r>
        <w:rPr>
          <w:b/>
          <w:u w:val="single"/>
        </w:rPr>
        <w:t>266388</w:t>
      </w:r>
    </w:p>
    <w:p>
      <w:r>
        <w:t>Enter to #win a set of two @VTechCanada Baby Educational Toys worth $30 at @mommykatandkids-CAN-Apr. 15 #Giveaway https://t.co/Y2dBzNPIvZ</w:t>
      </w:r>
    </w:p>
    <w:p>
      <w:r>
        <w:rPr>
          <w:b/>
          <w:u w:val="single"/>
        </w:rPr>
        <w:t>266389</w:t>
      </w:r>
    </w:p>
    <w:p>
      <w:r>
        <w:t>We're taking pre- orders for the NEW @RidgeMonkey VRH300 USB Rechargeable Headtorch. https://t.co/uozqMggf5C #carpfishing #nomorebatteries https://t.co/c93EqlkYPt</w:t>
      </w:r>
    </w:p>
    <w:p>
      <w:r>
        <w:rPr>
          <w:b/>
          <w:u w:val="single"/>
        </w:rPr>
        <w:t>266390</w:t>
      </w:r>
    </w:p>
    <w:p>
      <w:r>
        <w:t>World 🌎 here we come. #threejourneysround started its epic trip today.  Leg 1 to LFAT, Leg 2 to LFMV.  @3journeysround</w:t>
      </w:r>
    </w:p>
    <w:p>
      <w:r>
        <w:rPr>
          <w:b/>
          <w:u w:val="single"/>
        </w:rPr>
        <w:t>266391</w:t>
      </w:r>
    </w:p>
    <w:p>
      <w:r>
        <w:t>Cute Robot Wall Sticker Light Switch Decal Removable Home Room Art Mural Decor https://t.co/sQT8tOvuyS https://t.co/E9HbZ2IfVM</w:t>
      </w:r>
    </w:p>
    <w:p>
      <w:r>
        <w:rPr>
          <w:b/>
          <w:u w:val="single"/>
        </w:rPr>
        <w:t>266392</w:t>
      </w:r>
    </w:p>
    <w:p>
      <w:r>
        <w:t>Own a #bakery, cupcakery, cake design business or cookie shop? Check out our products for your #business needs - https://t.co/4TvSpyJ1vv</w:t>
      </w:r>
    </w:p>
    <w:p>
      <w:r>
        <w:rPr>
          <w:b/>
          <w:u w:val="single"/>
        </w:rPr>
        <w:t>266393</w:t>
      </w:r>
    </w:p>
    <w:p>
      <w:r>
        <w:t>They said the same bs before thousands of men came into their countries raping their women and destroying their... https://t.co/yYk0jcq4MX</w:t>
      </w:r>
    </w:p>
    <w:p>
      <w:r>
        <w:rPr>
          <w:b/>
          <w:u w:val="single"/>
        </w:rPr>
        <w:t>266394</w:t>
      </w:r>
    </w:p>
    <w:p>
      <w:r>
        <w:t>Now it's time to snigger at Barnabys stupid brain dead remarks He's an idiot but the commentariat can't say it #insiders</w:t>
      </w:r>
    </w:p>
    <w:p>
      <w:r>
        <w:rPr>
          <w:b/>
          <w:u w:val="single"/>
        </w:rPr>
        <w:t>266395</w:t>
      </w:r>
    </w:p>
    <w:p>
      <w:r>
        <w:t>Just so you know, I added people from Instagram and Twitter :) but I hope to do another give away soon! It was fun 💓</w:t>
      </w:r>
    </w:p>
    <w:p>
      <w:r>
        <w:rPr>
          <w:b/>
          <w:u w:val="single"/>
        </w:rPr>
        <w:t>266396</w:t>
      </w:r>
    </w:p>
    <w:p>
      <w:r>
        <w:t>Quote for Colin in September collect on 01/09/2017 #Durham #HoughtonLeSpring #MotorhomeForHire Link: https://t.co/QVU4EVVRRl https://t.co/ZxKEtAGggS</w:t>
      </w:r>
    </w:p>
    <w:p>
      <w:r>
        <w:rPr>
          <w:b/>
          <w:u w:val="single"/>
        </w:rPr>
        <w:t>266397</w:t>
      </w:r>
    </w:p>
    <w:p>
      <w:r>
        <w:t>@miikapeltonen The third stage is not sharing everything you read on the internet.</w:t>
        <w:br/>
        <w:t>#anteeksi #halvat</w:t>
      </w:r>
    </w:p>
    <w:p>
      <w:r>
        <w:rPr>
          <w:b/>
          <w:u w:val="single"/>
        </w:rPr>
        <w:t>266398</w:t>
      </w:r>
    </w:p>
    <w:p>
      <w:r>
        <w:t>3/Rohtak-Jind section is a double line on</w:t>
        <w:br/>
        <w:t>the Delhi-Bathinda &amp;amp; is part of</w:t>
        <w:br/>
        <w:t>electrification Project of Rohtak-Batinda-</w:t>
        <w:br/>
        <w:t>Lehra Muhabbat section https://t.co/XYdJ9h3CuH</w:t>
      </w:r>
    </w:p>
    <w:p>
      <w:r>
        <w:rPr>
          <w:b/>
          <w:u w:val="single"/>
        </w:rPr>
        <w:t>266399</w:t>
      </w:r>
    </w:p>
    <w:p>
      <w:r>
        <w:t>New post: Deadly Earthquake, EMK Phenomena | S0 News Apr.5.2017 https://t.co/NTISIvcpKh Wanted- Earthquake Forecasters</w:t>
      </w:r>
    </w:p>
    <w:p>
      <w:r>
        <w:rPr>
          <w:b/>
          <w:u w:val="single"/>
        </w:rPr>
        <w:t>266400</w:t>
      </w:r>
    </w:p>
    <w:p>
      <w:r>
        <w:t>Goldberg will retain the Universal Championship at #WrestleMania. Who do you think will win? https://t.co/iIlM4nkW7C</w:t>
      </w:r>
    </w:p>
    <w:p>
      <w:r>
        <w:rPr>
          <w:b/>
          <w:u w:val="single"/>
        </w:rPr>
        <w:t>266401</w:t>
      </w:r>
    </w:p>
    <w:p>
      <w:r>
        <w:t>#welcometweet @Buzzlogix Thank you very much for the Follow!  💙 🌹 Have a positive day! #sicknotweak via https://t.co/Ejn38xrBAR</w:t>
      </w:r>
    </w:p>
    <w:p>
      <w:r>
        <w:rPr>
          <w:b/>
          <w:u w:val="single"/>
        </w:rPr>
        <w:t>266402</w:t>
      </w:r>
    </w:p>
    <w:p>
      <w:r>
        <w:t>Protecting victims &amp;amp; their families? How do we do it? Candidates have some suggestions  #philabarDAforum</w:t>
      </w:r>
    </w:p>
    <w:p>
      <w:r>
        <w:rPr>
          <w:b/>
          <w:u w:val="single"/>
        </w:rPr>
        <w:t>266403</w:t>
      </w:r>
    </w:p>
    <w:p>
      <w:r>
        <w:t>Our #recruitment team have worked with the likes of the #NHS &amp;amp; #DepartmentOfTransport! Find your dream job today - https://t.co/22l6Vrq0Y1</w:t>
      </w:r>
    </w:p>
    <w:p>
      <w:r>
        <w:rPr>
          <w:b/>
          <w:u w:val="single"/>
        </w:rPr>
        <w:t>266404</w:t>
      </w:r>
    </w:p>
    <w:p>
      <w:r>
        <w:t>Elwood College student Harry Stone chosen as teen ambassador for Melbourne Theatre Company</w:t>
        <w:br/>
        <w:br/>
        <w:t>https://t.co/pHcYNOk35w https://t.co/InqFCPpMxM</w:t>
      </w:r>
    </w:p>
    <w:p>
      <w:r>
        <w:rPr>
          <w:b/>
          <w:u w:val="single"/>
        </w:rPr>
        <w:t>266405</w:t>
      </w:r>
    </w:p>
    <w:p>
      <w:r>
        <w:t>Make sure you WATCH and VOTE for this hilarious cartoon (for adults, not kids) that I'm a part of. I'm the voice o… https://t.co/OUoPCuKwfq</w:t>
      </w:r>
    </w:p>
    <w:p>
      <w:r>
        <w:rPr>
          <w:b/>
          <w:u w:val="single"/>
        </w:rPr>
        <w:t>266406</w:t>
      </w:r>
    </w:p>
    <w:p>
      <w:r>
        <w:t>Being #Bisexual is more common than you would think. And doesn’t fit into any sexual stereotype https://t.co/kiI0Cco45S</w:t>
      </w:r>
    </w:p>
    <w:p>
      <w:r>
        <w:rPr>
          <w:b/>
          <w:u w:val="single"/>
        </w:rPr>
        <w:t>266407</w:t>
      </w:r>
    </w:p>
    <w:p>
      <w:r>
        <w:t>Retweeted hadath_group (@hadath_group):</w:t>
        <w:br/>
        <w:br/>
        <w:t>Ongoing preparations for King Faisal award ceremony.  #KFIP2017 @_KFF_... https://t.co/sOQynam3XR</w:t>
      </w:r>
    </w:p>
    <w:p>
      <w:r>
        <w:rPr>
          <w:b/>
          <w:u w:val="single"/>
        </w:rPr>
        <w:t>266408</w:t>
      </w:r>
    </w:p>
    <w:p>
      <w:r>
        <w:t xml:space="preserve">It's a try and keep America safe this is not an Islamic mother fucking nation #ExtremeVetting </w:t>
        <w:br/>
        <w:t>Pay attention  to the word's being used🇺🇸🇺🇸🇺🇸 https://t.co/STlU2Kn79F</w:t>
      </w:r>
    </w:p>
    <w:p>
      <w:r>
        <w:rPr>
          <w:b/>
          <w:u w:val="single"/>
        </w:rPr>
        <w:t>266409</w:t>
      </w:r>
    </w:p>
    <w:p>
      <w:r>
        <w:t>.@ProfJNMoyo @Hon_Kasukuwere @caesarzvayi @fortunechasi @HeraldZimbabwe 29.he was given a garment, a Shepherd stick &amp;amp; new name l will be having the new name tomorrow so the were riding on the prophecy that nyika</w:t>
      </w:r>
    </w:p>
    <w:p>
      <w:r>
        <w:rPr>
          <w:b/>
          <w:u w:val="single"/>
        </w:rPr>
        <w:t>266410</w:t>
      </w:r>
    </w:p>
    <w:p>
      <w:r>
        <w:t xml:space="preserve">- 170403 </w:t>
        <w:br/>
        <w:br/>
        <w:t>how can u make me so soft. you're so beautiful its truly breathtaking. im sorry i swerve for minhyuk sometimes. but ily💕 https://t.co/dkR4zXDCcR</w:t>
      </w:r>
    </w:p>
    <w:p>
      <w:r>
        <w:rPr>
          <w:b/>
          <w:u w:val="single"/>
        </w:rPr>
        <w:t>266411</w:t>
      </w:r>
    </w:p>
    <w:p>
      <w:r>
        <w:t>I'm having same concerns as well lol RT @briancbarbour: Now I have real concerns a downpour at game time might disrupt my DIRECTV signal</w:t>
      </w:r>
    </w:p>
    <w:p>
      <w:r>
        <w:rPr>
          <w:b/>
          <w:u w:val="single"/>
        </w:rPr>
        <w:t>266412</w:t>
      </w:r>
    </w:p>
    <w:p>
      <w:r>
        <w:t>i find sometimes no opportunities are presented to me and then as soon as 1 appears, many follow. i go from having none to having to choose</w:t>
      </w:r>
    </w:p>
    <w:p>
      <w:r>
        <w:rPr>
          <w:b/>
          <w:u w:val="single"/>
        </w:rPr>
        <w:t>266413</w:t>
      </w:r>
    </w:p>
    <w:p>
      <w:r>
        <w:t>Now Playing:  Beats International (With Lindy Layton) https://t.co/YYATQoMluB #music #radio #internet #90s</w:t>
      </w:r>
    </w:p>
    <w:p>
      <w:r>
        <w:rPr>
          <w:b/>
          <w:u w:val="single"/>
        </w:rPr>
        <w:t>266414</w:t>
      </w:r>
    </w:p>
    <w:p>
      <w:r>
        <w:t>sdkldfhg. one of my supermega arts got posted to instagram... and they credited my tumblr but didnt link it or anything and... dude..</w:t>
      </w:r>
    </w:p>
    <w:p>
      <w:r>
        <w:rPr>
          <w:b/>
          <w:u w:val="single"/>
        </w:rPr>
        <w:t>266415</w:t>
      </w:r>
    </w:p>
    <w:p>
      <w:r>
        <w:t>💜#DolanTwinsNewVideo Is UP 💜</w:t>
        <w:br/>
        <w:br/>
        <w:t>April Fools Day Pranks😅</w:t>
        <w:br/>
        <w:br/>
        <w:t xml:space="preserve">https://t.co/OxTTI4OqHz </w:t>
        <w:br/>
        <w:br/>
        <w:t>👍 and Subscribe</w:t>
        <w:br/>
        <w:t>@EthanDolan @GraysonDolan Follow back? x28</w:t>
      </w:r>
    </w:p>
    <w:p>
      <w:r>
        <w:rPr>
          <w:b/>
          <w:u w:val="single"/>
        </w:rPr>
        <w:t>266416</w:t>
      </w:r>
    </w:p>
    <w:p>
      <w:r>
        <w:t>@maddow White House not informing public of Troop deployments? Why give the enemy your strategic plan lib loon moron? https://t.co/kHo0PhTEhr</w:t>
      </w:r>
    </w:p>
    <w:p>
      <w:r>
        <w:rPr>
          <w:b/>
          <w:u w:val="single"/>
        </w:rPr>
        <w:t>266417</w:t>
      </w:r>
    </w:p>
    <w:p>
      <w:r>
        <w:t>This is truly devastating. This poor child.</w:t>
        <w:br/>
        <w:br/>
        <w:t>Please see for ways to help:</w:t>
        <w:br/>
        <w:t>https://t.co/fgblYt9g33 https://t.co/89WVdsZTwe</w:t>
      </w:r>
    </w:p>
    <w:p>
      <w:r>
        <w:rPr>
          <w:b/>
          <w:u w:val="single"/>
        </w:rPr>
        <w:t>266418</w:t>
      </w:r>
    </w:p>
    <w:p>
      <w:r>
        <w:t>Your unwavering resolve might be the key to putting things bac... More for Taurus https://t.co/EsQbaW0cTY</w:t>
      </w:r>
    </w:p>
    <w:p>
      <w:r>
        <w:rPr>
          <w:b/>
          <w:u w:val="single"/>
        </w:rPr>
        <w:t>266419</w:t>
      </w:r>
    </w:p>
    <w:p>
      <w:r>
        <w:t>Saturday night come fw my team 💯 @MtgPookieFnRude @MJEMUSIC1 @DavidCageIII hit us for details and location https://t.co/ZcEHmxwhca</w:t>
      </w:r>
    </w:p>
    <w:p>
      <w:r>
        <w:rPr>
          <w:b/>
          <w:u w:val="single"/>
        </w:rPr>
        <w:t>266420</w:t>
      </w:r>
    </w:p>
    <w:p>
      <w:r>
        <w:t>You're not necessarily the most vocal one in your group, but y... More for Virgo https://t.co/GJ8jdneql4</w:t>
      </w:r>
    </w:p>
    <w:p>
      <w:r>
        <w:rPr>
          <w:b/>
          <w:u w:val="single"/>
        </w:rPr>
        <w:t>266421</w:t>
      </w:r>
    </w:p>
    <w:p>
      <w:r>
        <w:t>The D4A2 is ideal for cross-countries flights due to its low fuel consumption and luxirious interior. More info at: https://t.co/eM8Qhbr0k1 https://t.co/Y7PWd385jO</w:t>
      </w:r>
    </w:p>
    <w:p>
      <w:r>
        <w:rPr>
          <w:b/>
          <w:u w:val="single"/>
        </w:rPr>
        <w:t>266422</w:t>
      </w:r>
    </w:p>
    <w:p>
      <w:r>
        <w:t>#bitcoin Re:  [ 24 SAATTE 1000+ BTCPLANDI]TaaS:Token-as-a-Service|Closed End fund https://t.co/EL7XbXQkSN https://t.co/7pApo8kq2h #bitcoin</w:t>
      </w:r>
    </w:p>
    <w:p>
      <w:r>
        <w:rPr>
          <w:b/>
          <w:u w:val="single"/>
        </w:rPr>
        <w:t>266423</w:t>
      </w:r>
    </w:p>
    <w:p>
      <w:r>
        <w:t>Meeting with Jenny from Dormansland school this morning handing over the schools Choiroke flyers and posters in a... https://t.co/vyggj2Et95</w:t>
      </w:r>
    </w:p>
    <w:p>
      <w:r>
        <w:rPr>
          <w:b/>
          <w:u w:val="single"/>
        </w:rPr>
        <w:t>266424</w:t>
      </w:r>
    </w:p>
    <w:p>
      <w:r>
        <w:t>@ProjetoooHelp @radiodisney Vibte ooto</w:t>
        <w:br/>
        <w:t>DIRECTS LOVE TALENT</w:t>
        <w:br/>
        <w:t>#OneDirection #YouKnowYouLoveThem @radiodisney</w:t>
      </w:r>
    </w:p>
    <w:p>
      <w:r>
        <w:rPr>
          <w:b/>
          <w:u w:val="single"/>
        </w:rPr>
        <w:t>266425</w:t>
      </w:r>
    </w:p>
    <w:p>
      <w:r>
        <w:t>oops, i did it again ! just watched S02E03 of DC's Legends of Tomo...!  4 mois 20 jour... https://t.co/mxkK0h3yZ2 https://t.co/M0xLj9Kjda</w:t>
      </w:r>
    </w:p>
    <w:p>
      <w:r>
        <w:rPr>
          <w:b/>
          <w:u w:val="single"/>
        </w:rPr>
        <w:t>266426</w:t>
      </w:r>
    </w:p>
    <w:p>
      <w:r>
        <w:t>Little Ed&amp;amp;#x27;s Daily is out! https://t.co/J7YI7jDnK8 Stories via @Monte_Alto @AmericanBioCT @SnowsportWales #skiing #travel</w:t>
      </w:r>
    </w:p>
    <w:p>
      <w:r>
        <w:rPr>
          <w:b/>
          <w:u w:val="single"/>
        </w:rPr>
        <w:t>266427</w:t>
      </w:r>
    </w:p>
    <w:p>
      <w:r>
        <w:t>@chimaincalgary @trevortombe @nenshi He should have thought of all this before declaring CalgaryNext dead.Kings statement was response to @nenshi bluster nothing more</w:t>
      </w:r>
    </w:p>
    <w:p>
      <w:r>
        <w:rPr>
          <w:b/>
          <w:u w:val="single"/>
        </w:rPr>
        <w:t>266428</w:t>
      </w:r>
    </w:p>
    <w:p>
      <w:r>
        <w:t>@dmvrtinez Right but when there's nothing else around and you're constantly complaining that you're thirsty...it's like stfu and drink it.</w:t>
      </w:r>
    </w:p>
    <w:p>
      <w:r>
        <w:rPr>
          <w:b/>
          <w:u w:val="single"/>
        </w:rPr>
        <w:t>266429</w:t>
      </w:r>
    </w:p>
    <w:p>
      <w:r>
        <w:t>Found a Transponder Snail!</w:t>
        <w:br/>
        <w:t>Giants, sea monsters and other amazing encounters!</w:t>
        <w:br/>
        <w:t>https://t.co/ICyl5bBYHU #TreCru https://t.co/biH9DyMOcF</w:t>
      </w:r>
    </w:p>
    <w:p>
      <w:r>
        <w:rPr>
          <w:b/>
          <w:u w:val="single"/>
        </w:rPr>
        <w:t>266430</w:t>
      </w:r>
    </w:p>
    <w:p>
      <w:r>
        <w:t>Happy birthday to my brother, friend, leader, One Young World Ambassador and clean energy Mate, Jack. He is a... https://t.co/ZaWaW3nvAd</w:t>
      </w:r>
    </w:p>
    <w:p>
      <w:r>
        <w:rPr>
          <w:b/>
          <w:u w:val="single"/>
        </w:rPr>
        <w:t>266431</w:t>
      </w:r>
    </w:p>
    <w:p>
      <w:r>
        <w:t>@DorohaMargo Mahalo charlie,  Plz click link! We are live on SeekaTV   https://t.co/bFaayxOf0X  watch PJ or any other show!</w:t>
      </w:r>
    </w:p>
    <w:p>
      <w:r>
        <w:rPr>
          <w:b/>
          <w:u w:val="single"/>
        </w:rPr>
        <w:t>266432</w:t>
      </w:r>
    </w:p>
    <w:p>
      <w:r>
        <w:t>Y is it every year their is apparently 1 qb that can potentially sneak into first rd that isn't expected but it never happens lmao Davis web</w:t>
      </w:r>
    </w:p>
    <w:p>
      <w:r>
        <w:rPr>
          <w:b/>
          <w:u w:val="single"/>
        </w:rPr>
        <w:t>266433</w:t>
      </w:r>
    </w:p>
    <w:p>
      <w:r>
        <w:t>@HeyItsMickey14 decides to give you all a normal video to relax you from all the pranking https://t.co/fAUGJek1t1 😌🌺 https://t.co/NaxljgTU7B</w:t>
      </w:r>
    </w:p>
    <w:p>
      <w:r>
        <w:rPr>
          <w:b/>
          <w:u w:val="single"/>
        </w:rPr>
        <w:t>266434</w:t>
      </w:r>
    </w:p>
    <w:p>
      <w:r>
        <w:t>Soledad Barrio and Noche Flamenca's Antigona on 6th and 7th of April at NYUAD Arts Center.</w:t>
        <w:br/>
        <w:t>Get more on... https://t.co/FIp08B1iu1</w:t>
      </w:r>
    </w:p>
    <w:p>
      <w:r>
        <w:rPr>
          <w:b/>
          <w:u w:val="single"/>
        </w:rPr>
        <w:t>266435</w:t>
      </w:r>
    </w:p>
    <w:p>
      <w:r>
        <w:t>@4everNeverTrump Don't think his base would care but I imagine that would be enough to get him out of the White House.</w:t>
      </w:r>
    </w:p>
    <w:p>
      <w:r>
        <w:rPr>
          <w:b/>
          <w:u w:val="single"/>
        </w:rPr>
        <w:t>266436</w:t>
      </w:r>
    </w:p>
    <w:p>
      <w:r>
        <w:t>Running downstairs to watch my fave show just to find out my dad deleted it off the DVR for "more space" https://t.co/sc0iFvZjR6</w:t>
      </w:r>
    </w:p>
    <w:p>
      <w:r>
        <w:rPr>
          <w:b/>
          <w:u w:val="single"/>
        </w:rPr>
        <w:t>266437</w:t>
      </w:r>
    </w:p>
    <w:p>
      <w:r>
        <w:t>@iamIDKAY Found your Twitch theme packs and fell in love with #16! I'm excited to show them off!! Thank you for your work!!</w:t>
      </w:r>
    </w:p>
    <w:p>
      <w:r>
        <w:rPr>
          <w:b/>
          <w:u w:val="single"/>
        </w:rPr>
        <w:t>266438</w:t>
      </w:r>
    </w:p>
    <w:p>
      <w:r>
        <w:t>Wizz Air Commences Flights to Five Western Balkan Countries from Budapest https://t.co/Ja58YzRyOF #lowcost #wizzair</w:t>
      </w:r>
    </w:p>
    <w:p>
      <w:r>
        <w:rPr>
          <w:b/>
          <w:u w:val="single"/>
        </w:rPr>
        <w:t>266439</w:t>
      </w:r>
    </w:p>
    <w:p>
      <w:r>
        <w:t>Found a Transponder Snail!</w:t>
        <w:br/>
        <w:t>"I'll never forget you!!" Local cook sets sail!</w:t>
        <w:br/>
        <w:t>https://t.co/P2dc3G3d6D #TreCru https://t.co/C8BCNupfpL</w:t>
      </w:r>
    </w:p>
    <w:p>
      <w:r>
        <w:rPr>
          <w:b/>
          <w:u w:val="single"/>
        </w:rPr>
        <w:t>266440</w:t>
      </w:r>
    </w:p>
    <w:p>
      <w:r>
        <w:t>Theatre artists in Kathmandu might be ‘breaking a leg’ before performances but are they also breaking the bank?</w:t>
        <w:br/>
        <w:br/>
        <w:t>https://t.co/xB2gypo5Qq https://t.co/WwV59PFlVM</w:t>
      </w:r>
    </w:p>
    <w:p>
      <w:r>
        <w:rPr>
          <w:b/>
          <w:u w:val="single"/>
        </w:rPr>
        <w:t>266441</w:t>
      </w:r>
    </w:p>
    <w:p>
      <w:r>
        <w:t>In the court yard, without ski boots St. Bartholomew stood in fresh powder, offering a winterized pumpkin in his outstrectched hand.</w:t>
      </w:r>
    </w:p>
    <w:p>
      <w:r>
        <w:rPr>
          <w:b/>
          <w:u w:val="single"/>
        </w:rPr>
        <w:t>266442</w:t>
      </w:r>
    </w:p>
    <w:p>
      <w:r>
        <w:t>Women are the foundation of healthy communities. @NYCHealthSystem provides care for their needs. #NYCWomensHealth. https://t.co/zIQDKKCCnV https://t.co/PpV0VczZlY</w:t>
      </w:r>
    </w:p>
    <w:p>
      <w:r>
        <w:rPr>
          <w:b/>
          <w:u w:val="single"/>
        </w:rPr>
        <w:t>266443</w:t>
      </w:r>
    </w:p>
    <w:p>
      <w:r>
        <w:t>New post (Fox News Star Host Bill O’Reilly Faces Show Advertisement Pullouts) has been published on Wham Report - https://t.co/0QkjyxJqVX https://t.co/3Gwy7PAAUg</w:t>
      </w:r>
    </w:p>
    <w:p>
      <w:r>
        <w:rPr>
          <w:b/>
          <w:u w:val="single"/>
        </w:rPr>
        <w:t>266444</w:t>
      </w:r>
    </w:p>
    <w:p>
      <w:r>
        <w:t>VINTAGE WORKING, WHITE, OAK BRAND GUMBALL MACHINE NEW LOCK AND KEY https://t.co/1JE3dVxt8O https://t.co/dYR2WzB4At</w:t>
      </w:r>
    </w:p>
    <w:p>
      <w:r>
        <w:rPr>
          <w:b/>
          <w:u w:val="single"/>
        </w:rPr>
        <w:t>266445</w:t>
      </w:r>
    </w:p>
    <w:p>
      <w:r>
        <w:t>Elvis Presley: He Touched Me - The Gospel Music of Elvis Presley, Vol. 1  https://t.co/3oc7DC5GaH https://t.co/1NEJKhR0x7</w:t>
      </w:r>
    </w:p>
    <w:p>
      <w:r>
        <w:rPr>
          <w:b/>
          <w:u w:val="single"/>
        </w:rPr>
        <w:t>266446</w:t>
      </w:r>
    </w:p>
    <w:p>
      <w:r>
        <w:t>I thought the new Imfact music video should be out already but the i realised it said 12pm not 12am in KST :(</w:t>
      </w:r>
    </w:p>
    <w:p>
      <w:r>
        <w:rPr>
          <w:b/>
          <w:u w:val="single"/>
        </w:rPr>
        <w:t>266447</w:t>
      </w:r>
    </w:p>
    <w:p>
      <w:r>
        <w:t>"Thou hast broken Rahab in pieces, as one that is slain; thou hast scattered thine enemies with thy strong arm." ~Psalms 89:10 #Bible</w:t>
      </w:r>
    </w:p>
    <w:p>
      <w:r>
        <w:rPr>
          <w:b/>
          <w:u w:val="single"/>
        </w:rPr>
        <w:t>266448</w:t>
      </w:r>
    </w:p>
    <w:p>
      <w:r>
        <w:t xml:space="preserve">Head 2 #AdultShop.com &amp;amp; check out their #MiniMarvels vibes! #Waterproof #Silicone and 10 Functions! </w:t>
        <w:br/>
        <w:t>https://t.co/o5n9GChZx3 https://t.co/zbtnzenxrN</w:t>
      </w:r>
    </w:p>
    <w:p>
      <w:r>
        <w:rPr>
          <w:b/>
          <w:u w:val="single"/>
        </w:rPr>
        <w:t>266449</w:t>
      </w:r>
    </w:p>
    <w:p>
      <w:r>
        <w:t>1) No hardhats.</w:t>
        <w:br/>
        <w:t>2) No safety harnessses.</w:t>
        <w:br/>
        <w:t xml:space="preserve">3) No reflective gear. </w:t>
        <w:br/>
        <w:t>4) Those look like collared shirts. https://t.co/HCjYcZofYm</w:t>
      </w:r>
    </w:p>
    <w:p>
      <w:r>
        <w:rPr>
          <w:b/>
          <w:u w:val="single"/>
        </w:rPr>
        <w:t>266450</w:t>
      </w:r>
    </w:p>
    <w:p>
      <w:r>
        <w:t>Huddersfield and Blackburn tickets bought, train tickets for QPR away brought and I've only been up 15 mins #productive #nffc</w:t>
      </w:r>
    </w:p>
    <w:p>
      <w:r>
        <w:rPr>
          <w:b/>
          <w:u w:val="single"/>
        </w:rPr>
        <w:t>266451</w:t>
      </w:r>
    </w:p>
    <w:p>
      <w:r>
        <w:t>Destacando:  5 Time Saving Excel Features You Must Use Infographic - e-Learning… https://t.co/VHO84bgd6Z, see more https://t.co/t7S146KXnG</w:t>
      </w:r>
    </w:p>
    <w:p>
      <w:r>
        <w:rPr>
          <w:b/>
          <w:u w:val="single"/>
        </w:rPr>
        <w:t>266452</w:t>
      </w:r>
    </w:p>
    <w:p>
      <w:r>
        <w:t>@yuliaesthetic Based on selfies I've seen she originally made her hair into a bun then smh let it down. That's why it looks so scary lmao</w:t>
      </w:r>
    </w:p>
    <w:p>
      <w:r>
        <w:rPr>
          <w:b/>
          <w:u w:val="single"/>
        </w:rPr>
        <w:t>266453</w:t>
      </w:r>
    </w:p>
    <w:p>
      <w:r>
        <w:t>@RickeySmiley Say it Ricky.  Men need to be men.  Do a show on boys who feel they derserve so much from a woman in their relationship.</w:t>
      </w:r>
    </w:p>
    <w:p>
      <w:r>
        <w:rPr>
          <w:b/>
          <w:u w:val="single"/>
        </w:rPr>
        <w:t>266454</w:t>
      </w:r>
    </w:p>
    <w:p>
      <w:r>
        <w:t>Tomorrow #AprilFoolsDay #ChrisGarageRadioShow @ 7pm. Tune in @ https://t.co/mm7PRUbSAw 💪 #HandCrafted #MountainRadio https://t.co/nkDUG1JrMA</w:t>
      </w:r>
    </w:p>
    <w:p>
      <w:r>
        <w:rPr>
          <w:b/>
          <w:u w:val="single"/>
        </w:rPr>
        <w:t>266455</w:t>
      </w:r>
    </w:p>
    <w:p>
      <w:r>
        <w:t xml:space="preserve">OHIO's 5.5.5™ T.D.G™ FULL SUPPORT VC FLY LIVE B.M.L™ LOVE TG™ </w:t>
        <w:br/>
        <w:t>NEW VIDEO 4-5-17 https://t.co/7N1piaJYWn</w:t>
      </w:r>
    </w:p>
    <w:p>
      <w:r>
        <w:rPr>
          <w:b/>
          <w:u w:val="single"/>
        </w:rPr>
        <w:t>266456</w:t>
      </w:r>
    </w:p>
    <w:p>
      <w:r>
        <w:t>@lillyputpie Hi Lisa.  Please DM your full address including postcode together with the DX reference/tracking number.  Kind regards Chris</w:t>
      </w:r>
    </w:p>
    <w:p>
      <w:r>
        <w:rPr>
          <w:b/>
          <w:u w:val="single"/>
        </w:rPr>
        <w:t>266457</w:t>
      </w:r>
    </w:p>
    <w:p>
      <w:r>
        <w:t>Ivanka Trump Says She Doesn't Know What it Means to be 'Complicit' https://t.co/LbHfNYBA0O https://t.co/iokhk1WqsB</w:t>
      </w:r>
    </w:p>
    <w:p>
      <w:r>
        <w:rPr>
          <w:b/>
          <w:u w:val="single"/>
        </w:rPr>
        <w:t>266458</w:t>
      </w:r>
    </w:p>
    <w:p>
      <w:r>
        <w:t>Majority of Republicans said "No" when Obama wanted to launch a strike on Syria https://t.co/TKlzAYdYmQ via @HuffPostPol</w:t>
      </w:r>
    </w:p>
    <w:p>
      <w:r>
        <w:rPr>
          <w:b/>
          <w:u w:val="single"/>
        </w:rPr>
        <w:t>266459</w:t>
      </w:r>
    </w:p>
    <w:p>
      <w:r>
        <w:t>So @StegoSarahs and I are having a difficult time with today so we're diving into some Adventure Time DVDs we haven't had time for.</w:t>
      </w:r>
    </w:p>
    <w:p>
      <w:r>
        <w:rPr>
          <w:b/>
          <w:u w:val="single"/>
        </w:rPr>
        <w:t>266460</w:t>
      </w:r>
    </w:p>
    <w:p>
      <w:r>
        <w:t>@MumsofWands no anyone w/ digital marketing experience who can partner w/ our sis.proj. @Marketsnapp? Equity avail GIT roi@tootingmarket.com</w:t>
      </w:r>
    </w:p>
    <w:p>
      <w:r>
        <w:rPr>
          <w:b/>
          <w:u w:val="single"/>
        </w:rPr>
        <w:t>266461</w:t>
      </w:r>
    </w:p>
    <w:p>
      <w:r>
        <w:t>I added a video to a @YouTube playlist https://t.co/yKhKv6lIlb RETRO ROYALE | GOING BACK IN TIME! | Clash Royale</w:t>
      </w:r>
    </w:p>
    <w:p>
      <w:r>
        <w:rPr>
          <w:b/>
          <w:u w:val="single"/>
        </w:rPr>
        <w:t>266462</w:t>
      </w:r>
    </w:p>
    <w:p>
      <w:r>
        <w:t>@LPontheleft Great as usual! @HenryLovesYou 's commentary on group think and cult mentality should be required learning in all schools.</w:t>
      </w:r>
    </w:p>
    <w:p>
      <w:r>
        <w:rPr>
          <w:b/>
          <w:u w:val="single"/>
        </w:rPr>
        <w:t>266463</w:t>
      </w:r>
    </w:p>
    <w:p>
      <w:r>
        <w:t>Hypothetically, If Karula has moved into the part of territory Xiluva's left open, what would be the sudden reason for doing so? #SafariLive</w:t>
      </w:r>
    </w:p>
    <w:p>
      <w:r>
        <w:rPr>
          <w:b/>
          <w:u w:val="single"/>
        </w:rPr>
        <w:t>266464</w:t>
      </w:r>
    </w:p>
    <w:p>
      <w:r>
        <w:t>@dak Dont Dummy down your Goals for people with no Vision! There is another Level &amp;amp; Stage that God has for You  #IAmAVoice</w:t>
      </w:r>
    </w:p>
    <w:p>
      <w:r>
        <w:rPr>
          <w:b/>
          <w:u w:val="single"/>
        </w:rPr>
        <w:t>266465</w:t>
      </w:r>
    </w:p>
    <w:p>
      <w:r>
        <w:t>New agents/strategies on the horizon in pancreatic cancer https://t.co/ccP646DvWt https://t.co/YRHVmWFSAo</w:t>
      </w:r>
    </w:p>
    <w:p>
      <w:r>
        <w:rPr>
          <w:b/>
          <w:u w:val="single"/>
        </w:rPr>
        <w:t>266466</w:t>
      </w:r>
    </w:p>
    <w:p>
      <w:r>
        <w:t>Based on his lack of accomplishment at Twitter, Dorsey should be forced to PAY  $100 million per year to even work there! https://t.co/kKePFSHr8C</w:t>
      </w:r>
    </w:p>
    <w:p>
      <w:r>
        <w:rPr>
          <w:b/>
          <w:u w:val="single"/>
        </w:rPr>
        <w:t>266467</w:t>
      </w:r>
    </w:p>
    <w:p>
      <w:r>
        <w:t>@Sillybillhilly That either wasn't on the curriculum at school (possible, it was all boys) or I must have fallen asleep in that class.</w:t>
      </w:r>
    </w:p>
    <w:p>
      <w:r>
        <w:rPr>
          <w:b/>
          <w:u w:val="single"/>
        </w:rPr>
        <w:t>266468</w:t>
      </w:r>
    </w:p>
    <w:p>
      <w:r>
        <w:t>When your boss tells u don't believe anything a specific person says &amp;amp; u Google him &amp;amp; he has stolen 23mil from ppl....</w:t>
      </w:r>
    </w:p>
    <w:p>
      <w:r>
        <w:rPr>
          <w:b/>
          <w:u w:val="single"/>
        </w:rPr>
        <w:t>266469</w:t>
      </w:r>
    </w:p>
    <w:p>
      <w:r>
        <w:t>@w_m_jay @tonyising I was at the fan forum where they revealed it and I'm still not 100% sure. Sounded like they were trying to fix problems but they made more.</w:t>
      </w:r>
    </w:p>
    <w:p>
      <w:r>
        <w:rPr>
          <w:b/>
          <w:u w:val="single"/>
        </w:rPr>
        <w:t>266470</w:t>
      </w:r>
    </w:p>
    <w:p>
      <w:r>
        <w:t>Its true na. Small extra patience lai dis and he would've carried his trophy home. Afterall she did agree to go out with him...step one. https://t.co/vo9KPwhpT5</w:t>
      </w:r>
    </w:p>
    <w:p>
      <w:r>
        <w:rPr>
          <w:b/>
          <w:u w:val="single"/>
        </w:rPr>
        <w:t>266471</w:t>
      </w:r>
    </w:p>
    <w:p>
      <w:r>
        <w:t>We're not country fam, we're in Little Rock, home of the hustlers and bangers that groomed a generation of ballers and go getters. Lol https://t.co/6bKSD3R9NU</w:t>
      </w:r>
    </w:p>
    <w:p>
      <w:r>
        <w:rPr>
          <w:b/>
          <w:u w:val="single"/>
        </w:rPr>
        <w:t>266472</w:t>
      </w:r>
    </w:p>
    <w:p>
      <w:r>
        <w:t xml:space="preserve">Photo credit: yoshirs8.0 </w:t>
        <w:br/>
        <w:br/>
        <w:t xml:space="preserve">#getnrg #nrginnovations #nrg </w:t>
        <w:br/>
        <w:br/>
        <w:t>*** https://t.co/aRYaY1D3mg *** https://t.co/ZRkfUAphcy</w:t>
      </w:r>
    </w:p>
    <w:p>
      <w:r>
        <w:rPr>
          <w:b/>
          <w:u w:val="single"/>
        </w:rPr>
        <w:t>266473</w:t>
      </w:r>
    </w:p>
    <w:p>
      <w:r>
        <w:t>You are as steady as a rock today and people close to you feel... More for Aquarius https://t.co/hIa5fHshoy</w:t>
      </w:r>
    </w:p>
    <w:p>
      <w:r>
        <w:rPr>
          <w:b/>
          <w:u w:val="single"/>
        </w:rPr>
        <w:t>266474</w:t>
      </w:r>
    </w:p>
    <w:p>
      <w:r>
        <w:t>Retweeted Aintree Racecourse (@AintreeRaces):</w:t>
        <w:br/>
        <w:br/>
        <w:t>Racing is underway @AintreeRaces. Find all runners, riders and... https://t.co/yFsKWCBNFv</w:t>
      </w:r>
    </w:p>
    <w:p>
      <w:r>
        <w:rPr>
          <w:b/>
          <w:u w:val="single"/>
        </w:rPr>
        <w:t>266475</w:t>
      </w:r>
    </w:p>
    <w:p>
      <w:r>
        <w:t>Creating a model how to protect with natural ecosystem restoration against Sea Level Rise https://t.co/hEtAKkjyas</w:t>
      </w:r>
    </w:p>
    <w:p>
      <w:r>
        <w:rPr>
          <w:b/>
          <w:u w:val="single"/>
        </w:rPr>
        <w:t>266476</w:t>
      </w:r>
    </w:p>
    <w:p>
      <w:r>
        <w:t>@jparencibia9 you are right about the fans and media panicking and freaking out in Toronto. it gets really old.</w:t>
      </w:r>
    </w:p>
    <w:p>
      <w:r>
        <w:rPr>
          <w:b/>
          <w:u w:val="single"/>
        </w:rPr>
        <w:t>266477</w:t>
      </w:r>
    </w:p>
    <w:p>
      <w:r>
        <w:t>Hello people in America, #Russia, #Japan, etc, enjoy your #life and watch a movie for free: https://t.co/whGRWQqimg https://t.co/CHkqxToFqN</w:t>
      </w:r>
    </w:p>
    <w:p>
      <w:r>
        <w:rPr>
          <w:b/>
          <w:u w:val="single"/>
        </w:rPr>
        <w:t>266478</w:t>
      </w:r>
    </w:p>
    <w:p>
      <w:r>
        <w:t>2 ladies just told a guy to have a drink with them. His response: "I can't, I've got to get home &amp;amp; watch the country music awards." 🤔😅</w:t>
      </w:r>
    </w:p>
    <w:p>
      <w:r>
        <w:rPr>
          <w:b/>
          <w:u w:val="single"/>
        </w:rPr>
        <w:t>266479</w:t>
      </w:r>
    </w:p>
    <w:p>
      <w:r>
        <w:t>@2kAuctions @Ronnie2K @LD2K I understand that but they should at least interact with the community and let the gameplay developers know what's wrong with the game</w:t>
      </w:r>
    </w:p>
    <w:p>
      <w:r>
        <w:rPr>
          <w:b/>
          <w:u w:val="single"/>
        </w:rPr>
        <w:t>266480</w:t>
      </w:r>
    </w:p>
    <w:p>
      <w:r>
        <w:t>@LaylaBohm I did pretty well. Part of professional development/advancement, so there will be more... You'll do awesome!</w:t>
      </w:r>
    </w:p>
    <w:p>
      <w:r>
        <w:rPr>
          <w:b/>
          <w:u w:val="single"/>
        </w:rPr>
        <w:t>266481</w:t>
      </w:r>
    </w:p>
    <w:p>
      <w:r>
        <w:t>@kaytlinlavon Yes, it's definitely different. I really want to read the book...where did you get it??!😮</w:t>
      </w:r>
    </w:p>
    <w:p>
      <w:r>
        <w:rPr>
          <w:b/>
          <w:u w:val="single"/>
        </w:rPr>
        <w:t>266482</w:t>
      </w:r>
    </w:p>
    <w:p>
      <w:r>
        <w:t>#8: Inkovy Full sleeve Men’s cotton Hooded T-shirt: Inkovy Full sleeve Men’s cotton Hooded T-shirt… https://t.co/kRazfBk5nj #FabOffers</w:t>
      </w:r>
    </w:p>
    <w:p>
      <w:r>
        <w:rPr>
          <w:b/>
          <w:u w:val="single"/>
        </w:rPr>
        <w:t>266483</w:t>
      </w:r>
    </w:p>
    <w:p>
      <w:r>
        <w:t>So for ages now I've had this gorgeous background piece printed that was one of @creationsceecee… https://t.co/TNwgIuy46P</w:t>
      </w:r>
    </w:p>
    <w:p>
      <w:r>
        <w:rPr>
          <w:b/>
          <w:u w:val="single"/>
        </w:rPr>
        <w:t>266484</w:t>
      </w:r>
    </w:p>
    <w:p>
      <w:r>
        <w:t>Telehealth can connect small community hospitals and rural locations with top notch care. https://t.co/tJFzszFMdK https://t.co/CsMG1f6exy</w:t>
      </w:r>
    </w:p>
    <w:p>
      <w:r>
        <w:rPr>
          <w:b/>
          <w:u w:val="single"/>
        </w:rPr>
        <w:t>266485</w:t>
      </w:r>
    </w:p>
    <w:p>
      <w:r>
        <w:t>Final Four deal (10% off) COACHES   The off season has arrived once again. Become a better coach https://t.co/EzBGR1IktN Coupon code- 10off</w:t>
      </w:r>
    </w:p>
    <w:p>
      <w:r>
        <w:rPr>
          <w:b/>
          <w:u w:val="single"/>
        </w:rPr>
        <w:t>266486</w:t>
      </w:r>
    </w:p>
    <w:p>
      <w:r>
        <w:t>@TuckerCarlson @LindseyGrahamSC @realDonaldTrump @FoxNews you  really buying this BS tucker? no inv. for this gassing? air strikes just 2 days after this false flag. What was Asad's motive?</w:t>
      </w:r>
    </w:p>
    <w:p>
      <w:r>
        <w:rPr>
          <w:b/>
          <w:u w:val="single"/>
        </w:rPr>
        <w:t>266487</w:t>
      </w:r>
    </w:p>
    <w:p>
      <w:r>
        <w:t>Picture in the background is India's pride and Pakis' rancour that they have not forgot even after the lapse of a generation! https://t.co/Z1bTMMbi1X</w:t>
      </w:r>
    </w:p>
    <w:p>
      <w:r>
        <w:rPr>
          <w:b/>
          <w:u w:val="single"/>
        </w:rPr>
        <w:t>266488</w:t>
      </w:r>
    </w:p>
    <w:p>
      <w:r>
        <w:t>@sanaa_mq reckon you'd be interned as potential collaborator, which would lead to our families being locked up too. Nice job!</w:t>
      </w:r>
    </w:p>
    <w:p>
      <w:r>
        <w:rPr>
          <w:b/>
          <w:u w:val="single"/>
        </w:rPr>
        <w:t>266489</w:t>
      </w:r>
    </w:p>
    <w:p>
      <w:r>
        <w:t>If u grown &amp;amp; still get thirsty for Jordans knowin erbody else gon havem  &amp;amp; u still feel like u accomplished something that say alot about u</w:t>
      </w:r>
    </w:p>
    <w:p>
      <w:r>
        <w:rPr>
          <w:b/>
          <w:u w:val="single"/>
        </w:rPr>
        <w:t>266490</w:t>
      </w:r>
    </w:p>
    <w:p>
      <w:r>
        <w:t>Idk why everyone thinks I'm having such a bad day. So what I didn't do my hair and dressed rough. I'm having a great day lol</w:t>
      </w:r>
    </w:p>
    <w:p>
      <w:r>
        <w:rPr>
          <w:b/>
          <w:u w:val="single"/>
        </w:rPr>
        <w:t>266491</w:t>
      </w:r>
    </w:p>
    <w:p>
      <w:r>
        <w:t>What's better than seeing your gf/bf #naked/#nude? The answer is watching this video: https://t.co/16FXfWGEjC https://t.co/z6GRe3cqfy</w:t>
      </w:r>
    </w:p>
    <w:p>
      <w:r>
        <w:rPr>
          <w:b/>
          <w:u w:val="single"/>
        </w:rPr>
        <w:t>266492</w:t>
      </w:r>
    </w:p>
    <w:p>
      <w:r>
        <w:t>Thirdly, every trading account has what we call investor login details, where you can have a look at everything done by the trader.....</w:t>
      </w:r>
    </w:p>
    <w:p>
      <w:r>
        <w:rPr>
          <w:b/>
          <w:u w:val="single"/>
        </w:rPr>
        <w:t>266493</w:t>
      </w:r>
    </w:p>
    <w:p>
      <w:r>
        <w:t>Tomorrow is Palm Sunday. Our own Rev. @TavarezRicardo is preaching @mayfairchurchgr @ 10am. All are welcome!</w:t>
      </w:r>
    </w:p>
    <w:p>
      <w:r>
        <w:rPr>
          <w:b/>
          <w:u w:val="single"/>
        </w:rPr>
        <w:t>266494</w:t>
      </w:r>
    </w:p>
    <w:p>
      <w:r>
        <w:t>#MotorSport Fingers crossed for some on track action tomorrow!  #ChineseGPpic.twitter.com/lcKK1kOofs https://t.co/pG0tx9Hyat #slotNews https://t.co/TRwm2jw1vx</w:t>
      </w:r>
    </w:p>
    <w:p>
      <w:r>
        <w:rPr>
          <w:b/>
          <w:u w:val="single"/>
        </w:rPr>
        <w:t>266495</w:t>
      </w:r>
    </w:p>
    <w:p>
      <w:r>
        <w:t>Hevea Star and Moon Orthodontic Pacifier for 3 Plus Months https://t.co/Xzsr7VQ20K https://t.co/W0lKUGaSow</w:t>
      </w:r>
    </w:p>
    <w:p>
      <w:r>
        <w:rPr>
          <w:b/>
          <w:u w:val="single"/>
        </w:rPr>
        <w:t>266496</w:t>
      </w:r>
    </w:p>
    <w:p>
      <w:r>
        <w:t>Tonight @dagoodchef live! aintnoservice #party #blackhistory #blackexcellence #dienastysquad https://t.co/Cc2IwF03rZ</w:t>
      </w:r>
    </w:p>
    <w:p>
      <w:r>
        <w:rPr>
          <w:b/>
          <w:u w:val="single"/>
        </w:rPr>
        <w:t>266497</w:t>
      </w:r>
    </w:p>
    <w:p>
      <w:r>
        <w:t>Why I Didn’t Watch Your Video: It’s Way Too Long #video #marketing #animation #explainer  https://t.co/rqbXObSJaV https://t.co/8yJ3dKQzlt</w:t>
      </w:r>
    </w:p>
    <w:p>
      <w:r>
        <w:rPr>
          <w:b/>
          <w:u w:val="single"/>
        </w:rPr>
        <w:t>266498</w:t>
      </w:r>
    </w:p>
    <w:p>
      <w:r>
        <w:t>1 tweep followed (thank you!) and nobody unfollowed me in the past day. Thank you https://t.co/lFMpuWzCoI.</w:t>
      </w:r>
    </w:p>
    <w:p>
      <w:r>
        <w:rPr>
          <w:b/>
          <w:u w:val="single"/>
        </w:rPr>
        <w:t>266499</w:t>
      </w:r>
    </w:p>
    <w:p>
      <w:r>
        <w:t>Better Llitter! #ad Easy clean up with #armandhammerslide! Try it right meow with this coupon! https://t.co/dLfAxXtFxF https://t.co/NU1dpekjIp</w:t>
      </w:r>
    </w:p>
    <w:p>
      <w:r>
        <w:rPr>
          <w:b/>
          <w:u w:val="single"/>
        </w:rPr>
        <w:t>266500</w:t>
      </w:r>
    </w:p>
    <w:p>
      <w:r>
        <w:t>So if you are not romantic you are gigantic 😳🙄🚶🏼‍♀️🚶🏼‍♀️ I can't do this to my intellect 🚶🏼‍♀️🚶🏼‍♀️#DateMyFamily</w:t>
      </w:r>
    </w:p>
    <w:p>
      <w:r>
        <w:rPr>
          <w:b/>
          <w:u w:val="single"/>
        </w:rPr>
        <w:t>266501</w:t>
      </w:r>
    </w:p>
    <w:p>
      <w:r>
        <w:t>North Rim - Temperature: 34.0 F Relative Humidity: 87.0%. Wind: SW at 1 MPH, gusting to 5 MPH Observation time at 03/31/17 13:07 MST Last…</w:t>
      </w:r>
    </w:p>
    <w:p>
      <w:r>
        <w:rPr>
          <w:b/>
          <w:u w:val="single"/>
        </w:rPr>
        <w:t>266502</w:t>
      </w:r>
    </w:p>
    <w:p>
      <w:r>
        <w:t>System Time:2017-04-08 - 01:10:03 JST</w:t>
        <w:br/>
        <w:t>Hostname:raspi</w:t>
        <w:br/>
        <w:t>Uptime:2 days 18:1</w:t>
        <w:br/>
        <w:t>CPU Load:0.11,0.09,0.08</w:t>
        <w:br/>
        <w:t>CPU Temp:52.62</w:t>
        <w:br/>
        <w:t>MFree:248876</w:t>
        <w:br/>
        <w:t>SFree:1914840</w:t>
      </w:r>
    </w:p>
    <w:p>
      <w:r>
        <w:rPr>
          <w:b/>
          <w:u w:val="single"/>
        </w:rPr>
        <w:t>266503</w:t>
      </w:r>
    </w:p>
    <w:p>
      <w:r>
        <w:t>@LENN9RD we're doing like Welbeck, oshea and Evans were core members of the team. Mostly make shift.</w:t>
      </w:r>
    </w:p>
    <w:p>
      <w:r>
        <w:rPr>
          <w:b/>
          <w:u w:val="single"/>
        </w:rPr>
        <w:t>266504</w:t>
      </w:r>
    </w:p>
    <w:p>
      <w:r>
        <w:t>@abdullahisabo7 @SDMUPDATE @edmunddramirez @NGRSenate @bukolasaraki @armandmaulana @raufaregbesola HAPPINESS THIS MONTH https://t.co/DqRmn4K2uy</w:t>
      </w:r>
    </w:p>
    <w:p>
      <w:r>
        <w:rPr>
          <w:b/>
          <w:u w:val="single"/>
        </w:rPr>
        <w:t>266505</w:t>
      </w:r>
    </w:p>
    <w:p>
      <w:r>
        <w:t>@ACSHillbilliam @WWEBrayWyatt Glad to see him in a great match.  I like the Wyatt/Orton feud they are building.  Nice guy when he was here for the interview.</w:t>
      </w:r>
    </w:p>
    <w:p>
      <w:r>
        <w:rPr>
          <w:b/>
          <w:u w:val="single"/>
        </w:rPr>
        <w:t>266506</w:t>
      </w:r>
    </w:p>
    <w:p>
      <w:r>
        <w:t>@ElDiabloZoe @splendid_savage Zoe, you look so tall in this pic!😻 And, what a great view you have there - it's purr-fect for keeping watchful 👀 on your territory! 😸</w:t>
      </w:r>
    </w:p>
    <w:p>
      <w:r>
        <w:rPr>
          <w:b/>
          <w:u w:val="single"/>
        </w:rPr>
        <w:t>266507</w:t>
      </w:r>
    </w:p>
    <w:p>
      <w:r>
        <w:t>@Delta @DeltaAssist hello ! I have a voucher to apply for my next airplane ticket. In what step in the purchase I have to enter code?</w:t>
      </w:r>
    </w:p>
    <w:p>
      <w:r>
        <w:rPr>
          <w:b/>
          <w:u w:val="single"/>
        </w:rPr>
        <w:t>266508</w:t>
      </w:r>
    </w:p>
    <w:p>
      <w:r>
        <w:t>@hughhewitt seems like DJT admin is totally reluctant to take legal (DOJ)action and that scares me that bad</w:t>
        <w:br/>
        <w:t>guys will get off scotfreelikeHR</w:t>
      </w:r>
    </w:p>
    <w:p>
      <w:r>
        <w:rPr>
          <w:b/>
          <w:u w:val="single"/>
        </w:rPr>
        <w:t>266509</w:t>
      </w:r>
    </w:p>
    <w:p>
      <w:r>
        <w:t>#win $25 Visa Gift Card #Giveaway @StrBrandFormula  #ShareYourFormula 4/17 https://t.co/FlVEBwF8XJ https://t.co/FlVEBwF8XJ</w:t>
      </w:r>
    </w:p>
    <w:p>
      <w:r>
        <w:rPr>
          <w:b/>
          <w:u w:val="single"/>
        </w:rPr>
        <w:t>266510</w:t>
      </w:r>
    </w:p>
    <w:p>
      <w:r>
        <w:t>@damianainscough @agittner Easy: they didn't know DNA structure in yr 9. Now books 'show' they do. :-) done. I'd rather base it on mock exams or skills based work</w:t>
      </w:r>
    </w:p>
    <w:p>
      <w:r>
        <w:rPr>
          <w:b/>
          <w:u w:val="single"/>
        </w:rPr>
        <w:t>266511</w:t>
      </w:r>
    </w:p>
    <w:p>
      <w:r>
        <w:t>2 people followed me and one person unfollowed me // automatically checked by https://t.co/cTMeNZiAm3</w:t>
      </w:r>
    </w:p>
    <w:p>
      <w:r>
        <w:rPr>
          <w:b/>
          <w:u w:val="single"/>
        </w:rPr>
        <w:t>266512</w:t>
      </w:r>
    </w:p>
    <w:p>
      <w:r>
        <w:t>I just checked in at Prairie Dog Pub &amp;amp; Grill with #mPLUSPlaces Download today!  https://t.co/OXON2u5SD0</w:t>
      </w:r>
    </w:p>
    <w:p>
      <w:r>
        <w:rPr>
          <w:b/>
          <w:u w:val="single"/>
        </w:rPr>
        <w:t>266513</w:t>
      </w:r>
    </w:p>
    <w:p>
      <w:r>
        <w:t>I'm excited to learn from @andyandrews via the #PowerOfPositiveSummit free online event. https://t.co/1zqrjJG6Zz</w:t>
      </w:r>
    </w:p>
    <w:p>
      <w:r>
        <w:rPr>
          <w:b/>
          <w:u w:val="single"/>
        </w:rPr>
        <w:t>266514</w:t>
      </w:r>
    </w:p>
    <w:p>
      <w:r>
        <w:t>657:722 We'll none of that: that have I told my love,</w:t>
        <w:br/>
        <w:t>In glory of my kinsman Hercules.</w:t>
        <w:br/>
        <w:t>'The riot of the tipsy Bacchanals,</w:t>
        <w:br/>
        <w:t>#AMNDBots</w:t>
      </w:r>
    </w:p>
    <w:p>
      <w:r>
        <w:rPr>
          <w:b/>
          <w:u w:val="single"/>
        </w:rPr>
        <w:t>266515</w:t>
      </w:r>
    </w:p>
    <w:p>
      <w:r>
        <w:t>Faith Evans Ft Mary J. Blige - Love Don't Live Here Anymore https://t.co/LI1tCfIXj4 #nowplaying #listenlive</w:t>
      </w:r>
    </w:p>
    <w:p>
      <w:r>
        <w:rPr>
          <w:b/>
          <w:u w:val="single"/>
        </w:rPr>
        <w:t>266516</w:t>
      </w:r>
    </w:p>
    <w:p>
      <w:r>
        <w:t>7 Things Entrepreneurs Need to Know About the State of Venture Capital #Tech https://t.co/7h4VdyyCFE</w:t>
      </w:r>
    </w:p>
    <w:p>
      <w:r>
        <w:rPr>
          <w:b/>
          <w:u w:val="single"/>
        </w:rPr>
        <w:t>266517</w:t>
      </w:r>
    </w:p>
    <w:p>
      <w:r>
        <w:t>@ReeceMSYP @cl_gazette That's really great that you got a mention in the paper! Congrats on achieving your Bronze Award. Hope you go on to Silver! 🎉</w:t>
      </w:r>
    </w:p>
    <w:p>
      <w:r>
        <w:rPr>
          <w:b/>
          <w:u w:val="single"/>
        </w:rPr>
        <w:t>266518</w:t>
      </w:r>
    </w:p>
    <w:p>
      <w:r>
        <w:t>Slave saviours: the men risking their lives to free brick workers in Dagestan https://t.co/zyeEYddyVS</w:t>
      </w:r>
    </w:p>
    <w:p>
      <w:r>
        <w:rPr>
          <w:b/>
          <w:u w:val="single"/>
        </w:rPr>
        <w:t>266519</w:t>
      </w:r>
    </w:p>
    <w:p>
      <w:r>
        <w:t>Click Here Now For Instant Access To The successful email marketing Interview #toprosperity https://t.co/wwvSa4kWws https://t.co/lsj3mGbgbc</w:t>
      </w:r>
    </w:p>
    <w:p>
      <w:r>
        <w:rPr>
          <w:b/>
          <w:u w:val="single"/>
        </w:rPr>
        <w:t>266520</w:t>
      </w:r>
    </w:p>
    <w:p>
      <w:r>
        <w:t>@TCD07 @williumkeith mans favorite pizza is little caesars unironically I don't know why he thinks he gets to have an opinion on pizza LMAO</w:t>
      </w:r>
    </w:p>
    <w:p>
      <w:r>
        <w:rPr>
          <w:b/>
          <w:u w:val="single"/>
        </w:rPr>
        <w:t>266521</w:t>
      </w:r>
    </w:p>
    <w:p>
      <w:r>
        <w:t>She has NEVER been moderate. Just BS she spouts year after year and for some reason people believe her. She's republican to the core.</w:t>
      </w:r>
    </w:p>
    <w:p>
      <w:r>
        <w:rPr>
          <w:b/>
          <w:u w:val="single"/>
        </w:rPr>
        <w:t>266522</w:t>
      </w:r>
    </w:p>
    <w:p>
      <w:r>
        <w:t>View the list of candidates nominated to stand in the County Council election on 4 May. #VoteNotts #YourVoteMatters https://t.co/uwNiWK95jF</w:t>
      </w:r>
    </w:p>
    <w:p>
      <w:r>
        <w:rPr>
          <w:b/>
          <w:u w:val="single"/>
        </w:rPr>
        <w:t>266523</w:t>
      </w:r>
    </w:p>
    <w:p>
      <w:r>
        <w:t>Top 10: Films, festivals and family fun this weekend https://t.co/EvLKnx52Id Stop #Malware! See https://t.co/cI32aAYPyJ Fix #Computer #seo https://t.co/Obg1Qdijcb</w:t>
      </w:r>
    </w:p>
    <w:p>
      <w:r>
        <w:rPr>
          <w:b/>
          <w:u w:val="single"/>
        </w:rPr>
        <w:t>266524</w:t>
      </w:r>
    </w:p>
    <w:p>
      <w:r>
        <w:t>Thank you so very much @reheroed @SWjoeperez! What a honor and reward to be selected! #FrontlineFirstbecauseCustomersareFirst https://t.co/Gw1Dbx8DuF</w:t>
      </w:r>
    </w:p>
    <w:p>
      <w:r>
        <w:rPr>
          <w:b/>
          <w:u w:val="single"/>
        </w:rPr>
        <w:t>266525</w:t>
      </w:r>
    </w:p>
    <w:p>
      <w:r>
        <w:t>"For me, a "how to do it" book has to reach me through the gut...Well, this morning, I am thoroughly gutted" 5-star https://t.co/ehy8pNAic1</w:t>
      </w:r>
    </w:p>
    <w:p>
      <w:r>
        <w:rPr>
          <w:b/>
          <w:u w:val="single"/>
        </w:rPr>
        <w:t>266526</w:t>
      </w:r>
    </w:p>
    <w:p>
      <w:r>
        <w:t>Don Rickles' 6 Best Musical Moments With Frank Sinatra, Justin Bieber &amp;amp; More https://t.co/9ep8zc4QWJ</w:t>
      </w:r>
    </w:p>
    <w:p>
      <w:r>
        <w:rPr>
          <w:b/>
          <w:u w:val="single"/>
        </w:rPr>
        <w:t>266527</w:t>
      </w:r>
    </w:p>
    <w:p>
      <w:r>
        <w:t>Restaurants with kids 🤦🏼‍♀️</w:t>
        <w:br/>
        <w:t>#NotOneBiteEaten</w:t>
        <w:br/>
        <w:t>#ShesSinging</w:t>
        <w:br/>
        <w:t>#LunchEntertainment https://t.co/ZjlkRohUaR</w:t>
      </w:r>
    </w:p>
    <w:p>
      <w:r>
        <w:rPr>
          <w:b/>
          <w:u w:val="single"/>
        </w:rPr>
        <w:t>266528</w:t>
      </w:r>
    </w:p>
    <w:p>
      <w:r>
        <w:t>@Trevornoah I just finished reading Born a Crime and loved it..thanks for sharing your story, esp the Hitler story 😱😂</w:t>
      </w:r>
    </w:p>
    <w:p>
      <w:r>
        <w:rPr>
          <w:b/>
          <w:u w:val="single"/>
        </w:rPr>
        <w:t>266529</w:t>
      </w:r>
    </w:p>
    <w:p>
      <w:r>
        <w:t>The pleasures (and surprises) of interviewing academics https://t.co/OMLRxDxssN</w:t>
        <w:br/>
        <w:t>#ECRchat @timeshighered</w:t>
      </w:r>
    </w:p>
    <w:p>
      <w:r>
        <w:rPr>
          <w:b/>
          <w:u w:val="single"/>
        </w:rPr>
        <w:t>266530</w:t>
      </w:r>
    </w:p>
    <w:p>
      <w:r>
        <w:t>#NP https://t.co/G9zVx9Olmv Chasing Your Dream Radio - @JeremyHarrell9 - Open Road - https://t.co/cfr5RkOJqC</w:t>
      </w:r>
    </w:p>
    <w:p>
      <w:r>
        <w:rPr>
          <w:b/>
          <w:u w:val="single"/>
        </w:rPr>
        <w:t>266531</w:t>
      </w:r>
    </w:p>
    <w:p>
      <w:r>
        <w:t>@dopexteen1 @EmpireFOX Rightttttt Tiana gonna fuck him up if he do not like last time when she caught him with Camilla I think he's really</w:t>
      </w:r>
    </w:p>
    <w:p>
      <w:r>
        <w:rPr>
          <w:b/>
          <w:u w:val="single"/>
        </w:rPr>
        <w:t>266532</w:t>
      </w:r>
    </w:p>
    <w:p>
      <w:r>
        <w:t>@BigSean Keep grindin 🙌💯 your show in Toronto was one of the best I've ever been too @BigSean @madeintyo</w:t>
      </w:r>
    </w:p>
    <w:p>
      <w:r>
        <w:rPr>
          <w:b/>
          <w:u w:val="single"/>
        </w:rPr>
        <w:t>266533</w:t>
      </w:r>
    </w:p>
    <w:p>
      <w:r>
        <w:t>@55krissi55 @WiganLabour What gets me more Christina, is how PLP members absolve themselves and actions from any responsibility for Labour's polling</w:t>
      </w:r>
    </w:p>
    <w:p>
      <w:r>
        <w:rPr>
          <w:b/>
          <w:u w:val="single"/>
        </w:rPr>
        <w:t>266534</w:t>
      </w:r>
    </w:p>
    <w:p>
      <w:r>
        <w:t>@C0832348455 Great weekend of #SuperRugby including 2 big SA derbies on Saturday – LIVE on SuperSport. #SSRugby https://t.co/jtEAtB1dS0</w:t>
      </w:r>
    </w:p>
    <w:p>
      <w:r>
        <w:rPr>
          <w:b/>
          <w:u w:val="single"/>
        </w:rPr>
        <w:t>266535</w:t>
      </w:r>
    </w:p>
    <w:p>
      <w:r>
        <w:t>Snaplight - Photo Highlighter Lifestyle Utilities | iPhone App |977049674| ** $0.99 -&amp;gt;… https://t.co/wwufAWeB8a #iphoneLifestyleUtilities</w:t>
      </w:r>
    </w:p>
    <w:p>
      <w:r>
        <w:rPr>
          <w:b/>
          <w:u w:val="single"/>
        </w:rPr>
        <w:t>266536</w:t>
      </w:r>
    </w:p>
    <w:p>
      <w:r>
        <w:t>I entered a giveaway for a chance to win "Handmade Brindle Cowhide Key Chain Antique Bra..." by GoCowGirl. https://t.co/uGFap5hokU #giveaway</w:t>
      </w:r>
    </w:p>
    <w:p>
      <w:r>
        <w:rPr>
          <w:b/>
          <w:u w:val="single"/>
        </w:rPr>
        <w:t>266537</w:t>
      </w:r>
    </w:p>
    <w:p>
      <w:r>
        <w:t xml:space="preserve">Saturday April 8th </w:t>
        <w:br/>
        <w:br/>
        <w:t>#MadeYaLook x #TwoLevelHouseParty</w:t>
        <w:br/>
        <w:br/>
        <w:t xml:space="preserve">FREE pizza &amp;amp; hunch punch </w:t>
        <w:br/>
        <w:br/>
        <w:t>#BlameDRE</w:t>
        <w:br/>
        <w:t>https://t.co/A1o4E0EOoZ 4</w:t>
      </w:r>
    </w:p>
    <w:p>
      <w:r>
        <w:rPr>
          <w:b/>
          <w:u w:val="single"/>
        </w:rPr>
        <w:t>266538</w:t>
      </w:r>
    </w:p>
    <w:p>
      <w:r>
        <w:t>UGX524 Bil­lion Sup­ple­men­tary Bud­get Tabled In Par­lia­ment https://t.co/1JXmKRr5aw https://t.co/ndOXe6t6BV</w:t>
      </w:r>
    </w:p>
    <w:p>
      <w:r>
        <w:rPr>
          <w:b/>
          <w:u w:val="single"/>
        </w:rPr>
        <w:t>266539</w:t>
      </w:r>
    </w:p>
    <w:p>
      <w:r>
        <w:t>@Poetic_Brains Absolutely, I'm ordering my elmers chocolate Heavenly Hashes and Gold bricks. Houston don't know anything about that. Only in La. ❤ Pamela.</w:t>
      </w:r>
    </w:p>
    <w:p>
      <w:r>
        <w:rPr>
          <w:b/>
          <w:u w:val="single"/>
        </w:rPr>
        <w:t>266540</w:t>
      </w:r>
    </w:p>
    <w:p>
      <w:r>
        <w:t>Memphis, May 20 #TheSarahSimmonsBand will be having a show at Mingle Wood Hall. Details coming soon.</w:t>
      </w:r>
    </w:p>
    <w:p>
      <w:r>
        <w:rPr>
          <w:b/>
          <w:u w:val="single"/>
        </w:rPr>
        <w:t>266541</w:t>
      </w:r>
    </w:p>
    <w:p>
      <w:r>
        <w:t>"Why You're A Terrible Salesperson" https://t.co/M6Nuvtj0jj by @FrankRumbauskas on @LinkedIn https://t.co/VxBQemP7SI</w:t>
      </w:r>
    </w:p>
    <w:p>
      <w:r>
        <w:rPr>
          <w:b/>
          <w:u w:val="single"/>
        </w:rPr>
        <w:t>266542</w:t>
      </w:r>
    </w:p>
    <w:p>
      <w:r>
        <w:t>Manchester United confirm midfielder Jesse Lingard has signed a new four-year contract at Old Trafford (ESPN) https://t.co/oIkWdvyoba #Soc…</w:t>
      </w:r>
    </w:p>
    <w:p>
      <w:r>
        <w:rPr>
          <w:b/>
          <w:u w:val="single"/>
        </w:rPr>
        <w:t>266543</w:t>
      </w:r>
    </w:p>
    <w:p>
      <w:r>
        <w:t>@Mo_Mack @jensimmons The manipulation is strong, and the only emotions encouraged are guilt and fear.</w:t>
      </w:r>
    </w:p>
    <w:p>
      <w:r>
        <w:rPr>
          <w:b/>
          <w:u w:val="single"/>
        </w:rPr>
        <w:t>266544</w:t>
      </w:r>
    </w:p>
    <w:p>
      <w:r>
        <w:t>A flat-footed day for Mirjana Lucic-Baroni and the Latvian teen is in full control. One game away from all-teenage final @VolvoCarOpen.</w:t>
      </w:r>
    </w:p>
    <w:p>
      <w:r>
        <w:rPr>
          <w:b/>
          <w:u w:val="single"/>
        </w:rPr>
        <w:t>266545</w:t>
      </w:r>
    </w:p>
    <w:p>
      <w:r>
        <w:t>@HippieSRL Twitter works for me</w:t>
        <w:br/>
        <w:br/>
        <w:t>although be ready to get unfollows and friend muting you :)</w:t>
        <w:br/>
        <w:br/>
        <w:t>from experience!</w:t>
      </w:r>
    </w:p>
    <w:p>
      <w:r>
        <w:rPr>
          <w:b/>
          <w:u w:val="single"/>
        </w:rPr>
        <w:t>266546</w:t>
      </w:r>
    </w:p>
    <w:p>
      <w:r>
        <w:t>@NicholasSparks shares that the character Jamie Sullivan in A Walk to Remember is based on his baby sister. #baypathconf</w:t>
      </w:r>
    </w:p>
    <w:p>
      <w:r>
        <w:rPr>
          <w:b/>
          <w:u w:val="single"/>
        </w:rPr>
        <w:t>266547</w:t>
      </w:r>
    </w:p>
    <w:p>
      <w:r>
        <w:t>PlayHits♫ #TERANYAR @Roxx_Official - Anthem ||► #BALI w/ @riri_valter #ROXX30THANTHEM  cc MD : @liazyx</w:t>
      </w:r>
    </w:p>
    <w:p>
      <w:r>
        <w:rPr>
          <w:b/>
          <w:u w:val="single"/>
        </w:rPr>
        <w:t>266548</w:t>
      </w:r>
    </w:p>
    <w:p>
      <w:r>
        <w:t>@marcorubio Women of Florida are counting on you to vote NO on HJ Res 43. Cutting healthcare access to woman is disgraceful. #HJRes43</w:t>
      </w:r>
    </w:p>
    <w:p>
      <w:r>
        <w:rPr>
          <w:b/>
          <w:u w:val="single"/>
        </w:rPr>
        <w:t>266549</w:t>
      </w:r>
    </w:p>
    <w:p>
      <w:r>
        <w:t>@Mike_Clark12 But to your point, idc if he's a senior, hicks is sitting until he proves otherwise, lackadaisical with the ball, out of position on D</w:t>
      </w:r>
    </w:p>
    <w:p>
      <w:r>
        <w:rPr>
          <w:b/>
          <w:u w:val="single"/>
        </w:rPr>
        <w:t>266550</w:t>
      </w:r>
    </w:p>
    <w:p>
      <w:r>
        <w:t>Another friday Nice To MEOW You! Party Designers at Il Covo Del Garrafello... really insane, thanks to all... https://t.co/C9pctSrTMx</w:t>
      </w:r>
    </w:p>
    <w:p>
      <w:r>
        <w:rPr>
          <w:b/>
          <w:u w:val="single"/>
        </w:rPr>
        <w:t>266551</w:t>
      </w:r>
    </w:p>
    <w:p>
      <w:r>
        <w:t>Hearing corpse husband like actually have a convo weirds me out because I expect him to say something terrifying</w:t>
      </w:r>
    </w:p>
    <w:p>
      <w:r>
        <w:rPr>
          <w:b/>
          <w:u w:val="single"/>
        </w:rPr>
        <w:t>266552</w:t>
      </w:r>
    </w:p>
    <w:p>
      <w:r>
        <w:t>@Morning_Joe there's no possible way of determining what alternate fact is being played out because of these strikes against Syria</w:t>
      </w:r>
    </w:p>
    <w:p>
      <w:r>
        <w:rPr>
          <w:b/>
          <w:u w:val="single"/>
        </w:rPr>
        <w:t>266553</w:t>
      </w:r>
    </w:p>
    <w:p>
      <w:r>
        <w:t>#Food #News (#GroupBoard) : This recipe is easy and delicious. Whip up a batch of garlic mashed potatoes to serve … https://t.co/OOQIRKTbVQ https://t.co/ZwPad6VYpU</w:t>
      </w:r>
    </w:p>
    <w:p>
      <w:r>
        <w:rPr>
          <w:b/>
          <w:u w:val="single"/>
        </w:rPr>
        <w:t>266554</w:t>
      </w:r>
    </w:p>
    <w:p>
      <w:r>
        <w:t>How cute is this B about town rocking her @four_bs boutique tank at @astros Opening Day!! ❤️💙❤️… https://t.co/6eMNwbfdaN</w:t>
      </w:r>
    </w:p>
    <w:p>
      <w:r>
        <w:rPr>
          <w:b/>
          <w:u w:val="single"/>
        </w:rPr>
        <w:t>266555</w:t>
      </w:r>
    </w:p>
    <w:p>
      <w:r>
        <w:t>@amconmag @catoletters among the american mainstream journalists and politicians both they may ridicule the war policies, but they support them also.</w:t>
      </w:r>
    </w:p>
    <w:p>
      <w:r>
        <w:rPr>
          <w:b/>
          <w:u w:val="single"/>
        </w:rPr>
        <w:t>266556</w:t>
      </w:r>
    </w:p>
    <w:p>
      <w:r>
        <w:t>Raw Music: DannyDre – Ring Alarm Ft Henry knight (prod by Wilfresh) Cc… https://t.co/3csZh2QtT6 https://t.co/twWluezINJ</w:t>
      </w:r>
    </w:p>
    <w:p>
      <w:r>
        <w:rPr>
          <w:b/>
          <w:u w:val="single"/>
        </w:rPr>
        <w:t>266557</w:t>
      </w:r>
    </w:p>
    <w:p>
      <w:r>
        <w:t>@Rakesharya5Arya Wht else v cn expect frm that looser.His right hand tried to defend him with a bizarre excuse tht he is fighting 4 ppl so using public money</w:t>
      </w:r>
    </w:p>
    <w:p>
      <w:r>
        <w:rPr>
          <w:b/>
          <w:u w:val="single"/>
        </w:rPr>
        <w:t>266558</w:t>
      </w:r>
    </w:p>
    <w:p>
      <w:r>
        <w:t>@AngryBlackLady Yeah, my fingers didn't want to type it either. Sorry if I spoiled anyone's morning.</w:t>
      </w:r>
    </w:p>
    <w:p>
      <w:r>
        <w:rPr>
          <w:b/>
          <w:u w:val="single"/>
        </w:rPr>
        <w:t>266559</w:t>
      </w:r>
    </w:p>
    <w:p>
      <w:r>
        <w:t>@stephenwolfe21 You can check out our current billpay plans here: https://t.co/p8Vzaxz2RO  Let me know if you need anything else.</w:t>
      </w:r>
    </w:p>
    <w:p>
      <w:r>
        <w:rPr>
          <w:b/>
          <w:u w:val="single"/>
        </w:rPr>
        <w:t>266560</w:t>
      </w:r>
    </w:p>
    <w:p>
      <w:r>
        <w:t>$2 billion startup GitHub has officially won over Microsoft https://t.co/N1QW3WRG6Q https://t.co/miXRBoaGyJ</w:t>
      </w:r>
    </w:p>
    <w:p>
      <w:r>
        <w:rPr>
          <w:b/>
          <w:u w:val="single"/>
        </w:rPr>
        <w:t>266561</w:t>
      </w:r>
    </w:p>
    <w:p>
      <w:r>
        <w:t>Not cool, better call Saul people, not cool. My happiness went through the roof when they showed Bryan Cranston. Not in this season https://t.co/H9VLPWBefU</w:t>
      </w:r>
    </w:p>
    <w:p>
      <w:r>
        <w:rPr>
          <w:b/>
          <w:u w:val="single"/>
        </w:rPr>
        <w:t>266562</w:t>
      </w:r>
    </w:p>
    <w:p>
      <w:r>
        <w:t>Now 14.1°C, 95% RH, baro 1016.09 hPa Rising. So far today 0.0 mm rain, high 14.9°C, low 13.9°C  More at https://t.co/SKvXayFBHC</w:t>
      </w:r>
    </w:p>
    <w:p>
      <w:r>
        <w:rPr>
          <w:b/>
          <w:u w:val="single"/>
        </w:rPr>
        <w:t>266563</w:t>
      </w:r>
    </w:p>
    <w:p>
      <w:r>
        <w:t>@pnkrokhockeymom Logic is not that bloke's strong point. If all things = created intentionally, then LGBT+ folks using rainbow as flag = part of god's plan.</w:t>
      </w:r>
    </w:p>
    <w:p>
      <w:r>
        <w:rPr>
          <w:b/>
          <w:u w:val="single"/>
        </w:rPr>
        <w:t>266564</w:t>
      </w:r>
    </w:p>
    <w:p>
      <w:r>
        <w:t>I be seeing funny ass tweets and wanting to send them to oomf but then I remember we don't have that kinda friendship so ...</w:t>
      </w:r>
    </w:p>
    <w:p>
      <w:r>
        <w:rPr>
          <w:b/>
          <w:u w:val="single"/>
        </w:rPr>
        <w:t>266565</w:t>
      </w:r>
    </w:p>
    <w:p>
      <w:r>
        <w:t>Just completed a couple of the hardest training sessions to date, the Q&amp;amp;A sessions were especially tricky, big thanks to Ivor Goodsite. https://t.co/iZH6HFioaM</w:t>
      </w:r>
    </w:p>
    <w:p>
      <w:r>
        <w:rPr>
          <w:b/>
          <w:u w:val="single"/>
        </w:rPr>
        <w:t>266566</w:t>
      </w:r>
    </w:p>
    <w:p>
      <w:r>
        <w:t>'I don't want to get to a point when I say 'I don't know' about my life when I serve and ALL-KNOWING Father' 😩👌🏾 - @barrister_faie #Preach</w:t>
      </w:r>
    </w:p>
    <w:p>
      <w:r>
        <w:rPr>
          <w:b/>
          <w:u w:val="single"/>
        </w:rPr>
        <w:t>266567</w:t>
      </w:r>
    </w:p>
    <w:p>
      <w:r>
        <w:t>I asked my sister to get my something while I was in the shower so she brings it to me and says, "have fun" and walks away</w:t>
      </w:r>
    </w:p>
    <w:p>
      <w:r>
        <w:rPr>
          <w:b/>
          <w:u w:val="single"/>
        </w:rPr>
        <w:t>266568</w:t>
      </w:r>
    </w:p>
    <w:p>
      <w:r>
        <w:t>Found a Transponder Snail!</w:t>
        <w:br/>
        <w:t>The Stunning Scientific Navy Unit at Headquarters!</w:t>
        <w:br/>
        <w:t>https://t.co/vbkbvsMPeJ #TreCru https://t.co/jWzTm8AoYA</w:t>
      </w:r>
    </w:p>
    <w:p>
      <w:r>
        <w:rPr>
          <w:b/>
          <w:u w:val="single"/>
        </w:rPr>
        <w:t>266569</w:t>
      </w:r>
    </w:p>
    <w:p>
      <w:r>
        <w:t>Trilobites: After Badger Buries Entire Cow Carcass, Scientists Go to the Tape https://t.co/OvZ5egoP4b https://t.co/QRT8l7NViW</w:t>
      </w:r>
    </w:p>
    <w:p>
      <w:r>
        <w:rPr>
          <w:b/>
          <w:u w:val="single"/>
        </w:rPr>
        <w:t>266570</w:t>
      </w:r>
    </w:p>
    <w:p>
      <w:r>
        <w:t>Jurassic World (Non-Hack) - Wait For That's No Dinosaur 20170330: https://t.co/8G1PDiiGsN via @YouTube</w:t>
      </w:r>
    </w:p>
    <w:p>
      <w:r>
        <w:rPr>
          <w:b/>
          <w:u w:val="single"/>
        </w:rPr>
        <w:t>266571</w:t>
      </w:r>
    </w:p>
    <w:p>
      <w:r>
        <w:t>vanguardngrnews: Board suspends 3 officers over Ngilari’s release from prison https://t.co/ijcQMsvp6c</w:t>
      </w:r>
    </w:p>
    <w:p>
      <w:r>
        <w:rPr>
          <w:b/>
          <w:u w:val="single"/>
        </w:rPr>
        <w:t>266572</w:t>
      </w:r>
    </w:p>
    <w:p>
      <w:r>
        <w:t>Resharing a photo of mine for you guys to critique. Always had a soft spot on this photo. via /r/photocritique https://t.co/f6Ioag4sqN https://t.co/0z6Vcejq49</w:t>
      </w:r>
    </w:p>
    <w:p>
      <w:r>
        <w:rPr>
          <w:b/>
          <w:u w:val="single"/>
        </w:rPr>
        <w:t>266573</w:t>
      </w:r>
    </w:p>
    <w:p>
      <w:r>
        <w:t>I liked a @YouTube video from @theonea26476702 https://t.co/m0uTUVqi8f Standing Rock The movement that shook the world. Water</w:t>
      </w:r>
    </w:p>
    <w:p>
      <w:r>
        <w:rPr>
          <w:b/>
          <w:u w:val="single"/>
        </w:rPr>
        <w:t>266574</w:t>
      </w:r>
    </w:p>
    <w:p>
      <w:r>
        <w:t>Researching veterans who are (or were) involved with comics. When did all of my assignments become so awesome? https://t.co/1UWiYwEcN1</w:t>
      </w:r>
    </w:p>
    <w:p>
      <w:r>
        <w:rPr>
          <w:b/>
          <w:u w:val="single"/>
        </w:rPr>
        <w:t>266575</w:t>
      </w:r>
    </w:p>
    <w:p>
      <w:r>
        <w:t>Thinking of encapsulating mold thats in your home? Make sure you use the right product or it will get worse  https://t.co/MEBkPdlpWh</w:t>
      </w:r>
    </w:p>
    <w:p>
      <w:r>
        <w:rPr>
          <w:b/>
          <w:u w:val="single"/>
        </w:rPr>
        <w:t>266576</w:t>
      </w:r>
    </w:p>
    <w:p>
      <w:r>
        <w:t>@AryehSPG032 Don't forget to use your #AmexHiltonGC offer! Spend w/ enrolled Card to get savings. Terms https://t.co/Z72h0IScWi</w:t>
      </w:r>
    </w:p>
    <w:p>
      <w:r>
        <w:rPr>
          <w:b/>
          <w:u w:val="single"/>
        </w:rPr>
        <w:t>266577</w:t>
      </w:r>
    </w:p>
    <w:p>
      <w:r>
        <w:t>@scottmarkwell Not possible with this scenario - we have the data independently in multiple data centers as the replication here. And rare backups.</w:t>
      </w:r>
    </w:p>
    <w:p>
      <w:r>
        <w:rPr>
          <w:b/>
          <w:u w:val="single"/>
        </w:rPr>
        <w:t>266578</w:t>
      </w:r>
    </w:p>
    <w:p>
      <w:r>
        <w:t>Competition: Win a DVD of ‘Stake Land II’ - To celebrate the release of Stake Land II – available on DVD 3rd Ap... https://t.co/3xx4Ohce0u</w:t>
      </w:r>
    </w:p>
    <w:p>
      <w:r>
        <w:rPr>
          <w:b/>
          <w:u w:val="single"/>
        </w:rPr>
        <w:t>266579</w:t>
      </w:r>
    </w:p>
    <w:p>
      <w:r>
        <w:t>New York Sideboard, Reclaimed Wood, Unique Piece, Restoration Hardware https://t.co/h3pwgt6h1l https://t.co/kR2Pub4fJl</w:t>
      </w:r>
    </w:p>
    <w:p>
      <w:r>
        <w:rPr>
          <w:b/>
          <w:u w:val="single"/>
        </w:rPr>
        <w:t>266580</w:t>
      </w:r>
    </w:p>
    <w:p>
      <w:r>
        <w:t>There is a hell believe me I've seen it, there is a heaven lets keep it a secret. #bmth @bmthofficial #crucifyme</w:t>
      </w:r>
    </w:p>
    <w:p>
      <w:r>
        <w:rPr>
          <w:b/>
          <w:u w:val="single"/>
        </w:rPr>
        <w:t>266581</w:t>
      </w:r>
    </w:p>
    <w:p>
      <w:r>
        <w:t>Ready to get fit this spring? Sign-up for a class at Fort HealthCare! https://t.co/IR23cbAtLT https://t.co/HQGO4PCX2r</w:t>
      </w:r>
    </w:p>
    <w:p>
      <w:r>
        <w:rPr>
          <w:b/>
          <w:u w:val="single"/>
        </w:rPr>
        <w:t>266582</w:t>
      </w:r>
    </w:p>
    <w:p>
      <w:r>
        <w:t>10 more handy iPhone tips that I use on a regular basis [Video] https://t.co/3PHtouiTZH https://t.co/AQnWhEzEvb</w:t>
      </w:r>
    </w:p>
    <w:p>
      <w:r>
        <w:rPr>
          <w:b/>
          <w:u w:val="single"/>
        </w:rPr>
        <w:t>266583</w:t>
      </w:r>
    </w:p>
    <w:p>
      <w:r>
        <w:t>BRIEF-Winnebago Industries says Bryan Hughes appointed CFO https://t.co/QXWG9gwXMS #company #news https://t.co/lRBjIhLW3m</w:t>
      </w:r>
    </w:p>
    <w:p>
      <w:r>
        <w:rPr>
          <w:b/>
          <w:u w:val="single"/>
        </w:rPr>
        <w:t>266584</w:t>
      </w:r>
    </w:p>
    <w:p>
      <w:r>
        <w:t>@diamondresorts horrified you would try and charge for a change of bedding when our 4 year had an accident in his sleep...nice family place!</w:t>
      </w:r>
    </w:p>
    <w:p>
      <w:r>
        <w:rPr>
          <w:b/>
          <w:u w:val="single"/>
        </w:rPr>
        <w:t>266585</w:t>
      </w:r>
    </w:p>
    <w:p>
      <w:r>
        <w:t>You're promoting your products through #Amazon Marketing Services, that's great. But are your products showing up? https://t.co/k034yYelfh https://t.co/cBdRcrfC6g</w:t>
      </w:r>
    </w:p>
    <w:p>
      <w:r>
        <w:rPr>
          <w:b/>
          <w:u w:val="single"/>
        </w:rPr>
        <w:t>266586</w:t>
      </w:r>
    </w:p>
    <w:p>
      <w:r>
        <w:t>I liked a @YouTube video from @techof_tomorrow https://t.co/YeZuvi1oVW Top 5 Gaming Tech &amp;amp; Gadgets Under $100 - June 2016</w:t>
      </w:r>
    </w:p>
    <w:p>
      <w:r>
        <w:rPr>
          <w:b/>
          <w:u w:val="single"/>
        </w:rPr>
        <w:t>266587</w:t>
      </w:r>
    </w:p>
    <w:p>
      <w:r>
        <w:t>over 24hrs. blacked out repeatedly throughout my living room last night.  i need a sandwich.  i guess i'll shower before work. https://t.co/2XXMMjWlgi</w:t>
      </w:r>
    </w:p>
    <w:p>
      <w:r>
        <w:rPr>
          <w:b/>
          <w:u w:val="single"/>
        </w:rPr>
        <w:t>266588</w:t>
      </w:r>
    </w:p>
    <w:p>
      <w:r>
        <w:t>Stay informed. Security Privacy and Wellness: Healthcare_IT_IS news centered around your peace of mind</w:t>
        <w:br/>
        <w:t>https://t.co/zlDFnhF3lQ</w:t>
      </w:r>
    </w:p>
    <w:p>
      <w:r>
        <w:rPr>
          <w:b/>
          <w:u w:val="single"/>
        </w:rPr>
        <w:t>266589</w:t>
      </w:r>
    </w:p>
    <w:p>
      <w:r>
        <w:t>Check out: sad☹ @clspoetry ❝he makes me want to write poetry❞rnrn i'm C.S. &amp;amp; these are my tweetsrnrn</w:t>
      </w:r>
    </w:p>
    <w:p>
      <w:r>
        <w:rPr>
          <w:b/>
          <w:u w:val="single"/>
        </w:rPr>
        <w:t>266590</w:t>
      </w:r>
    </w:p>
    <w:p>
      <w:r>
        <w:t>Open til 1130pm we’re at @brokelafest #EastLA 4 stages music, art, comedy, pet adoption &amp;amp; more 4650 Worth https://t.co/TUCmyGcgpv tix entry</w:t>
      </w:r>
    </w:p>
    <w:p>
      <w:r>
        <w:rPr>
          <w:b/>
          <w:u w:val="single"/>
        </w:rPr>
        <w:t>266591</w:t>
      </w:r>
    </w:p>
    <w:p>
      <w:r>
        <w:t>@kailenkasky @H2ODelirious THIS is how I imagine Delirious would show up at an airport greeting you at the exit if you were to visit him. 😂</w:t>
      </w:r>
    </w:p>
    <w:p>
      <w:r>
        <w:rPr>
          <w:b/>
          <w:u w:val="single"/>
        </w:rPr>
        <w:t>266592</w:t>
      </w:r>
    </w:p>
    <w:p>
      <w:r>
        <w:t>Memo to Big Brands: Declare Victory and Advertise on YouTube Again - https://t.co/SVSCIswjC5 by @gregjarboe https://t.co/Agtzop8MdU</w:t>
      </w:r>
    </w:p>
    <w:p>
      <w:r>
        <w:rPr>
          <w:b/>
          <w:u w:val="single"/>
        </w:rPr>
        <w:t>266593</w:t>
      </w:r>
    </w:p>
    <w:p>
      <w:r>
        <w:t>HAHA Make sure you are there tomorrow #SMADEAFROFEST @iamkissdaniel LIVE at IndigO2  Tickets £30… https://t.co/yeOkvWUYht</w:t>
      </w:r>
    </w:p>
    <w:p>
      <w:r>
        <w:rPr>
          <w:b/>
          <w:u w:val="single"/>
        </w:rPr>
        <w:t>266594</w:t>
      </w:r>
    </w:p>
    <w:p>
      <w:r>
        <w:t>#песни, #бесплатно Spring Workout Music 40 Dance Hits &amp;amp; 1 Megamix (2017) https://t.co/N4xckkF7N4 #музыка, #хиты https://t.co/lLCbFQ7ayP</w:t>
      </w:r>
    </w:p>
    <w:p>
      <w:r>
        <w:rPr>
          <w:b/>
          <w:u w:val="single"/>
        </w:rPr>
        <w:t>266595</w:t>
      </w:r>
    </w:p>
    <w:p>
      <w:r>
        <w:t>You covet quality time spent with your circle of friends today... More for Cancer https://t.co/21P59Bdo5R</w:t>
      </w:r>
    </w:p>
    <w:p>
      <w:r>
        <w:rPr>
          <w:b/>
          <w:u w:val="single"/>
        </w:rPr>
        <w:t>266596</w:t>
      </w:r>
    </w:p>
    <w:p>
      <w:r>
        <w:t>😱😱😱😳 Both these young ladies are JRs. Question: would you advise or be ok with your baby girl… https://t.co/DgrAgkL7Xz</w:t>
      </w:r>
    </w:p>
    <w:p>
      <w:r>
        <w:rPr>
          <w:b/>
          <w:u w:val="single"/>
        </w:rPr>
        <w:t>266597</w:t>
      </w:r>
    </w:p>
    <w:p>
      <w:r>
        <w:t>It's All Fun and Game Until.... #anaksayabaikorangnya https://t.co/h16m1f0nuR https://t.co/dsOMfZSAnC</w:t>
      </w:r>
    </w:p>
    <w:p>
      <w:r>
        <w:rPr>
          <w:b/>
          <w:u w:val="single"/>
        </w:rPr>
        <w:t>266598</w:t>
      </w:r>
    </w:p>
    <w:p>
      <w:r>
        <w:t>At least @AP admitted it: "was started before President Donald Trump’s election"... https://t.co/FNtVhGxa3Z</w:t>
      </w:r>
    </w:p>
    <w:p>
      <w:r>
        <w:rPr>
          <w:b/>
          <w:u w:val="single"/>
        </w:rPr>
        <w:t>266599</w:t>
      </w:r>
    </w:p>
    <w:p>
      <w:r>
        <w:t>I liked a @YouTube video from @atc_band https://t.co/o2kbGc77bO "Chasing Ghosts" - Against The Current (Acoustic)</w:t>
      </w:r>
    </w:p>
    <w:p>
      <w:r>
        <w:rPr>
          <w:b/>
          <w:u w:val="single"/>
        </w:rPr>
        <w:t>266600</w:t>
      </w:r>
    </w:p>
    <w:p>
      <w:r>
        <w:t>Take an aerial tour of @Apple's epic new campus. Employees are moving in this Month #corporate #HQ #Apple https://t.co/yFAcBoSH5J https://t.co/K8O4P0rf4B</w:t>
      </w:r>
    </w:p>
    <w:p>
      <w:r>
        <w:rPr>
          <w:b/>
          <w:u w:val="single"/>
        </w:rPr>
        <w:t>266601</w:t>
      </w:r>
    </w:p>
    <w:p>
      <w:r>
        <w:t>@AsToldBySpoonie He is so gorgeous.  Super stud kitty. Well sweety, hope you have a good day and feel ok.  Positive thoughts, your new spoonie friend.😀</w:t>
      </w:r>
    </w:p>
    <w:p>
      <w:r>
        <w:rPr>
          <w:b/>
          <w:u w:val="single"/>
        </w:rPr>
        <w:t>266602</w:t>
      </w:r>
    </w:p>
    <w:p>
      <w:r>
        <w:t>I really can't wait for us to get to a point where we can enjoy various works of art and not feel the need to right a think piece on it.</w:t>
      </w:r>
    </w:p>
    <w:p>
      <w:r>
        <w:rPr>
          <w:b/>
          <w:u w:val="single"/>
        </w:rPr>
        <w:t>266603</w:t>
      </w:r>
    </w:p>
    <w:p>
      <w:r>
        <w:t>@rhiannonlucyc Glad u stuck ur neck out in Guardian. In Scot 72% of 16-25yr olds support indy, but 76% &amp;gt;60s dont. Av. voting age in Scot 50</w:t>
      </w:r>
    </w:p>
    <w:p>
      <w:r>
        <w:rPr>
          <w:b/>
          <w:u w:val="single"/>
        </w:rPr>
        <w:t>266604</w:t>
      </w:r>
    </w:p>
    <w:p>
      <w:r>
        <w:t>Fred Hutchinson Cancer Research Receives Largest Donation - U.S. News &amp;amp; World Report https://t.co/udlmdPvnOI</w:t>
      </w:r>
    </w:p>
    <w:p>
      <w:r>
        <w:rPr>
          <w:b/>
          <w:u w:val="single"/>
        </w:rPr>
        <w:t>266605</w:t>
      </w:r>
    </w:p>
    <w:p>
      <w:r>
        <w:t>Mercedes-Benz and Bosch team up for the latest self-driving car partnership https://t.co/Xi5qLE3HOb https://t.co/PVrkzN6NED</w:t>
      </w:r>
    </w:p>
    <w:p>
      <w:r>
        <w:rPr>
          <w:b/>
          <w:u w:val="single"/>
        </w:rPr>
        <w:t>266606</w:t>
      </w:r>
    </w:p>
    <w:p>
      <w:r>
        <w:t>This is someone who wanted to kill innocent people celebrating something. Who else fits that modus operandi? 🕋 https://t.co/gCyKfjm0V4</w:t>
      </w:r>
    </w:p>
    <w:p>
      <w:r>
        <w:rPr>
          <w:b/>
          <w:u w:val="single"/>
        </w:rPr>
        <w:t>266607</w:t>
      </w:r>
    </w:p>
    <w:p>
      <w:r>
        <w:t>Woman Explains Difference Between Rape And Consent In 5 Tweets To Men Who Still Don’t Get It https://t.co/LOWXtQGXL3</w:t>
      </w:r>
    </w:p>
    <w:p>
      <w:r>
        <w:rPr>
          <w:b/>
          <w:u w:val="single"/>
        </w:rPr>
        <w:t>266608</w:t>
      </w:r>
    </w:p>
    <w:p>
      <w:r>
        <w:t>Message:"We do the work for you, take all the risks and you enjoy the profits...." - https://t.co/IypnSZUF7D https://t.co/702Xub3KIB</w:t>
      </w:r>
    </w:p>
    <w:p>
      <w:r>
        <w:rPr>
          <w:b/>
          <w:u w:val="single"/>
        </w:rPr>
        <w:t>266609</w:t>
      </w:r>
    </w:p>
    <w:p>
      <w:r>
        <w:t>@eternal1dlife I say it isn't for everyone because you already know what's going to happen, how it'll end but still you can't help but feel for her</w:t>
      </w:r>
    </w:p>
    <w:p>
      <w:r>
        <w:rPr>
          <w:b/>
          <w:u w:val="single"/>
        </w:rPr>
        <w:t>266610</w:t>
      </w:r>
    </w:p>
    <w:p>
      <w:r>
        <w:t>@Sipho_Sabo Right. Bc he spent a good portion of his soul having time trying to fight it, eat rats, &amp;amp; brooding. ~Until Buffy~</w:t>
      </w:r>
    </w:p>
    <w:p>
      <w:r>
        <w:rPr>
          <w:b/>
          <w:u w:val="single"/>
        </w:rPr>
        <w:t>266611</w:t>
      </w:r>
    </w:p>
    <w:p>
      <w:r>
        <w:t>Serbian satirist on white horse and in white suit shakes up vote https://t.co/fpeTiWdXwI</w:t>
        <w:br/>
        <w:br/>
        <w:t>#horse #satirist #serbian</w:t>
      </w:r>
    </w:p>
    <w:p>
      <w:r>
        <w:rPr>
          <w:b/>
          <w:u w:val="single"/>
        </w:rPr>
        <w:t>266612</w:t>
      </w:r>
    </w:p>
    <w:p>
      <w:r>
        <w:t>A lack of clear boundaries only leads to more confusion now. M... More for Leo https://t.co/803bcQtx13</w:t>
      </w:r>
    </w:p>
    <w:p>
      <w:r>
        <w:rPr>
          <w:b/>
          <w:u w:val="single"/>
        </w:rPr>
        <w:t>266613</w:t>
      </w:r>
    </w:p>
    <w:p>
      <w:r>
        <w:t>@joeyBADASS new album dropped today.. Album is straight 🔥🔥🔥🔥 the badmon takin over the rap game with this album!!</w:t>
      </w:r>
    </w:p>
    <w:p>
      <w:r>
        <w:rPr>
          <w:b/>
          <w:u w:val="single"/>
        </w:rPr>
        <w:t>266614</w:t>
      </w:r>
    </w:p>
    <w:p>
      <w:r>
        <w:t xml:space="preserve">Few dates for April you can catch me at! </w:t>
        <w:br/>
        <w:t xml:space="preserve">Looking forward to this month ✌ </w:t>
        <w:br/>
        <w:t xml:space="preserve">#Bass #UKG #Bassline </w:t>
        <w:br/>
        <w:t>Bookings@mikeybproduction.com https://t.co/R5fOboLvnw</w:t>
      </w:r>
    </w:p>
    <w:p>
      <w:r>
        <w:rPr>
          <w:b/>
          <w:u w:val="single"/>
        </w:rPr>
        <w:t>266615</w:t>
      </w:r>
    </w:p>
    <w:p>
      <w:r>
        <w:t>I added a video to a @YouTube playlist https://t.co/LpwEZTlck3 Texas Grand Ranch New Section April 22, Call 844-LAND-100</w:t>
      </w:r>
    </w:p>
    <w:p>
      <w:r>
        <w:rPr>
          <w:b/>
          <w:u w:val="single"/>
        </w:rPr>
        <w:t>266616</w:t>
      </w:r>
    </w:p>
    <w:p>
      <w:r>
        <w:t>It's Magnolia season in full bloom! Our beautiful prop is the perfect compliment, baby Oliver 7 days new...... https://t.co/BHW6Kqwtdb</w:t>
      </w:r>
    </w:p>
    <w:p>
      <w:r>
        <w:rPr>
          <w:b/>
          <w:u w:val="single"/>
        </w:rPr>
        <w:t>266617</w:t>
      </w:r>
    </w:p>
    <w:p>
      <w:r>
        <w:t>Research confirms that melatonin could prevent sepsis, top cause of death in #sepsis #sepsis https://t.co/5skYWryt0S #sepsis</w:t>
      </w:r>
    </w:p>
    <w:p>
      <w:r>
        <w:rPr>
          <w:b/>
          <w:u w:val="single"/>
        </w:rPr>
        <w:t>266618</w:t>
      </w:r>
    </w:p>
    <w:p>
      <w:r>
        <w:t>Harvey and Evie-Jae trying to break the hop scotch record.. got to 205 and it was time to go in @MrsTolmanRYF . @nicburcher https://t.co/kAm6v6DSeb</w:t>
      </w:r>
    </w:p>
    <w:p>
      <w:r>
        <w:rPr>
          <w:b/>
          <w:u w:val="single"/>
        </w:rPr>
        <w:t>266619</w:t>
      </w:r>
    </w:p>
    <w:p>
      <w:r>
        <w:t>I got a full night's sleep for the first time in forever, and I feel almost human for once. Which is good. Because today will be hell.</w:t>
      </w:r>
    </w:p>
    <w:p>
      <w:r>
        <w:rPr>
          <w:b/>
          <w:u w:val="single"/>
        </w:rPr>
        <w:t>266620</w:t>
      </w:r>
    </w:p>
    <w:p>
      <w:r>
        <w:t>Watching this movie is better than watching #milf porn: https://t.co/H1FCfqoMOf #LOL https://t.co/MYx3TcQ01S</w:t>
      </w:r>
    </w:p>
    <w:p>
      <w:r>
        <w:rPr>
          <w:b/>
          <w:u w:val="single"/>
        </w:rPr>
        <w:t>266621</w:t>
      </w:r>
    </w:p>
    <w:p>
      <w:r>
        <w:t>Your straightforward communication isn't nearly as clear as yo... More for Capricorn https://t.co/xiiXsOQuQa</w:t>
      </w:r>
    </w:p>
    <w:p>
      <w:r>
        <w:rPr>
          <w:b/>
          <w:u w:val="single"/>
        </w:rPr>
        <w:t>266622</w:t>
      </w:r>
    </w:p>
    <w:p>
      <w:r>
        <w:t>Have you ever wondered if there is an alternate universe where it is not, in fact, a Chick-fil-A employee's pleasure?</w:t>
      </w:r>
    </w:p>
    <w:p>
      <w:r>
        <w:rPr>
          <w:b/>
          <w:u w:val="single"/>
        </w:rPr>
        <w:t>266623</w:t>
      </w:r>
    </w:p>
    <w:p>
      <w:r>
        <w:t>True test of our love of Allah: Remembering Allah and obeying His commands during times of ease. https://t.co/YtFhnMUvis</w:t>
      </w:r>
    </w:p>
    <w:p>
      <w:r>
        <w:rPr>
          <w:b/>
          <w:u w:val="single"/>
        </w:rPr>
        <w:t>266624</w:t>
      </w:r>
    </w:p>
    <w:p>
      <w:r>
        <w:t>#F1 #ChineseGP FP1-FP2 Most entertaining moments: The Chinese struggling with the red carpet &amp;amp; Vettel's "L" 😂#brilliant</w:t>
      </w:r>
    </w:p>
    <w:p>
      <w:r>
        <w:rPr>
          <w:b/>
          <w:u w:val="single"/>
        </w:rPr>
        <w:t>266625</w:t>
      </w:r>
    </w:p>
    <w:p>
      <w:r>
        <w:t>I play but I don't spend money on it anymore... Not worth it. Ill wait for COD WWII! https://t.co/nGNyodPoL1</w:t>
      </w:r>
    </w:p>
    <w:p>
      <w:r>
        <w:rPr>
          <w:b/>
          <w:u w:val="single"/>
        </w:rPr>
        <w:t>266626</w:t>
      </w:r>
    </w:p>
    <w:p>
      <w:r>
        <w:t>@KFCBarstool This makes me want to plug in my PS2 but I don't like how the controller is attached to the system. I need to be able to throw it.</w:t>
      </w:r>
    </w:p>
    <w:p>
      <w:r>
        <w:rPr>
          <w:b/>
          <w:u w:val="single"/>
        </w:rPr>
        <w:t>266627</w:t>
      </w:r>
    </w:p>
    <w:p>
      <w:r>
        <w:t>Damn Hot Indeed. With Sometimes by The Cruel Horizon. Check this out. Thanx guys! https://t.co/l7p90kArDq</w:t>
      </w:r>
    </w:p>
    <w:p>
      <w:r>
        <w:rPr>
          <w:b/>
          <w:u w:val="single"/>
        </w:rPr>
        <w:t>266628</w:t>
      </w:r>
    </w:p>
    <w:p>
      <w:r>
        <w:t>There are lots of things to do around the house and you can't ... More for Pisces https://t.co/4Qd1tLaJ5l</w:t>
      </w:r>
    </w:p>
    <w:p>
      <w:r>
        <w:rPr>
          <w:b/>
          <w:u w:val="single"/>
        </w:rPr>
        <w:t>266629</w:t>
      </w:r>
    </w:p>
    <w:p>
      <w:r>
        <w:t>Happy birthday @ncomstock01 I really wanted to post our pic together but under careful consideration it would not have been good https://t.co/mX5x0BbAOL</w:t>
      </w:r>
    </w:p>
    <w:p>
      <w:r>
        <w:rPr>
          <w:b/>
          <w:u w:val="single"/>
        </w:rPr>
        <w:t>266630</w:t>
      </w:r>
    </w:p>
    <w:p>
      <w:r>
        <w:t>@bennymurts25 Lol, is that all? Sheesh, he'd be blocking a lot of people at that rate, I've seen much worse directed at him!</w:t>
      </w:r>
    </w:p>
    <w:p>
      <w:r>
        <w:rPr>
          <w:b/>
          <w:u w:val="single"/>
        </w:rPr>
        <w:t>266631</w:t>
      </w:r>
    </w:p>
    <w:p>
      <w:r>
        <w:t>#AFTERSETUP #TIREDNESS</w:t>
        <w:br/>
        <w:t>BACK HOME TO REST!!!</w:t>
        <w:br/>
        <w:t>Never get tired from what you do.</w:t>
        <w:br/>
        <w:t>Be joyous it's… https://t.co/Uj5LQ0YNUx</w:t>
      </w:r>
    </w:p>
    <w:p>
      <w:r>
        <w:rPr>
          <w:b/>
          <w:u w:val="single"/>
        </w:rPr>
        <w:t>266632</w:t>
      </w:r>
    </w:p>
    <w:p>
      <w:r>
        <w:t>I know what this means when i have @RuffWear_UK pack on its adventure time. I love adventure #woof https://t.co/1XJgpIiNyy</w:t>
      </w:r>
    </w:p>
    <w:p>
      <w:r>
        <w:rPr>
          <w:b/>
          <w:u w:val="single"/>
        </w:rPr>
        <w:t>266633</w:t>
      </w:r>
    </w:p>
    <w:p>
      <w:r>
        <w:t>Are you in a rut? Do you want to stay there? Or are you going to do something about it? If you want. contact me! https://t.co/tnRTEHFS7M</w:t>
      </w:r>
    </w:p>
    <w:p>
      <w:r>
        <w:rPr>
          <w:b/>
          <w:u w:val="single"/>
        </w:rPr>
        <w:t>266634</w:t>
      </w:r>
    </w:p>
    <w:p>
      <w:r>
        <w:t>Found a Transponder Snail!</w:t>
        <w:br/>
        <w:t>Giants, sea monsters and other amazing encounters!</w:t>
        <w:br/>
        <w:t>https://t.co/0CgBA6ITEn #TreCru https://t.co/HSu4xYecWI</w:t>
      </w:r>
    </w:p>
    <w:p>
      <w:r>
        <w:rPr>
          <w:b/>
          <w:u w:val="single"/>
        </w:rPr>
        <w:t>266635</w:t>
      </w:r>
    </w:p>
    <w:p>
      <w:r>
        <w:t>@Newyorkgirl1122 @TheDemocrats You're correct government jobs are a drain on society creating nothing just another way to buy votes to keep the dependent strata dependent</w:t>
      </w:r>
    </w:p>
    <w:p>
      <w:r>
        <w:rPr>
          <w:b/>
          <w:u w:val="single"/>
        </w:rPr>
        <w:t>266636</w:t>
      </w:r>
    </w:p>
    <w:p>
      <w:r>
        <w:t>So my new favorite droid of all time is this rewired imperial droid..idk his name yet but he's awesome... — watching Rogue One</w:t>
      </w:r>
    </w:p>
    <w:p>
      <w:r>
        <w:rPr>
          <w:b/>
          <w:u w:val="single"/>
        </w:rPr>
        <w:t>266637</w:t>
      </w:r>
    </w:p>
    <w:p>
      <w:r>
        <w:t>@WendyPuerto @euromove To take pride in my ties to other countries and to want to give something back.</w:t>
      </w:r>
    </w:p>
    <w:p>
      <w:r>
        <w:rPr>
          <w:b/>
          <w:u w:val="single"/>
        </w:rPr>
        <w:t>266638</w:t>
      </w:r>
    </w:p>
    <w:p>
      <w:r>
        <w:t>@DandeeSprout @Zejgar Really, there is something off in these short animation. They did a smooth work in the Flash version.</w:t>
      </w:r>
    </w:p>
    <w:p>
      <w:r>
        <w:rPr>
          <w:b/>
          <w:u w:val="single"/>
        </w:rPr>
        <w:t>266639</w:t>
      </w:r>
    </w:p>
    <w:p>
      <w:r>
        <w:t>@sunnyag 1. Eid is a 3-day festival. There was confusion on dates</w:t>
        <w:br/>
        <w:t>2. Ram Navami is not a nationwide festival. And it falls on ONE DAY</w:t>
      </w:r>
    </w:p>
    <w:p>
      <w:r>
        <w:rPr>
          <w:b/>
          <w:u w:val="single"/>
        </w:rPr>
        <w:t>266640</w:t>
      </w:r>
    </w:p>
    <w:p>
      <w:r>
        <w:t>We're BACK! Doors open this Friday at 9am! Free admission! Cash or credit accepted! https://t.co/A95Y8V0Y54 https://t.co/KSapM3OyR1</w:t>
      </w:r>
    </w:p>
    <w:p>
      <w:r>
        <w:rPr>
          <w:b/>
          <w:u w:val="single"/>
        </w:rPr>
        <w:t>266641</w:t>
      </w:r>
    </w:p>
    <w:p>
      <w:r>
        <w:t>Alkerton Cross to Chipmans Platt r'bt #Eastington, Resurfacing work 10th April - 26th April (Exc B/H Wkend) with daily road closure in place https://t.co/FHHrlXuAGe</w:t>
      </w:r>
    </w:p>
    <w:p>
      <w:r>
        <w:rPr>
          <w:b/>
          <w:u w:val="single"/>
        </w:rPr>
        <w:t>266642</w:t>
      </w:r>
    </w:p>
    <w:p>
      <w:r>
        <w:t>#blogquirky Every day should be the party of your life - because you are living it! https://t.co/y5S1mu45JJ</w:t>
      </w:r>
    </w:p>
    <w:p>
      <w:r>
        <w:rPr>
          <w:b/>
          <w:u w:val="single"/>
        </w:rPr>
        <w:t>266643</w:t>
      </w:r>
    </w:p>
    <w:p>
      <w:r>
        <w:t>Stop trashing the habitat of more than 1,000 orangutans! https://t.co/Yy61Ce98Hx via @RainforestResq</w:t>
      </w:r>
    </w:p>
    <w:p>
      <w:r>
        <w:rPr>
          <w:b/>
          <w:u w:val="single"/>
        </w:rPr>
        <w:t>266644</w:t>
      </w:r>
    </w:p>
    <w:p>
      <w:r>
        <w:t>@El_Scrumpo they can't put "She is Mira" into the promo without alerting fans of Ghost in the Shell that something is really wrong with this film</w:t>
      </w:r>
    </w:p>
    <w:p>
      <w:r>
        <w:rPr>
          <w:b/>
          <w:u w:val="single"/>
        </w:rPr>
        <w:t>266645</w:t>
      </w:r>
    </w:p>
    <w:p>
      <w:r>
        <w:t>@montinaromanuel @aniy_el @ARTAX_77 @Micene_sagitter @MasterAb88 @arancinofficial @gabryr2301 @fyvryrome @Unstoppable__94 @CIAfra73 @ZeusMega @Peppe_FN @daveevad95 Boom: https://t.co/FecJ1e44pS</w:t>
      </w:r>
    </w:p>
    <w:p>
      <w:r>
        <w:rPr>
          <w:b/>
          <w:u w:val="single"/>
        </w:rPr>
        <w:t>266646</w:t>
      </w:r>
    </w:p>
    <w:p>
      <w:r>
        <w:t>Tell me if I'm wrong but I'm pretty sure you don't have to be vegan to eat fruit 🙄 https://t.co/MZQAgxQHgB</w:t>
      </w:r>
    </w:p>
    <w:p>
      <w:r>
        <w:rPr>
          <w:b/>
          <w:u w:val="single"/>
        </w:rPr>
        <w:t>266647</w:t>
      </w:r>
    </w:p>
    <w:p>
      <w:r>
        <w:t>Creative possibilities are blossoming all around you today. Bu... More for Virgo https://t.co/SzFrCaDoHW</w:t>
      </w:r>
    </w:p>
    <w:p>
      <w:r>
        <w:rPr>
          <w:b/>
          <w:u w:val="single"/>
        </w:rPr>
        <w:t>266648</w:t>
      </w:r>
    </w:p>
    <w:p>
      <w:r>
        <w:t>@AcsGarza lol they feel v good imo  and i cant see a needle so .My next one is one of 3 My Chem Tatts i designed probably get it in july :-)</w:t>
      </w:r>
    </w:p>
    <w:p>
      <w:r>
        <w:rPr>
          <w:b/>
          <w:u w:val="single"/>
        </w:rPr>
        <w:t>266649</w:t>
      </w:r>
    </w:p>
    <w:p>
      <w:r>
        <w:t>@FeyhBm @UHSSeniortag17 No matt broke property on Pruthvi's land. If Pruthvi felt like it was necessary to dq him then he would have</w:t>
      </w:r>
    </w:p>
    <w:p>
      <w:r>
        <w:rPr>
          <w:b/>
          <w:u w:val="single"/>
        </w:rPr>
        <w:t>266650</w:t>
      </w:r>
    </w:p>
    <w:p>
      <w:r>
        <w:t xml:space="preserve">@lifewithjnicole Get your limited $10 tickets to the #OneHellOfAEaster @ EIFFEL EASTER NIGHT 4.16! (18+) @ https://t.co/NkmnDp4hAW </w:t>
        <w:br/>
        <w:t>🎥🐰🔥</w:t>
      </w:r>
    </w:p>
    <w:p>
      <w:r>
        <w:rPr>
          <w:b/>
          <w:u w:val="single"/>
        </w:rPr>
        <w:t>266651</w:t>
      </w:r>
    </w:p>
    <w:p>
      <w:r>
        <w:t>#CharliePuth #Heartbreak @radiodisney</w:t>
        <w:br/>
        <w:br/>
        <w:t>How many star(s) for The Chainsmokers' #MDNO (vote via poll)👇</w:t>
        <w:br/>
        <w:t>https://t.co/n4j3Nekv00</w:t>
      </w:r>
    </w:p>
    <w:p>
      <w:r>
        <w:rPr>
          <w:b/>
          <w:u w:val="single"/>
        </w:rPr>
        <w:t>266652</w:t>
      </w:r>
    </w:p>
    <w:p>
      <w:r>
        <w:t>SOS Cable with Geo Fence Alarm &amp;amp; Protocol Adding Options. Click here to know more: https://t.co/Hiok8nbdOQ https://t.co/3e4YKXJlNo</w:t>
      </w:r>
    </w:p>
    <w:p>
      <w:r>
        <w:rPr>
          <w:b/>
          <w:u w:val="single"/>
        </w:rPr>
        <w:t>266653</w:t>
      </w:r>
    </w:p>
    <w:p>
      <w:r>
        <w:t>Your obligations weigh you down now when you would rather be f... More for Sagittarius https://t.co/Zp11zGpKeO</w:t>
      </w:r>
    </w:p>
    <w:p>
      <w:r>
        <w:rPr>
          <w:b/>
          <w:u w:val="single"/>
        </w:rPr>
        <w:t>266654</w:t>
      </w:r>
    </w:p>
    <w:p>
      <w:r>
        <w:t>@megasuperretro @ColonelFalcon Cool.  The original runs nicely on STEEM (and probably other ST emulators) too.</w:t>
      </w:r>
    </w:p>
    <w:p>
      <w:r>
        <w:rPr>
          <w:b/>
          <w:u w:val="single"/>
        </w:rPr>
        <w:t>266655</w:t>
      </w:r>
    </w:p>
    <w:p>
      <w:r>
        <w:t>Find out how technology is influencing commercial mortgage lending, retail, travel &amp;amp; dating w/@CommLoan on @azdailymix 8,9am &amp;amp; 5pm  @AZTV_7 https://t.co/dWZueEjjtF</w:t>
      </w:r>
    </w:p>
    <w:p>
      <w:r>
        <w:rPr>
          <w:b/>
          <w:u w:val="single"/>
        </w:rPr>
        <w:t>266656</w:t>
      </w:r>
    </w:p>
    <w:p>
      <w:r>
        <w:t>Sanctuary Advocates Slam NYPD For Giving Information To ICE https://t.co/NPjp3eNbJX via @dailycaller</w:t>
      </w:r>
    </w:p>
    <w:p>
      <w:r>
        <w:rPr>
          <w:b/>
          <w:u w:val="single"/>
        </w:rPr>
        <w:t>266657</w:t>
      </w:r>
    </w:p>
    <w:p>
      <w:r>
        <w:t>We're giving away early access + premium packs for @GodsofSkyforge on #PS4! Like and RT! https://t.co/zxEdpBjceS   @SkyforgePS4 https://t.co/iymP7COmN8</w:t>
      </w:r>
    </w:p>
    <w:p>
      <w:r>
        <w:rPr>
          <w:b/>
          <w:u w:val="single"/>
        </w:rPr>
        <w:t>266658</w:t>
      </w:r>
    </w:p>
    <w:p>
      <w:r>
        <w:t>A sense of panic hangs right at the edge of your awareness. Yo... More for Aries https://t.co/E5z7njtHxI</w:t>
      </w:r>
    </w:p>
    <w:p>
      <w:r>
        <w:rPr>
          <w:b/>
          <w:u w:val="single"/>
        </w:rPr>
        <w:t>266659</w:t>
      </w:r>
    </w:p>
    <w:p>
      <w:r>
        <w:t>TURN THE ROD TOWARDS THE ROD TOWARDS THE ROD TOWARDS THE FISH!! ease up on the perfection of this! wow i'm so fucking broken.</w:t>
      </w:r>
    </w:p>
    <w:p>
      <w:r>
        <w:rPr>
          <w:b/>
          <w:u w:val="single"/>
        </w:rPr>
        <w:t>266660</w:t>
      </w:r>
    </w:p>
    <w:p>
      <w:r>
        <w:t>Did you hear? MN is the least stressed state in the nation! We don't want to take all the credit, but we do think our donuts play a role. 😄</w:t>
      </w:r>
    </w:p>
    <w:p>
      <w:r>
        <w:rPr>
          <w:b/>
          <w:u w:val="single"/>
        </w:rPr>
        <w:t>266661</w:t>
      </w:r>
    </w:p>
    <w:p>
      <w:r>
        <w:t>#Cute #Personalized #Apron supporting #MalaikaMums is on sale today at https://t.co/MLqJVUkNjT • Support a GREAT cause &amp;amp; look cute too! https://t.co/7gOd4q3iat</w:t>
      </w:r>
    </w:p>
    <w:p>
      <w:r>
        <w:rPr>
          <w:b/>
          <w:u w:val="single"/>
        </w:rPr>
        <w:t>266662</w:t>
      </w:r>
    </w:p>
    <w:p>
      <w:r>
        <w:t>COOL LF Stainless Steel Jewelry Pirate Skull Chain Bracelet 8 inch Gift https://t.co/FqJrFm62ip https://t.co/Mzj0RxqOzI</w:t>
      </w:r>
    </w:p>
    <w:p>
      <w:r>
        <w:rPr>
          <w:b/>
          <w:u w:val="single"/>
        </w:rPr>
        <w:t>266663</w:t>
      </w:r>
    </w:p>
    <w:p>
      <w:r>
        <w:t>On stage at @DALLASIFF tonight, got to bring #Robert Benton out to give award to #FayeDunaway. That likely will be highlight of my year.</w:t>
      </w:r>
    </w:p>
    <w:p>
      <w:r>
        <w:rPr>
          <w:b/>
          <w:u w:val="single"/>
        </w:rPr>
        <w:t>266664</w:t>
      </w:r>
    </w:p>
    <w:p>
      <w:r>
        <w:t>@LeLeIsMe Oh dear. Matching shoes are good, matching earrings are awesome. Matching strokes are very much not. Big hugs to you and her.</w:t>
      </w:r>
    </w:p>
    <w:p>
      <w:r>
        <w:rPr>
          <w:b/>
          <w:u w:val="single"/>
        </w:rPr>
        <w:t>266665</w:t>
      </w:r>
    </w:p>
    <w:p>
      <w:r>
        <w:t>Cutting govt waste isn't a repub thing. Who wants our money going to waste? https://t.co/4k5RNWAUy4 https://t.co/oSK47TW3mj</w:t>
      </w:r>
    </w:p>
    <w:p>
      <w:r>
        <w:rPr>
          <w:b/>
          <w:u w:val="single"/>
        </w:rPr>
        <w:t>266666</w:t>
      </w:r>
    </w:p>
    <w:p>
      <w:r>
        <w:t>Market&amp;gt; Donald Trump&amp;gt;Top Democrats To Headline March For Releas &amp;gt;&amp;gt; https://t.co/MgnovBDl1d #Finance https://t.co/MLCdB2JxC2</w:t>
      </w:r>
    </w:p>
    <w:p>
      <w:r>
        <w:rPr>
          <w:b/>
          <w:u w:val="single"/>
        </w:rPr>
        <w:t>266667</w:t>
      </w:r>
    </w:p>
    <w:p>
      <w:r>
        <w:t>@Vinny  before an pokemon dies  and @Vinny  after he loses a pokemon because of a starfish and a krab!! https://t.co/gZ30K4zWwJ</w:t>
      </w:r>
    </w:p>
    <w:p>
      <w:r>
        <w:rPr>
          <w:b/>
          <w:u w:val="single"/>
        </w:rPr>
        <w:t>266668</w:t>
      </w:r>
    </w:p>
    <w:p>
      <w:r>
        <w:t>Helped ny girlfriend decorate her laptop completely out of tetris block stickers, not s bad job id say https://t.co/DC34KBGWZM</w:t>
      </w:r>
    </w:p>
    <w:p>
      <w:r>
        <w:rPr>
          <w:b/>
          <w:u w:val="single"/>
        </w:rPr>
        <w:t>266669</w:t>
      </w:r>
    </w:p>
    <w:p>
      <w:r>
        <w:t>@vinayakkm @jigsactin @TheFalseNo9 Rajat Bhatia is the MVP of the IPL every year. There is no finer allrounder in all the land.</w:t>
      </w:r>
    </w:p>
    <w:p>
      <w:r>
        <w:rPr>
          <w:b/>
          <w:u w:val="single"/>
        </w:rPr>
        <w:t>266670</w:t>
      </w:r>
    </w:p>
    <w:p>
      <w:r>
        <w:t>You might be gleefully anticipating a day off, only to be conf... More for Aquarius https://t.co/ZAknMWQ9YJ</w:t>
      </w:r>
    </w:p>
    <w:p>
      <w:r>
        <w:rPr>
          <w:b/>
          <w:u w:val="single"/>
        </w:rPr>
        <w:t>266671</w:t>
      </w:r>
    </w:p>
    <w:p>
      <w:r>
        <w:t>@real_sessions lied under oath about his contact with the Russian ambassador. He must go! https://t.co/ALDKpkSYR3 @moveon</w:t>
      </w:r>
    </w:p>
    <w:p>
      <w:r>
        <w:rPr>
          <w:b/>
          <w:u w:val="single"/>
        </w:rPr>
        <w:t>266672</w:t>
      </w:r>
    </w:p>
    <w:p>
      <w:r>
        <w:t>@25_Zadro @EVR_Vincere @Abbraccilol @RiotSupport I mean obviously though yes there are strong picks still but in 10 ban our jungle drew 4 bans toward him more and then it just depends</w:t>
      </w:r>
    </w:p>
    <w:p>
      <w:r>
        <w:rPr>
          <w:b/>
          <w:u w:val="single"/>
        </w:rPr>
        <w:t>266673</w:t>
      </w:r>
    </w:p>
    <w:p>
      <w:r>
        <w:t>I liked a video from @MHZERO75: Top Ten Worst Games of All Time https://t.co/36cdUpNPND via @YouTube</w:t>
      </w:r>
    </w:p>
    <w:p>
      <w:r>
        <w:rPr>
          <w:b/>
          <w:u w:val="single"/>
        </w:rPr>
        <w:t>266674</w:t>
      </w:r>
    </w:p>
    <w:p>
      <w:r>
        <w:t>Win gorgeous pampering goodies from Baylis &amp;amp; Harding with Madhouse Family Reviews ! @cherylp59 https://t.co/xsM2XgZgxx</w:t>
      </w:r>
    </w:p>
    <w:p>
      <w:r>
        <w:rPr>
          <w:b/>
          <w:u w:val="single"/>
        </w:rPr>
        <w:t>266675</w:t>
      </w:r>
    </w:p>
    <w:p>
      <w:r>
        <w:t>@CarrionTrilevel @Kristinaperez17 @MJsupernatural @leezermae2 @LadyDKJ @AMC_TV @Rose93xoxo awesome!  Thanks ❤</w:t>
      </w:r>
    </w:p>
    <w:p>
      <w:r>
        <w:rPr>
          <w:b/>
          <w:u w:val="single"/>
        </w:rPr>
        <w:t>266676</w:t>
      </w:r>
    </w:p>
    <w:p>
      <w:r>
        <w:t>Thomas Pieters, meet Amen Corner. Amen Corner, Thomas Pieters...</w:t>
        <w:br/>
        <w:br/>
        <w:t>👀👀 #TheMasters https://t.co/8FmdSHT3sW</w:t>
      </w:r>
    </w:p>
    <w:p>
      <w:r>
        <w:rPr>
          <w:b/>
          <w:u w:val="single"/>
        </w:rPr>
        <w:t>266677</w:t>
      </w:r>
    </w:p>
    <w:p>
      <w:r>
        <w:t>Chatting with a horny camgirl like @MalenaMorgan is the best kind of porn ever! https://t.co/qadQwJ5VgF #liveonstreamate</w:t>
      </w:r>
    </w:p>
    <w:p>
      <w:r>
        <w:rPr>
          <w:b/>
          <w:u w:val="single"/>
        </w:rPr>
        <w:t>266678</w:t>
      </w:r>
    </w:p>
    <w:p>
      <w:r>
        <w:t>jed:is the coast clear? *eye emoji*</w:t>
        <w:br/>
        <w:t>me:yeh</w:t>
        <w:br/>
        <w:t>jed:have the page where i got it from- *sends an innocent destroying picture*</w:t>
        <w:br/>
        <w:t>me:wHAT THE FUCK--</w:t>
      </w:r>
    </w:p>
    <w:p>
      <w:r>
        <w:rPr>
          <w:b/>
          <w:u w:val="single"/>
        </w:rPr>
        <w:t>266679</w:t>
      </w:r>
    </w:p>
    <w:p>
      <w:r>
        <w:t>Immediate work needed in Sacramento! U can work for Lyft.$450 BONUS! Jobs now. #money #jobs https://t.co/wucRBzZm2M https://t.co/qfL6hmabNb</w:t>
      </w:r>
    </w:p>
    <w:p>
      <w:r>
        <w:rPr>
          <w:b/>
          <w:u w:val="single"/>
        </w:rPr>
        <w:t>266680</w:t>
      </w:r>
    </w:p>
    <w:p>
      <w:r>
        <w:t>Pennsylvania lawmakers want to change the time-consuming process of sealing criminal records, @mauraewing reports: https://t.co/VGXC1Wc8pB</w:t>
      </w:r>
    </w:p>
    <w:p>
      <w:r>
        <w:rPr>
          <w:b/>
          <w:u w:val="single"/>
        </w:rPr>
        <w:t>266681</w:t>
      </w:r>
    </w:p>
    <w:p>
      <w:r>
        <w:t>@NexaExperience #ExperienceCiazAtNexa</w:t>
        <w:br/>
        <w:t>Woo hoo, this is a great news. Thanks a lot @NexaExperience for making things so easy for us</w:t>
      </w:r>
    </w:p>
    <w:p>
      <w:r>
        <w:rPr>
          <w:b/>
          <w:u w:val="single"/>
        </w:rPr>
        <w:t>266682</w:t>
      </w:r>
    </w:p>
    <w:p>
      <w:r>
        <w:t>@1daywithoutus So sad to read - our society has woken up to street racism that was so prominent in the 60s. History repeating targeting asylum seekers.</w:t>
      </w:r>
    </w:p>
    <w:p>
      <w:r>
        <w:rPr>
          <w:b/>
          <w:u w:val="single"/>
        </w:rPr>
        <w:t>266683</w:t>
      </w:r>
    </w:p>
    <w:p>
      <w:r>
        <w:t>'Worldwide momentum' on #climatechange despite #Trump: U.N. official https://t.co/EEvkalv9gk via @Reuters #renewableenergy #energysolutions https://t.co/ygkE218Juz</w:t>
      </w:r>
    </w:p>
    <w:p>
      <w:r>
        <w:rPr>
          <w:b/>
          <w:u w:val="single"/>
        </w:rPr>
        <w:t>266684</w:t>
      </w:r>
    </w:p>
    <w:p>
      <w:r>
        <w:t>XXX SNAPCHAT WITH MY CRAZY FAN by @CheriseRoze https://t.co/YqilRebiNw @manyvids https://t.co/VjMFXDoiYc</w:t>
      </w:r>
    </w:p>
    <w:p>
      <w:r>
        <w:rPr>
          <w:b/>
          <w:u w:val="single"/>
        </w:rPr>
        <w:t>266685</w:t>
      </w:r>
    </w:p>
    <w:p>
      <w:r>
        <w:t>Wow. What a day it's been. "Drop Mic" #inspire2 #visitlondon #dronesascending… https://t.co/iFGFdNTOSO</w:t>
      </w:r>
    </w:p>
    <w:p>
      <w:r>
        <w:rPr>
          <w:b/>
          <w:u w:val="single"/>
        </w:rPr>
        <w:t>266686</w:t>
      </w:r>
    </w:p>
    <w:p>
      <w:r>
        <w:t>Just saw the trailer for BLACK WATER starring @JCVD and @Dolph_Lundgren. I thought the movie might suck, but fuck, best trailer in years.</w:t>
      </w:r>
    </w:p>
    <w:p>
      <w:r>
        <w:rPr>
          <w:b/>
          <w:u w:val="single"/>
        </w:rPr>
        <w:t>266687</w:t>
      </w:r>
    </w:p>
    <w:p>
      <w:r>
        <w:t>@101RBAnjana card and registered contact dtls with ref ID-TW020417147 in the subject line. Will get back to you. -Manoj n/n</w:t>
      </w:r>
    </w:p>
    <w:p>
      <w:r>
        <w:rPr>
          <w:b/>
          <w:u w:val="single"/>
        </w:rPr>
        <w:t>266688</w:t>
      </w:r>
    </w:p>
    <w:p>
      <w:r>
        <w:t>"In 2010, airborne coal pollution was killing 13,000 Americans a year…Today, that number is about 7,500." https://t.co/5f83O8D9vU</w:t>
      </w:r>
    </w:p>
    <w:p>
      <w:r>
        <w:rPr>
          <w:b/>
          <w:u w:val="single"/>
        </w:rPr>
        <w:t>266689</w:t>
      </w:r>
    </w:p>
    <w:p>
      <w:r>
        <w:t>one person followed me and one person unfollowed me // automatically checked by https://t.co/4C8Gpz6tEH</w:t>
      </w:r>
    </w:p>
    <w:p>
      <w:r>
        <w:rPr>
          <w:b/>
          <w:u w:val="single"/>
        </w:rPr>
        <w:t>266690</w:t>
      </w:r>
    </w:p>
    <w:p>
      <w:r>
        <w:t>Here's a good one to save! 30 healthy Easter treats - a recipe roundup by Happy Body Formula.🐰🐣💐</w:t>
        <w:br/>
        <w:br/>
        <w:t>No excuses now... https://t.co/x6tpVacuGk</w:t>
      </w:r>
    </w:p>
    <w:p>
      <w:r>
        <w:rPr>
          <w:b/>
          <w:u w:val="single"/>
        </w:rPr>
        <w:t>266691</w:t>
      </w:r>
    </w:p>
    <w:p>
      <w:r>
        <w:t>Learned from them &amp;amp; would love to play just one more snap with em. Can't wait till next season! Thanks guys @JTaco_belltaco @BigGreene76 https://t.co/0mECPkhqYZ</w:t>
      </w:r>
    </w:p>
    <w:p>
      <w:r>
        <w:rPr>
          <w:b/>
          <w:u w:val="single"/>
        </w:rPr>
        <w:t>266692</w:t>
      </w:r>
    </w:p>
    <w:p>
      <w:r>
        <w:t>@petr_hruby Cahill, Matic, Alonso+Moses have all been solid performers. Average age in their squad much lower than ours as well</w:t>
      </w:r>
    </w:p>
    <w:p>
      <w:r>
        <w:rPr>
          <w:b/>
          <w:u w:val="single"/>
        </w:rPr>
        <w:t>266693</w:t>
      </w:r>
    </w:p>
    <w:p>
      <w:r>
        <w:t>On April 4th, 2017 Paul Stengle, CEO of The Arc Alliance, interviewed Nancy Thaler, Deputy Secretary of the... https://t.co/pwwhFuyh0V</w:t>
      </w:r>
    </w:p>
    <w:p>
      <w:r>
        <w:rPr>
          <w:b/>
          <w:u w:val="single"/>
        </w:rPr>
        <w:t>266694</w:t>
      </w:r>
    </w:p>
    <w:p>
      <w:r>
        <w:t>Appeal to track down Oxford United Japanese fan's treasured flag lost at Wembley https://t.co/O9LH4BuAbg</w:t>
      </w:r>
    </w:p>
    <w:p>
      <w:r>
        <w:rPr>
          <w:b/>
          <w:u w:val="single"/>
        </w:rPr>
        <w:t>266695</w:t>
      </w:r>
    </w:p>
    <w:p>
      <w:r>
        <w:t>@Chatman_Jay It wouldn't surprise me if the next one is a reboot or a prequel set before ME1 or ME2.</w:t>
      </w:r>
    </w:p>
    <w:p>
      <w:r>
        <w:rPr>
          <w:b/>
          <w:u w:val="single"/>
        </w:rPr>
        <w:t>266696</w:t>
      </w:r>
    </w:p>
    <w:p>
      <w:r>
        <w:t>Hey @SMBvidz here's a FREE copy of my bestselling book, CLICK - Find The Moment &amp;gt; https://t.co/kTmqFlTP0y Enjoy!</w:t>
      </w:r>
    </w:p>
    <w:p>
      <w:r>
        <w:rPr>
          <w:b/>
          <w:u w:val="single"/>
        </w:rPr>
        <w:t>266697</w:t>
      </w:r>
    </w:p>
    <w:p>
      <w:r>
        <w:t>https://t.co/TnOYSbkMDm : #WhiteSmoke #Syrian - #White smoke signaled gas attack on Syrian #town https://t.co/m9T9ugi0oa</w:t>
      </w:r>
    </w:p>
    <w:p>
      <w:r>
        <w:rPr>
          <w:b/>
          <w:u w:val="single"/>
        </w:rPr>
        <w:t>266698</w:t>
      </w:r>
    </w:p>
    <w:p>
      <w:r>
        <w:t>Let's #KeepItCandid. Here's the UGLY truth about people not supporting your blog https://t.co/w5ER3MOl1P https://t.co/eROZwIgTSm</w:t>
      </w:r>
    </w:p>
    <w:p>
      <w:r>
        <w:rPr>
          <w:b/>
          <w:u w:val="single"/>
        </w:rPr>
        <w:t>266699</w:t>
      </w:r>
    </w:p>
    <w:p>
      <w:r>
        <w:t>#jacobontour @JacobWhitesides YOU SHOULD REALLY COME TOO PITTSBURGH HAVEN'T SEEN U SINCE 2014 !! x133</w:t>
      </w:r>
    </w:p>
    <w:p>
      <w:r>
        <w:rPr>
          <w:b/>
          <w:u w:val="single"/>
        </w:rPr>
        <w:t>266700</w:t>
      </w:r>
    </w:p>
    <w:p>
      <w:r>
        <w:t>I feel like tweeting @KenyaPower a big F-Word but I won't. I'll restrain myself instead having changed my ways. #DayLongBlackout</w:t>
      </w:r>
    </w:p>
    <w:p>
      <w:r>
        <w:rPr>
          <w:b/>
          <w:u w:val="single"/>
        </w:rPr>
        <w:t>266701</w:t>
      </w:r>
    </w:p>
    <w:p>
      <w:r>
        <w:t>Checkout #Giddistudios.com With ‘Greatest Showman,’ ‘Alien: Covenant,’ and ‘Apes,’ Twentieth Century Fox Puts On t… https://t.co/6ejsRriT62</w:t>
      </w:r>
    </w:p>
    <w:p>
      <w:r>
        <w:rPr>
          <w:b/>
          <w:u w:val="single"/>
        </w:rPr>
        <w:t>266702</w:t>
      </w:r>
    </w:p>
    <w:p>
      <w:r>
        <w:t>"Innovative video tailoring for #dietarychange (...) randomized trial" https://t.co/KeDlU13ddk</w:t>
        <w:br/>
        <w:t>@PopulationMedia #nutrition</w:t>
      </w:r>
    </w:p>
    <w:p>
      <w:r>
        <w:rPr>
          <w:b/>
          <w:u w:val="single"/>
        </w:rPr>
        <w:t>266703</w:t>
      </w:r>
    </w:p>
    <w:p>
      <w:r>
        <w:t>Having a blast @ #funrun2 #187xLAGGYxEL wtf bro I be losing to my boy by 0.01 😂 we race alike ganggg https://t.co/stUAa5HDFB</w:t>
      </w:r>
    </w:p>
    <w:p>
      <w:r>
        <w:rPr>
          <w:b/>
          <w:u w:val="single"/>
        </w:rPr>
        <w:t>266704</w:t>
      </w:r>
    </w:p>
    <w:p>
      <w:r>
        <w:t>☄luminescence. (n) light produced by chemical, electrical, or physiological means.☄ #EXOrDIUMinSG https://t.co/jbMtH8oLfj</w:t>
      </w:r>
    </w:p>
    <w:p>
      <w:r>
        <w:rPr>
          <w:b/>
          <w:u w:val="single"/>
        </w:rPr>
        <w:t>266705</w:t>
      </w:r>
    </w:p>
    <w:p>
      <w:r>
        <w:t>#NFL CLEVELAND #Browns 2017 HP10 AUTOGRAPH #Jersey 11 PRIME SIGS 2BOX LIVE BREAK #5 https://t.co/1S32m2U5uu https://t.co/1Bje6esaNO</w:t>
      </w:r>
    </w:p>
    <w:p>
      <w:r>
        <w:rPr>
          <w:b/>
          <w:u w:val="single"/>
        </w:rPr>
        <w:t>266706</w:t>
      </w:r>
    </w:p>
    <w:p>
      <w:r>
        <w:t>Phone : +62 21 22732155</w:t>
        <w:br/>
        <w:t xml:space="preserve">Whatsapp : 0878 7109 5374 </w:t>
        <w:br/>
        <w:t>Line : helloprint_official</w:t>
        <w:br/>
        <w:t>WEEKDAY 10:00 S/D 17:00 , WEEKEND 10:00 S/D 15:00 MINGGU CLOSE https://t.co/3RjnMQWdfh</w:t>
      </w:r>
    </w:p>
    <w:p>
      <w:r>
        <w:rPr>
          <w:b/>
          <w:u w:val="single"/>
        </w:rPr>
        <w:t>266707</w:t>
      </w:r>
    </w:p>
    <w:p>
      <w:r>
        <w:t>I added a video to a @YouTube playlist https://t.co/6o6uXn2fBV ✅ 3/30 Oroville Dam Construction Repairs Drone Video and 4K-HD Photos</w:t>
      </w:r>
    </w:p>
    <w:p>
      <w:r>
        <w:rPr>
          <w:b/>
          <w:u w:val="single"/>
        </w:rPr>
        <w:t>266708</w:t>
      </w:r>
    </w:p>
    <w:p>
      <w:r>
        <w:t>You might respond to a moral dilemma at work by remaining quie... More for Cancer https://t.co/6bPwjVG85N</w:t>
      </w:r>
    </w:p>
    <w:p>
      <w:r>
        <w:rPr>
          <w:b/>
          <w:u w:val="single"/>
        </w:rPr>
        <w:t>266709</w:t>
      </w:r>
    </w:p>
    <w:p>
      <w:r>
        <w:t>EXCLUSIVE: Katie Holmes and Jamie Foxx Are Still Going Strong as They 'Cater In' Dates, - Entertainment Tonight https://t.co/AhborB6M0z</w:t>
      </w:r>
    </w:p>
    <w:p>
      <w:r>
        <w:rPr>
          <w:b/>
          <w:u w:val="single"/>
        </w:rPr>
        <w:t>266710</w:t>
      </w:r>
    </w:p>
    <w:p>
      <w:r>
        <w:t>Welcome to the world, my precious girls. Cora Lee was born at 7:46pm weighing 5lb 11oz and… https://t.co/iSJSTqiZTj</w:t>
      </w:r>
    </w:p>
    <w:p>
      <w:r>
        <w:rPr>
          <w:b/>
          <w:u w:val="single"/>
        </w:rPr>
        <w:t>266711</w:t>
      </w:r>
    </w:p>
    <w:p>
      <w:r>
        <w:t>@cyanidepillsuk vinyl Sunday with the Cyanide Pills, can't wait for the new album to arrive and to see them live again!! Loved u in Boro !! https://t.co/3LGhh5ySeZ</w:t>
      </w:r>
    </w:p>
    <w:p>
      <w:r>
        <w:rPr>
          <w:b/>
          <w:u w:val="single"/>
        </w:rPr>
        <w:t>266712</w:t>
      </w:r>
    </w:p>
    <w:p>
      <w:r>
        <w:t>Check out my broadcast from my PlayStation 4! #PS4live (Call of Duty®: Black Ops III)  live at https://t.co/17R1TJVLAt</w:t>
      </w:r>
    </w:p>
    <w:p>
      <w:r>
        <w:rPr>
          <w:b/>
          <w:u w:val="single"/>
        </w:rPr>
        <w:t>266713</w:t>
      </w:r>
    </w:p>
    <w:p>
      <w:r>
        <w:t>'The Voice' power rankings: Which member of Team Alicia Keys will win Season 12? - Goldderby https://t.co/AdDYOq6T6q</w:t>
      </w:r>
    </w:p>
    <w:p>
      <w:r>
        <w:rPr>
          <w:b/>
          <w:u w:val="single"/>
        </w:rPr>
        <w:t>266714</w:t>
      </w:r>
    </w:p>
    <w:p>
      <w:r>
        <w:t>@meandmyself9 @Matthew669691 @LanaHardy619 @realMilMachetes @TweetsofJayBaca @dallasdynasty24 @King_Ecra @ElMundoLibreUSA @thunderrosa22 Thanks Boz!</w:t>
      </w:r>
    </w:p>
    <w:p>
      <w:r>
        <w:rPr>
          <w:b/>
          <w:u w:val="single"/>
        </w:rPr>
        <w:t>266715</w:t>
      </w:r>
    </w:p>
    <w:p>
      <w:r>
        <w:t>VOTE FOR OURE BRAND AMBASSADOR MONIQUE BEST IN MISS JNR TEEN SOUTH AFRICA @ Garden Route Hair… https://t.co/7wsDsDxW8H</w:t>
      </w:r>
    </w:p>
    <w:p>
      <w:r>
        <w:rPr>
          <w:b/>
          <w:u w:val="single"/>
        </w:rPr>
        <w:t>266716</w:t>
      </w:r>
    </w:p>
    <w:p>
      <w:r>
        <w:t>Of course not. Typical of this admin's MO: blurt #alternativefact or #violateEthicsLaw then hope everyone forgets. #LockHimUp https://t.co/AuSWsL8C3h</w:t>
      </w:r>
    </w:p>
    <w:p>
      <w:r>
        <w:rPr>
          <w:b/>
          <w:u w:val="single"/>
        </w:rPr>
        <w:t>266717</w:t>
      </w:r>
    </w:p>
    <w:p>
      <w:r>
        <w:t>One INSANE weekend @rue21 ! Double rueBUCK$... earn $40 in #rueBUCKS when you spend $40!👍🏼 https://t.co/OcA5g3F3qT</w:t>
      </w:r>
    </w:p>
    <w:p>
      <w:r>
        <w:rPr>
          <w:b/>
          <w:u w:val="single"/>
        </w:rPr>
        <w:t>266718</w:t>
      </w:r>
    </w:p>
    <w:p>
      <w:r>
        <w:t>Microsoft Xbox 360 E 4 GB Black Video Game Console 1538 With Bundled Games https://t.co/3RyCYX4Moc https://t.co/Obry0hyr0H</w:t>
      </w:r>
    </w:p>
    <w:p>
      <w:r>
        <w:rPr>
          <w:b/>
          <w:u w:val="single"/>
        </w:rPr>
        <w:t>266719</w:t>
      </w:r>
    </w:p>
    <w:p>
      <w:r>
        <w:t>@Vilavaite do you mind sharing where did you took those pictures then? I'm thinking of visiting Costa Rica soon. Maybe peacocks will greet me too.😉😬</w:t>
      </w:r>
    </w:p>
    <w:p>
      <w:r>
        <w:rPr>
          <w:b/>
          <w:u w:val="single"/>
        </w:rPr>
        <w:t>266720</w:t>
      </w:r>
    </w:p>
    <w:p>
      <w:r>
        <w:t>My siste told me I used to try to reenact Usher's My Way video when I was 3 and even tho I don't remember, it sounds about right</w:t>
      </w:r>
    </w:p>
    <w:p>
      <w:r>
        <w:rPr>
          <w:b/>
          <w:u w:val="single"/>
        </w:rPr>
        <w:t>266721</w:t>
      </w:r>
    </w:p>
    <w:p>
      <w:r>
        <w:t>@rosegrover New Music Out Now on @MixtapeMadness " Z1 - More Time #3B " https://t.co/9oX1aGMFWC Go Watch That #3BSEASON 👌</w:t>
      </w:r>
    </w:p>
    <w:p>
      <w:r>
        <w:rPr>
          <w:b/>
          <w:u w:val="single"/>
        </w:rPr>
        <w:t>266722</w:t>
      </w:r>
    </w:p>
    <w:p>
      <w:r>
        <w:t>Ik vind een @YouTube-video leuk: https://t.co/OpWX2vJJic Dream Theater – Our New World [OFFICIAL VIDEO]</w:t>
      </w:r>
    </w:p>
    <w:p>
      <w:r>
        <w:rPr>
          <w:b/>
          <w:u w:val="single"/>
        </w:rPr>
        <w:t>266723</w:t>
      </w:r>
    </w:p>
    <w:p>
      <w:r>
        <w:t>'Shots fired' investigation underway in Lee County neighborhood: Today… https://t.co/ZysHRuF0iw #Today_In_PortCharlotte CharlotteCountyCares</w:t>
      </w:r>
    </w:p>
    <w:p>
      <w:r>
        <w:rPr>
          <w:b/>
          <w:u w:val="single"/>
        </w:rPr>
        <w:t>266724</w:t>
      </w:r>
    </w:p>
    <w:p>
      <w:r>
        <w:t>#Dueprocess is a must! Drop the wall plans @POTUS @realDonaldTrump come up with real immigration policy! https://t.co/86SFqICOCE</w:t>
      </w:r>
    </w:p>
    <w:p>
      <w:r>
        <w:rPr>
          <w:b/>
          <w:u w:val="single"/>
        </w:rPr>
        <w:t>266725</w:t>
      </w:r>
    </w:p>
    <w:p>
      <w:r>
        <w:t>Hey @harsha85 @MonVedra @psergiocorreia thanks for being top new followers this week! Much appreciated :) ➡️Get it🆓❓https://t.co/aAeNWF5cht</w:t>
      </w:r>
    </w:p>
    <w:p>
      <w:r>
        <w:rPr>
          <w:b/>
          <w:u w:val="single"/>
        </w:rPr>
        <w:t>266726</w:t>
      </w:r>
    </w:p>
    <w:p>
      <w:r>
        <w:t>Still trying to figure out why Klopp went with a back 5 at home to Bournemouth when we were dominating. We can't protect leads, why change??</w:t>
      </w:r>
    </w:p>
    <w:p>
      <w:r>
        <w:rPr>
          <w:b/>
          <w:u w:val="single"/>
        </w:rPr>
        <w:t>266727</w:t>
      </w:r>
    </w:p>
    <w:p>
      <w:r>
        <w:t>I was searching for the faux leather one bc I'm allergic to wool it makes my skin itch &amp;amp; my tongue swell 🤢 I'm praying it fits</w:t>
      </w:r>
    </w:p>
    <w:p>
      <w:r>
        <w:rPr>
          <w:b/>
          <w:u w:val="single"/>
        </w:rPr>
        <w:t>266728</w:t>
      </w:r>
    </w:p>
    <w:p>
      <w:r>
        <w:t>@AaronMorekin We need to secure the future of the safety net and that's why you should take your clothes off</w:t>
      </w:r>
    </w:p>
    <w:p>
      <w:r>
        <w:rPr>
          <w:b/>
          <w:u w:val="single"/>
        </w:rPr>
        <w:t>266729</w:t>
      </w:r>
    </w:p>
    <w:p>
      <w:r>
        <w:t>Dont insult someone until you have walked a mile in his shoes, because then you will have his shoes and be a mile away.</w:t>
      </w:r>
    </w:p>
    <w:p>
      <w:r>
        <w:rPr>
          <w:b/>
          <w:u w:val="single"/>
        </w:rPr>
        <w:t>266730</w:t>
      </w:r>
    </w:p>
    <w:p>
      <w:r>
        <w:t>I think this one picture just about sums up @WGPFearlessSyd's experience with the Dump in the Dark... https://t.co/hLvCXhYCoH</w:t>
      </w:r>
    </w:p>
    <w:p>
      <w:r>
        <w:rPr>
          <w:b/>
          <w:u w:val="single"/>
        </w:rPr>
        <w:t>266731</w:t>
      </w:r>
    </w:p>
    <w:p>
      <w:r>
        <w:t>@Faris_Francis Probably the same sort of plans mate aiming to get there for about 2, I'll bell you when we're heading up and that</w:t>
      </w:r>
    </w:p>
    <w:p>
      <w:r>
        <w:rPr>
          <w:b/>
          <w:u w:val="single"/>
        </w:rPr>
        <w:t>266732</w:t>
      </w:r>
    </w:p>
    <w:p>
      <w:r>
        <w:t>@mychemical_muke UGH OMG JUST FORGET I SAID ANYTHING LOL NEXT TIME ILL JUST SEND YOU A VIDEO OF ME EATING PEEPS</w:t>
      </w:r>
    </w:p>
    <w:p>
      <w:r>
        <w:rPr>
          <w:b/>
          <w:u w:val="single"/>
        </w:rPr>
        <w:t>266733</w:t>
      </w:r>
    </w:p>
    <w:p>
      <w:r>
        <w:t>🙂Welcome to MommasHouse @LilianaBabyShoe @bohemi_mama @yourbabyblog @maxipestcontrol @couponcloset @itkidsboutique 🙂Glad you joined us #TGIF</w:t>
      </w:r>
    </w:p>
    <w:p>
      <w:r>
        <w:rPr>
          <w:b/>
          <w:u w:val="single"/>
        </w:rPr>
        <w:t>266734</w:t>
      </w:r>
    </w:p>
    <w:p>
      <w:r>
        <w:t>Vintage 1960s aprons, or just some cool old fabric? Up for grabs on ebay: https://t.co/uxv8apuTZC #vintagefabric https://t.co/inW2lDluZz</w:t>
      </w:r>
    </w:p>
    <w:p>
      <w:r>
        <w:rPr>
          <w:b/>
          <w:u w:val="single"/>
        </w:rPr>
        <w:t>266735</w:t>
      </w:r>
    </w:p>
    <w:p>
      <w:r>
        <w:t>Your life is a study of extremes today. On one hand, you're in... More for Virgo https://t.co/KSnIr34r0y</w:t>
      </w:r>
    </w:p>
    <w:p>
      <w:r>
        <w:rPr>
          <w:b/>
          <w:u w:val="single"/>
        </w:rPr>
        <w:t>266736</w:t>
      </w:r>
    </w:p>
    <w:p>
      <w:r>
        <w:t>Looks like little Eco (13months) is also a fan of @nakd He happily ate half of my berry delight this morning. #healthyswaps #startthemyoung</w:t>
      </w:r>
    </w:p>
    <w:p>
      <w:r>
        <w:rPr>
          <w:b/>
          <w:u w:val="single"/>
        </w:rPr>
        <w:t>266737</w:t>
      </w:r>
    </w:p>
    <w:p>
      <w:r>
        <w:t>Sometimes before I do 3 workouts I get high for hours and think about how screwed up and hypocritical the world is. Stresses me out lol 🙄</w:t>
      </w:r>
    </w:p>
    <w:p>
      <w:r>
        <w:rPr>
          <w:b/>
          <w:u w:val="single"/>
        </w:rPr>
        <w:t>266738</w:t>
      </w:r>
    </w:p>
    <w:p>
      <w:r>
        <w:t>#gaysex hot4groupfun posted an update: will you ever have a triple penetration? https://t.co/SfLQSMsNPW</w:t>
      </w:r>
    </w:p>
    <w:p>
      <w:r>
        <w:rPr>
          <w:b/>
          <w:u w:val="single"/>
        </w:rPr>
        <w:t>266739</w:t>
      </w:r>
    </w:p>
    <w:p>
      <w:r>
        <w:t>You may be not-so-secretly exploring a variety of strategies t... More for Aries https://t.co/ryy45wt2Vg</w:t>
      </w:r>
    </w:p>
    <w:p>
      <w:r>
        <w:rPr>
          <w:b/>
          <w:u w:val="single"/>
        </w:rPr>
        <w:t>266740</w:t>
      </w:r>
    </w:p>
    <w:p>
      <w:r>
        <w:t>I'm going silver early so I made this rhyme as my coping mechanism @Lin_Manuel https://t.co/N9WNAUEpdX</w:t>
      </w:r>
    </w:p>
    <w:p>
      <w:r>
        <w:rPr>
          <w:b/>
          <w:u w:val="single"/>
        </w:rPr>
        <w:t>266741</w:t>
      </w:r>
    </w:p>
    <w:p>
      <w:r>
        <w:t>This crowd is insane . Love being here live. The Monday Night Raw after WrestleMania is so electric @WrestleMania  @WWEUniverse</w:t>
      </w:r>
    </w:p>
    <w:p>
      <w:r>
        <w:rPr>
          <w:b/>
          <w:u w:val="single"/>
        </w:rPr>
        <w:t>266742</w:t>
      </w:r>
    </w:p>
    <w:p>
      <w:r>
        <w:t>You: yahoos out here rumbling about civil rights</w:t>
        <w:br/>
        <w:t>Me: woke &amp;amp; extremely intelligent, knows we should be focused on the REAL danger: moon rocks</w:t>
      </w:r>
    </w:p>
    <w:p>
      <w:r>
        <w:rPr>
          <w:b/>
          <w:u w:val="single"/>
        </w:rPr>
        <w:t>266743</w:t>
      </w:r>
    </w:p>
    <w:p>
      <w:r>
        <w:t>This made me smile this morning! How are you getting your good fats today? 🍴❤️🙏🏼🌟 #avocado… https://t.co/O21ADdjxBu</w:t>
      </w:r>
    </w:p>
    <w:p>
      <w:r>
        <w:rPr>
          <w:b/>
          <w:u w:val="single"/>
        </w:rPr>
        <w:t>266744</w:t>
      </w:r>
    </w:p>
    <w:p>
      <w:r>
        <w:t>@squidmaker0010_</w:t>
        <w:br/>
        <w:t>Thanks for the follow. Any chance you can check out our new video ? #Charity #YouTubers  https://t.co/j8rZpDui6x :)</w:t>
      </w:r>
    </w:p>
    <w:p>
      <w:r>
        <w:rPr>
          <w:b/>
          <w:u w:val="single"/>
        </w:rPr>
        <w:t>266745</w:t>
      </w:r>
    </w:p>
    <w:p>
      <w:r>
        <w:t>We are a bit partial to this since our sons have really created a mast... https://t.co/D2Lm21RwiT https://t.co/tliKjOM44K</w:t>
      </w:r>
    </w:p>
    <w:p>
      <w:r>
        <w:rPr>
          <w:b/>
          <w:u w:val="single"/>
        </w:rPr>
        <w:t>266746</w:t>
      </w:r>
    </w:p>
    <w:p>
      <w:r>
        <w:t xml:space="preserve">Number six na higher pa guys @UnisilverTime </w:t>
        <w:br/>
        <w:t xml:space="preserve">@MayWardOfficial </w:t>
        <w:br/>
        <w:t>MAYWARD ForUnisilverTime https://t.co/wGfMXo3XIh</w:t>
      </w:r>
    </w:p>
    <w:p>
      <w:r>
        <w:rPr>
          <w:b/>
          <w:u w:val="single"/>
        </w:rPr>
        <w:t>266747</w:t>
      </w:r>
    </w:p>
    <w:p>
      <w:r>
        <w:t>#AllPointTip - Always respond to a complaint. You can turn it into a positive for the customer AND your business. https://t.co/C0MXHINqdx</w:t>
      </w:r>
    </w:p>
    <w:p>
      <w:r>
        <w:rPr>
          <w:b/>
          <w:u w:val="single"/>
        </w:rPr>
        <w:t>266748</w:t>
      </w:r>
    </w:p>
    <w:p>
      <w:r>
        <w:t>I'z so honored to b da new fill in DJ for dis hour of #nipclub! Woof!  @TiggyBean @Meow_Girls @beabells @norahnell  https://t.co/M5LcHEVMXp</w:t>
      </w:r>
    </w:p>
    <w:p>
      <w:r>
        <w:rPr>
          <w:b/>
          <w:u w:val="single"/>
        </w:rPr>
        <w:t>266749</w:t>
      </w:r>
    </w:p>
    <w:p>
      <w:r>
        <w:t>Young, unranked Lee County remains undefeated; Harrison still rolling https://t.co/9m1TmOdavz https://t.co/TEIgjUNs5P</w:t>
      </w:r>
    </w:p>
    <w:p>
      <w:r>
        <w:rPr>
          <w:b/>
          <w:u w:val="single"/>
        </w:rPr>
        <w:t>266750</w:t>
      </w:r>
    </w:p>
    <w:p>
      <w:r>
        <w:t>Away at college? Upgrade that dorm room bed with our Memory Foam mattress topper (avail in twin XL!) https://t.co/wIFvXX0nRQ 😴 ☁️</w:t>
      </w:r>
    </w:p>
    <w:p>
      <w:r>
        <w:rPr>
          <w:b/>
          <w:u w:val="single"/>
        </w:rPr>
        <w:t>266751</w:t>
      </w:r>
    </w:p>
    <w:p>
      <w:r>
        <w:t>. @ryanjtracy repealing Title II does not 'pay for' anything. It is fictional savings and a budget gimmick.</w:t>
      </w:r>
    </w:p>
    <w:p>
      <w:r>
        <w:rPr>
          <w:b/>
          <w:u w:val="single"/>
        </w:rPr>
        <w:t>266752</w:t>
      </w:r>
    </w:p>
    <w:p>
      <w:r>
        <w:t>REAL Celery Green Leather with Padded Vibrant Multi-Color Cont by jgartexplosion  https://t.co/a1gytxQjw0 via @Etsy</w:t>
      </w:r>
    </w:p>
    <w:p>
      <w:r>
        <w:rPr>
          <w:b/>
          <w:u w:val="single"/>
        </w:rPr>
        <w:t>266753</w:t>
      </w:r>
    </w:p>
    <w:p>
      <w:r>
        <w:t>Plants kill each other by blocking light (starving) 1 another, the silence is not without violence and if they could they'd all be screaming</w:t>
      </w:r>
    </w:p>
    <w:p>
      <w:r>
        <w:rPr>
          <w:b/>
          <w:u w:val="single"/>
        </w:rPr>
        <w:t>266754</w:t>
      </w:r>
    </w:p>
    <w:p>
      <w:r>
        <w:t>In 2017, @SenatorHamilton, once claiming to be a Democrat, is in fact a Trump Repuglican enabler as a member of the IDC. #NOIDCNY #IDCRESIST https://t.co/5GlA705LK9</w:t>
      </w:r>
    </w:p>
    <w:p>
      <w:r>
        <w:rPr>
          <w:b/>
          <w:u w:val="single"/>
        </w:rPr>
        <w:t>266755</w:t>
      </w:r>
    </w:p>
    <w:p>
      <w:r>
        <w:t>And now I'm back to playing "Nioh" and man I love this game! Only stopped because of LOZ 😂 but I'm back it and reached that CRAZY final boss</w:t>
      </w:r>
    </w:p>
    <w:p>
      <w:r>
        <w:rPr>
          <w:b/>
          <w:u w:val="single"/>
        </w:rPr>
        <w:t>266756</w:t>
      </w:r>
    </w:p>
    <w:p>
      <w:r>
        <w:t>@KurdsCampaign Hello, I'm a reporter @PA. Could you please follow me so I can DM you? Kind Regards, Sally Wardle</w:t>
      </w:r>
    </w:p>
    <w:p>
      <w:r>
        <w:rPr>
          <w:b/>
          <w:u w:val="single"/>
        </w:rPr>
        <w:t>266757</w:t>
      </w:r>
    </w:p>
    <w:p>
      <w:r>
        <w:t>4 people followed me and one person unfollowed me // automatically checked by https://t.co/KmOQog89GG</w:t>
      </w:r>
    </w:p>
    <w:p>
      <w:r>
        <w:rPr>
          <w:b/>
          <w:u w:val="single"/>
        </w:rPr>
        <w:t>266758</w:t>
      </w:r>
    </w:p>
    <w:p>
      <w:r>
        <w:t>A simple mood change could turn your day upside down, pulling ... More for Cancer https://t.co/hxVDr9EgPf</w:t>
      </w:r>
    </w:p>
    <w:p>
      <w:r>
        <w:rPr>
          <w:b/>
          <w:u w:val="single"/>
        </w:rPr>
        <w:t>266759</w:t>
      </w:r>
    </w:p>
    <w:p>
      <w:r>
        <w:t>BOUT DAY!! ⚓⚓⚓</w:t>
        <w:br/>
        <w:br/>
        <w:t>Adelaide Showground tonight, doors at 6pm, tickets available at the door.</w:t>
        <w:br/>
        <w:br/>
        <w:t>It's become a bit of a... https://t.co/qhqwxYNrCM</w:t>
      </w:r>
    </w:p>
    <w:p>
      <w:r>
        <w:rPr>
          <w:b/>
          <w:u w:val="single"/>
        </w:rPr>
        <w:t>266760</w:t>
      </w:r>
    </w:p>
    <w:p>
      <w:r>
        <w:t>I heard my Step-Sister say to my brother, "IT'S TOO HARD NOW" and then moan. They must be studying very hard...</w:t>
      </w:r>
    </w:p>
    <w:p>
      <w:r>
        <w:rPr>
          <w:b/>
          <w:u w:val="single"/>
        </w:rPr>
        <w:t>266761</w:t>
      </w:r>
    </w:p>
    <w:p>
      <w:r>
        <w:t>do you remember this...duuuu warna biru  😂😂😥😥 @jorgelorenzo99 @marcmarquez93 @andreaiannone https://t.co/hBpEzCi82t</w:t>
      </w:r>
    </w:p>
    <w:p>
      <w:r>
        <w:rPr>
          <w:b/>
          <w:u w:val="single"/>
        </w:rPr>
        <w:t>266762</w:t>
      </w:r>
    </w:p>
    <w:p>
      <w:r>
        <w:t>We hope you love "Gregor-Jotace Mission Catherdral" by Burntsienna Trio as much as we do. https://t.co/LAVSB9aeyt</w:t>
      </w:r>
    </w:p>
    <w:p>
      <w:r>
        <w:rPr>
          <w:b/>
          <w:u w:val="single"/>
        </w:rPr>
        <w:t>266763</w:t>
      </w:r>
    </w:p>
    <w:p>
      <w:r>
        <w:t>One of its kind experiment by #reddit throws light on the changing dynamics of social engagement https://t.co/oeQcVxdeQs #SocialMedia</w:t>
      </w:r>
    </w:p>
    <w:p>
      <w:r>
        <w:rPr>
          <w:b/>
          <w:u w:val="single"/>
        </w:rPr>
        <w:t>266764</w:t>
      </w:r>
    </w:p>
    <w:p>
      <w:r>
        <w:t>Every time you come in contact with someone, you have the opportunity to make their day better or worse …make it better.</w:t>
      </w:r>
    </w:p>
    <w:p>
      <w:r>
        <w:rPr>
          <w:b/>
          <w:u w:val="single"/>
        </w:rPr>
        <w:t>266765</w:t>
      </w:r>
    </w:p>
    <w:p>
      <w:r>
        <w:t>@_Domerella @eleven8 yeah she wildin. I've been waiting for someone to say we don't need photoshopped women daily. No need. Still luv ya</w:t>
      </w:r>
    </w:p>
    <w:p>
      <w:r>
        <w:rPr>
          <w:b/>
          <w:u w:val="single"/>
        </w:rPr>
        <w:t>266766</w:t>
      </w:r>
    </w:p>
    <w:p>
      <w:r>
        <w:t>These #liberals literally are mentally ill they find a way to insult @POTUS for donating his salary! like actually y'all need to chill out</w:t>
      </w:r>
    </w:p>
    <w:p>
      <w:r>
        <w:rPr>
          <w:b/>
          <w:u w:val="single"/>
        </w:rPr>
        <w:t>266767</w:t>
      </w:r>
    </w:p>
    <w:p>
      <w:r>
        <w:t>@JustinKPRC So if I'm able to stay here and finish my A.S. at community college, I could stay and start meteorology studies in Houston.</w:t>
      </w:r>
    </w:p>
    <w:p>
      <w:r>
        <w:rPr>
          <w:b/>
          <w:u w:val="single"/>
        </w:rPr>
        <w:t>266768</w:t>
      </w:r>
    </w:p>
    <w:p>
      <w:r>
        <w:t>You were wild about the first drop, and now we've got more Marina Rinaldi Sport especially for you...</w:t>
        <w:br/>
        <w:br/>
        <w:t>https://t.co/vZhQtJ2tu5 https://t.co/67MbuAAse5</w:t>
      </w:r>
    </w:p>
    <w:p>
      <w:r>
        <w:rPr>
          <w:b/>
          <w:u w:val="single"/>
        </w:rPr>
        <w:t>266769</w:t>
      </w:r>
    </w:p>
    <w:p>
      <w:r>
        <w:t>A quick and easy way to stabilize your mood swings is to relen... More for Cancer https://t.co/tMSoZwqMPw</w:t>
      </w:r>
    </w:p>
    <w:p>
      <w:r>
        <w:rPr>
          <w:b/>
          <w:u w:val="single"/>
        </w:rPr>
        <w:t>266770</w:t>
      </w:r>
    </w:p>
    <w:p>
      <w:r>
        <w:t>@jkrwld @housecor I'm running 3840 × 2160 at 30hz over HDMI, and using a $50 GeForce GT 730. (Was one of the only fanless cards that could do 4k.)</w:t>
      </w:r>
    </w:p>
    <w:p>
      <w:r>
        <w:rPr>
          <w:b/>
          <w:u w:val="single"/>
        </w:rPr>
        <w:t>266771</w:t>
      </w:r>
    </w:p>
    <w:p>
      <w:r>
        <w:t>@Sheyen_Means LMFAO like you get a good grip &amp;amp; just think to yourself how great the booty feels and how lucky ur bf is to have u 😜</w:t>
      </w:r>
    </w:p>
    <w:p>
      <w:r>
        <w:rPr>
          <w:b/>
          <w:u w:val="single"/>
        </w:rPr>
        <w:t>266772</w:t>
      </w:r>
    </w:p>
    <w:p>
      <w:r>
        <w:t>🚨 NEW MUSIC ALERT 🚨</w:t>
        <w:br/>
        <w:br/>
        <w:t xml:space="preserve">No Promises @CheatCodesMusic + @ddlovato </w:t>
        <w:br/>
        <w:br/>
        <w:t>#NowPlaying #SmallzysSurgery 🎧 https://t.co/PPtvNMSqe4</w:t>
      </w:r>
    </w:p>
    <w:p>
      <w:r>
        <w:rPr>
          <w:b/>
          <w:u w:val="single"/>
        </w:rPr>
        <w:t>266773</w:t>
      </w:r>
    </w:p>
    <w:p>
      <w:r>
        <w:t>💥💥 WHO's READY FOR THE NEXT CHALLENGE 💥💥</w:t>
        <w:br/>
        <w:br/>
        <w:t>💯 FREE TO FOLLOW ✔</w:t>
        <w:br/>
        <w:br/>
        <w:t>JOIN our FREE EMAIL list &amp;gt;&amp;gt; https://t.co/6V56fz6SQp</w:t>
        <w:br/>
        <w:br/>
        <w:t>🔥🔥 RT FOR BET 1 🔥🔥 https://t.co/XnNd7hWv9Y</w:t>
      </w:r>
    </w:p>
    <w:p>
      <w:r>
        <w:rPr>
          <w:b/>
          <w:u w:val="single"/>
        </w:rPr>
        <w:t>266774</w:t>
      </w:r>
    </w:p>
    <w:p>
      <w:r>
        <w:t>@forbesmm I didn't know this, my first thought when I read the headlines was why wouldn't​ they already be.</w:t>
      </w:r>
    </w:p>
    <w:p>
      <w:r>
        <w:rPr>
          <w:b/>
          <w:u w:val="single"/>
        </w:rPr>
        <w:t>266775</w:t>
      </w:r>
    </w:p>
    <w:p>
      <w:r>
        <w:t>Are we going to see a code-free future: https://t.co/hDTzZGPBIb #leanstartup via @brentsum https://t.co/g0qG2bmdRD</w:t>
      </w:r>
    </w:p>
    <w:p>
      <w:r>
        <w:rPr>
          <w:b/>
          <w:u w:val="single"/>
        </w:rPr>
        <w:t>266776</w:t>
      </w:r>
    </w:p>
    <w:p>
      <w:r>
        <w:t>The incredible story of bad-ass war photographer Catherine Leroy. None of her male colleagues were as brave as her. https://t.co/1xvX9woYsw</w:t>
      </w:r>
    </w:p>
    <w:p>
      <w:r>
        <w:rPr>
          <w:b/>
          <w:u w:val="single"/>
        </w:rPr>
        <w:t>266777</w:t>
      </w:r>
    </w:p>
    <w:p>
      <w:r>
        <w:t>Global Satellite Manufacturing and Launch Market 2017 - Boeing, Lockheed Martin, Orbital Atk, Ariespace, ISS Reshetnev - ... https://t.co/Ah3h6adphd</w:t>
      </w:r>
    </w:p>
    <w:p>
      <w:r>
        <w:rPr>
          <w:b/>
          <w:u w:val="single"/>
        </w:rPr>
        <w:t>266778</w:t>
      </w:r>
    </w:p>
    <w:p>
      <w:r>
        <w:t>3 fansites are on rest i hope they will come back as soon as possible and i hope this will not lead to the point of closing 😶😢</w:t>
      </w:r>
    </w:p>
    <w:p>
      <w:r>
        <w:rPr>
          <w:b/>
          <w:u w:val="single"/>
        </w:rPr>
        <w:t>266779</w:t>
      </w:r>
    </w:p>
    <w:p>
      <w:r>
        <w:t>@LetDa4ceBwidU I always prefer my CM's to stay disciplined and allow te wingers more freedom,playing on the wing is best for me,thats just my opinion lol</w:t>
      </w:r>
    </w:p>
    <w:p>
      <w:r>
        <w:rPr>
          <w:b/>
          <w:u w:val="single"/>
        </w:rPr>
        <w:t>266780</w:t>
      </w:r>
    </w:p>
    <w:p>
      <w:r>
        <w:t>GO WATCH &amp;amp; LIKE  @TrevorMoran NEW VIDEO🌻</w:t>
        <w:br/>
        <w:t>-</w:t>
        <w:br/>
        <w:t>https://t.co/hY0fxEQNix</w:t>
        <w:br/>
        <w:t>-</w:t>
        <w:br/>
        <w:t>Dm me ilysm?</w:t>
        <w:br/>
        <w:t>-</w:t>
        <w:br/>
        <w:t>67 https://t.co/NtFXPjypTz</w:t>
      </w:r>
    </w:p>
    <w:p>
      <w:r>
        <w:rPr>
          <w:b/>
          <w:u w:val="single"/>
        </w:rPr>
        <w:t>266781</w:t>
      </w:r>
    </w:p>
    <w:p>
      <w:r>
        <w:t>Argh, all 6 series of #PartyOfFive are on @NetflixUK I loved this show in the 90s &amp;amp; can't wait to rewatch it. Just one ep tonight tho....</w:t>
      </w:r>
    </w:p>
    <w:p>
      <w:r>
        <w:rPr>
          <w:b/>
          <w:u w:val="single"/>
        </w:rPr>
        <w:t>266782</w:t>
      </w:r>
    </w:p>
    <w:p>
      <w:r>
        <w:t>@753351159953 I know those eyes from anywhere, I know 100% who that is. An amazing awesome woman 💯💯💯💯💯💯💯💯</w:t>
      </w:r>
    </w:p>
    <w:p>
      <w:r>
        <w:rPr>
          <w:b/>
          <w:u w:val="single"/>
        </w:rPr>
        <w:t>266783</w:t>
      </w:r>
    </w:p>
    <w:p>
      <w:r>
        <w:t>Bring your little'uns to zazu's this Easter school holidays and they'll eat for free (T&amp;amp;C's apply) #whatadeal #easter #bristol247 https://t.co/leFWHbHOIz</w:t>
      </w:r>
    </w:p>
    <w:p>
      <w:r>
        <w:rPr>
          <w:b/>
          <w:u w:val="single"/>
        </w:rPr>
        <w:t>266784</w:t>
      </w:r>
    </w:p>
    <w:p>
      <w:r>
        <w:t>28000LM 11 x CREE XM-L T6 LED Hunting Flashlight 4 x 18650 Lamp Torch https://t.co/PjFy2zXvaj https://t.co/K57ZRdU1Rn</w:t>
      </w:r>
    </w:p>
    <w:p>
      <w:r>
        <w:rPr>
          <w:b/>
          <w:u w:val="single"/>
        </w:rPr>
        <w:t>266785</w:t>
      </w:r>
    </w:p>
    <w:p>
      <w:r>
        <w:t>Have you heard ‘King Unique - Dirty (The Background Bootleg)’ by @kingunique on #SoundCloud? #np https://t.co/nuiopAbjWr</w:t>
      </w:r>
    </w:p>
    <w:p>
      <w:r>
        <w:rPr>
          <w:b/>
          <w:u w:val="single"/>
        </w:rPr>
        <w:t>266786</w:t>
      </w:r>
    </w:p>
    <w:p>
      <w:r>
        <w:t>12:01 PM EDT Weather by Hernando Beach, Florida Cam -West #PresenceApp</w:t>
        <w:br/>
        <w:t>https://t.co/iWbBeNJbEU https://t.co/GYguvdzosZ</w:t>
      </w:r>
    </w:p>
    <w:p>
      <w:r>
        <w:rPr>
          <w:b/>
          <w:u w:val="single"/>
        </w:rPr>
        <w:t>266787</w:t>
      </w:r>
    </w:p>
    <w:p>
      <w:r>
        <w:t>@TurkishAirlines @TK_HelpDesk is someone going to address this.i do not wish to name the person who is not answering my mails on Twitter</w:t>
      </w:r>
    </w:p>
    <w:p>
      <w:r>
        <w:rPr>
          <w:b/>
          <w:u w:val="single"/>
        </w:rPr>
        <w:t>266788</w:t>
      </w:r>
    </w:p>
    <w:p>
      <w:r>
        <w:t>Now Playing on Urban Hitz Radio: Kodak Black - Vibin In This Bih (F. Gucci Mane) *** Listen Now *** https://t.co/7fHaOLT4JD</w:t>
      </w:r>
    </w:p>
    <w:p>
      <w:r>
        <w:rPr>
          <w:b/>
          <w:u w:val="single"/>
        </w:rPr>
        <w:t>266789</w:t>
      </w:r>
    </w:p>
    <w:p>
      <w:r>
        <w:t>"Rocky Mountain Sunset" taken from Wilkerson Pass in Colorado August 2010 right after a mountain rain storm, when... https://t.co/WYLABvuEYK</w:t>
      </w:r>
    </w:p>
    <w:p>
      <w:r>
        <w:rPr>
          <w:b/>
          <w:u w:val="single"/>
        </w:rPr>
        <w:t>266790</w:t>
      </w:r>
    </w:p>
    <w:p>
      <w:r>
        <w:t>Finally !!! Rest in peace my piyu @PratsBanerjee and thankyou so @iamkamyapunjabi 😇😇😇  https://t.co/5qDtcQEXnU</w:t>
      </w:r>
    </w:p>
    <w:p>
      <w:r>
        <w:rPr>
          <w:b/>
          <w:u w:val="single"/>
        </w:rPr>
        <w:t>266791</w:t>
      </w:r>
    </w:p>
    <w:p>
      <w:r>
        <w:t>doing more thesis work over at https://t.co/ffuW1MJ7Wh! i promise i fixed space duck's facial animation.............. https://t.co/1M2RPFM1ve</w:t>
      </w:r>
    </w:p>
    <w:p>
      <w:r>
        <w:rPr>
          <w:b/>
          <w:u w:val="single"/>
        </w:rPr>
        <w:t>266792</w:t>
      </w:r>
    </w:p>
    <w:p>
      <w:r>
        <w:t>Donald Trump photographed with Darth Vader - CNET: [https://t.co/dKUUbUuq1e] Commentary: "Rogue One" is playing on… https://t.co/vfdnUxSazl</w:t>
      </w:r>
    </w:p>
    <w:p>
      <w:r>
        <w:rPr>
          <w:b/>
          <w:u w:val="single"/>
        </w:rPr>
        <w:t>266793</w:t>
      </w:r>
    </w:p>
    <w:p>
      <w:r>
        <w:t>Things are getting crazy over here - throwing back shots of Pedialyte with @ajfeuerman. (The unflavored kind is somehow even worse.)</w:t>
      </w:r>
    </w:p>
    <w:p>
      <w:r>
        <w:rPr>
          <w:b/>
          <w:u w:val="single"/>
        </w:rPr>
        <w:t>266794</w:t>
      </w:r>
    </w:p>
    <w:p>
      <w:r>
        <w:t>But if I work tomorrow I won't have had a day off in TEN DAYS. I'm so annoyed and tired of everyone's attitude here. I'm one of their</w:t>
      </w:r>
    </w:p>
    <w:p>
      <w:r>
        <w:rPr>
          <w:b/>
          <w:u w:val="single"/>
        </w:rPr>
        <w:t>266795</w:t>
      </w:r>
    </w:p>
    <w:p>
      <w:r>
        <w:t>@nytimes .@realDonaldTrump Can you say OBFUSCATE, Don John? Irritating to hear a criminal attack a public servant with impunity. .</w:t>
      </w:r>
    </w:p>
    <w:p>
      <w:r>
        <w:rPr>
          <w:b/>
          <w:u w:val="single"/>
        </w:rPr>
        <w:t>266796</w:t>
      </w:r>
    </w:p>
    <w:p>
      <w:r>
        <w:t>Back in the day when I knew mom was on her way home, I was worried about getting my meat out of something else... Not the freezer. https://t.co/SqlgZKoH5K</w:t>
      </w:r>
    </w:p>
    <w:p>
      <w:r>
        <w:rPr>
          <w:b/>
          <w:u w:val="single"/>
        </w:rPr>
        <w:t>266797</w:t>
      </w:r>
    </w:p>
    <w:p>
      <w:r>
        <w:t>I need to stop playing with the gasoline god every week and start filling up my tank before the gas light comes on!</w:t>
      </w:r>
    </w:p>
    <w:p>
      <w:r>
        <w:rPr>
          <w:b/>
          <w:u w:val="single"/>
        </w:rPr>
        <w:t>266798</w:t>
      </w:r>
    </w:p>
    <w:p>
      <w:r>
        <w:t>Koreans do anything to achieve their purpose. https://t.co/o5tT5nInny #Pakistan #UAE #Israel #Palestrina</w:t>
      </w:r>
    </w:p>
    <w:p>
      <w:r>
        <w:rPr>
          <w:b/>
          <w:u w:val="single"/>
        </w:rPr>
        <w:t>266799</w:t>
      </w:r>
    </w:p>
    <w:p>
      <w:r>
        <w:t>Guys anxiety is eating at me even though I'm just sitting here</w:t>
        <w:br/>
        <w:t>I'm gonna kill myself and take you all with me</w:t>
      </w:r>
    </w:p>
    <w:p>
      <w:r>
        <w:rPr>
          <w:b/>
          <w:u w:val="single"/>
        </w:rPr>
        <w:t>266800</w:t>
      </w:r>
    </w:p>
    <w:p>
      <w:r>
        <w:t>I've recently watched the 20th of 26 episodes of "Kaichou wa Maid-sama!" - https://t.co/LGgNBPIWE1</w:t>
        <w:br/>
        <w:br/>
        <w:t>#Pocket_MAL</w:t>
      </w:r>
    </w:p>
    <w:p>
      <w:r>
        <w:rPr>
          <w:b/>
          <w:u w:val="single"/>
        </w:rPr>
        <w:t>266801</w:t>
      </w:r>
    </w:p>
    <w:p>
      <w:r>
        <w:t>We're launching a long-term, holistic response for victims of yesterday's... https://t.co/ycqT3Yw9WZ by #mathyouerickson via @c0nvey</w:t>
      </w:r>
    </w:p>
    <w:p>
      <w:r>
        <w:rPr>
          <w:b/>
          <w:u w:val="single"/>
        </w:rPr>
        <w:t>266802</w:t>
      </w:r>
    </w:p>
    <w:p>
      <w:r>
        <w:t>Need to get paperwork together and homework finished for tomorrow. Really don't want to do any of it.</w:t>
      </w:r>
    </w:p>
    <w:p>
      <w:r>
        <w:rPr>
          <w:b/>
          <w:u w:val="single"/>
        </w:rPr>
        <w:t>266803</w:t>
      </w:r>
    </w:p>
    <w:p>
      <w:r>
        <w:t>Found Cute #Easter Tattoos @BigMosToys https://t.co/nQVKw6qFXJ The Best For My Egg Hunt!! #AmazonGiveaway https://t.co/IAfmjTXrCO #giveaway</w:t>
      </w:r>
    </w:p>
    <w:p>
      <w:r>
        <w:rPr>
          <w:b/>
          <w:u w:val="single"/>
        </w:rPr>
        <w:t>266804</w:t>
      </w:r>
    </w:p>
    <w:p>
      <w:r>
        <w:t>Help! My Brand Went Viral: 12 Small Brands That Made It Big https://t.co/F1kneeiY9v via @hubspot #socialmedia https://t.co/RXWaRCK6OX</w:t>
      </w:r>
    </w:p>
    <w:p>
      <w:r>
        <w:rPr>
          <w:b/>
          <w:u w:val="single"/>
        </w:rPr>
        <w:t>266805</w:t>
      </w:r>
    </w:p>
    <w:p>
      <w:r>
        <w:t>How can healthy #hearing increase your lifespan? The answer may surprise you. Great article by the @HearingAidProj! https://t.co/A5nUZ6kxqZ https://t.co/IlfhuzOgbf</w:t>
      </w:r>
    </w:p>
    <w:p>
      <w:r>
        <w:rPr>
          <w:b/>
          <w:u w:val="single"/>
        </w:rPr>
        <w:t>266806</w:t>
      </w:r>
    </w:p>
    <w:p>
      <w:r>
        <w:t>The latest Daily Neko_punch新聞! https://t.co/AR97MTQtH5 Thanks to @twlobodemar @GJ2FW_MAZDA @CannabisStrain6 #cat #mazda</w:t>
      </w:r>
    </w:p>
    <w:p>
      <w:r>
        <w:rPr>
          <w:b/>
          <w:u w:val="single"/>
        </w:rPr>
        <w:t>266807</w:t>
      </w:r>
    </w:p>
    <w:p>
      <w:r>
        <w:t>Spoiler Alert! Five Disturbingly Weird Things That Happen in The Boss Baby https://t.co/kf5wvsLg4a via @io9</w:t>
      </w:r>
    </w:p>
    <w:p>
      <w:r>
        <w:rPr>
          <w:b/>
          <w:u w:val="single"/>
        </w:rPr>
        <w:t>266808</w:t>
      </w:r>
    </w:p>
    <w:p>
      <w:r>
        <w:t>david moyes - Nothing worse than the PC brigade producing 'faux outrage' on behalf of someone who's not outraged in the least!</w:t>
      </w:r>
    </w:p>
    <w:p>
      <w:r>
        <w:rPr>
          <w:b/>
          <w:u w:val="single"/>
        </w:rPr>
        <w:t>266809</w:t>
      </w:r>
    </w:p>
    <w:p>
      <w:r>
        <w:t>Why I Don’t Recommend Whole30 - fANNEtastic food | Registered #nutrition #fitness https://t.co/2y76B3kdKK https://t.co/QlXuYhf6vp</w:t>
      </w:r>
    </w:p>
    <w:p>
      <w:r>
        <w:rPr>
          <w:b/>
          <w:u w:val="single"/>
        </w:rPr>
        <w:t>266810</w:t>
      </w:r>
    </w:p>
    <w:p>
      <w:r>
        <w:t>Your legendary determination motivates you to logically calcul... More for Capricorn https://t.co/baCx4pfl1v</w:t>
      </w:r>
    </w:p>
    <w:p>
      <w:r>
        <w:rPr>
          <w:b/>
          <w:u w:val="single"/>
        </w:rPr>
        <w:t>266811</w:t>
      </w:r>
    </w:p>
    <w:p>
      <w:r>
        <w:t>ANYONE BUT UNC ANYONE BUT UNC ANYONE BUT UNC ANYONE BUT UNC ANYONE BUT UNC ANYONE BUT UNC ANYONE BUT UNC ANYONE BUT UNC ANYONE BUT UNC ANYON</w:t>
      </w:r>
    </w:p>
    <w:p>
      <w:r>
        <w:rPr>
          <w:b/>
          <w:u w:val="single"/>
        </w:rPr>
        <w:t>266812</w:t>
      </w:r>
    </w:p>
    <w:p>
      <w:r>
        <w:t>i usually dont let shit like that get to me ....but i guess ive never been in the situation where, physically im not who they want 😅😅</w:t>
      </w:r>
    </w:p>
    <w:p>
      <w:r>
        <w:rPr>
          <w:b/>
          <w:u w:val="single"/>
        </w:rPr>
        <w:t>266813</w:t>
      </w:r>
    </w:p>
    <w:p>
      <w:r>
        <w:t>#MotoG5 launched in India for Rs. 11,999: Key specifications, availability and offers</w:t>
        <w:br/>
        <w:t>https://t.co/pHGgY7F5FS</w:t>
        <w:br/>
        <w:t>@Moto_IND https://t.co/1e51QkHPQj</w:t>
      </w:r>
    </w:p>
    <w:p>
      <w:r>
        <w:rPr>
          <w:b/>
          <w:u w:val="single"/>
        </w:rPr>
        <w:t>266814</w:t>
      </w:r>
    </w:p>
    <w:p>
      <w:r>
        <w:t>I went back in time to see the first person to stick something up their butt.</w:t>
        <w:br/>
        <w:br/>
        <w:t>You guys. I tried SO HARD to make sure it wasn't me...I tried</w:t>
      </w:r>
    </w:p>
    <w:p>
      <w:r>
        <w:rPr>
          <w:b/>
          <w:u w:val="single"/>
        </w:rPr>
        <w:t>266815</w:t>
      </w:r>
    </w:p>
    <w:p>
      <w:r>
        <w:t>ღ You have not lived today until you have done something for someone who can never repay you. ღ ~ J.Bunyan #JoyTrain #love #kindness https://t.co/EI8T998AOR</w:t>
      </w:r>
    </w:p>
    <w:p>
      <w:r>
        <w:rPr>
          <w:b/>
          <w:u w:val="single"/>
        </w:rPr>
        <w:t>266816</w:t>
      </w:r>
    </w:p>
    <w:p>
      <w:r>
        <w:t>@Franklin_Graham @theresa_may Amen! God, thank You for leaders that are not ashamed to call on You(Mark8:38). #wednesdaywisdom  #NationalWalkingDay #Scripture #God #Jesus</w:t>
      </w:r>
    </w:p>
    <w:p>
      <w:r>
        <w:rPr>
          <w:b/>
          <w:u w:val="single"/>
        </w:rPr>
        <w:t>266817</w:t>
      </w:r>
    </w:p>
    <w:p>
      <w:r>
        <w:t>I just added #bestoffer to all of my listings on #ebay totally NOT an #aprilfoolsday prank! https://t.co/regGaw5lD7</w:t>
      </w:r>
    </w:p>
    <w:p>
      <w:r>
        <w:rPr>
          <w:b/>
          <w:u w:val="single"/>
        </w:rPr>
        <w:t>266818</w:t>
      </w:r>
    </w:p>
    <w:p>
      <w:r>
        <w:t>Murrieta: Bayleef ♂ 84.4% (15/8/15 - Razor Leaf/Ancient Power - s:normal) til 02:12:03(25m 9s). https://t.co/BU2XlIBCEZ</w:t>
      </w:r>
    </w:p>
    <w:p>
      <w:r>
        <w:rPr>
          <w:b/>
          <w:u w:val="single"/>
        </w:rPr>
        <w:t>266819</w:t>
      </w:r>
    </w:p>
    <w:p>
      <w:r>
        <w:t xml:space="preserve">&amp;lt;3 This! Those were the days! You remember this? </w:t>
        <w:br/>
        <w:br/>
        <w:t>https://t.co/T8EzLoH90K https://t.co/8hE1EFpkMY</w:t>
      </w:r>
    </w:p>
    <w:p>
      <w:r>
        <w:rPr>
          <w:b/>
          <w:u w:val="single"/>
        </w:rPr>
        <w:t>266820</w:t>
      </w:r>
    </w:p>
    <w:p>
      <w:r>
        <w:t>@beanstalkim A major change to SEO searching habits has been having to search with multiple search engines when "one" is biased in results</w:t>
      </w:r>
    </w:p>
    <w:p>
      <w:r>
        <w:rPr>
          <w:b/>
          <w:u w:val="single"/>
        </w:rPr>
        <w:t>266821</w:t>
      </w:r>
    </w:p>
    <w:p>
      <w:r>
        <w:t>I was presented with the opportunity to purchase up to ten $2 bills tonight but I only had a dollar on me</w:t>
        <w:br/>
        <w:t>#maybeitwasordained</w:t>
      </w:r>
    </w:p>
    <w:p>
      <w:r>
        <w:rPr>
          <w:b/>
          <w:u w:val="single"/>
        </w:rPr>
        <w:t>266822</w:t>
      </w:r>
    </w:p>
    <w:p>
      <w:r>
        <w:t>MiamiNewTimes: RT jerryiannelli: .CityNMB voted to move forward with a plan to privatize its water utility — despi… https://t.co/Tui2gbDD23</w:t>
      </w:r>
    </w:p>
    <w:p>
      <w:r>
        <w:rPr>
          <w:b/>
          <w:u w:val="single"/>
        </w:rPr>
        <w:t>266823</w:t>
      </w:r>
    </w:p>
    <w:p>
      <w:r>
        <w:t>@RekklesLoL (even though that would be truely amazing:D). But could you look to see if it is buildwise im (Part 6)</w:t>
      </w:r>
    </w:p>
    <w:p>
      <w:r>
        <w:rPr>
          <w:b/>
          <w:u w:val="single"/>
        </w:rPr>
        <w:t>266824</w:t>
      </w:r>
    </w:p>
    <w:p>
      <w:r>
        <w:t>Your current superpower is the ability to discern when to push... More for Leo https://t.co/A8Od59AwDj</w:t>
      </w:r>
    </w:p>
    <w:p>
      <w:r>
        <w:rPr>
          <w:b/>
          <w:u w:val="single"/>
        </w:rPr>
        <w:t>266825</w:t>
      </w:r>
    </w:p>
    <w:p>
      <w:r>
        <w:t>Things @EvelynNFarkas should worry about. Obama admin and Clinton/associates have documented history of disparate actions toward white males</w:t>
      </w:r>
    </w:p>
    <w:p>
      <w:r>
        <w:rPr>
          <w:b/>
          <w:u w:val="single"/>
        </w:rPr>
        <w:t>266826</w:t>
      </w:r>
    </w:p>
    <w:p>
      <w:r>
        <w:t>#FoodieFieldTrip on the #ColonialVirginiaWineTrail - @NewKentWinery - | Subscribe free:… https://t.co/ixlZby3YEW</w:t>
      </w:r>
    </w:p>
    <w:p>
      <w:r>
        <w:rPr>
          <w:b/>
          <w:u w:val="single"/>
        </w:rPr>
        <w:t>266827</w:t>
      </w:r>
    </w:p>
    <w:p>
      <w:r>
        <w:t>Not sure why someone will do it but here's how you can make #Social Media Accounts as Private as Possible https://t.co/3pCKAz6ihW</w:t>
      </w:r>
    </w:p>
    <w:p>
      <w:r>
        <w:rPr>
          <w:b/>
          <w:u w:val="single"/>
        </w:rPr>
        <w:t>266828</w:t>
      </w:r>
    </w:p>
    <w:p>
      <w:r>
        <w:t>Found a Transponder Snail!</w:t>
        <w:br/>
        <w:t>Killer rabbits?! Amazing fauna on one winter isle!</w:t>
        <w:br/>
        <w:t>https://t.co/EnLk4xQjLy #TreCru https://t.co/uYJ7pboP2q</w:t>
      </w:r>
    </w:p>
    <w:p>
      <w:r>
        <w:rPr>
          <w:b/>
          <w:u w:val="single"/>
        </w:rPr>
        <w:t>266829</w:t>
      </w:r>
    </w:p>
    <w:p>
      <w:r>
        <w:t>@Nanachick142 @aliecat4979 @milesgrace77 @Reine1996 @izzie_verran @equinehearts @kclynne27 @Kay186 @lrichardson1124 @TherealLiaHardy exactly, so those bitches need https://t.co/ITGS5yYKZd</w:t>
      </w:r>
    </w:p>
    <w:p>
      <w:r>
        <w:rPr>
          <w:b/>
          <w:u w:val="single"/>
        </w:rPr>
        <w:t>266830</w:t>
      </w:r>
    </w:p>
    <w:p>
      <w:r>
        <w:t>@cottonmanifesto @CharlesKehler1 @urbpan @KarenCox24 @MattWalshBlog Where did I say that...? Wow!!  smh</w:t>
      </w:r>
    </w:p>
    <w:p>
      <w:r>
        <w:rPr>
          <w:b/>
          <w:u w:val="single"/>
        </w:rPr>
        <w:t>266831</w:t>
      </w:r>
    </w:p>
    <w:p>
      <w:r>
        <w:t>Do any @HouseGOP or @SenateGOP have the courage of their convictions to do what's right &amp;amp; get rid of fake @POTUS?</w:t>
        <w:br/>
        <w:br/>
        <w:t>Do they have convictions?</w:t>
      </w:r>
    </w:p>
    <w:p>
      <w:r>
        <w:rPr>
          <w:b/>
          <w:u w:val="single"/>
        </w:rPr>
        <w:t>266832</w:t>
      </w:r>
    </w:p>
    <w:p>
      <w:r>
        <w:t>I'm so excited for the night, all we need's my bike and your enormous house. You said someday we might, when I'm closer to your height https://t.co/Lku7cg75lv</w:t>
      </w:r>
    </w:p>
    <w:p>
      <w:r>
        <w:rPr>
          <w:b/>
          <w:u w:val="single"/>
        </w:rPr>
        <w:t>266833</w:t>
      </w:r>
    </w:p>
    <w:p>
      <w:r>
        <w:t>A total package of boat transport services you would get from a reputed company</w:t>
        <w:br/>
        <w:t>https://t.co/0tdJih9r5r</w:t>
      </w:r>
    </w:p>
    <w:p>
      <w:r>
        <w:rPr>
          <w:b/>
          <w:u w:val="single"/>
        </w:rPr>
        <w:t>266834</w:t>
      </w:r>
    </w:p>
    <w:p>
      <w:r>
        <w:t>@sustain321 @gwcarpenter @BD_Stew 3. my interest is in helping pick up on issues affecting fishermen's livelihoods from data b4 they do. Don't dismiss value of that.</w:t>
      </w:r>
    </w:p>
    <w:p>
      <w:r>
        <w:rPr>
          <w:b/>
          <w:u w:val="single"/>
        </w:rPr>
        <w:t>266835</w:t>
      </w:r>
    </w:p>
    <w:p>
      <w:r>
        <w:t>S-TOWN Podcast is a Brilliant Portrait of an Eccentric Genius (Review) https://t.co/7BdJbwupYM https://t.co/N0Equ295bN</w:t>
      </w:r>
    </w:p>
    <w:p>
      <w:r>
        <w:rPr>
          <w:b/>
          <w:u w:val="single"/>
        </w:rPr>
        <w:t>266836</w:t>
      </w:r>
    </w:p>
    <w:p>
      <w:r>
        <w:t>UN chief alarmed by Israel’s approval of new settlement</w:t>
        <w:br/>
        <w:br/>
        <w:t>https://t.co/vU51iso3Rb https://t.co/15WYI6OTRA</w:t>
      </w:r>
    </w:p>
    <w:p>
      <w:r>
        <w:rPr>
          <w:b/>
          <w:u w:val="single"/>
        </w:rPr>
        <w:t>266837</w:t>
      </w:r>
    </w:p>
    <w:p>
      <w:r>
        <w:t>#GillerPrize finalist Daniel Poliquin talks about Speaking the Father Tongue https://t.co/vvpGOoRkcY (via @walrusmagazine)</w:t>
      </w:r>
    </w:p>
    <w:p>
      <w:r>
        <w:rPr>
          <w:b/>
          <w:u w:val="single"/>
        </w:rPr>
        <w:t>266838</w:t>
      </w:r>
    </w:p>
    <w:p>
      <w:r>
        <w:t>THIS IS SO CUTE OMG 😭 #seulrene Seulgi &amp;amp; Irene (SeulRene) Teasing Each Other Compilation https://t.co/ct8odo7FDl</w:t>
      </w:r>
    </w:p>
    <w:p>
      <w:r>
        <w:rPr>
          <w:b/>
          <w:u w:val="single"/>
        </w:rPr>
        <w:t>266839</w:t>
      </w:r>
    </w:p>
    <w:p>
      <w:r>
        <w:t>I liked a @YouTube video from @mynameisbizzle https://t.co/rpUlFg8CUL Datin - Hallelujah All Day (#TheRoar 2-12-16)</w:t>
      </w:r>
    </w:p>
    <w:p>
      <w:r>
        <w:rPr>
          <w:b/>
          <w:u w:val="single"/>
        </w:rPr>
        <w:t>266840</w:t>
      </w:r>
    </w:p>
    <w:p>
      <w:r>
        <w:t>[LISTEN] "You should have thought about how conspiratorial they are before 2012." https://t.co/AceoH7wQv6</w:t>
      </w:r>
    </w:p>
    <w:p>
      <w:r>
        <w:rPr>
          <w:b/>
          <w:u w:val="single"/>
        </w:rPr>
        <w:t>266841</w:t>
      </w:r>
    </w:p>
    <w:p>
      <w:r>
        <w:t>@amendment10_ @Lrihendry @chuckschumer @NancyPelosi Ouch! 😱🔨 #SchumerClown decent ? Noooooo, not at all. In no way, shape or form. #Pelosi, I agree 100%. The DNC is so Fail &amp;amp; corrupt. #DTS! 🐍</w:t>
      </w:r>
    </w:p>
    <w:p>
      <w:r>
        <w:rPr>
          <w:b/>
          <w:u w:val="single"/>
        </w:rPr>
        <w:t>266842</w:t>
      </w:r>
    </w:p>
    <w:p>
      <w:r>
        <w:t>it hasn't even been a hundred days since trump has been in office and now we possibly about to go into a war</w:t>
      </w:r>
    </w:p>
    <w:p>
      <w:r>
        <w:rPr>
          <w:b/>
          <w:u w:val="single"/>
        </w:rPr>
        <w:t>266843</w:t>
      </w:r>
    </w:p>
    <w:p>
      <w:r>
        <w:t>MUSIC: Henrisoul – This Kind God (ft Gabriel Eziashi) | FREE Download | @henrisoul, @gabriel_eziashi  https://t.co/kdxeuKclLR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