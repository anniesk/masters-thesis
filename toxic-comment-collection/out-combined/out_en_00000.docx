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3353</w:t>
      </w:r>
    </w:p>
    <w:p>
      <w:r>
        <w:t>If America had another 8 years of Obama's ideology via Hillary we'd be well on our way to being a shithole country.</w:t>
      </w:r>
    </w:p>
    <w:p>
      <w:r>
        <w:rPr>
          <w:b/>
          <w:u w:val="single"/>
        </w:rPr>
        <w:t>3354</w:t>
      </w:r>
    </w:p>
    <w:p>
      <w:r>
        <w:t>Most Canadians have never met seen or associated with a person who are currently labelled as \retarded\ . I plan t\u2026 @URL</w:t>
      </w:r>
    </w:p>
    <w:p>
      <w:r>
        <w:rPr>
          <w:b/>
          <w:u w:val="single"/>
        </w:rPr>
        <w:t>3355</w:t>
      </w:r>
    </w:p>
    <w:p>
      <w:r>
        <w:t>Hahaha grow up faggot @URL</w:t>
      </w:r>
    </w:p>
    <w:p>
      <w:r>
        <w:rPr>
          <w:b/>
          <w:u w:val="single"/>
        </w:rPr>
        <w:t>3356</w:t>
      </w:r>
    </w:p>
    <w:p>
      <w:r>
        <w:t>@user queue is fucking retarded it makes everyone feel like they don't even have a chance make it fcfs again for fucksake</w:t>
      </w:r>
    </w:p>
    <w:p>
      <w:r>
        <w:rPr>
          <w:b/>
          <w:u w:val="single"/>
        </w:rPr>
        <w:t>3357</w:t>
      </w:r>
    </w:p>
    <w:p>
      <w:r>
        <w:t>@user Que ce ne soit pas des Burundais refugies Alerte car leur corps sont visibles a loeil nu</w:t>
      </w:r>
    </w:p>
    <w:p>
      <w:r>
        <w:rPr>
          <w:b/>
          <w:u w:val="single"/>
        </w:rPr>
        <w:t>3358</w:t>
      </w:r>
    </w:p>
    <w:p>
      <w:r>
        <w:t>dude i\u2019m so tired of being retarded</w:t>
      </w:r>
    </w:p>
    <w:p>
      <w:r>
        <w:rPr>
          <w:b/>
          <w:u w:val="single"/>
        </w:rPr>
        <w:t>3359</w:t>
      </w:r>
    </w:p>
    <w:p>
      <w:r>
        <w:t>Pretty sure if an employee of Philip Green called him a 'balding racist sexist twat' it would be perceived as dismi\u2026 @URL</w:t>
      </w:r>
    </w:p>
    <w:p>
      <w:r>
        <w:rPr>
          <w:b/>
          <w:u w:val="single"/>
        </w:rPr>
        <w:t>3360</w:t>
      </w:r>
    </w:p>
    <w:p>
      <w:r>
        <w:t>@user @user Btw. Are we now allowed to say \shithole\ countries? Are we also allowed to say how wes\u2026 @URL</w:t>
      </w:r>
    </w:p>
    <w:p>
      <w:r>
        <w:rPr>
          <w:b/>
          <w:u w:val="single"/>
        </w:rPr>
        <w:t>3361</w:t>
      </w:r>
    </w:p>
    <w:p>
      <w:r>
        <w:t>This bitch Is retarded \ud83d\ude02\ud83d\ude02\ud83d\ude02\ud83d\ude02 I hate her @URL</w:t>
      </w:r>
    </w:p>
    <w:p>
      <w:r>
        <w:rPr>
          <w:b/>
          <w:u w:val="single"/>
        </w:rPr>
        <w:t>3362</w:t>
      </w:r>
    </w:p>
    <w:p>
      <w:r>
        <w:t>@user Still a bitter cunt. Why so much interest in arsenal? He isn't the only player to player fod us and get sold.</w:t>
      </w:r>
    </w:p>
    <w:p>
      <w:r>
        <w:rPr>
          <w:b/>
          <w:u w:val="single"/>
        </w:rPr>
        <w:t>3363</w:t>
      </w:r>
    </w:p>
    <w:p>
      <w:r>
        <w:t>@user @user To losely quote Trump/Trumpers. We dont need immigrants - from Vietnam in this country.… @URL</w:t>
      </w:r>
    </w:p>
    <w:p>
      <w:r>
        <w:rPr>
          <w:b/>
          <w:u w:val="single"/>
        </w:rPr>
        <w:t>3364</w:t>
      </w:r>
    </w:p>
    <w:p>
      <w:r>
        <w:t>children = 52% of refugees</w:t>
      </w:r>
    </w:p>
    <w:p>
      <w:r>
        <w:rPr>
          <w:b/>
          <w:u w:val="single"/>
        </w:rPr>
        <w:t>3365</w:t>
      </w:r>
    </w:p>
    <w:p>
      <w:r>
        <w:t>It doesn’t right? He a negro by default</w:t>
      </w:r>
    </w:p>
    <w:p>
      <w:r>
        <w:rPr>
          <w:b/>
          <w:u w:val="single"/>
        </w:rPr>
        <w:t>3366</w:t>
      </w:r>
    </w:p>
    <w:p>
      <w:r>
        <w:t>absolute mongoloid gtfo LMAOOO @URL</w:t>
      </w:r>
    </w:p>
    <w:p>
      <w:r>
        <w:rPr>
          <w:b/>
          <w:u w:val="single"/>
        </w:rPr>
        <w:t>3367</w:t>
      </w:r>
    </w:p>
    <w:p>
      <w:r>
        <w:t>Many MDSZ's classical and golden scenes will be CUT just because of the stupid retarded and shitty idea of going a\u2026 @URL</w:t>
      </w:r>
    </w:p>
    <w:p>
      <w:r>
        <w:rPr>
          <w:b/>
          <w:u w:val="single"/>
        </w:rPr>
        <w:t>3368</w:t>
      </w:r>
    </w:p>
    <w:p>
      <w:r>
        <w:t>@user @user What the fuck suicide is male prostitute rubbish chinaman lee hsien loong imagining h\u2026 @URL</w:t>
      </w:r>
    </w:p>
    <w:p>
      <w:r>
        <w:rPr>
          <w:b/>
          <w:u w:val="single"/>
        </w:rPr>
        <w:t>3369</w:t>
      </w:r>
    </w:p>
    <w:p>
      <w:r>
        <w:t>@user Are you okay with giving benefits to illegal aliens? Ary okay with them working here illegally? Ar… @URL</w:t>
      </w:r>
    </w:p>
    <w:p>
      <w:r>
        <w:rPr>
          <w:b/>
          <w:u w:val="single"/>
        </w:rPr>
        <w:t>3370</w:t>
      </w:r>
    </w:p>
    <w:p>
      <w:r>
        <w:t>this mongoloid literally said the wrong place 15 times. @URL</w:t>
      </w:r>
    </w:p>
    <w:p>
      <w:r>
        <w:rPr>
          <w:b/>
          <w:u w:val="single"/>
        </w:rPr>
        <w:t>3371</w:t>
      </w:r>
    </w:p>
    <w:p>
      <w:r>
        <w:t>Everything is better. When her cunt is alive..</w:t>
      </w:r>
    </w:p>
    <w:p>
      <w:r>
        <w:rPr>
          <w:b/>
          <w:u w:val="single"/>
        </w:rPr>
        <w:t>3372</w:t>
      </w:r>
    </w:p>
    <w:p>
      <w:r>
        <w:t>@user Unaccounted illegal aliens are happy. Tufail is one</w:t>
      </w:r>
    </w:p>
    <w:p>
      <w:r>
        <w:rPr>
          <w:b/>
          <w:u w:val="single"/>
        </w:rPr>
        <w:t>3373</w:t>
      </w:r>
    </w:p>
    <w:p>
      <w:r>
        <w:t>What measures you should opt for to keep the premises of your \ud83c\udfe2 office kitchen and break/lunch rooms \ud83e\uddf9 spic &amp;amp; span\u2026 @URL</w:t>
      </w:r>
    </w:p>
    <w:p>
      <w:r>
        <w:rPr>
          <w:b/>
          <w:u w:val="single"/>
        </w:rPr>
        <w:t>3374</w:t>
      </w:r>
    </w:p>
    <w:p>
      <w:r>
        <w:t>@user @user Economic asylum isn\u2019t a thing. Neither is \u201cmy country is a shithole\u201d asylum. \n\nHow m\u2026 @URL</w:t>
      </w:r>
    </w:p>
    <w:p>
      <w:r>
        <w:rPr>
          <w:b/>
          <w:u w:val="single"/>
        </w:rPr>
        <w:t>3375</w:t>
      </w:r>
    </w:p>
    <w:p>
      <w:r>
        <w:t>retarded toxic femininity \ud83d\ude2a @URL</w:t>
      </w:r>
    </w:p>
    <w:p>
      <w:r>
        <w:rPr>
          <w:b/>
          <w:u w:val="single"/>
        </w:rPr>
        <w:t>3376</w:t>
      </w:r>
    </w:p>
    <w:p>
      <w:r>
        <w:t>man i leave for one week and the first twat to nut on this</w:t>
      </w:r>
    </w:p>
    <w:p>
      <w:r>
        <w:rPr>
          <w:b/>
          <w:u w:val="single"/>
        </w:rPr>
        <w:t>3377</w:t>
      </w:r>
    </w:p>
    <w:p>
      <w:r>
        <w:t>Scomo the biggest faggot in Madden history\ud83d\ude02\ud83d\ude02\ud83d\ude02he just bashes everyone who has anything to do with Madden because he\u2026 @URL</w:t>
      </w:r>
    </w:p>
    <w:p>
      <w:r>
        <w:rPr>
          <w:b/>
          <w:u w:val="single"/>
        </w:rPr>
        <w:t>3378</w:t>
      </w:r>
    </w:p>
    <w:p>
      <w:r>
        <w:t>Now Trump hate the jews lmfao ya niggas are full retard. You know he work for @user and @user right? An\u2026 @URL</w:t>
      </w:r>
    </w:p>
    <w:p>
      <w:r>
        <w:rPr>
          <w:b/>
          <w:u w:val="single"/>
        </w:rPr>
        <w:t>3379</w:t>
      </w:r>
    </w:p>
    <w:p>
      <w:r>
        <w:t>@user @user Honduras Guatemala??? Would these be considered shithole countries as well?</w:t>
      </w:r>
    </w:p>
    <w:p>
      <w:r>
        <w:rPr>
          <w:b/>
          <w:u w:val="single"/>
        </w:rPr>
        <w:t>3380</w:t>
      </w:r>
    </w:p>
    <w:p>
      <w:r>
        <w:t>dawg rondo is fucking retarded</w:t>
      </w:r>
    </w:p>
    <w:p>
      <w:r>
        <w:rPr>
          <w:b/>
          <w:u w:val="single"/>
        </w:rPr>
        <w:t>3381</w:t>
      </w:r>
    </w:p>
    <w:p>
      <w:r>
        <w:t>get it because they\u2019re dead because communist is literally retard mode</w:t>
      </w:r>
    </w:p>
    <w:p>
      <w:r>
        <w:rPr>
          <w:b/>
          <w:u w:val="single"/>
        </w:rPr>
        <w:t>3382</w:t>
      </w:r>
    </w:p>
    <w:p>
      <w:r>
        <w:t>@user Welcome to the twitter club known as.. you've been reported by a far left retarded cry baby..!\u2026 @URL</w:t>
      </w:r>
    </w:p>
    <w:p>
      <w:r>
        <w:rPr>
          <w:b/>
          <w:u w:val="single"/>
        </w:rPr>
        <w:t>3383</w:t>
      </w:r>
    </w:p>
    <w:p>
      <w:r>
        <w:t>Damn right mfs retarded @URL</w:t>
      </w:r>
    </w:p>
    <w:p>
      <w:r>
        <w:rPr>
          <w:b/>
          <w:u w:val="single"/>
        </w:rPr>
        <w:t>3384</w:t>
      </w:r>
    </w:p>
    <w:p>
      <w:r>
        <w:t>@user What the fuck suicide is male prostitute rubbish chinaman lee hsien loong imagining having his rubb\u2026 @URL</w:t>
      </w:r>
    </w:p>
    <w:p>
      <w:r>
        <w:rPr>
          <w:b/>
          <w:u w:val="single"/>
        </w:rPr>
        <w:t>3385</w:t>
      </w:r>
    </w:p>
    <w:p>
      <w:r>
        <w:t>cum in eye ball faggot dickhead fucking cunt slut cakes</w:t>
      </w:r>
    </w:p>
    <w:p>
      <w:r>
        <w:rPr>
          <w:b/>
          <w:u w:val="single"/>
        </w:rPr>
        <w:t>3386</w:t>
      </w:r>
    </w:p>
    <w:p>
      <w:r>
        <w:t>no matter how hard i try i will always be retarded in math</w:t>
      </w:r>
    </w:p>
    <w:p>
      <w:r>
        <w:rPr>
          <w:b/>
          <w:u w:val="single"/>
        </w:rPr>
        <w:t>3387</w:t>
      </w:r>
    </w:p>
    <w:p>
      <w:r>
        <w:t>@user Now do it ching chong style</w:t>
      </w:r>
    </w:p>
    <w:p>
      <w:r>
        <w:rPr>
          <w:b/>
          <w:u w:val="single"/>
        </w:rPr>
        <w:t>3388</w:t>
      </w:r>
    </w:p>
    <w:p>
      <w:r>
        <w:t>Come serve me faggots. My messages are open. Looking for a new faggot to fill a space in my wallet. #findom @URL</w:t>
      </w:r>
    </w:p>
    <w:p>
      <w:r>
        <w:rPr>
          <w:b/>
          <w:u w:val="single"/>
        </w:rPr>
        <w:t>3389</w:t>
      </w:r>
    </w:p>
    <w:p>
      <w:r>
        <w:t>I swear my boyfriend is partially retarded at times</w:t>
      </w:r>
    </w:p>
    <w:p>
      <w:r>
        <w:rPr>
          <w:b/>
          <w:u w:val="single"/>
        </w:rPr>
        <w:t>3390</w:t>
      </w:r>
    </w:p>
    <w:p>
      <w:r>
        <w:t>If I was there this cunt would not be walking away @URL</w:t>
      </w:r>
    </w:p>
    <w:p>
      <w:r>
        <w:rPr>
          <w:b/>
          <w:u w:val="single"/>
        </w:rPr>
        <w:t>3391</w:t>
      </w:r>
    </w:p>
    <w:p>
      <w:r>
        <w:t>@user Yes retarded not me your leader the paper tiger.</w:t>
      </w:r>
    </w:p>
    <w:p>
      <w:r>
        <w:rPr>
          <w:b/>
          <w:u w:val="single"/>
        </w:rPr>
        <w:t>3392</w:t>
      </w:r>
    </w:p>
    <w:p>
      <w:r>
        <w:t>Selling all my dvds Hahahaha the shop is gonna hate me but the woman at the counter is a mongy cunt anyway so deser\u2026 @URL</w:t>
      </w:r>
    </w:p>
    <w:p>
      <w:r>
        <w:rPr>
          <w:b/>
          <w:u w:val="single"/>
        </w:rPr>
        <w:t>3393</w:t>
      </w:r>
    </w:p>
    <w:p>
      <w:r>
        <w:t>I\u2019m so done dealing with little bitches. Grow a fucking pair cunt.</w:t>
      </w:r>
    </w:p>
    <w:p>
      <w:r>
        <w:rPr>
          <w:b/>
          <w:u w:val="single"/>
        </w:rPr>
        <w:t>3394</w:t>
      </w:r>
    </w:p>
    <w:p>
      <w:r>
        <w:t>Cmon Machado you fucking mongoloid</w:t>
      </w:r>
    </w:p>
    <w:p>
      <w:r>
        <w:rPr>
          <w:b/>
          <w:u w:val="single"/>
        </w:rPr>
        <w:t>3395</w:t>
      </w:r>
    </w:p>
    <w:p>
      <w:r>
        <w:t>These r \shithole\ countries cuz American &amp;amp; European imperialist capitalism helped make them so...+ failing War on\u2026 @URL</w:t>
      </w:r>
    </w:p>
    <w:p>
      <w:r>
        <w:rPr>
          <w:b/>
          <w:u w:val="single"/>
        </w:rPr>
        <w:t>3396</w:t>
      </w:r>
    </w:p>
    <w:p>
      <w:r>
        <w:t>@user feminazi detected</w:t>
      </w:r>
    </w:p>
    <w:p>
      <w:r>
        <w:rPr>
          <w:b/>
          <w:u w:val="single"/>
        </w:rPr>
        <w:t>3397</w:t>
      </w:r>
    </w:p>
    <w:p>
      <w:r>
        <w:t>@user So many dead and illegal aliens will vote blue in November dems aren’t worried</w:t>
      </w:r>
    </w:p>
    <w:p>
      <w:r>
        <w:rPr>
          <w:b/>
          <w:u w:val="single"/>
        </w:rPr>
        <w:t>3398</w:t>
      </w:r>
    </w:p>
    <w:p>
      <w:r>
        <w:t>@user u are my dad fucking retard</w:t>
      </w:r>
    </w:p>
    <w:p>
      <w:r>
        <w:rPr>
          <w:b/>
          <w:u w:val="single"/>
        </w:rPr>
        <w:t>3399</w:t>
      </w:r>
    </w:p>
    <w:p>
      <w:r>
        <w:t>&amp;gt;If they aren't people and don't truly matter why does even one being retarded hold so much importance\n\nThey don't\u2026 @URL</w:t>
      </w:r>
    </w:p>
    <w:p>
      <w:r>
        <w:rPr>
          <w:b/>
          <w:u w:val="single"/>
        </w:rPr>
        <w:t>3400</w:t>
      </w:r>
    </w:p>
    <w:p>
      <w:r>
        <w:t>I feel so retarded why cant I just do it</w:t>
      </w:r>
    </w:p>
    <w:p>
      <w:r>
        <w:rPr>
          <w:b/>
          <w:u w:val="single"/>
        </w:rPr>
        <w:t>3401</w:t>
      </w:r>
    </w:p>
    <w:p>
      <w:r>
        <w:t>My baby daddy a retarded bitch</w:t>
      </w:r>
    </w:p>
    <w:p>
      <w:r>
        <w:rPr>
          <w:b/>
          <w:u w:val="single"/>
        </w:rPr>
        <w:t>3402</w:t>
      </w:r>
    </w:p>
    <w:p>
      <w:r>
        <w:t>@user it's not fair nigger!</w:t>
      </w:r>
    </w:p>
    <w:p>
      <w:r>
        <w:rPr>
          <w:b/>
          <w:u w:val="single"/>
        </w:rPr>
        <w:t>3403</w:t>
      </w:r>
    </w:p>
    <w:p>
      <w:r>
        <w:t>@user They really want to turn this country into a shithole. Not going to happen.</w:t>
      </w:r>
    </w:p>
    <w:p>
      <w:r>
        <w:rPr>
          <w:b/>
          <w:u w:val="single"/>
        </w:rPr>
        <w:t>3404</w:t>
      </w:r>
    </w:p>
    <w:p>
      <w:r>
        <w:t>The #DoDamage slogan is so unbelievably stupid. It\u2019s every offense\u2019s goal to do damage. It gives mongoloid Boston f\u2026 @URL</w:t>
      </w:r>
    </w:p>
    <w:p>
      <w:r>
        <w:rPr>
          <w:b/>
          <w:u w:val="single"/>
        </w:rPr>
        <w:t>3405</w:t>
      </w:r>
    </w:p>
    <w:p>
      <w:r>
        <w:t>@user These so called shithole countries by Trump .</w:t>
      </w:r>
    </w:p>
    <w:p>
      <w:r>
        <w:rPr>
          <w:b/>
          <w:u w:val="single"/>
        </w:rPr>
        <w:t>3406</w:t>
      </w:r>
    </w:p>
    <w:p>
      <w:r>
        <w:t>Mr Drabu what a snobby twat you are! @URL</w:t>
      </w:r>
    </w:p>
    <w:p>
      <w:r>
        <w:rPr>
          <w:b/>
          <w:u w:val="single"/>
        </w:rPr>
        <w:t>3407</w:t>
      </w:r>
    </w:p>
    <w:p>
      <w:r>
        <w:t>@user @user in second grade i was called a dirty jew by another second grade girl. made no sense to me… @URL</w:t>
      </w:r>
    </w:p>
    <w:p>
      <w:r>
        <w:rPr>
          <w:b/>
          <w:u w:val="single"/>
        </w:rPr>
        <w:t>3408</w:t>
      </w:r>
    </w:p>
    <w:p>
      <w:r>
        <w:t>My grandma called me a faggot today that\u2019s a new low</w:t>
      </w:r>
    </w:p>
    <w:p>
      <w:r>
        <w:rPr>
          <w:b/>
          <w:u w:val="single"/>
        </w:rPr>
        <w:t>3409</w:t>
      </w:r>
    </w:p>
    <w:p>
      <w:r>
        <w:t>I literally waited at a red light for five minutes I'm such a fucking retard</w:t>
      </w:r>
    </w:p>
    <w:p>
      <w:r>
        <w:rPr>
          <w:b/>
          <w:u w:val="single"/>
        </w:rPr>
        <w:t>3410</w:t>
      </w:r>
    </w:p>
    <w:p>
      <w:r>
        <w:t>@user .... What no Roofe pen either?\n\nFuck off cunt.\n\nWe did more than enough to win that game. Fact we're takin\u2026 @URL</w:t>
      </w:r>
    </w:p>
    <w:p>
      <w:r>
        <w:rPr>
          <w:b/>
          <w:u w:val="single"/>
        </w:rPr>
        <w:t>3411</w:t>
      </w:r>
    </w:p>
    <w:p>
      <w:r>
        <w:t>@user Sure except for directly quoting Trump\u2019s \u201cshithole countries.\u201d</w:t>
      </w:r>
    </w:p>
    <w:p>
      <w:r>
        <w:rPr>
          <w:b/>
          <w:u w:val="single"/>
        </w:rPr>
        <w:t>3412</w:t>
      </w:r>
    </w:p>
    <w:p>
      <w:r>
        <w:t>Let them rot in the shithole they chose. Never ever ever let them near our country @URL</w:t>
      </w:r>
    </w:p>
    <w:p>
      <w:r>
        <w:rPr>
          <w:b/>
          <w:u w:val="single"/>
        </w:rPr>
        <w:t>3413</w:t>
      </w:r>
    </w:p>
    <w:p>
      <w:r>
        <w:t>So because I\u2019m not looking to be in a relationship means I\u2019m trying hoe around ? \ud83d\ude02\ud83d\ude02\ud83d\ude02 the retard juice is strong</w:t>
      </w:r>
    </w:p>
    <w:p>
      <w:r>
        <w:rPr>
          <w:b/>
          <w:u w:val="single"/>
        </w:rPr>
        <w:t>3414</w:t>
      </w:r>
    </w:p>
    <w:p>
      <w:r>
        <w:t>carrying retard boy @user @URL</w:t>
      </w:r>
    </w:p>
    <w:p>
      <w:r>
        <w:rPr>
          <w:b/>
          <w:u w:val="single"/>
        </w:rPr>
        <w:t>3415</w:t>
      </w:r>
    </w:p>
    <w:p>
      <w:r>
        <w:t>@user @user @user Babe Ruth was a dirty jew</w:t>
      </w:r>
    </w:p>
    <w:p>
      <w:r>
        <w:rPr>
          <w:b/>
          <w:u w:val="single"/>
        </w:rPr>
        <w:t>3416</w:t>
      </w:r>
    </w:p>
    <w:p>
      <w:r>
        <w:t>When people get offended by insults and jokes with words like retarded autistic faggot etc. @URL</w:t>
      </w:r>
    </w:p>
    <w:p>
      <w:r>
        <w:rPr>
          <w:b/>
          <w:u w:val="single"/>
        </w:rPr>
        <w:t>3417</w:t>
      </w:r>
    </w:p>
    <w:p>
      <w:r>
        <w:t>Keep in mind.. that just because you call me a faggot in Spanish doesn\u2019t mean I can\u2019t still understand you.</w:t>
      </w:r>
    </w:p>
    <w:p>
      <w:r>
        <w:rPr>
          <w:b/>
          <w:u w:val="single"/>
        </w:rPr>
        <w:t>3418</w:t>
      </w:r>
    </w:p>
    <w:p>
      <w:r>
        <w:t>@user @user Pretty much hes a little dick faggot that needs his ass beat for a reality check that he ain't shit</w:t>
      </w:r>
    </w:p>
    <w:p>
      <w:r>
        <w:rPr>
          <w:b/>
          <w:u w:val="single"/>
        </w:rPr>
        <w:t>3419</w:t>
      </w:r>
    </w:p>
    <w:p>
      <w:r>
        <w:t>@user A retard.</w:t>
      </w:r>
    </w:p>
    <w:p>
      <w:r>
        <w:rPr>
          <w:b/>
          <w:u w:val="single"/>
        </w:rPr>
        <w:t>3420</w:t>
      </w:r>
    </w:p>
    <w:p>
      <w:r>
        <w:t>@user no if i was treating you like i treat dengists i'd probably say \read a book retard\ post a few b\u2026 @URL</w:t>
      </w:r>
    </w:p>
    <w:p>
      <w:r>
        <w:rPr>
          <w:b/>
          <w:u w:val="single"/>
        </w:rPr>
        <w:t>3421</w:t>
      </w:r>
    </w:p>
    <w:p>
      <w:r>
        <w:t>@user Not gonna happen until retarded traders get their etf approval</w:t>
      </w:r>
    </w:p>
    <w:p>
      <w:r>
        <w:rPr>
          <w:b/>
          <w:u w:val="single"/>
        </w:rPr>
        <w:t>3422</w:t>
      </w:r>
    </w:p>
    <w:p>
      <w:r>
        <w:t>Fat mongy mess today \ud83e\udd15\ud83e\udd15</w:t>
      </w:r>
    </w:p>
    <w:p>
      <w:r>
        <w:rPr>
          <w:b/>
          <w:u w:val="single"/>
        </w:rPr>
        <w:t>3423</w:t>
      </w:r>
    </w:p>
    <w:p>
      <w:r>
        <w:t>okay but really why are Americans so fucking mongy @URL</w:t>
      </w:r>
    </w:p>
    <w:p>
      <w:r>
        <w:rPr>
          <w:b/>
          <w:u w:val="single"/>
        </w:rPr>
        <w:t>3424</w:t>
      </w:r>
    </w:p>
    <w:p>
      <w:r>
        <w:t>what the fuck is this ching chong siopao dimsum shit sa question 3 ???? cant understand cant c o n t e x t u a l i z e kasi it is so vague</w:t>
      </w:r>
    </w:p>
    <w:p>
      <w:r>
        <w:rPr>
          <w:b/>
          <w:u w:val="single"/>
        </w:rPr>
        <w:t>3425</w:t>
      </w:r>
    </w:p>
    <w:p>
      <w:r>
        <w:t>anyways harry styles could call me a dirty spic and id still munch on his asshole with no shame</w:t>
      </w:r>
    </w:p>
    <w:p>
      <w:r>
        <w:rPr>
          <w:b/>
          <w:u w:val="single"/>
        </w:rPr>
        <w:t>3426</w:t>
      </w:r>
    </w:p>
    <w:p>
      <w:r>
        <w:t>What a cunt. @user Will you report him for blasphemy? @user @URL</w:t>
      </w:r>
    </w:p>
    <w:p>
      <w:r>
        <w:rPr>
          <w:b/>
          <w:u w:val="single"/>
        </w:rPr>
        <w:t>3427</w:t>
      </w:r>
    </w:p>
    <w:p>
      <w:r>
        <w:t>My kids better live in my balls than in this shithole country.</w:t>
      </w:r>
    </w:p>
    <w:p>
      <w:r>
        <w:rPr>
          <w:b/>
          <w:u w:val="single"/>
        </w:rPr>
        <w:t>3428</w:t>
      </w:r>
    </w:p>
    <w:p>
      <w:r>
        <w:t>@user \u201cYou smell like you farted arted ab honor roll all f\u2019s you retarded\u201d</w:t>
      </w:r>
    </w:p>
    <w:p>
      <w:r>
        <w:rPr>
          <w:b/>
          <w:u w:val="single"/>
        </w:rPr>
        <w:t>3429</w:t>
      </w:r>
    </w:p>
    <w:p>
      <w:r>
        <w:t>saddest anime cus if not he's retarded</w:t>
      </w:r>
    </w:p>
    <w:p>
      <w:r>
        <w:rPr>
          <w:b/>
          <w:u w:val="single"/>
        </w:rPr>
        <w:t>3430</w:t>
      </w:r>
    </w:p>
    <w:p>
      <w:r>
        <w:t>It's always the Liberals that threaten that \I'm a spic and will be deported\ for supporting Trump. @URL</w:t>
      </w:r>
    </w:p>
    <w:p>
      <w:r>
        <w:rPr>
          <w:b/>
          <w:u w:val="single"/>
        </w:rPr>
        <w:t>3431</w:t>
      </w:r>
    </w:p>
    <w:p>
      <w:r>
        <w:t>@user @user Both. A skilled human driver can save both but a retarded \AI\ is not up to the job yet. These com\u2026 @URL</w:t>
      </w:r>
    </w:p>
    <w:p>
      <w:r>
        <w:rPr>
          <w:b/>
          <w:u w:val="single"/>
        </w:rPr>
        <w:t>3432</w:t>
      </w:r>
    </w:p>
    <w:p>
      <w:r>
        <w:t>@user I gotta pick a Spanish myself cus I can't have my spic ass family butchering my baby's name lmao</w:t>
      </w:r>
    </w:p>
    <w:p>
      <w:r>
        <w:rPr>
          <w:b/>
          <w:u w:val="single"/>
        </w:rPr>
        <w:t>3433</w:t>
      </w:r>
    </w:p>
    <w:p>
      <w:r>
        <w:t>went passed that fancy dress shop at southside n there\u2019s actual fucking bouncers outside ya cunt imagine being kb\u2019d\u2026 @URL</w:t>
      </w:r>
    </w:p>
    <w:p>
      <w:r>
        <w:rPr>
          <w:b/>
          <w:u w:val="single"/>
        </w:rPr>
        <w:t>3434</w:t>
      </w:r>
    </w:p>
    <w:p>
      <w:r>
        <w:t>@user Trump would press it just to win an argument over \shithole\ countries. I'm sure the adults won't le\u2026 @URL</w:t>
      </w:r>
    </w:p>
    <w:p>
      <w:r>
        <w:rPr>
          <w:b/>
          <w:u w:val="single"/>
        </w:rPr>
        <w:t>3435</w:t>
      </w:r>
    </w:p>
    <w:p>
      <w:r>
        <w:t>@user @user Pretty sure he called me a spic four times over already</w:t>
      </w:r>
    </w:p>
    <w:p>
      <w:r>
        <w:rPr>
          <w:b/>
          <w:u w:val="single"/>
        </w:rPr>
        <w:t>3436</w:t>
      </w:r>
    </w:p>
    <w:p>
      <w:r>
        <w:t>@user It went full retard</w:t>
      </w:r>
    </w:p>
    <w:p>
      <w:r>
        <w:rPr>
          <w:b/>
          <w:u w:val="single"/>
        </w:rPr>
        <w:t>3437</w:t>
      </w:r>
    </w:p>
    <w:p>
      <w:r>
        <w:t>@user @user Yeah as long as West ham fans are ok .fuking retard</w:t>
      </w:r>
    </w:p>
    <w:p>
      <w:r>
        <w:rPr>
          <w:b/>
          <w:u w:val="single"/>
        </w:rPr>
        <w:t>3438</w:t>
      </w:r>
    </w:p>
    <w:p>
      <w:r>
        <w:t>@user @user @user Trump is an orange Presbyterian you mongoloid.</w:t>
      </w:r>
    </w:p>
    <w:p>
      <w:r>
        <w:rPr>
          <w:b/>
          <w:u w:val="single"/>
        </w:rPr>
        <w:t>3439</w:t>
      </w:r>
    </w:p>
    <w:p>
      <w:r>
        <w:t>@user @user @user What\nSkip is funny as fuck I love him. He\u2019s just a retard but he\u2019s a legend</w:t>
      </w:r>
    </w:p>
    <w:p>
      <w:r>
        <w:rPr>
          <w:b/>
          <w:u w:val="single"/>
        </w:rPr>
        <w:t>3440</w:t>
      </w:r>
    </w:p>
    <w:p>
      <w:r>
        <w:t>@user ching ching chong rootbox ohhh i got my youtube money!!!</w:t>
      </w:r>
    </w:p>
    <w:p>
      <w:r>
        <w:rPr>
          <w:b/>
          <w:u w:val="single"/>
        </w:rPr>
        <w:t>3441</w:t>
      </w:r>
    </w:p>
    <w:p>
      <w:r>
        <w:t>Britain 2018. Third World shithole.\n\nA country in which Sharia leaders can cut off the clitorises of baby girls wi\u2026 @URL</w:t>
      </w:r>
    </w:p>
    <w:p>
      <w:r>
        <w:rPr>
          <w:b/>
          <w:u w:val="single"/>
        </w:rPr>
        <w:t>3442</w:t>
      </w:r>
    </w:p>
    <w:p>
      <w:r>
        <w:t>just found out that everyones origins are from africa am I aloud to say nigger? #nohatejustasking</w:t>
      </w:r>
    </w:p>
    <w:p>
      <w:r>
        <w:rPr>
          <w:b/>
          <w:u w:val="single"/>
        </w:rPr>
        <w:t>3443</w:t>
      </w:r>
    </w:p>
    <w:p>
      <w:r>
        <w:t>24 Hours in Swakopmund Namibia #travel #africa #ttot @URL</w:t>
      </w:r>
    </w:p>
    <w:p>
      <w:r>
        <w:rPr>
          <w:b/>
          <w:u w:val="single"/>
        </w:rPr>
        <w:t>3444</w:t>
      </w:r>
    </w:p>
    <w:p>
      <w:r>
        <w:t>these old lesbians called me a baby dyke i am: offended. i\u2019m 24</w:t>
      </w:r>
    </w:p>
    <w:p>
      <w:r>
        <w:rPr>
          <w:b/>
          <w:u w:val="single"/>
        </w:rPr>
        <w:t>3445</w:t>
      </w:r>
    </w:p>
    <w:p>
      <w:r>
        <w:t>@user I agree totally. If the word retarded wasn't politically incorrect that's what I would call Dave Roberts</w:t>
      </w:r>
    </w:p>
    <w:p>
      <w:r>
        <w:rPr>
          <w:b/>
          <w:u w:val="single"/>
        </w:rPr>
        <w:t>3446</w:t>
      </w:r>
    </w:p>
    <w:p>
      <w:r>
        <w:t>Dave Roberts is a certified retard</w:t>
      </w:r>
    </w:p>
    <w:p>
      <w:r>
        <w:rPr>
          <w:b/>
          <w:u w:val="single"/>
        </w:rPr>
        <w:t>3447</w:t>
      </w:r>
    </w:p>
    <w:p>
      <w:r>
        <w:t>@user Fuckin retard</w:t>
      </w:r>
    </w:p>
    <w:p>
      <w:r>
        <w:rPr>
          <w:b/>
          <w:u w:val="single"/>
        </w:rPr>
        <w:t>3448</w:t>
      </w:r>
    </w:p>
    <w:p>
      <w:r>
        <w:t>nyc is a shithole country in of itself my god how quickly they destroyed what rudy did to build shameless @URL</w:t>
      </w:r>
    </w:p>
    <w:p>
      <w:r>
        <w:rPr>
          <w:b/>
          <w:u w:val="single"/>
        </w:rPr>
        <w:t>3449</w:t>
      </w:r>
    </w:p>
    <w:p>
      <w:r>
        <w:t>@user well my parents like\n'carikla ching chong guy in your college'</w:t>
      </w:r>
    </w:p>
    <w:p>
      <w:r>
        <w:rPr>
          <w:b/>
          <w:u w:val="single"/>
        </w:rPr>
        <w:t>3450</w:t>
      </w:r>
    </w:p>
    <w:p>
      <w:r>
        <w:t>@user @user I look like a dyke bruh \ud83d\ude2d</w:t>
      </w:r>
    </w:p>
    <w:p>
      <w:r>
        <w:rPr>
          <w:b/>
          <w:u w:val="single"/>
        </w:rPr>
        <w:t>3451</w:t>
      </w:r>
    </w:p>
    <w:p>
      <w:r>
        <w:t>@user i look retarded</w:t>
      </w:r>
    </w:p>
    <w:p>
      <w:r>
        <w:rPr>
          <w:b/>
          <w:u w:val="single"/>
        </w:rPr>
        <w:t>3452</w:t>
      </w:r>
    </w:p>
    <w:p>
      <w:r>
        <w:t>Bald twat. \n\nHe can't do anything about a tie!! @URL</w:t>
      </w:r>
    </w:p>
    <w:p>
      <w:r>
        <w:rPr>
          <w:b/>
          <w:u w:val="single"/>
        </w:rPr>
        <w:t>3453</w:t>
      </w:r>
    </w:p>
    <w:p>
      <w:r>
        <w:t>pl is a faggot</w:t>
      </w:r>
    </w:p>
    <w:p>
      <w:r>
        <w:rPr>
          <w:b/>
          <w:u w:val="single"/>
        </w:rPr>
        <w:t>3454</w:t>
      </w:r>
    </w:p>
    <w:p>
      <w:r>
        <w:t>So damn retarded \ud83e\udd26\ud83c\udffd\u200d\u2642\ufe0f</w:t>
      </w:r>
    </w:p>
    <w:p>
      <w:r>
        <w:rPr>
          <w:b/>
          <w:u w:val="single"/>
        </w:rPr>
        <w:t>3455</w:t>
      </w:r>
    </w:p>
    <w:p>
      <w:r>
        <w:t>I think (late) immigrants from Africa are more likely to succeed in America than black Americans.</w:t>
      </w:r>
    </w:p>
    <w:p>
      <w:r>
        <w:rPr>
          <w:b/>
          <w:u w:val="single"/>
        </w:rPr>
        <w:t>3456</w:t>
      </w:r>
    </w:p>
    <w:p>
      <w:r>
        <w:t>Y\u2019all Niggas Gay be doing hella faggot ass shit</w:t>
      </w:r>
    </w:p>
    <w:p>
      <w:r>
        <w:rPr>
          <w:b/>
          <w:u w:val="single"/>
        </w:rPr>
        <w:t>3457</w:t>
      </w:r>
    </w:p>
    <w:p>
      <w:r>
        <w:t>@user Yup pretty much. I'm leaving this shithole of a country.</w:t>
      </w:r>
    </w:p>
    <w:p>
      <w:r>
        <w:rPr>
          <w:b/>
          <w:u w:val="single"/>
        </w:rPr>
        <w:t>3458</w:t>
      </w:r>
    </w:p>
    <w:p>
      <w:r>
        <w:t>it truly fucking BAFFLES me when people genuinely fucking think that saying \u201cching chong ling lang ding\u201d is actuall\u2026 @URL</w:t>
      </w:r>
    </w:p>
    <w:p>
      <w:r>
        <w:rPr>
          <w:b/>
          <w:u w:val="single"/>
        </w:rPr>
        <w:t>3459</w:t>
      </w:r>
    </w:p>
    <w:p>
      <w:r>
        <w:t>@user Saying raghead and goat in one tweet is insta-follow by my standards\ud83e\udd23\ud83e\udd23\ud83e\udd23\ud83d\ude1c</w:t>
      </w:r>
    </w:p>
    <w:p>
      <w:r>
        <w:rPr>
          <w:b/>
          <w:u w:val="single"/>
        </w:rPr>
        <w:t>3460</w:t>
      </w:r>
    </w:p>
    <w:p>
      <w:r>
        <w:t>@user @user Shut up retard \ud83d\ude02</w:t>
      </w:r>
    </w:p>
    <w:p>
      <w:r>
        <w:rPr>
          <w:b/>
          <w:u w:val="single"/>
        </w:rPr>
        <w:t>3461</w:t>
      </w:r>
    </w:p>
    <w:p>
      <w:r>
        <w:t>men are fucking retarded</w:t>
      </w:r>
    </w:p>
    <w:p>
      <w:r>
        <w:rPr>
          <w:b/>
          <w:u w:val="single"/>
        </w:rPr>
        <w:t>3462</w:t>
      </w:r>
    </w:p>
    <w:p>
      <w:r>
        <w:t>Learn how to speak ching chong — um why @URL</w:t>
      </w:r>
    </w:p>
    <w:p>
      <w:r>
        <w:rPr>
          <w:b/>
          <w:u w:val="single"/>
        </w:rPr>
        <w:t>3463</w:t>
      </w:r>
    </w:p>
    <w:p>
      <w:r>
        <w:t>@user @user @user @user Hildebrand is a twat pure and simple.</w:t>
      </w:r>
    </w:p>
    <w:p>
      <w:r>
        <w:rPr>
          <w:b/>
          <w:u w:val="single"/>
        </w:rPr>
        <w:t>3464</w:t>
      </w:r>
    </w:p>
    <w:p>
      <w:r>
        <w:t>@user @user Will you be explaining why you defend illegal aliens over citizens? @URL</w:t>
      </w:r>
    </w:p>
    <w:p>
      <w:r>
        <w:rPr>
          <w:b/>
          <w:u w:val="single"/>
        </w:rPr>
        <w:t>3465</w:t>
      </w:r>
    </w:p>
    <w:p>
      <w:r>
        <w:t>@user this spic has got his eye on all of u ingrates</w:t>
      </w:r>
    </w:p>
    <w:p>
      <w:r>
        <w:rPr>
          <w:b/>
          <w:u w:val="single"/>
        </w:rPr>
        <w:t>3466</w:t>
      </w:r>
    </w:p>
    <w:p>
      <w:r>
        <w:t>Thete was no nrrd to call Corina a cunt! No need!!</w:t>
      </w:r>
    </w:p>
    <w:p>
      <w:r>
        <w:rPr>
          <w:b/>
          <w:u w:val="single"/>
        </w:rPr>
        <w:t>3467</w:t>
      </w:r>
    </w:p>
    <w:p>
      <w:r>
        <w:t>@user talk to her then retard</w:t>
      </w:r>
    </w:p>
    <w:p>
      <w:r>
        <w:rPr>
          <w:b/>
          <w:u w:val="single"/>
        </w:rPr>
        <w:t>3468</w:t>
      </w:r>
    </w:p>
    <w:p>
      <w:r>
        <w:t>@user Of course the feminazi's will roll one out after the other. What frauds!</w:t>
      </w:r>
    </w:p>
    <w:p>
      <w:r>
        <w:rPr>
          <w:b/>
          <w:u w:val="single"/>
        </w:rPr>
        <w:t>3469</w:t>
      </w:r>
    </w:p>
    <w:p>
      <w:r>
        <w:t>@user Fuck that defector.\nLA is a garbage town with a garbage fanbase.\nAlso fuck that ginger-bearded twat Turner.</w:t>
      </w:r>
    </w:p>
    <w:p>
      <w:r>
        <w:rPr>
          <w:b/>
          <w:u w:val="single"/>
        </w:rPr>
        <w:t>3470</w:t>
      </w:r>
    </w:p>
    <w:p>
      <w:r>
        <w:t>This S.O.B retard is the most dangerous asshole on the planet! Shame on you you Brasil! @URL</w:t>
      </w:r>
    </w:p>
    <w:p>
      <w:r>
        <w:rPr>
          <w:b/>
          <w:u w:val="single"/>
        </w:rPr>
        <w:t>3471</w:t>
      </w:r>
    </w:p>
    <w:p>
      <w:r>
        <w:t>@user @user spic polach</w:t>
      </w:r>
    </w:p>
    <w:p>
      <w:r>
        <w:rPr>
          <w:b/>
          <w:u w:val="single"/>
        </w:rPr>
        <w:t>3472</w:t>
      </w:r>
    </w:p>
    <w:p>
      <w:r>
        <w:t>@user @user @user That family has reached full retard @URL</w:t>
      </w:r>
    </w:p>
    <w:p>
      <w:r>
        <w:rPr>
          <w:b/>
          <w:u w:val="single"/>
        </w:rPr>
        <w:t>3473</w:t>
      </w:r>
    </w:p>
    <w:p>
      <w:r>
        <w:t>A feminist just called me a fat twat.</w:t>
      </w:r>
    </w:p>
    <w:p>
      <w:r>
        <w:rPr>
          <w:b/>
          <w:u w:val="single"/>
        </w:rPr>
        <w:t>3474</w:t>
      </w:r>
    </w:p>
    <w:p>
      <w:r>
        <w:t>LOL you know what i mean! nigger got caught again. @URL</w:t>
      </w:r>
    </w:p>
    <w:p>
      <w:r>
        <w:rPr>
          <w:b/>
          <w:u w:val="single"/>
        </w:rPr>
        <w:t>3475</w:t>
      </w:r>
    </w:p>
    <w:p>
      <w:r>
        <w:t>You are Alec :) \u2014 You are retarded (: @URL</w:t>
      </w:r>
    </w:p>
    <w:p>
      <w:r>
        <w:rPr>
          <w:b/>
          <w:u w:val="single"/>
        </w:rPr>
        <w:t>3476</w:t>
      </w:r>
    </w:p>
    <w:p>
      <w:r>
        <w:t>oh well i try so hard to be his shithole countries-maybe someday that will happen!</w:t>
      </w:r>
    </w:p>
    <w:p>
      <w:r>
        <w:rPr>
          <w:b/>
          <w:u w:val="single"/>
        </w:rPr>
        <w:t>3477</w:t>
      </w:r>
    </w:p>
    <w:p>
      <w:r>
        <w:t>@user Nigga it started lagging so we left retard</w:t>
      </w:r>
    </w:p>
    <w:p>
      <w:r>
        <w:rPr>
          <w:b/>
          <w:u w:val="single"/>
        </w:rPr>
        <w:t>3478</w:t>
      </w:r>
    </w:p>
    <w:p>
      <w:r>
        <w:t>omg tea! using these terms can hurt and offend and if you used any of these sorry and idc but you\u2019re retarded \ud83d\ude10\u2728 @URL</w:t>
      </w:r>
    </w:p>
    <w:p>
      <w:r>
        <w:rPr>
          <w:b/>
          <w:u w:val="single"/>
        </w:rPr>
        <w:t>3479</w:t>
      </w:r>
    </w:p>
    <w:p>
      <w:r>
        <w:t>Remember I’m a negro my open mind got a skin door-Wayne</w:t>
      </w:r>
    </w:p>
    <w:p>
      <w:r>
        <w:rPr>
          <w:b/>
          <w:u w:val="single"/>
        </w:rPr>
        <w:t>3480</w:t>
      </w:r>
    </w:p>
    <w:p>
      <w:r>
        <w:t>All exams passed at collage now thank fuck never have to go into that mongy place again cheeky pay rise just before\u2026 @URL</w:t>
      </w:r>
    </w:p>
    <w:p>
      <w:r>
        <w:rPr>
          <w:b/>
          <w:u w:val="single"/>
        </w:rPr>
        <w:t>3481</w:t>
      </w:r>
    </w:p>
    <w:p>
      <w:r>
        <w:t>@user @user I love you negro!!!!</w:t>
      </w:r>
    </w:p>
    <w:p>
      <w:r>
        <w:rPr>
          <w:b/>
          <w:u w:val="single"/>
        </w:rPr>
        <w:t>3482</w:t>
      </w:r>
    </w:p>
    <w:p>
      <w:r>
        <w:t>i altered my original dyke-esque costume to b slutty bc tristan inspires me to b a whore n now he's not eve n going\u2026 @URL</w:t>
      </w:r>
    </w:p>
    <w:p>
      <w:r>
        <w:rPr>
          <w:b/>
          <w:u w:val="single"/>
        </w:rPr>
        <w:t>3483</w:t>
      </w:r>
    </w:p>
    <w:p>
      <w:r>
        <w:t>@user hes burning a funko pop like a mongoloid</w:t>
      </w:r>
    </w:p>
    <w:p>
      <w:r>
        <w:rPr>
          <w:b/>
          <w:u w:val="single"/>
        </w:rPr>
        <w:t>3484</w:t>
      </w:r>
    </w:p>
    <w:p>
      <w:r>
        <w:t>and my mom was like ching chong bing bong we're eating the bird for dinner</w:t>
      </w:r>
    </w:p>
    <w:p>
      <w:r>
        <w:rPr>
          <w:b/>
          <w:u w:val="single"/>
        </w:rPr>
        <w:t>3485</w:t>
      </w:r>
    </w:p>
    <w:p>
      <w:r>
        <w:t>Keep in mind I’m a negro/so my open mind got a screen door! #Impressive #CarterV</w:t>
      </w:r>
    </w:p>
    <w:p>
      <w:r>
        <w:rPr>
          <w:b/>
          <w:u w:val="single"/>
        </w:rPr>
        <w:t>3486</w:t>
      </w:r>
    </w:p>
    <w:p>
      <w:r>
        <w:t>@user @user @user @user @user You're skipping over the shithole cities. \nDetro\u2026 @URL</w:t>
      </w:r>
    </w:p>
    <w:p>
      <w:r>
        <w:rPr>
          <w:b/>
          <w:u w:val="single"/>
        </w:rPr>
        <w:t>3487</w:t>
      </w:r>
    </w:p>
    <w:p>
      <w:r>
        <w:t>You truely are a little mongy! \ud83e\udd23\ud83d\ude48\ud83d\udc4d\ud83c\udffb. \ud83d\udc47\ud83c\udffb @URL</w:t>
      </w:r>
    </w:p>
    <w:p>
      <w:r>
        <w:rPr>
          <w:b/>
          <w:u w:val="single"/>
        </w:rPr>
        <w:t>3488</w:t>
      </w:r>
    </w:p>
    <w:p>
      <w:r>
        <w:t>@user Girl I give you 3 days before twitter is a cunt and puts your ass in lockup again. @URL</w:t>
      </w:r>
    </w:p>
    <w:p>
      <w:r>
        <w:rPr>
          <w:b/>
          <w:u w:val="single"/>
        </w:rPr>
        <w:t>3489</w:t>
      </w:r>
    </w:p>
    <w:p>
      <w:r>
        <w:t>Somebody tell faggot ass Poe to square up. Not show up with 17 dick riders</w:t>
      </w:r>
    </w:p>
    <w:p>
      <w:r>
        <w:rPr>
          <w:b/>
          <w:u w:val="single"/>
        </w:rPr>
        <w:t>3490</w:t>
      </w:r>
    </w:p>
    <w:p>
      <w:r>
        <w:t>I would beat the chink out of this faggot @URL</w:t>
      </w:r>
    </w:p>
    <w:p>
      <w:r>
        <w:rPr>
          <w:b/>
          <w:u w:val="single"/>
        </w:rPr>
        <w:t>3491</w:t>
      </w:r>
    </w:p>
    <w:p>
      <w:r>
        <w:t>@user The bonge always going full retard. @URL</w:t>
      </w:r>
    </w:p>
    <w:p>
      <w:r>
        <w:rPr>
          <w:b/>
          <w:u w:val="single"/>
        </w:rPr>
        <w:t>3492</w:t>
      </w:r>
    </w:p>
    <w:p>
      <w:r>
        <w:t>If you want to prove to all who know you just how big a cunt you can be....shoot &amp;amp; kill a sleeping lion that\u2019ll do\u2026 @URL</w:t>
      </w:r>
    </w:p>
    <w:p>
      <w:r>
        <w:rPr>
          <w:b/>
          <w:u w:val="single"/>
        </w:rPr>
        <w:t>3493</w:t>
      </w:r>
    </w:p>
    <w:p>
      <w:r>
        <w:t>@URL debating the different economic systems or models don't go full retard by claiming hy\u2026 @URL</w:t>
      </w:r>
    </w:p>
    <w:p>
      <w:r>
        <w:rPr>
          <w:b/>
          <w:u w:val="single"/>
        </w:rPr>
        <w:t>3494</w:t>
      </w:r>
    </w:p>
    <w:p>
      <w:r>
        <w:t>The gator chomp is the most faggot shit I\u2019ve ever seen in my life.</w:t>
      </w:r>
    </w:p>
    <w:p>
      <w:r>
        <w:rPr>
          <w:b/>
          <w:u w:val="single"/>
        </w:rPr>
        <w:t>3495</w:t>
      </w:r>
    </w:p>
    <w:p>
      <w:r>
        <w:t>Unreal crawling into bed after a 13 hour nightshift and then next doors yappy little cunt off a dog wakes up \ud83d\ude44</w:t>
      </w:r>
    </w:p>
    <w:p>
      <w:r>
        <w:rPr>
          <w:b/>
          <w:u w:val="single"/>
        </w:rPr>
        <w:t>3496</w:t>
      </w:r>
    </w:p>
    <w:p>
      <w:r>
        <w:t>Etes-vous d’accord avec Bernard Kouchner qui dit que « nous devrions prendre plus de migrants » @URL</w:t>
      </w:r>
    </w:p>
    <w:p>
      <w:r>
        <w:rPr>
          <w:b/>
          <w:u w:val="single"/>
        </w:rPr>
        <w:t>3497</w:t>
      </w:r>
    </w:p>
    <w:p>
      <w:r>
        <w:t>@user Think a lil I corrected you what are you on about your so fucking retarded I\u2019m losing brain cells\u2026 @URL</w:t>
      </w:r>
    </w:p>
    <w:p>
      <w:r>
        <w:rPr>
          <w:b/>
          <w:u w:val="single"/>
        </w:rPr>
        <w:t>3498</w:t>
      </w:r>
    </w:p>
    <w:p>
      <w:r>
        <w:t>@user @user @user At first I thought it was a leftist Muslim terrorist. I am wrong. We nee\u2026 @URL</w:t>
      </w:r>
    </w:p>
    <w:p>
      <w:r>
        <w:rPr>
          <w:b/>
          <w:u w:val="single"/>
        </w:rPr>
        <w:t>3499</w:t>
      </w:r>
    </w:p>
    <w:p>
      <w:r>
        <w:t>\Here\\n\nI am two parts/a person\nboricua/spic\npast and present\nalive and oppressed\ngiven a cultural beauty\n. . . and\u2026 @URL</w:t>
      </w:r>
    </w:p>
    <w:p>
      <w:r>
        <w:rPr>
          <w:b/>
          <w:u w:val="single"/>
        </w:rPr>
        <w:t>3500</w:t>
      </w:r>
    </w:p>
    <w:p>
      <w:r>
        <w:t>I really dig stories of immigrants coming to USA and making a killing that shit inspiring fr.</w:t>
      </w:r>
    </w:p>
    <w:p>
      <w:r>
        <w:rPr>
          <w:b/>
          <w:u w:val="single"/>
        </w:rPr>
        <w:t>3501</w:t>
      </w:r>
    </w:p>
    <w:p>
      <w:r>
        <w:t>Why wasn\u2019t there this much interest in the Benghazi murders? Don\u2019t EVEN care about this raghead.journalist? Nah gun\u2026 @URL</w:t>
      </w:r>
    </w:p>
    <w:p>
      <w:r>
        <w:rPr>
          <w:b/>
          <w:u w:val="single"/>
        </w:rPr>
        <w:t>3502</w:t>
      </w:r>
    </w:p>
    <w:p>
      <w:r>
        <w:t>And this was tweeted after that last one. Doubling down on being a cunt. @URL</w:t>
      </w:r>
    </w:p>
    <w:p>
      <w:r>
        <w:rPr>
          <w:b/>
          <w:u w:val="single"/>
        </w:rPr>
        <w:t>3503</w:t>
      </w:r>
    </w:p>
    <w:p>
      <w:r>
        <w:t>@user Not got the bollocks to put your name or face to this tweet though have you? Pathetic cunt.</w:t>
      </w:r>
    </w:p>
    <w:p>
      <w:r>
        <w:rPr>
          <w:b/>
          <w:u w:val="single"/>
        </w:rPr>
        <w:t>3504</w:t>
      </w:r>
    </w:p>
    <w:p>
      <w:r>
        <w:t>Dan Fife is the biggest retard in Laconia and it\u2019s not even close.</w:t>
      </w:r>
    </w:p>
    <w:p>
      <w:r>
        <w:rPr>
          <w:b/>
          <w:u w:val="single"/>
        </w:rPr>
        <w:t>3505</w:t>
      </w:r>
    </w:p>
    <w:p>
      <w:r>
        <w:t>Are United gonna ruin my fuckin Sunday or what? Lukaku better get dropped the shit cunt.</w:t>
      </w:r>
    </w:p>
    <w:p>
      <w:r>
        <w:rPr>
          <w:b/>
          <w:u w:val="single"/>
        </w:rPr>
        <w:t>3506</w:t>
      </w:r>
    </w:p>
    <w:p>
      <w:r>
        <w:t>@user @user All i see is ching chong</w:t>
      </w:r>
    </w:p>
    <w:p>
      <w:r>
        <w:rPr>
          <w:b/>
          <w:u w:val="single"/>
        </w:rPr>
        <w:t>3507</w:t>
      </w:r>
    </w:p>
    <w:p>
      <w:r>
        <w:t>What a fucking faggot @URL</w:t>
      </w:r>
    </w:p>
    <w:p>
      <w:r>
        <w:rPr>
          <w:b/>
          <w:u w:val="single"/>
        </w:rPr>
        <w:t>3508</w:t>
      </w:r>
    </w:p>
    <w:p>
      <w:r>
        <w:t>So. Jonathan Chait is retarded? @URL</w:t>
      </w:r>
    </w:p>
    <w:p>
      <w:r>
        <w:rPr>
          <w:b/>
          <w:u w:val="single"/>
        </w:rPr>
        <w:t>3509</w:t>
      </w:r>
    </w:p>
    <w:p>
      <w:r>
        <w:t>@user yeah very baby mongy</w:t>
      </w:r>
    </w:p>
    <w:p>
      <w:r>
        <w:rPr>
          <w:b/>
          <w:u w:val="single"/>
        </w:rPr>
        <w:t>3510</w:t>
      </w:r>
    </w:p>
    <w:p>
      <w:r>
        <w:t>@user @user @user @user @user @user I'm 26 retard</w:t>
      </w:r>
    </w:p>
    <w:p>
      <w:r>
        <w:rPr>
          <w:b/>
          <w:u w:val="single"/>
        </w:rPr>
        <w:t>3511</w:t>
      </w:r>
    </w:p>
    <w:p>
      <w:r>
        <w:t>@user Hurry up faggot I wanna see it</w:t>
      </w:r>
    </w:p>
    <w:p>
      <w:r>
        <w:rPr>
          <w:b/>
          <w:u w:val="single"/>
        </w:rPr>
        <w:t>3512</w:t>
      </w:r>
    </w:p>
    <w:p>
      <w:r>
        <w:t>When a white says “wassup nigger” because you made a video calling yourself a nigger. @URL</w:t>
      </w:r>
    </w:p>
    <w:p>
      <w:r>
        <w:rPr>
          <w:b/>
          <w:u w:val="single"/>
        </w:rPr>
        <w:t>3513</w:t>
      </w:r>
    </w:p>
    <w:p>
      <w:r>
        <w:t>cause its utter BS as is the lying feminazi ford. @URL</w:t>
      </w:r>
    </w:p>
    <w:p>
      <w:r>
        <w:rPr>
          <w:b/>
          <w:u w:val="single"/>
        </w:rPr>
        <w:t>3514</w:t>
      </w:r>
    </w:p>
    <w:p>
      <w:r>
        <w:t>@user yeah dodge the wager of course shitter and i have a gig up and down retard go get some bruises from your dad</w:t>
      </w:r>
    </w:p>
    <w:p>
      <w:r>
        <w:rPr>
          <w:b/>
          <w:u w:val="single"/>
        </w:rPr>
        <w:t>3515</w:t>
      </w:r>
    </w:p>
    <w:p>
      <w:r>
        <w:t>@user @user A front group for abetting the flocking of illegal aliens to our country. Good riddance.</w:t>
      </w:r>
    </w:p>
    <w:p>
      <w:r>
        <w:rPr>
          <w:b/>
          <w:u w:val="single"/>
        </w:rPr>
        <w:t>3516</w:t>
      </w:r>
    </w:p>
    <w:p>
      <w:r>
        <w:t>@user @user Probably because you're a weeb faggot</w:t>
      </w:r>
    </w:p>
    <w:p>
      <w:r>
        <w:rPr>
          <w:b/>
          <w:u w:val="single"/>
        </w:rPr>
        <w:t>3517</w:t>
      </w:r>
    </w:p>
    <w:p>
      <w:r>
        <w:t>these dumbasses really think i'm hurt when they call me chink ching chong or whatever bish i'm not even hurt lmao</w:t>
      </w:r>
    </w:p>
    <w:p>
      <w:r>
        <w:rPr>
          <w:b/>
          <w:u w:val="single"/>
        </w:rPr>
        <w:t>3518</w:t>
      </w:r>
    </w:p>
    <w:p>
      <w:r>
        <w:t>@user Yep; that's the quid pro quo for Peters supporting more refugees</w:t>
      </w:r>
    </w:p>
    <w:p>
      <w:r>
        <w:rPr>
          <w:b/>
          <w:u w:val="single"/>
        </w:rPr>
        <w:t>3519</w:t>
      </w:r>
    </w:p>
    <w:p>
      <w:r>
        <w:t>yay kelas ching chong today</w:t>
      </w:r>
    </w:p>
    <w:p>
      <w:r>
        <w:rPr>
          <w:b/>
          <w:u w:val="single"/>
        </w:rPr>
        <w:t>3520</w:t>
      </w:r>
    </w:p>
    <w:p>
      <w:r>
        <w:t>@user We haven't \had a vote\. We had a fraud though. Copying those shithole countries we hear about.</w:t>
      </w:r>
    </w:p>
    <w:p>
      <w:r>
        <w:rPr>
          <w:b/>
          <w:u w:val="single"/>
        </w:rPr>
        <w:t>3521</w:t>
      </w:r>
    </w:p>
    <w:p>
      <w:r>
        <w:t>Get Schwacked faggot. @user</w:t>
      </w:r>
    </w:p>
    <w:p>
      <w:r>
        <w:rPr>
          <w:b/>
          <w:u w:val="single"/>
        </w:rPr>
        <w:t>3522</w:t>
      </w:r>
    </w:p>
    <w:p>
      <w:r>
        <w:t>If you\u2019re a boy and you harass girls in clubs you\u2019re a fucking twat</w:t>
      </w:r>
    </w:p>
    <w:p>
      <w:r>
        <w:rPr>
          <w:b/>
          <w:u w:val="single"/>
        </w:rPr>
        <w:t>3523</w:t>
      </w:r>
    </w:p>
    <w:p>
      <w:r>
        <w:t>I'm sick of seeing your face on my news feed you cunt.</w:t>
      </w:r>
    </w:p>
    <w:p>
      <w:r>
        <w:rPr>
          <w:b/>
          <w:u w:val="single"/>
        </w:rPr>
        <w:t>3524</w:t>
      </w:r>
    </w:p>
    <w:p>
      <w:r>
        <w:t>@user he kinda looks like a raghead tbh</w:t>
      </w:r>
    </w:p>
    <w:p>
      <w:r>
        <w:rPr>
          <w:b/>
          <w:u w:val="single"/>
        </w:rPr>
        <w:t>3525</w:t>
      </w:r>
    </w:p>
    <w:p>
      <w:r>
        <w:t>@user calling Africa and Haiti 'shithole countries' is just too wrong</w:t>
      </w:r>
    </w:p>
    <w:p>
      <w:r>
        <w:rPr>
          <w:b/>
          <w:u w:val="single"/>
        </w:rPr>
        <w:t>3526</w:t>
      </w:r>
    </w:p>
    <w:p>
      <w:r>
        <w:t>@user @user ...... You weren't calling me a faggot when you were clapping these cheeks nigga</w:t>
      </w:r>
    </w:p>
    <w:p>
      <w:r>
        <w:rPr>
          <w:b/>
          <w:u w:val="single"/>
        </w:rPr>
        <w:t>3527</w:t>
      </w:r>
    </w:p>
    <w:p>
      <w:r>
        <w:t>Charlie Sloth is a mongy cunt</w:t>
      </w:r>
    </w:p>
    <w:p>
      <w:r>
        <w:rPr>
          <w:b/>
          <w:u w:val="single"/>
        </w:rPr>
        <w:t>3528</w:t>
      </w:r>
    </w:p>
    <w:p>
      <w:r>
        <w:t>It's okay to be white #auspol @URL</w:t>
      </w:r>
    </w:p>
    <w:p>
      <w:r>
        <w:rPr>
          <w:b/>
          <w:u w:val="single"/>
        </w:rPr>
        <w:t>3529</w:t>
      </w:r>
    </w:p>
    <w:p>
      <w:r>
        <w:t>@user @user @user @user Say tag the right Denilson spic</w:t>
      </w:r>
    </w:p>
    <w:p>
      <w:r>
        <w:rPr>
          <w:b/>
          <w:u w:val="single"/>
        </w:rPr>
        <w:t>3530</w:t>
      </w:r>
    </w:p>
    <w:p>
      <w:r>
        <w:t>=D =D =D =D =D\nI want this bloke on site (The chinaman)!!! LOL =D =D =D @URL</w:t>
      </w:r>
    </w:p>
    <w:p>
      <w:r>
        <w:rPr>
          <w:b/>
          <w:u w:val="single"/>
        </w:rPr>
        <w:t>3531</w:t>
      </w:r>
    </w:p>
    <w:p>
      <w:r>
        <w:t>me: *important tangent about chocolate pretzels being retard food*\n\nyou guys: \n\nme: horse foreskin\n\nyou guys: @URL</w:t>
      </w:r>
    </w:p>
    <w:p>
      <w:r>
        <w:rPr>
          <w:b/>
          <w:u w:val="single"/>
        </w:rPr>
        <w:t>3532</w:t>
      </w:r>
    </w:p>
    <w:p>
      <w:r>
        <w:t>How many of us could keep such a spic n span kitchen if we lived at 8000+ feet without electricity tap water and\u2026 @URL</w:t>
      </w:r>
    </w:p>
    <w:p>
      <w:r>
        <w:rPr>
          <w:b/>
          <w:u w:val="single"/>
        </w:rPr>
        <w:t>3533</w:t>
      </w:r>
    </w:p>
    <w:p>
      <w:r>
        <w:t>And she\u2019s from Africa ya know that place where \u201cshithole countries\u201d are located\ud83d\ude44\ud83d\ude44\ud83d\ude44\ud83d\ude44 @URL</w:t>
      </w:r>
    </w:p>
    <w:p>
      <w:r>
        <w:rPr>
          <w:b/>
          <w:u w:val="single"/>
        </w:rPr>
        <w:t>3534</w:t>
      </w:r>
    </w:p>
    <w:p>
      <w:r>
        <w:t>@user @user @user Mooooooom! The immigrants broke the laaaaaawwww</w:t>
      </w:r>
    </w:p>
    <w:p>
      <w:r>
        <w:rPr>
          <w:b/>
          <w:u w:val="single"/>
        </w:rPr>
        <w:t>3535</w:t>
      </w:r>
    </w:p>
    <w:p>
      <w:r>
        <w:t>@user You faggot..</w:t>
      </w:r>
    </w:p>
    <w:p>
      <w:r>
        <w:rPr>
          <w:b/>
          <w:u w:val="single"/>
        </w:rPr>
        <w:t>3536</w:t>
      </w:r>
    </w:p>
    <w:p>
      <w:r>
        <w:t>@user You calling people insensitive! That\u2019s the best tweet of the day.. daft cunt</w:t>
      </w:r>
    </w:p>
    <w:p>
      <w:r>
        <w:rPr>
          <w:b/>
          <w:u w:val="single"/>
        </w:rPr>
        <w:t>3537</w:t>
      </w:r>
    </w:p>
    <w:p>
      <w:r>
        <w:t>Again I found another liberal retard. \ud83d\udc47 @URL</w:t>
      </w:r>
    </w:p>
    <w:p>
      <w:r>
        <w:rPr>
          <w:b/>
          <w:u w:val="single"/>
        </w:rPr>
        <w:t>3538</w:t>
      </w:r>
    </w:p>
    <w:p>
      <w:r>
        <w:t>going as pippi longstocking for a halloween event tonight bc shes a ginger who wears dyke attire so i fit the criteria</w:t>
      </w:r>
    </w:p>
    <w:p>
      <w:r>
        <w:rPr>
          <w:b/>
          <w:u w:val="single"/>
        </w:rPr>
        <w:t>3539</w:t>
      </w:r>
    </w:p>
    <w:p>
      <w:r>
        <w:t>@user @user Awe it's retarded....</w:t>
      </w:r>
    </w:p>
    <w:p>
      <w:r>
        <w:rPr>
          <w:b/>
          <w:u w:val="single"/>
        </w:rPr>
        <w:t>3540</w:t>
      </w:r>
    </w:p>
    <w:p>
      <w:r>
        <w:t>@user i'm not even offended anymore jkfsd like jokes on you you literally went and typed ching chong unironically</w:t>
      </w:r>
    </w:p>
    <w:p>
      <w:r>
        <w:rPr>
          <w:b/>
          <w:u w:val="single"/>
        </w:rPr>
        <w:t>3541</w:t>
      </w:r>
    </w:p>
    <w:p>
      <w:r>
        <w:t>@user I don\u2019t play all day\ud83e\udd23\ud83e\udd23\ud83e\udd23you deluded twat omd slap yourself quickly and remove yourself</w:t>
      </w:r>
    </w:p>
    <w:p>
      <w:r>
        <w:rPr>
          <w:b/>
          <w:u w:val="single"/>
        </w:rPr>
        <w:t>3542</w:t>
      </w:r>
    </w:p>
    <w:p>
      <w:r>
        <w:t>a pitchblende is a radius: mongoloid and superindividual</w:t>
      </w:r>
    </w:p>
    <w:p>
      <w:r>
        <w:rPr>
          <w:b/>
          <w:u w:val="single"/>
        </w:rPr>
        <w:t>3543</w:t>
      </w:r>
    </w:p>
    <w:p>
      <w:r>
        <w:t>@user What a soulless fucking twat.</w:t>
      </w:r>
    </w:p>
    <w:p>
      <w:r>
        <w:rPr>
          <w:b/>
          <w:u w:val="single"/>
        </w:rPr>
        <w:t>3544</w:t>
      </w:r>
    </w:p>
    <w:p>
      <w:r>
        <w:t>pretty much made this just so I can say retard every once in a while</w:t>
      </w:r>
    </w:p>
    <w:p>
      <w:r>
        <w:rPr>
          <w:b/>
          <w:u w:val="single"/>
        </w:rPr>
        <w:t>3545</w:t>
      </w:r>
    </w:p>
    <w:p>
      <w:r>
        <w:t>Black youtubers: will you be demonetized if you say nigger ????? I really wanna say nigger on my channel</w:t>
      </w:r>
    </w:p>
    <w:p>
      <w:r>
        <w:rPr>
          <w:b/>
          <w:u w:val="single"/>
        </w:rPr>
        <w:t>3546</w:t>
      </w:r>
    </w:p>
    <w:p>
      <w:r>
        <w:t>@user I'm glad to read that a silly spic like me can only ever attain and hold entry level jobs or swing ham\u2026 @URL</w:t>
      </w:r>
    </w:p>
    <w:p>
      <w:r>
        <w:rPr>
          <w:b/>
          <w:u w:val="single"/>
        </w:rPr>
        <w:t>3547</w:t>
      </w:r>
    </w:p>
    <w:p>
      <w:r>
        <w:t>sorry about that time earls mom yelled at him and called him a furry faggot</w:t>
      </w:r>
    </w:p>
    <w:p>
      <w:r>
        <w:rPr>
          <w:b/>
          <w:u w:val="single"/>
        </w:rPr>
        <w:t>3548</w:t>
      </w:r>
    </w:p>
    <w:p>
      <w:r>
        <w:t>#dtmag Border Patrol agents discover nearly 200 illegal immigrants in remote Arizona desert @URL</w:t>
      </w:r>
    </w:p>
    <w:p>
      <w:r>
        <w:rPr>
          <w:b/>
          <w:u w:val="single"/>
        </w:rPr>
        <w:t>3549</w:t>
      </w:r>
    </w:p>
    <w:p>
      <w:r>
        <w:t>I hate this fucjing stupids ass fu king hick town man c nights are fu king retarded still you canes my whole ass goinitxh</w:t>
      </w:r>
    </w:p>
    <w:p>
      <w:r>
        <w:rPr>
          <w:b/>
          <w:u w:val="single"/>
        </w:rPr>
        <w:t>3550</w:t>
      </w:r>
    </w:p>
    <w:p>
      <w:r>
        <w:t>@user you know cause prominent conservative men are Always ignorant and asking raging liberal feminazi's for… @URL</w:t>
      </w:r>
    </w:p>
    <w:p>
      <w:r>
        <w:rPr>
          <w:b/>
          <w:u w:val="single"/>
        </w:rPr>
        <w:t>3551</w:t>
      </w:r>
    </w:p>
    <w:p>
      <w:r>
        <w:t>@user This shooting is totally a leftist setup and an attack on our second amendment rights. Find the perps\u2026 @URL</w:t>
      </w:r>
    </w:p>
    <w:p>
      <w:r>
        <w:rPr>
          <w:b/>
          <w:u w:val="single"/>
        </w:rPr>
        <w:t>3552</w:t>
      </w:r>
    </w:p>
    <w:p>
      <w:r>
        <w:t>@user Thank you so much. We are just another shithole country full of violence and hate but to arrogant\u2026 @URL</w:t>
      </w:r>
    </w:p>
    <w:p>
      <w:r>
        <w:rPr>
          <w:b/>
          <w:u w:val="single"/>
        </w:rPr>
        <w:t>3553</w:t>
      </w:r>
    </w:p>
    <w:p>
      <w:r>
        <w:t>“It’s okay to be white” motion suspiciously delayed @URL</w:t>
      </w:r>
    </w:p>
    <w:p>
      <w:r>
        <w:rPr>
          <w:b/>
          <w:u w:val="single"/>
        </w:rPr>
        <w:t>3554</w:t>
      </w:r>
    </w:p>
    <w:p>
      <w:r>
        <w:t>@user complete twat you are!</w:t>
      </w:r>
    </w:p>
    <w:p>
      <w:r>
        <w:rPr>
          <w:b/>
          <w:u w:val="single"/>
        </w:rPr>
        <w:t>3555</w:t>
      </w:r>
    </w:p>
    <w:p>
      <w:r>
        <w:t>\u201cHey Siri!....You twat.\u201d -Tess Horowitz</w:t>
      </w:r>
    </w:p>
    <w:p>
      <w:r>
        <w:rPr>
          <w:b/>
          <w:u w:val="single"/>
        </w:rPr>
        <w:t>3556</w:t>
      </w:r>
    </w:p>
    <w:p>
      <w:r>
        <w:t>This series is even better knowing Machado likes to use \faggot\ as an insult.</w:t>
      </w:r>
    </w:p>
    <w:p>
      <w:r>
        <w:rPr>
          <w:b/>
          <w:u w:val="single"/>
        </w:rPr>
        <w:t>3557</w:t>
      </w:r>
    </w:p>
    <w:p>
      <w:r>
        <w:t>@user I would cry if people called me fat I got called faggot and it was annoying but it was whatever but omg if\u2026 @URL</w:t>
      </w:r>
    </w:p>
    <w:p>
      <w:r>
        <w:rPr>
          <w:b/>
          <w:u w:val="single"/>
        </w:rPr>
        <w:t>3558</w:t>
      </w:r>
    </w:p>
    <w:p>
      <w:r>
        <w:t>This is the sort of thing that happens in a shithole country. @URL</w:t>
      </w:r>
    </w:p>
    <w:p>
      <w:r>
        <w:rPr>
          <w:b/>
          <w:u w:val="single"/>
        </w:rPr>
        <w:t>3559</w:t>
      </w:r>
    </w:p>
    <w:p>
      <w:r>
        <w:t>For your information @user you absolute twat the reason SJWs told me I deserve to get \gaybashed\ was ju\u2026 @URL</w:t>
      </w:r>
    </w:p>
    <w:p>
      <w:r>
        <w:rPr>
          <w:b/>
          <w:u w:val="single"/>
        </w:rPr>
        <w:t>3560</w:t>
      </w:r>
    </w:p>
    <w:p>
      <w:r>
        <w:t>@user Fatlus mainstream now nigger</w:t>
      </w:r>
    </w:p>
    <w:p>
      <w:r>
        <w:rPr>
          <w:b/>
          <w:u w:val="single"/>
        </w:rPr>
        <w:t>3561</w:t>
      </w:r>
    </w:p>
    <w:p>
      <w:r>
        <w:t>@user @user @user @user @user @user Who is a men hating feminazi? I… @URL</w:t>
      </w:r>
    </w:p>
    <w:p>
      <w:r>
        <w:rPr>
          <w:b/>
          <w:u w:val="single"/>
        </w:rPr>
        <w:t>3562</w:t>
      </w:r>
    </w:p>
    <w:p>
      <w:r>
        <w:t>LeBron teammates become retarded in big situations</w:t>
      </w:r>
    </w:p>
    <w:p>
      <w:r>
        <w:rPr>
          <w:b/>
          <w:u w:val="single"/>
        </w:rPr>
        <w:t>3563</w:t>
      </w:r>
    </w:p>
    <w:p>
      <w:r>
        <w:t>@user The director must be a retard</w:t>
      </w:r>
    </w:p>
    <w:p>
      <w:r>
        <w:rPr>
          <w:b/>
          <w:u w:val="single"/>
        </w:rPr>
        <w:t>3564</w:t>
      </w:r>
    </w:p>
    <w:p>
      <w:r>
        <w:t>@user Lol. called me out for being a twat didn\u2019t you? :D</w:t>
      </w:r>
    </w:p>
    <w:p>
      <w:r>
        <w:rPr>
          <w:b/>
          <w:u w:val="single"/>
        </w:rPr>
        <w:t>3565</w:t>
      </w:r>
    </w:p>
    <w:p>
      <w:r>
        <w:t>My baby told me I was beautiful with my bare face and nigger Twist @URL</w:t>
      </w:r>
    </w:p>
    <w:p>
      <w:r>
        <w:rPr>
          <w:b/>
          <w:u w:val="single"/>
        </w:rPr>
        <w:t>3566</w:t>
      </w:r>
    </w:p>
    <w:p>
      <w:r>
        <w:t>America will go into official bankruptcy quicker due to the many illegal aliens:</w:t>
      </w:r>
    </w:p>
    <w:p>
      <w:r>
        <w:rPr>
          <w:b/>
          <w:u w:val="single"/>
        </w:rPr>
        <w:t>3567</w:t>
      </w:r>
    </w:p>
    <w:p>
      <w:r>
        <w:t>Look at this retarded fuckstick @URL</w:t>
      </w:r>
    </w:p>
    <w:p>
      <w:r>
        <w:rPr>
          <w:b/>
          <w:u w:val="single"/>
        </w:rPr>
        <w:t>3568</w:t>
      </w:r>
    </w:p>
    <w:p>
      <w:r>
        <w:t>@user them: all might probably says nigger when no one is around</w:t>
      </w:r>
    </w:p>
    <w:p>
      <w:r>
        <w:rPr>
          <w:b/>
          <w:u w:val="single"/>
        </w:rPr>
        <w:t>3569</w:t>
      </w:r>
    </w:p>
    <w:p>
      <w:r>
        <w:t>In #pedo speak 'hotdogs' means little boys.\n\nSo muslim faggot @user imported a bunch of black kids from Chi\u2026 @URL</w:t>
      </w:r>
    </w:p>
    <w:p>
      <w:r>
        <w:rPr>
          <w:b/>
          <w:u w:val="single"/>
        </w:rPr>
        <w:t>3570</w:t>
      </w:r>
    </w:p>
    <w:p>
      <w:r>
        <w:t>Armies - I can get Canada Mexico Cuba all of Europe most of Asia all of the shithole countries and even Switze\u2026 @URL</w:t>
      </w:r>
    </w:p>
    <w:p>
      <w:r>
        <w:rPr>
          <w:b/>
          <w:u w:val="single"/>
        </w:rPr>
        <w:t>3571</w:t>
      </w:r>
    </w:p>
    <w:p>
      <w:r>
        <w:t>I'm forced to deal with retarded people everyday.</w:t>
      </w:r>
    </w:p>
    <w:p>
      <w:r>
        <w:rPr>
          <w:b/>
          <w:u w:val="single"/>
        </w:rPr>
        <w:t>3572</w:t>
      </w:r>
    </w:p>
    <w:p>
      <w:r>
        <w:t>@user It\u2019s better than being a faggot</w:t>
      </w:r>
    </w:p>
    <w:p>
      <w:r>
        <w:rPr>
          <w:b/>
          <w:u w:val="single"/>
        </w:rPr>
        <w:t>3573</w:t>
      </w:r>
    </w:p>
    <w:p>
      <w:r>
        <w:t>Helped bring alc to a AE pi party and some faggot was trying to kick me out. I\u2019ve been here for less than a min. Fa\u2026 @URL</w:t>
      </w:r>
    </w:p>
    <w:p>
      <w:r>
        <w:rPr>
          <w:b/>
          <w:u w:val="single"/>
        </w:rPr>
        <w:t>3574</w:t>
      </w:r>
    </w:p>
    <w:p>
      <w:r>
        <w:t>@user You turn around @user and go back to where you come from and give the Natives back what\u2026 @URL</w:t>
      </w:r>
    </w:p>
    <w:p>
      <w:r>
        <w:rPr>
          <w:b/>
          <w:u w:val="single"/>
        </w:rPr>
        <w:t>3575</w:t>
      </w:r>
    </w:p>
    <w:p>
      <w:r>
        <w:t>@user Just another mongoloid on Twitter.</w:t>
      </w:r>
    </w:p>
    <w:p>
      <w:r>
        <w:rPr>
          <w:b/>
          <w:u w:val="single"/>
        </w:rPr>
        <w:t>3576</w:t>
      </w:r>
    </w:p>
    <w:p>
      <w:r>
        <w:t>@user @user @user Hahaha fucking cunt... I don't know what's worse. Joking about a terribl\u2026 @URL</w:t>
      </w:r>
    </w:p>
    <w:p>
      <w:r>
        <w:rPr>
          <w:b/>
          <w:u w:val="single"/>
        </w:rPr>
        <w:t>3577</w:t>
      </w:r>
    </w:p>
    <w:p>
      <w:r>
        <w:t>white gringxs be like \u201chow is you saying \u201cthe office\u201d is bad any better than me calling you a spic :\\\u201d</w:t>
      </w:r>
    </w:p>
    <w:p>
      <w:r>
        <w:rPr>
          <w:b/>
          <w:u w:val="single"/>
        </w:rPr>
        <w:t>3578</w:t>
      </w:r>
    </w:p>
    <w:p>
      <w:r>
        <w:t>@user It's decided by race so Indians carry Caucasoid australoid and mongoloid races and so do the intermedi\u2026 @URL</w:t>
      </w:r>
    </w:p>
    <w:p>
      <w:r>
        <w:rPr>
          <w:b/>
          <w:u w:val="single"/>
        </w:rPr>
        <w:t>3579</w:t>
      </w:r>
    </w:p>
    <w:p>
      <w:r>
        <w:t>My cousin after making a lunch date with me: can\u2019t wait to see you and pay every cunt out</w:t>
      </w:r>
    </w:p>
    <w:p>
      <w:r>
        <w:rPr>
          <w:b/>
          <w:u w:val="single"/>
        </w:rPr>
        <w:t>3580</w:t>
      </w:r>
    </w:p>
    <w:p>
      <w:r>
        <w:t>I\u2019m getting so fucking fat it\u2019s a joke !! But I will do nothing about it cos am a lazy cunt</w:t>
      </w:r>
    </w:p>
    <w:p>
      <w:r>
        <w:rPr>
          <w:b/>
          <w:u w:val="single"/>
        </w:rPr>
        <w:t>3581</w:t>
      </w:r>
    </w:p>
    <w:p>
      <w:r>
        <w:t>lily really is the best dyke ever</w:t>
      </w:r>
    </w:p>
    <w:p>
      <w:r>
        <w:rPr>
          <w:b/>
          <w:u w:val="single"/>
        </w:rPr>
        <w:t>3582</w:t>
      </w:r>
    </w:p>
    <w:p>
      <w:r>
        <w:t>There are two types chinaman bowlers. One is kuldeep and the rest others. Kuldeep is miles ahead of others</w:t>
      </w:r>
    </w:p>
    <w:p>
      <w:r>
        <w:rPr>
          <w:b/>
          <w:u w:val="single"/>
        </w:rPr>
        <w:t>3583</w:t>
      </w:r>
    </w:p>
    <w:p>
      <w:r>
        <w:t>@user Yeah non-racists reflexively shout racist things. Late and the spic barista is too slow? Shout \u201cHey be\u2026 @URL</w:t>
      </w:r>
    </w:p>
    <w:p>
      <w:r>
        <w:rPr>
          <w:b/>
          <w:u w:val="single"/>
        </w:rPr>
        <w:t>3584</w:t>
      </w:r>
    </w:p>
    <w:p>
      <w:r>
        <w:t>here\u2019s ur question faggot \ud83d\udc96 - from another faggot \u2014 there isnt a fucking question here faggot @URL</w:t>
      </w:r>
    </w:p>
    <w:p>
      <w:r>
        <w:rPr>
          <w:b/>
          <w:u w:val="single"/>
        </w:rPr>
        <w:t>3585</w:t>
      </w:r>
    </w:p>
    <w:p>
      <w:r>
        <w:t>@user twat \ud83d\ude0f</w:t>
      </w:r>
    </w:p>
    <w:p>
      <w:r>
        <w:rPr>
          <w:b/>
          <w:u w:val="single"/>
        </w:rPr>
        <w:t>3586</w:t>
      </w:r>
    </w:p>
    <w:p>
      <w:r>
        <w:t>Libye: Plus de 100 morts dans le naufrage de deux bateaux de migrants @URL</w:t>
      </w:r>
    </w:p>
    <w:p>
      <w:r>
        <w:rPr>
          <w:b/>
          <w:u w:val="single"/>
        </w:rPr>
        <w:t>3587</w:t>
      </w:r>
    </w:p>
    <w:p>
      <w:r>
        <w:t>Still a twat but gotta give ratings for this\ud83d\ude02 @URL</w:t>
      </w:r>
    </w:p>
    <w:p>
      <w:r>
        <w:rPr>
          <w:b/>
          <w:u w:val="single"/>
        </w:rPr>
        <w:t>3588</w:t>
      </w:r>
    </w:p>
    <w:p>
      <w:r>
        <w:t>ngl i have never laughed so hard at a random ching chong video depicting unfortunate events. wait for it.… @URL</w:t>
      </w:r>
    </w:p>
    <w:p>
      <w:r>
        <w:rPr>
          <w:b/>
          <w:u w:val="single"/>
        </w:rPr>
        <w:t>3589</w:t>
      </w:r>
    </w:p>
    <w:p>
      <w:r>
        <w:t>@user die nigger</w:t>
      </w:r>
    </w:p>
    <w:p>
      <w:r>
        <w:rPr>
          <w:b/>
          <w:u w:val="single"/>
        </w:rPr>
        <w:t>3590</w:t>
      </w:r>
    </w:p>
    <w:p>
      <w:r>
        <w:t>Orchestrated by feminazis! Christine Ford her feminazi lawyer Mx Katz and the ranking feminazi @user and… @URL</w:t>
      </w:r>
    </w:p>
    <w:p>
      <w:r>
        <w:rPr>
          <w:b/>
          <w:u w:val="single"/>
        </w:rPr>
        <w:t>3591</w:t>
      </w:r>
    </w:p>
    <w:p>
      <w:r>
        <w:t>@user lol speak for your own hazara(mongol) people who have nothing to do with ethnic afghans (nor genetical\u2026 @URL</w:t>
      </w:r>
    </w:p>
    <w:p>
      <w:r>
        <w:rPr>
          <w:b/>
          <w:u w:val="single"/>
        </w:rPr>
        <w:t>3592</w:t>
      </w:r>
    </w:p>
    <w:p>
      <w:r>
        <w:t>@user no coats. go back to where you come from.</w:t>
      </w:r>
    </w:p>
    <w:p>
      <w:r>
        <w:rPr>
          <w:b/>
          <w:u w:val="single"/>
        </w:rPr>
        <w:t>3593</w:t>
      </w:r>
    </w:p>
    <w:p>
      <w:r>
        <w:t>I keep getting different signs different ways &amp;amp; it's like God looking at me like \wow.. send another one this bitch retarded\</w:t>
      </w:r>
    </w:p>
    <w:p>
      <w:r>
        <w:rPr>
          <w:b/>
          <w:u w:val="single"/>
        </w:rPr>
        <w:t>3594</w:t>
      </w:r>
    </w:p>
    <w:p>
      <w:r>
        <w:t>Im the ultimate spic i grew up in little village and a beaner ass ranch with my drug lord abuelo so ik how to gangb\u2026 @URL</w:t>
      </w:r>
    </w:p>
    <w:p>
      <w:r>
        <w:rPr>
          <w:b/>
          <w:u w:val="single"/>
        </w:rPr>
        <w:t>3595</w:t>
      </w:r>
    </w:p>
    <w:p>
      <w:r>
        <w:t>Big 37-20 oof @user is a faggot @URL</w:t>
      </w:r>
    </w:p>
    <w:p>
      <w:r>
        <w:rPr>
          <w:b/>
          <w:u w:val="single"/>
        </w:rPr>
        <w:t>3596</w:t>
      </w:r>
    </w:p>
    <w:p>
      <w:r>
        <w:t>Yale study on undocumented immigrants - truth!</w:t>
      </w:r>
    </w:p>
    <w:p>
      <w:r>
        <w:rPr>
          <w:b/>
          <w:u w:val="single"/>
        </w:rPr>
        <w:t>3597</w:t>
      </w:r>
    </w:p>
    <w:p>
      <w:r>
        <w:t>@user Yea they've played their ass off. But you can't win in the SEC with a full retard QB</w:t>
      </w:r>
    </w:p>
    <w:p>
      <w:r>
        <w:rPr>
          <w:b/>
          <w:u w:val="single"/>
        </w:rPr>
        <w:t>3598</w:t>
      </w:r>
    </w:p>
    <w:p>
      <w:r>
        <w:t>@user do it nigger</w:t>
      </w:r>
    </w:p>
    <w:p>
      <w:r>
        <w:rPr>
          <w:b/>
          <w:u w:val="single"/>
        </w:rPr>
        <w:t>3599</w:t>
      </w:r>
    </w:p>
    <w:p>
      <w:r>
        <w:t>If you use the word retarded in a derogatory sense you\u2019re a piece of shit lol</w:t>
      </w:r>
    </w:p>
    <w:p>
      <w:r>
        <w:rPr>
          <w:b/>
          <w:u w:val="single"/>
        </w:rPr>
        <w:t>3600</w:t>
      </w:r>
    </w:p>
    <w:p>
      <w:r>
        <w:t>@user @user @user And leftist fanatics did too ... antifa is another terrorist organization.</w:t>
      </w:r>
    </w:p>
    <w:p>
      <w:r>
        <w:rPr>
          <w:b/>
          <w:u w:val="single"/>
        </w:rPr>
        <w:t>3601</w:t>
      </w:r>
    </w:p>
    <w:p>
      <w:r>
        <w:t>@user You\u2019re just a retard who doesn\u2019t even know he uses liberal arguments lmao</w:t>
      </w:r>
    </w:p>
    <w:p>
      <w:r>
        <w:rPr>
          <w:b/>
          <w:u w:val="single"/>
        </w:rPr>
        <w:t>3602</w:t>
      </w:r>
    </w:p>
    <w:p>
      <w:r>
        <w:t>@user You\u2019re just a cheap cunt</w:t>
      </w:r>
    </w:p>
    <w:p>
      <w:r>
        <w:rPr>
          <w:b/>
          <w:u w:val="single"/>
        </w:rPr>
        <w:t>3603</w:t>
      </w:r>
    </w:p>
    <w:p>
      <w:r>
        <w:t>@user Mongy little twats in bucket hats and pretty green lap it up though. Idiots.</w:t>
      </w:r>
    </w:p>
    <w:p>
      <w:r>
        <w:rPr>
          <w:b/>
          <w:u w:val="single"/>
        </w:rPr>
        <w:t>3604</w:t>
      </w:r>
    </w:p>
    <w:p>
      <w:r>
        <w:t>@user Are you a chinaman or a wetback? Looks like a combo to me.</w:t>
      </w:r>
    </w:p>
    <w:p>
      <w:r>
        <w:rPr>
          <w:b/>
          <w:u w:val="single"/>
        </w:rPr>
        <w:t>3605</w:t>
      </w:r>
    </w:p>
    <w:p>
      <w:r>
        <w:t>Dave Roberts literally lost the game with his retarded bullpen moves</w:t>
      </w:r>
    </w:p>
    <w:p>
      <w:r>
        <w:rPr>
          <w:b/>
          <w:u w:val="single"/>
        </w:rPr>
        <w:t>3606</w:t>
      </w:r>
    </w:p>
    <w:p>
      <w:r>
        <w:t>Lmaooo if one more kefe says I look like this cunt I\u2019m gonna lose my shit I swear hahahahahaha. @URL</w:t>
      </w:r>
    </w:p>
    <w:p>
      <w:r>
        <w:rPr>
          <w:b/>
          <w:u w:val="single"/>
        </w:rPr>
        <w:t>3607</w:t>
      </w:r>
    </w:p>
    <w:p>
      <w:r>
        <w:t>@user okay ching chong</w:t>
      </w:r>
    </w:p>
    <w:p>
      <w:r>
        <w:rPr>
          <w:b/>
          <w:u w:val="single"/>
        </w:rPr>
        <w:t>3608</w:t>
      </w:r>
    </w:p>
    <w:p>
      <w:r>
        <w:t>@user ching chong lookin ass</w:t>
      </w:r>
    </w:p>
    <w:p>
      <w:r>
        <w:rPr>
          <w:b/>
          <w:u w:val="single"/>
        </w:rPr>
        <w:t>3609</w:t>
      </w:r>
    </w:p>
    <w:p>
      <w:r>
        <w:t>A retarded looking disturbed lunatic.\nThrow him into the ocean with a brick tied to his ankle. \n\nFood for the fis\u2026 @URL</w:t>
      </w:r>
    </w:p>
    <w:p>
      <w:r>
        <w:rPr>
          <w:b/>
          <w:u w:val="single"/>
        </w:rPr>
        <w:t>3610</w:t>
      </w:r>
    </w:p>
    <w:p>
      <w:r>
        <w:t>i was ready to accept you but fate is just a fucking cunt and he made it this way</w:t>
      </w:r>
    </w:p>
    <w:p>
      <w:r>
        <w:rPr>
          <w:b/>
          <w:u w:val="single"/>
        </w:rPr>
        <w:t>3611</w:t>
      </w:r>
    </w:p>
    <w:p>
      <w:r>
        <w:t>@user fuck y edrepresed cjkt biggs faggot</w:t>
      </w:r>
    </w:p>
    <w:p>
      <w:r>
        <w:rPr>
          <w:b/>
          <w:u w:val="single"/>
        </w:rPr>
        <w:t>3612</w:t>
      </w:r>
    </w:p>
    <w:p>
      <w:r>
        <w:t>\You clearly don't seem to listen to your wife at all.\\n\n'She's a great listener take that back you twat.'</w:t>
      </w:r>
    </w:p>
    <w:p>
      <w:r>
        <w:rPr>
          <w:b/>
          <w:u w:val="single"/>
        </w:rPr>
        <w:t>3613</w:t>
      </w:r>
    </w:p>
    <w:p>
      <w:r>
        <w:t>@user when a boy is a gay retard ^ ~ kowalsaki anal ~</w:t>
      </w:r>
    </w:p>
    <w:p>
      <w:r>
        <w:rPr>
          <w:b/>
          <w:u w:val="single"/>
        </w:rPr>
        <w:t>3614</w:t>
      </w:r>
    </w:p>
    <w:p>
      <w:r>
        <w:t>@user You support sanctuary cities for criminal illegal aliens you have no credibility as a governor or Ameri… @URL</w:t>
      </w:r>
    </w:p>
    <w:p>
      <w:r>
        <w:rPr>
          <w:b/>
          <w:u w:val="single"/>
        </w:rPr>
        <w:t>3615</w:t>
      </w:r>
    </w:p>
    <w:p>
      <w:r>
        <w:t>Do you invite someone in your home without knowing who they are. Lettin illegal aliens vote ? Is this the only… @URL</w:t>
      </w:r>
    </w:p>
    <w:p>
      <w:r>
        <w:rPr>
          <w:b/>
          <w:u w:val="single"/>
        </w:rPr>
        <w:t>3616</w:t>
      </w:r>
    </w:p>
    <w:p>
      <w:r>
        <w:t>Snapchat vid of you're sneakers in the footwell with mongy tunes on in the background... #GenderNeutralBehaviour</w:t>
      </w:r>
    </w:p>
    <w:p>
      <w:r>
        <w:rPr>
          <w:b/>
          <w:u w:val="single"/>
        </w:rPr>
        <w:t>3617</w:t>
      </w:r>
    </w:p>
    <w:p>
      <w:r>
        <w:t>Cleaned + aired\ud83d\udca8the apartment spic + span almost done with\ud83d\udec5unpacking still doing laundry\ud83d\udca8...</w:t>
      </w:r>
    </w:p>
    <w:p>
      <w:r>
        <w:rPr>
          <w:b/>
          <w:u w:val="single"/>
        </w:rPr>
        <w:t>3618</w:t>
      </w:r>
    </w:p>
    <w:p>
      <w:r>
        <w:t>@user Bitch I ain't even muzzie u Afghan terror camel</w:t>
      </w:r>
    </w:p>
    <w:p>
      <w:r>
        <w:rPr>
          <w:b/>
          <w:u w:val="single"/>
        </w:rPr>
        <w:t>3619</w:t>
      </w:r>
    </w:p>
    <w:p>
      <w:r>
        <w:t>@user @user \Why are we having all these people from shithole countries come here?\ Trump reporte\u2026 @URL</w:t>
      </w:r>
    </w:p>
    <w:p>
      <w:r>
        <w:rPr>
          <w:b/>
          <w:u w:val="single"/>
        </w:rPr>
        <w:t>3620</w:t>
      </w:r>
    </w:p>
    <w:p>
      <w:r>
        <w:t>This is accurate. Thank u nigger twink @URL</w:t>
      </w:r>
    </w:p>
    <w:p>
      <w:r>
        <w:rPr>
          <w:b/>
          <w:u w:val="single"/>
        </w:rPr>
        <w:t>3621</w:t>
      </w:r>
    </w:p>
    <w:p>
      <w:r>
        <w:t>Justin Trudeau is promising to continue to welcome #Syrian #refugees @URL</w:t>
      </w:r>
    </w:p>
    <w:p>
      <w:r>
        <w:rPr>
          <w:b/>
          <w:u w:val="single"/>
        </w:rPr>
        <w:t>3622</w:t>
      </w:r>
    </w:p>
    <w:p>
      <w:r>
        <w:t>@user Whatever spic</w:t>
      </w:r>
    </w:p>
    <w:p>
      <w:r>
        <w:rPr>
          <w:b/>
          <w:u w:val="single"/>
        </w:rPr>
        <w:t>3623</w:t>
      </w:r>
    </w:p>
    <w:p>
      <w:r>
        <w:t>We are not the greatest country in the world. We have become the shithole. It breaks my heart every day #vote\u2026 @URL</w:t>
      </w:r>
    </w:p>
    <w:p>
      <w:r>
        <w:rPr>
          <w:b/>
          <w:u w:val="single"/>
        </w:rPr>
        <w:t>3624</w:t>
      </w:r>
    </w:p>
    <w:p>
      <w:r>
        <w:t>U dont like people calling u spic or wetback but u use the n word in every sentence? Ok</w:t>
      </w:r>
    </w:p>
    <w:p>
      <w:r>
        <w:rPr>
          <w:b/>
          <w:u w:val="single"/>
        </w:rPr>
        <w:t>3625</w:t>
      </w:r>
    </w:p>
    <w:p>
      <w:r>
        <w:t>follow and retweet to win nothing you faggot</w:t>
      </w:r>
    </w:p>
    <w:p>
      <w:r>
        <w:rPr>
          <w:b/>
          <w:u w:val="single"/>
        </w:rPr>
        <w:t>3626</w:t>
      </w:r>
    </w:p>
    <w:p>
      <w:r>
        <w:t>@user @user Man shut your faggot ass up already. I\u2019ve been a fan longer than you have. I have th\u2026 @URL</w:t>
      </w:r>
    </w:p>
    <w:p>
      <w:r>
        <w:rPr>
          <w:b/>
          <w:u w:val="single"/>
        </w:rPr>
        <w:t>3627</w:t>
      </w:r>
    </w:p>
    <w:p>
      <w:r>
        <w:t>@user I love you!!! Huhuhu miss u ching chong</w:t>
      </w:r>
    </w:p>
    <w:p>
      <w:r>
        <w:rPr>
          <w:b/>
          <w:u w:val="single"/>
        </w:rPr>
        <w:t>3628</w:t>
      </w:r>
    </w:p>
    <w:p>
      <w:r>
        <w:t>Follow me faggot #GetLewd</w:t>
      </w:r>
    </w:p>
    <w:p>
      <w:r>
        <w:rPr>
          <w:b/>
          <w:u w:val="single"/>
        </w:rPr>
        <w:t>3629</w:t>
      </w:r>
    </w:p>
    <w:p>
      <w:r>
        <w:t>@user i see the type of nigger you are hmph</w:t>
      </w:r>
    </w:p>
    <w:p>
      <w:r>
        <w:rPr>
          <w:b/>
          <w:u w:val="single"/>
        </w:rPr>
        <w:t>3630</w:t>
      </w:r>
    </w:p>
    <w:p>
      <w:r>
        <w:t>You sir are a fucking cunt! @URL</w:t>
      </w:r>
    </w:p>
    <w:p>
      <w:r>
        <w:rPr>
          <w:b/>
          <w:u w:val="single"/>
        </w:rPr>
        <w:t>3631</w:t>
      </w:r>
    </w:p>
    <w:p>
      <w:r>
        <w:t>Happy Birthday liyaaaaah!! \ud83c\udf8a thank you so much for everything my spic gurl \ud83d\ude1a enjoy your daaaaay di pwude ang sad\u2026 @URL</w:t>
      </w:r>
    </w:p>
    <w:p>
      <w:r>
        <w:rPr>
          <w:b/>
          <w:u w:val="single"/>
        </w:rPr>
        <w:t>3632</w:t>
      </w:r>
    </w:p>
    <w:p>
      <w:r>
        <w:t>\u300aTouice\u300b \u300aching chang ching chong\u300b\ud83d\ude2d\ud83d\ude2d\ud83d\ude2d\ud83d\ude2d\ud83d\ude2d @URL</w:t>
      </w:r>
    </w:p>
    <w:p>
      <w:r>
        <w:rPr>
          <w:b/>
          <w:u w:val="single"/>
        </w:rPr>
        <w:t>3633</w:t>
      </w:r>
    </w:p>
    <w:p>
      <w:r>
        <w:t>@user @user @user Shame and England. For discriminate against Caribbean black immigrants.</w:t>
      </w:r>
    </w:p>
    <w:p>
      <w:r>
        <w:rPr>
          <w:b/>
          <w:u w:val="single"/>
        </w:rPr>
        <w:t>3634</w:t>
      </w:r>
    </w:p>
    <w:p>
      <w:r>
        <w:t>Who said something about shithole countries? I mean sending pipe bombs to political opponents happens ONLY in shith\u2026 @URL</w:t>
      </w:r>
    </w:p>
    <w:p>
      <w:r>
        <w:rPr>
          <w:b/>
          <w:u w:val="single"/>
        </w:rPr>
        <w:t>3635</w:t>
      </w:r>
    </w:p>
    <w:p>
      <w:r>
        <w:t>@user @user Are we forgetting the group of mongy Stoke fans waiting outside for when we left the ground? You\u2026 @URL</w:t>
      </w:r>
    </w:p>
    <w:p>
      <w:r>
        <w:rPr>
          <w:b/>
          <w:u w:val="single"/>
        </w:rPr>
        <w:t>3636</w:t>
      </w:r>
    </w:p>
    <w:p>
      <w:r>
        <w:t>It’s okay to be white.</w:t>
      </w:r>
    </w:p>
    <w:p>
      <w:r>
        <w:rPr>
          <w:b/>
          <w:u w:val="single"/>
        </w:rPr>
        <w:t>3637</w:t>
      </w:r>
    </w:p>
    <w:p>
      <w:r>
        <w:t>@user @user @user You add 14 points for his 14 catches retard.</w:t>
      </w:r>
    </w:p>
    <w:p>
      <w:r>
        <w:rPr>
          <w:b/>
          <w:u w:val="single"/>
        </w:rPr>
        <w:t>3638</w:t>
      </w:r>
    </w:p>
    <w:p>
      <w:r>
        <w:t>I really can\u2019t put my level of intelligence next to a semi-retard at this point \ud83e\udd37\ud83c\udffd\u200d\u2640\ufe0f</w:t>
      </w:r>
    </w:p>
    <w:p>
      <w:r>
        <w:rPr>
          <w:b/>
          <w:u w:val="single"/>
        </w:rPr>
        <w:t>3639</w:t>
      </w:r>
    </w:p>
    <w:p>
      <w:r>
        <w:t>If your tweeting asking what time is it you are an awful cunt!!!! #JusSayin</w:t>
      </w:r>
    </w:p>
    <w:p>
      <w:r>
        <w:rPr>
          <w:b/>
          <w:u w:val="single"/>
        </w:rPr>
        <w:t>3640</w:t>
      </w:r>
    </w:p>
    <w:p>
      <w:r>
        <w:t>my friend's boyfriend just asked me if ching chong was a real word...no you dipshit it's a stereotype wtf ?????</w:t>
      </w:r>
    </w:p>
    <w:p>
      <w:r>
        <w:rPr>
          <w:b/>
          <w:u w:val="single"/>
        </w:rPr>
        <w:t>3641</w:t>
      </w:r>
    </w:p>
    <w:p>
      <w:r>
        <w:t>@user nigger jew</w:t>
      </w:r>
    </w:p>
    <w:p>
      <w:r>
        <w:rPr>
          <w:b/>
          <w:u w:val="single"/>
        </w:rPr>
        <w:t>3642</w:t>
      </w:r>
    </w:p>
    <w:p>
      <w:r>
        <w:t>Why did Kim Kardashian just tweet pics of boobies with no areola and a twat with no clit on my timeline??</w:t>
      </w:r>
    </w:p>
    <w:p>
      <w:r>
        <w:rPr>
          <w:b/>
          <w:u w:val="single"/>
        </w:rPr>
        <w:t>3643</w:t>
      </w:r>
    </w:p>
    <w:p>
      <w:r>
        <w:t>@user \ud83d\ude02\ud83d\ude02\ud83d\ude02\ud83d\ude02youurre retarded</w:t>
      </w:r>
    </w:p>
    <w:p>
      <w:r>
        <w:rPr>
          <w:b/>
          <w:u w:val="single"/>
        </w:rPr>
        <w:t>3644</w:t>
      </w:r>
    </w:p>
    <w:p>
      <w:r>
        <w:t>A team can't win the WS with a mongoloid idiot manager in charge of their pitching simple as that.</w:t>
      </w:r>
    </w:p>
    <w:p>
      <w:r>
        <w:rPr>
          <w:b/>
          <w:u w:val="single"/>
        </w:rPr>
        <w:t>3645</w:t>
      </w:r>
    </w:p>
    <w:p>
      <w:r>
        <w:t>@user @user Back to V Fox let's debate what u call \foulest shithole in the world\ \n And btw I\u2026 @URL</w:t>
      </w:r>
    </w:p>
    <w:p>
      <w:r>
        <w:rPr>
          <w:b/>
          <w:u w:val="single"/>
        </w:rPr>
        <w:t>3646</w:t>
      </w:r>
    </w:p>
    <w:p>
      <w:r>
        <w:t>u r ugly and retarded u stupid piece of shit. flaming faggot. kill ur self @URL</w:t>
      </w:r>
    </w:p>
    <w:p>
      <w:r>
        <w:rPr>
          <w:b/>
          <w:u w:val="single"/>
        </w:rPr>
        <w:t>3647</w:t>
      </w:r>
    </w:p>
    <w:p>
      <w:r>
        <w:t>@user He\u2019s a right fucking mongoloid recently Scott.</w:t>
      </w:r>
    </w:p>
    <w:p>
      <w:r>
        <w:rPr>
          <w:b/>
          <w:u w:val="single"/>
        </w:rPr>
        <w:t>3648</w:t>
      </w:r>
    </w:p>
    <w:p>
      <w:r>
        <w:t>feeding her food convenient herfor to pass them into earth: and to my saffronbreathing mongoloid the skinsyg\nI g\u2026 @URL</w:t>
      </w:r>
    </w:p>
    <w:p>
      <w:r>
        <w:rPr>
          <w:b/>
          <w:u w:val="single"/>
        </w:rPr>
        <w:t>3649</w:t>
      </w:r>
    </w:p>
    <w:p>
      <w:r>
        <w:t>Breaking news: dyke drought increases rapidly as the day goes by because of this suspicious entity read more below @URL</w:t>
      </w:r>
    </w:p>
    <w:p>
      <w:r>
        <w:rPr>
          <w:b/>
          <w:u w:val="single"/>
        </w:rPr>
        <w:t>3650</w:t>
      </w:r>
    </w:p>
    <w:p>
      <w:r>
        <w:t>@user @user @user Chris was a spic. Glad he\u2019s gone.</w:t>
      </w:r>
    </w:p>
    <w:p>
      <w:r>
        <w:rPr>
          <w:b/>
          <w:u w:val="single"/>
        </w:rPr>
        <w:t>3651</w:t>
      </w:r>
    </w:p>
    <w:p>
      <w:r>
        <w:t>The trailer for the Curse of La Llorona called me a wetback and a spic. Not watching that trash.</w:t>
      </w:r>
    </w:p>
    <w:p>
      <w:r>
        <w:rPr>
          <w:b/>
          <w:u w:val="single"/>
        </w:rPr>
        <w:t>3652</w:t>
      </w:r>
    </w:p>
    <w:p>
      <w:r>
        <w:t>I'll never forget when my dreads was hella short and this bitch on Twitter called me a dyke</w:t>
      </w:r>
    </w:p>
    <w:p>
      <w:r>
        <w:rPr>
          <w:b/>
          <w:u w:val="single"/>
        </w:rPr>
        <w:t>3653</w:t>
      </w:r>
    </w:p>
    <w:p>
      <w:r>
        <w:t>@user @user @user @user This is the same guy who said slaves were immigrants.</w:t>
      </w:r>
    </w:p>
    <w:p>
      <w:r>
        <w:rPr>
          <w:b/>
          <w:u w:val="single"/>
        </w:rPr>
        <w:t>3654</w:t>
      </w:r>
    </w:p>
    <w:p>
      <w:r>
        <w:t>Wow I thought there's only one retard. Turn out there's more. Time to clear the list</w:t>
      </w:r>
    </w:p>
    <w:p>
      <w:r>
        <w:rPr>
          <w:b/>
          <w:u w:val="single"/>
        </w:rPr>
        <w:t>3655</w:t>
      </w:r>
    </w:p>
    <w:p>
      <w:r>
        <w:t>I hate people. I hate how they think I hate how they act...... everybody is fucking retarded to me</w:t>
      </w:r>
    </w:p>
    <w:p>
      <w:r>
        <w:rPr>
          <w:b/>
          <w:u w:val="single"/>
        </w:rPr>
        <w:t>3656</w:t>
      </w:r>
    </w:p>
    <w:p>
      <w:r>
        <w:t>@user prayers for that @user nigger at this time</w:t>
      </w:r>
    </w:p>
    <w:p>
      <w:r>
        <w:rPr>
          <w:b/>
          <w:u w:val="single"/>
        </w:rPr>
        <w:t>3657</w:t>
      </w:r>
    </w:p>
    <w:p>
      <w:r>
        <w:t>@user Prove it negro</w:t>
      </w:r>
    </w:p>
    <w:p>
      <w:r>
        <w:rPr>
          <w:b/>
          <w:u w:val="single"/>
        </w:rPr>
        <w:t>3658</w:t>
      </w:r>
    </w:p>
    <w:p>
      <w:r>
        <w:t>Oh this old cunt</w:t>
      </w:r>
    </w:p>
    <w:p>
      <w:r>
        <w:rPr>
          <w:b/>
          <w:u w:val="single"/>
        </w:rPr>
        <w:t>3659</w:t>
      </w:r>
    </w:p>
    <w:p>
      <w:r>
        <w:t>@user Suspicion is upstairs old chinaman neighbor feigning mental illness since 3 years ago slamming his gate going\u2026 @URL</w:t>
      </w:r>
    </w:p>
    <w:p>
      <w:r>
        <w:rPr>
          <w:b/>
          <w:u w:val="single"/>
        </w:rPr>
        <w:t>3660</w:t>
      </w:r>
    </w:p>
    <w:p>
      <w:r>
        <w:t>It's been a good week/weekend. I feel good cuz my kitchen is spic and span!</w:t>
      </w:r>
    </w:p>
    <w:p>
      <w:r>
        <w:rPr>
          <w:b/>
          <w:u w:val="single"/>
        </w:rPr>
        <w:t>3661</w:t>
      </w:r>
    </w:p>
    <w:p>
      <w:r>
        <w:t>@user this game looks absolutely retarded now what even is this</w:t>
      </w:r>
    </w:p>
    <w:p>
      <w:r>
        <w:rPr>
          <w:b/>
          <w:u w:val="single"/>
        </w:rPr>
        <w:t>3662</w:t>
      </w:r>
    </w:p>
    <w:p>
      <w:r>
        <w:t>Sabarimala dialogues &amp;amp; debates on female menstruation is shocking to us the mongoloid people. How can a person thi\u2026 @URL</w:t>
      </w:r>
    </w:p>
    <w:p>
      <w:r>
        <w:rPr>
          <w:b/>
          <w:u w:val="single"/>
        </w:rPr>
        <w:t>3663</w:t>
      </w:r>
    </w:p>
    <w:p>
      <w:r>
        <w:t>Still surprised this retard became president @URL</w:t>
      </w:r>
    </w:p>
    <w:p>
      <w:r>
        <w:rPr>
          <w:b/>
          <w:u w:val="single"/>
        </w:rPr>
        <w:t>3664</w:t>
      </w:r>
    </w:p>
    <w:p>
      <w:r>
        <w:t>#Swedish feminist (They are all retarded and dangerous)\n\nIn 2017 over 7200 rapes were reported to the police in\u2026 @URL</w:t>
      </w:r>
    </w:p>
    <w:p>
      <w:r>
        <w:rPr>
          <w:b/>
          <w:u w:val="single"/>
        </w:rPr>
        <w:t>3665</w:t>
      </w:r>
    </w:p>
    <w:p>
      <w:r>
        <w:t>@user that’s what you get for eating pickles you nigger</w:t>
      </w:r>
    </w:p>
    <w:p>
      <w:r>
        <w:rPr>
          <w:b/>
          <w:u w:val="single"/>
        </w:rPr>
        <w:t>3666</w:t>
      </w:r>
    </w:p>
    <w:p>
      <w:r>
        <w:t>The fucker has to go headless when we were about to win the game. fucking faggot</w:t>
      </w:r>
    </w:p>
    <w:p>
      <w:r>
        <w:rPr>
          <w:b/>
          <w:u w:val="single"/>
        </w:rPr>
        <w:t>3667</w:t>
      </w:r>
    </w:p>
    <w:p>
      <w:r>
        <w:t>@user @user @user What a retard</w:t>
      </w:r>
    </w:p>
    <w:p>
      <w:r>
        <w:rPr>
          <w:b/>
          <w:u w:val="single"/>
        </w:rPr>
        <w:t>3668</w:t>
      </w:r>
    </w:p>
    <w:p>
      <w:r>
        <w:t>@user same but my parents called me a loner faggot when i said it to them</w:t>
      </w:r>
    </w:p>
    <w:p>
      <w:r>
        <w:rPr>
          <w:b/>
          <w:u w:val="single"/>
        </w:rPr>
        <w:t>3669</w:t>
      </w:r>
    </w:p>
    <w:p>
      <w:r>
        <w:t>It sounded a lot like the \u201cching chong\u201d and \u201cme love you long time\u201d I heard so often in my childhood.</w:t>
      </w:r>
    </w:p>
    <w:p>
      <w:r>
        <w:rPr>
          <w:b/>
          <w:u w:val="single"/>
        </w:rPr>
        <w:t>3670</w:t>
      </w:r>
    </w:p>
    <w:p>
      <w:r>
        <w:t>WOWPresents really not taking a faggot claws</w:t>
      </w:r>
    </w:p>
    <w:p>
      <w:r>
        <w:rPr>
          <w:b/>
          <w:u w:val="single"/>
        </w:rPr>
        <w:t>3671</w:t>
      </w:r>
    </w:p>
    <w:p>
      <w:r>
        <w:t>@user because ninjashyper aka toxic man says i dont like seeing ching chong bing bong in my chat</w:t>
      </w:r>
    </w:p>
    <w:p>
      <w:r>
        <w:rPr>
          <w:b/>
          <w:u w:val="single"/>
        </w:rPr>
        <w:t>3672</w:t>
      </w:r>
    </w:p>
    <w:p>
      <w:r>
        <w:t>@user @user @user Tamilnadu is for all. Even good immigrants suffer only because of self-centere… @URL</w:t>
      </w:r>
    </w:p>
    <w:p>
      <w:r>
        <w:rPr>
          <w:b/>
          <w:u w:val="single"/>
        </w:rPr>
        <w:t>3673</w:t>
      </w:r>
    </w:p>
    <w:p>
      <w:r>
        <w:t>I hate retarded ass people bruh</w:t>
      </w:r>
    </w:p>
    <w:p>
      <w:r>
        <w:rPr>
          <w:b/>
          <w:u w:val="single"/>
        </w:rPr>
        <w:t>3674</w:t>
      </w:r>
    </w:p>
    <w:p>
      <w:r>
        <w:t>Hope yas enjoy getting tripled. Maybe next time you'll actually back the fuck outta my lobby ya twat. @URL</w:t>
      </w:r>
    </w:p>
    <w:p>
      <w:r>
        <w:rPr>
          <w:b/>
          <w:u w:val="single"/>
        </w:rPr>
        <w:t>3675</w:t>
      </w:r>
    </w:p>
    <w:p>
      <w:r>
        <w:t>#TransDayOfVisibility #tdov hi it\u2019s me chess trans dyke who cannot stop recycling the same pictures over and over a\u2026 @URL</w:t>
      </w:r>
    </w:p>
    <w:p>
      <w:r>
        <w:rPr>
          <w:b/>
          <w:u w:val="single"/>
        </w:rPr>
        <w:t>3676</w:t>
      </w:r>
    </w:p>
    <w:p>
      <w:r>
        <w:t>That nigger really said that niggaz won't listen to his album because he's gay?</w:t>
      </w:r>
    </w:p>
    <w:p>
      <w:r>
        <w:rPr>
          <w:b/>
          <w:u w:val="single"/>
        </w:rPr>
        <w:t>3677</w:t>
      </w:r>
    </w:p>
    <w:p>
      <w:r>
        <w:t>@user Did you see that even the retard Trump tweeted how stupid it was for Roberts to take out Hill! The onl\u2026 @URL</w:t>
      </w:r>
    </w:p>
    <w:p>
      <w:r>
        <w:rPr>
          <w:b/>
          <w:u w:val="single"/>
        </w:rPr>
        <w:t>3678</w:t>
      </w:r>
    </w:p>
    <w:p>
      <w:r>
        <w:t>Like that conspiracy theorist alt-right terrorist cunt gives a fuck about The Palestinians.</w:t>
      </w:r>
    </w:p>
    <w:p>
      <w:r>
        <w:rPr>
          <w:b/>
          <w:u w:val="single"/>
        </w:rPr>
        <w:t>3679</w:t>
      </w:r>
    </w:p>
    <w:p>
      <w:r>
        <w:t>Your sons a fucking mongy cunt ya ming @URL</w:t>
      </w:r>
    </w:p>
    <w:p>
      <w:r>
        <w:rPr>
          <w:b/>
          <w:u w:val="single"/>
        </w:rPr>
        <w:t>3680</w:t>
      </w:r>
    </w:p>
    <w:p>
      <w:r>
        <w:t>@user humour of a female and or retard same same i get you tho</w:t>
      </w:r>
    </w:p>
    <w:p>
      <w:r>
        <w:rPr>
          <w:b/>
          <w:u w:val="single"/>
        </w:rPr>
        <w:t>3681</w:t>
      </w:r>
    </w:p>
    <w:p>
      <w:r>
        <w:t>@user @user @user Another day more Americans killed by illegal aliens. #BuildTheWall #MandateeVerify</w:t>
      </w:r>
    </w:p>
    <w:p>
      <w:r>
        <w:rPr>
          <w:b/>
          <w:u w:val="single"/>
        </w:rPr>
        <w:t>3682</w:t>
      </w:r>
    </w:p>
    <w:p>
      <w:r>
        <w:t>@user Real spic move</w:t>
      </w:r>
    </w:p>
    <w:p>
      <w:r>
        <w:rPr>
          <w:b/>
          <w:u w:val="single"/>
        </w:rPr>
        <w:t>3683</w:t>
      </w:r>
    </w:p>
    <w:p>
      <w:r>
        <w:t>@user I've asked you if you secure the border and protect US Citizens over illegal aliens. You never ans… @URL</w:t>
      </w:r>
    </w:p>
    <w:p>
      <w:r>
        <w:rPr>
          <w:b/>
          <w:u w:val="single"/>
        </w:rPr>
        <w:t>3684</w:t>
      </w:r>
    </w:p>
    <w:p>
      <w:r>
        <w:t>@user come on now captain you now I\u2019m repping you. I\u2019m just retarded right now. #SupportTheTroops @URL</w:t>
      </w:r>
    </w:p>
    <w:p>
      <w:r>
        <w:rPr>
          <w:b/>
          <w:u w:val="single"/>
        </w:rPr>
        <w:t>3685</w:t>
      </w:r>
    </w:p>
    <w:p>
      <w:r>
        <w:t>it hurts when you go back to your country and you speak the language then people ask you if you live abroad because you have an accent</w:t>
      </w:r>
    </w:p>
    <w:p>
      <w:r>
        <w:rPr>
          <w:b/>
          <w:u w:val="single"/>
        </w:rPr>
        <w:t>3686</w:t>
      </w:r>
    </w:p>
    <w:p>
      <w:r>
        <w:t>@user get in cord mongoloid</w:t>
      </w:r>
    </w:p>
    <w:p>
      <w:r>
        <w:rPr>
          <w:b/>
          <w:u w:val="single"/>
        </w:rPr>
        <w:t>3687</w:t>
      </w:r>
    </w:p>
    <w:p>
      <w:r>
        <w:t>Stop retweeting and telling people that stupid guys name that made the retarded statement at twitch con. Idk why i\u2026 @URL</w:t>
      </w:r>
    </w:p>
    <w:p>
      <w:r>
        <w:rPr>
          <w:b/>
          <w:u w:val="single"/>
        </w:rPr>
        <w:t>3688</w:t>
      </w:r>
    </w:p>
    <w:p>
      <w:r>
        <w:t>I remember it was some ching chong hoe on here that was flexin on him years ago found out they was fuckin smh</w:t>
      </w:r>
    </w:p>
    <w:p>
      <w:r>
        <w:rPr>
          <w:b/>
          <w:u w:val="single"/>
        </w:rPr>
        <w:t>3689</w:t>
      </w:r>
    </w:p>
    <w:p>
      <w:r>
        <w:t>Bet there's a feminazi under Silil's comment talking about wow only after if it was bafana it would be same day</w:t>
      </w:r>
    </w:p>
    <w:p>
      <w:r>
        <w:rPr>
          <w:b/>
          <w:u w:val="single"/>
        </w:rPr>
        <w:t>3690</w:t>
      </w:r>
    </w:p>
    <w:p>
      <w:r>
        <w:t>This retarded bastard is actually using bomb threats sent to people who oppose him to suggest a conspiracy against\u2026 @URL</w:t>
      </w:r>
    </w:p>
    <w:p>
      <w:r>
        <w:rPr>
          <w:b/>
          <w:u w:val="single"/>
        </w:rPr>
        <w:t>3691</w:t>
      </w:r>
    </w:p>
    <w:p>
      <w:r>
        <w:t>Pretty sure the \r\ in iPhone Xr stands for \retarded\</w:t>
      </w:r>
    </w:p>
    <w:p>
      <w:r>
        <w:rPr>
          <w:b/>
          <w:u w:val="single"/>
        </w:rPr>
        <w:t>3692</w:t>
      </w:r>
    </w:p>
    <w:p>
      <w:r>
        <w:t>@user fucking nigger try to kill me i bet you dont do it cause youre a P U S S Y hahaha white nigger com… @URL</w:t>
      </w:r>
    </w:p>
    <w:p>
      <w:r>
        <w:rPr>
          <w:b/>
          <w:u w:val="single"/>
        </w:rPr>
        <w:t>3693</w:t>
      </w:r>
    </w:p>
    <w:p>
      <w:r>
        <w:t>You know I\u2019m all the way retarded \ud83e\udd8d</w:t>
      </w:r>
    </w:p>
    <w:p>
      <w:r>
        <w:rPr>
          <w:b/>
          <w:u w:val="single"/>
        </w:rPr>
        <w:t>3694</w:t>
      </w:r>
    </w:p>
    <w:p>
      <w:r>
        <w:t>@user Look at all the feminazi. I don’t believe it with out listening to a single word your pathetic hop… @URL</w:t>
      </w:r>
    </w:p>
    <w:p>
      <w:r>
        <w:rPr>
          <w:b/>
          <w:u w:val="single"/>
        </w:rPr>
        <w:t>3695</w:t>
      </w:r>
    </w:p>
    <w:p>
      <w:r>
        <w:t>I really am an unsociable twat nowadays \ud83e\udd26\ud83c\udffd\u200d\u2642\ufe0f</w:t>
      </w:r>
    </w:p>
    <w:p>
      <w:r>
        <w:rPr>
          <w:b/>
          <w:u w:val="single"/>
        </w:rPr>
        <w:t>3696</w:t>
      </w:r>
    </w:p>
    <w:p>
      <w:r>
        <w:t>I wonder if I\u2019ll ever stop being such a mongy cunt</w:t>
      </w:r>
    </w:p>
    <w:p>
      <w:r>
        <w:rPr>
          <w:b/>
          <w:u w:val="single"/>
        </w:rPr>
        <w:t>3697</w:t>
      </w:r>
    </w:p>
    <w:p>
      <w:r>
        <w:t>it was supposed to be 5 minutes you dumb cunt</w:t>
      </w:r>
    </w:p>
    <w:p>
      <w:r>
        <w:rPr>
          <w:b/>
          <w:u w:val="single"/>
        </w:rPr>
        <w:t>3698</w:t>
      </w:r>
    </w:p>
    <w:p>
      <w:r>
        <w:t>@user In MN all officers had to sign the \u201cclock book\u201d when clocks were advanced or retarded...!! \u23f0\ud83d\udea2</w:t>
      </w:r>
    </w:p>
    <w:p>
      <w:r>
        <w:rPr>
          <w:b/>
          <w:u w:val="single"/>
        </w:rPr>
        <w:t>3699</w:t>
      </w:r>
    </w:p>
    <w:p>
      <w:r>
        <w:t>big boy carl has blocked me after I said\nterf is a derogatory term the same as faggot is. neither should be used/\nH\u2026 @URL</w:t>
      </w:r>
    </w:p>
    <w:p>
      <w:r>
        <w:rPr>
          <w:b/>
          <w:u w:val="single"/>
        </w:rPr>
        <w:t>3700</w:t>
      </w:r>
    </w:p>
    <w:p>
      <w:r>
        <w:t>@user @user @user @user @user @user @user @user in your dream faceless troll..what a retard u r .</w:t>
      </w:r>
    </w:p>
    <w:p>
      <w:r>
        <w:rPr>
          <w:b/>
          <w:u w:val="single"/>
        </w:rPr>
        <w:t>3701</w:t>
      </w:r>
    </w:p>
    <w:p>
      <w:r>
        <w:t>@user There is no James Bountrogiannis just a faggot</w:t>
      </w:r>
    </w:p>
    <w:p>
      <w:r>
        <w:rPr>
          <w:b/>
          <w:u w:val="single"/>
        </w:rPr>
        <w:t>3702</w:t>
      </w:r>
    </w:p>
    <w:p>
      <w:r>
        <w:t>@user @user Stfu faggot</w:t>
      </w:r>
    </w:p>
    <w:p>
      <w:r>
        <w:rPr>
          <w:b/>
          <w:u w:val="single"/>
        </w:rPr>
        <w:t>3703</w:t>
      </w:r>
    </w:p>
    <w:p>
      <w:r>
        <w:t>@user @user @user @user \u201cWhy are we having all these people from shithole countries com\u2026 @URL</w:t>
      </w:r>
    </w:p>
    <w:p>
      <w:r>
        <w:rPr>
          <w:b/>
          <w:u w:val="single"/>
        </w:rPr>
        <w:t>3704</w:t>
      </w:r>
    </w:p>
    <w:p>
      <w:r>
        <w:t>people always say black people are from africa but I'm from the falkland islands so FUCK OFF.</w:t>
      </w:r>
    </w:p>
    <w:p>
      <w:r>
        <w:rPr>
          <w:b/>
          <w:u w:val="single"/>
        </w:rPr>
        <w:t>3705</w:t>
      </w:r>
    </w:p>
    <w:p>
      <w:r>
        <w:t>Some cunt smashed my phone out my hand last night \ud83e\udd26\ud83c\udffd\u200d\u2640\ufe0f\ud83e\udd26\ud83c\udffd\u200d\u2640\ufe0f\ud83e\udd26\ud83c\udffd\u200d\u2640\ufe0f\ud83e\udd26\ud83c\udffd\u200d\u2640\ufe0f</w:t>
      </w:r>
    </w:p>
    <w:p>
      <w:r>
        <w:rPr>
          <w:b/>
          <w:u w:val="single"/>
        </w:rPr>
        <w:t>3706</w:t>
      </w:r>
    </w:p>
    <w:p>
      <w:r>
        <w:t>@user what a fucking faggot!</w:t>
      </w:r>
    </w:p>
    <w:p>
      <w:r>
        <w:rPr>
          <w:b/>
          <w:u w:val="single"/>
        </w:rPr>
        <w:t>3707</w:t>
      </w:r>
    </w:p>
    <w:p>
      <w:r>
        <w:t>@user @user @user Now yes this politically motivated terrorist is white.... and leftist</w:t>
      </w:r>
    </w:p>
    <w:p>
      <w:r>
        <w:rPr>
          <w:b/>
          <w:u w:val="single"/>
        </w:rPr>
        <w:t>3708</w:t>
      </w:r>
    </w:p>
    <w:p>
      <w:r>
        <w:t>fuck you i'll listen to africa by toto if i want</w:t>
      </w:r>
    </w:p>
    <w:p>
      <w:r>
        <w:rPr>
          <w:b/>
          <w:u w:val="single"/>
        </w:rPr>
        <w:t>3709</w:t>
      </w:r>
    </w:p>
    <w:p>
      <w:r>
        <w:t>he ratted only thing worse then a faggot</w:t>
      </w:r>
    </w:p>
    <w:p>
      <w:r>
        <w:rPr>
          <w:b/>
          <w:u w:val="single"/>
        </w:rPr>
        <w:t>3710</w:t>
      </w:r>
    </w:p>
    <w:p>
      <w:r>
        <w:t>oliver's got a full on camel toe the poor fucker</w:t>
      </w:r>
    </w:p>
    <w:p>
      <w:r>
        <w:rPr>
          <w:b/>
          <w:u w:val="single"/>
        </w:rPr>
        <w:t>3711</w:t>
      </w:r>
    </w:p>
    <w:p>
      <w:r>
        <w:t>Ya no different than my cracker daddy\nCalled that cunt a pedophile \nHe said \You're over 18\\nDie slow ya fuckin toe rags</w:t>
      </w:r>
    </w:p>
    <w:p>
      <w:r>
        <w:rPr>
          <w:b/>
          <w:u w:val="single"/>
        </w:rPr>
        <w:t>3712</w:t>
      </w:r>
    </w:p>
    <w:p>
      <w:r>
        <w:t>Disgusting attention seeking twat! @URL</w:t>
      </w:r>
    </w:p>
    <w:p>
      <w:r>
        <w:rPr>
          <w:b/>
          <w:u w:val="single"/>
        </w:rPr>
        <w:t>3713</w:t>
      </w:r>
    </w:p>
    <w:p>
      <w:r>
        <w:t>Streaming some fortnite with a retard come chill (6/10 subs) hit the subbbbbbb\n@URL appreciated \n@user</w:t>
      </w:r>
    </w:p>
    <w:p>
      <w:r>
        <w:rPr>
          <w:b/>
          <w:u w:val="single"/>
        </w:rPr>
        <w:t>3714</w:t>
      </w:r>
    </w:p>
    <w:p>
      <w:r>
        <w:t>Many many immigrants want to #KAG.</w:t>
      </w:r>
    </w:p>
    <w:p>
      <w:r>
        <w:rPr>
          <w:b/>
          <w:u w:val="single"/>
        </w:rPr>
        <w:t>3715</w:t>
      </w:r>
    </w:p>
    <w:p>
      <w:r>
        <w:t>Shit that I should have realized earlier: The phrase it's okay to be white is the Fisher-Price version of the 14 words</w:t>
      </w:r>
    </w:p>
    <w:p>
      <w:r>
        <w:rPr>
          <w:b/>
          <w:u w:val="single"/>
        </w:rPr>
        <w:t>3716</w:t>
      </w:r>
    </w:p>
    <w:p>
      <w:r>
        <w:t>@user This is the same guy who says slaves were immigrants</w:t>
      </w:r>
    </w:p>
    <w:p>
      <w:r>
        <w:rPr>
          <w:b/>
          <w:u w:val="single"/>
        </w:rPr>
        <w:t>3717</w:t>
      </w:r>
    </w:p>
    <w:p>
      <w:r>
        <w:t>Ugly depressed lonely faggot \ud83d\ude02\ud83d\ude02\ud83d\ude02</w:t>
      </w:r>
    </w:p>
    <w:p>
      <w:r>
        <w:rPr>
          <w:b/>
          <w:u w:val="single"/>
        </w:rPr>
        <w:t>3718</w:t>
      </w:r>
    </w:p>
    <w:p>
      <w:r>
        <w:t>@user Ohhh I think it was something along the lines of go back to your country and stupid stuff like that</w:t>
      </w:r>
    </w:p>
    <w:p>
      <w:r>
        <w:rPr>
          <w:b/>
          <w:u w:val="single"/>
        </w:rPr>
        <w:t>3719</w:t>
      </w:r>
    </w:p>
    <w:p>
      <w:r>
        <w:t>@user when cohen said ching chong it was the first thing that came to my mind</w:t>
      </w:r>
    </w:p>
    <w:p>
      <w:r>
        <w:rPr>
          <w:b/>
          <w:u w:val="single"/>
        </w:rPr>
        <w:t>3720</w:t>
      </w:r>
    </w:p>
    <w:p>
      <w:r>
        <w:t>Governor Brown VETOED Senator Ricardo Lara's bill SB 174 that would have allowed illegal aliens to serve… @URL</w:t>
      </w:r>
    </w:p>
    <w:p>
      <w:r>
        <w:rPr>
          <w:b/>
          <w:u w:val="single"/>
        </w:rPr>
        <w:t>3721</w:t>
      </w:r>
    </w:p>
    <w:p>
      <w:r>
        <w:t>@user Just waiting for some trophy hunting twat to come along and shoot him.</w:t>
      </w:r>
    </w:p>
    <w:p>
      <w:r>
        <w:rPr>
          <w:b/>
          <w:u w:val="single"/>
        </w:rPr>
        <w:t>3722</w:t>
      </w:r>
    </w:p>
    <w:p>
      <w:r>
        <w:t>#Ugandan government has warned people ( foreign spies ) who disguise as refugees to undermine the security of the c… @URL</w:t>
      </w:r>
    </w:p>
    <w:p>
      <w:r>
        <w:rPr>
          <w:b/>
          <w:u w:val="single"/>
        </w:rPr>
        <w:t>3723</w:t>
      </w:r>
    </w:p>
    <w:p>
      <w:r>
        <w:t>It takes guts to stand up for your rights and not appear retarded.</w:t>
      </w:r>
    </w:p>
    <w:p>
      <w:r>
        <w:rPr>
          <w:b/>
          <w:u w:val="single"/>
        </w:rPr>
        <w:t>3724</w:t>
      </w:r>
    </w:p>
    <w:p>
      <w:r>
        <w:t>God doesnt make people retarded Chuck Norris does.</w:t>
      </w:r>
    </w:p>
    <w:p>
      <w:r>
        <w:rPr>
          <w:b/>
          <w:u w:val="single"/>
        </w:rPr>
        <w:t>3725</w:t>
      </w:r>
    </w:p>
    <w:p>
      <w:r>
        <w:t>@user @user T en retard look ton Insta</w:t>
      </w:r>
    </w:p>
    <w:p>
      <w:r>
        <w:rPr>
          <w:b/>
          <w:u w:val="single"/>
        </w:rPr>
        <w:t>3726</w:t>
      </w:r>
    </w:p>
    <w:p>
      <w:r>
        <w:t>You\u2019re such a faggot sjdjdn @URL</w:t>
      </w:r>
    </w:p>
    <w:p>
      <w:r>
        <w:rPr>
          <w:b/>
          <w:u w:val="single"/>
        </w:rPr>
        <w:t>3727</w:t>
      </w:r>
    </w:p>
    <w:p>
      <w:r>
        <w:t>It\u2019s gonna take some time to create this thread but I got the \u201cgo ahead\u201d from wifey to annihilate this cunt &amp;amp; tag e\u2026 @URL</w:t>
      </w:r>
    </w:p>
    <w:p>
      <w:r>
        <w:rPr>
          <w:b/>
          <w:u w:val="single"/>
        </w:rPr>
        <w:t>3728</w:t>
      </w:r>
    </w:p>
    <w:p>
      <w:r>
        <w:t>imagine being a fibbonaci sequence and only having on relation to the golden ratio you fucking retard\n\n(this post i\u2026 @URL</w:t>
      </w:r>
    </w:p>
    <w:p>
      <w:r>
        <w:rPr>
          <w:b/>
          <w:u w:val="single"/>
        </w:rPr>
        <w:t>3729</w:t>
      </w:r>
    </w:p>
    <w:p>
      <w:r>
        <w:t>High pitched ching chong @URL</w:t>
      </w:r>
    </w:p>
    <w:p>
      <w:r>
        <w:rPr>
          <w:b/>
          <w:u w:val="single"/>
        </w:rPr>
        <w:t>3730</w:t>
      </w:r>
    </w:p>
    <w:p>
      <w:r>
        <w:t>@user Yeah you mongy farmers</w:t>
      </w:r>
    </w:p>
    <w:p>
      <w:r>
        <w:rPr>
          <w:b/>
          <w:u w:val="single"/>
        </w:rPr>
        <w:t>3731</w:t>
      </w:r>
    </w:p>
    <w:p>
      <w:r>
        <w:t>@user This made me so angry. What a cunt.</w:t>
      </w:r>
    </w:p>
    <w:p>
      <w:r>
        <w:rPr>
          <w:b/>
          <w:u w:val="single"/>
        </w:rPr>
        <w:t>3732</w:t>
      </w:r>
    </w:p>
    <w:p>
      <w:r>
        <w:t>@user @user This would break your heart. America so advanced ins many ways but conversely so retarded w\u2026 @URL</w:t>
      </w:r>
    </w:p>
    <w:p>
      <w:r>
        <w:rPr>
          <w:b/>
          <w:u w:val="single"/>
        </w:rPr>
        <w:t>3733</w:t>
      </w:r>
    </w:p>
    <w:p>
      <w:r>
        <w:t>*DEEP slave nigger sigh*</w:t>
      </w:r>
    </w:p>
    <w:p>
      <w:r>
        <w:rPr>
          <w:b/>
          <w:u w:val="single"/>
        </w:rPr>
        <w:t>3734</w:t>
      </w:r>
    </w:p>
    <w:p>
      <w:r>
        <w:t>@user Camerroonians don't do celebrities \ud83d\ude02\ud83d\ude02\ud83d\ude02\ud83d\ude02\ud83d\ude02 some people surely want to shout oh but they don't wanna look retarded\ud83d\ude02</w:t>
      </w:r>
    </w:p>
    <w:p>
      <w:r>
        <w:rPr>
          <w:b/>
          <w:u w:val="single"/>
        </w:rPr>
        <w:t>3735</w:t>
      </w:r>
    </w:p>
    <w:p>
      <w:r>
        <w:t>Hey American followers your country is a shithole in the political sense go vote I\u2019m high off pain killers</w:t>
      </w:r>
    </w:p>
    <w:p>
      <w:r>
        <w:rPr>
          <w:b/>
          <w:u w:val="single"/>
        </w:rPr>
        <w:t>3736</w:t>
      </w:r>
    </w:p>
    <w:p>
      <w:r>
        <w:t>@user Did Obama ever call european countries shithole countries or give childish nicknames to his opponent\u2026 @URL</w:t>
      </w:r>
    </w:p>
    <w:p>
      <w:r>
        <w:rPr>
          <w:b/>
          <w:u w:val="single"/>
        </w:rPr>
        <w:t>3737</w:t>
      </w:r>
    </w:p>
    <w:p>
      <w:r>
        <w:t>@user Not acceptable even if the lion is awake. Takes a Special kind of cunt to be a trophy hunter</w:t>
      </w:r>
    </w:p>
    <w:p>
      <w:r>
        <w:rPr>
          <w:b/>
          <w:u w:val="single"/>
        </w:rPr>
        <w:t>3738</w:t>
      </w:r>
    </w:p>
    <w:p>
      <w:r>
        <w:t>I recall Democrats saying shithole countries do not exist. Yet here we have thousands of people proving them wrong. @URL</w:t>
      </w:r>
    </w:p>
    <w:p>
      <w:r>
        <w:rPr>
          <w:b/>
          <w:u w:val="single"/>
        </w:rPr>
        <w:t>3739</w:t>
      </w:r>
    </w:p>
    <w:p>
      <w:r>
        <w:t>@user of the violent variety faggot</w:t>
      </w:r>
    </w:p>
    <w:p>
      <w:r>
        <w:rPr>
          <w:b/>
          <w:u w:val="single"/>
        </w:rPr>
        <w:t>3740</w:t>
      </w:r>
    </w:p>
    <w:p>
      <w:r>
        <w:t>@user shut the fuck up you fucking homestuck faggot .</w:t>
      </w:r>
    </w:p>
    <w:p>
      <w:r>
        <w:rPr>
          <w:b/>
          <w:u w:val="single"/>
        </w:rPr>
        <w:t>3741</w:t>
      </w:r>
    </w:p>
    <w:p>
      <w:r>
        <w:t>also that you\u2019re a retard to think otherwise @URL</w:t>
      </w:r>
    </w:p>
    <w:p>
      <w:r>
        <w:rPr>
          <w:b/>
          <w:u w:val="single"/>
        </w:rPr>
        <w:t>3742</w:t>
      </w:r>
    </w:p>
    <w:p>
      <w:r>
        <w:t>you a faggot my lady will never fuck you\ud83d\ude2d\ud83d\ude2d\ud83d\ude2d</w:t>
      </w:r>
    </w:p>
    <w:p>
      <w:r>
        <w:rPr>
          <w:b/>
          <w:u w:val="single"/>
        </w:rPr>
        <w:t>3743</w:t>
      </w:r>
    </w:p>
    <w:p>
      <w:r>
        <w:t>@user that's what i am saying u retard</w:t>
      </w:r>
    </w:p>
    <w:p>
      <w:r>
        <w:rPr>
          <w:b/>
          <w:u w:val="single"/>
        </w:rPr>
        <w:t>3744</w:t>
      </w:r>
    </w:p>
    <w:p>
      <w:r>
        <w:t>...And my mongoloid copy of Red Alert 2 decided to fail me in Mission 3 for no apparent reason apparently it's bec\u2026 @URL</w:t>
      </w:r>
    </w:p>
    <w:p>
      <w:r>
        <w:rPr>
          <w:b/>
          <w:u w:val="single"/>
        </w:rPr>
        <w:t>3745</w:t>
      </w:r>
    </w:p>
    <w:p>
      <w:r>
        <w:t>@user A retard and/or US federal asset who is also a lolicon decided to shoot up a synagogue. Gab the site he\u2026 @URL</w:t>
      </w:r>
    </w:p>
    <w:p>
      <w:r>
        <w:rPr>
          <w:b/>
          <w:u w:val="single"/>
        </w:rPr>
        <w:t>3746</w:t>
      </w:r>
    </w:p>
    <w:p>
      <w:r>
        <w:t>@user If any liberal thinks our country is bad because of Trump take a look at the shithole countries that d\u2026 @URL</w:t>
      </w:r>
    </w:p>
    <w:p>
      <w:r>
        <w:rPr>
          <w:b/>
          <w:u w:val="single"/>
        </w:rPr>
        <w:t>3747</w:t>
      </w:r>
    </w:p>
    <w:p>
      <w:r>
        <w:t>@user How depressed are you about Opie getting Shane McMahon on his FREE podcast? Mary jean is a close second though you mongoloid</w:t>
      </w:r>
    </w:p>
    <w:p>
      <w:r>
        <w:rPr>
          <w:b/>
          <w:u w:val="single"/>
        </w:rPr>
        <w:t>3748</w:t>
      </w:r>
    </w:p>
    <w:p>
      <w:r>
        <w:t>it's legit annoying how often i have to explain to this retard that i will never play hots with him holy shit</w:t>
      </w:r>
    </w:p>
    <w:p>
      <w:r>
        <w:rPr>
          <w:b/>
          <w:u w:val="single"/>
        </w:rPr>
        <w:t>3749</w:t>
      </w:r>
    </w:p>
    <w:p>
      <w:r>
        <w:t>He got that retard strength \ud83d\ude02\ud83d\ude02 @URL</w:t>
      </w:r>
    </w:p>
    <w:p>
      <w:r>
        <w:rPr>
          <w:b/>
          <w:u w:val="single"/>
        </w:rPr>
        <w:t>3750</w:t>
      </w:r>
    </w:p>
    <w:p>
      <w:r>
        <w:t>Bombings shootings a president with the mental capacity of a flea... the United States is clearly the real shithole country.</w:t>
      </w:r>
    </w:p>
    <w:p>
      <w:r>
        <w:rPr>
          <w:b/>
          <w:u w:val="single"/>
        </w:rPr>
        <w:t>3751</w:t>
      </w:r>
    </w:p>
    <w:p>
      <w:r>
        <w:t>@user How to answer your phone faggot fuck you</w:t>
      </w:r>
    </w:p>
    <w:p>
      <w:r>
        <w:rPr>
          <w:b/>
          <w:u w:val="single"/>
        </w:rPr>
        <w:t>3752</w:t>
      </w:r>
    </w:p>
    <w:p>
      <w:r>
        <w:t>@user Matt stop labelling people far right. You are a biased left liberal snowflakes twat shouting down and dismissi\u2026 @URL</w:t>
      </w:r>
    </w:p>
    <w:p>
      <w:r>
        <w:rPr>
          <w:b/>
          <w:u w:val="single"/>
        </w:rPr>
        <w:t>3753</w:t>
      </w:r>
    </w:p>
    <w:p>
      <w:r>
        <w:t>No one is trying to bust into Valenzuela or Mexico. Hmm... could it be because they are shithole countries?</w:t>
      </w:r>
    </w:p>
    <w:p>
      <w:r>
        <w:rPr>
          <w:b/>
          <w:u w:val="single"/>
        </w:rPr>
        <w:t>3754</w:t>
      </w:r>
    </w:p>
    <w:p>
      <w:r>
        <w:t>Aye no offense to faggots but I gotta call out a faggot</w:t>
      </w:r>
    </w:p>
    <w:p>
      <w:r>
        <w:rPr>
          <w:b/>
          <w:u w:val="single"/>
        </w:rPr>
        <w:t>3755</w:t>
      </w:r>
    </w:p>
    <w:p>
      <w:r>
        <w:t>waking to to a Giants L is a great way to start my work week!!! \ud83d\udd95\ud83d\udd95\ud83d\udd95\ud83d\udd95 #Eli #raghead</w:t>
      </w:r>
    </w:p>
    <w:p>
      <w:r>
        <w:rPr>
          <w:b/>
          <w:u w:val="single"/>
        </w:rPr>
        <w:t>3756</w:t>
      </w:r>
    </w:p>
    <w:p>
      <w:r>
        <w:t>I FUCKEN HATE customers who come in the store just 5 mins before closing just to try shit on. Fuck off cunt i wanna go home</w:t>
      </w:r>
    </w:p>
    <w:p>
      <w:r>
        <w:rPr>
          <w:b/>
          <w:u w:val="single"/>
        </w:rPr>
        <w:t>3757</w:t>
      </w:r>
    </w:p>
    <w:p>
      <w:r>
        <w:t>@user ALSO getting medical advice from twitter is even more retarded than getting it from webmd</w:t>
      </w:r>
    </w:p>
    <w:p>
      <w:r>
        <w:rPr>
          <w:b/>
          <w:u w:val="single"/>
        </w:rPr>
        <w:t>3758</w:t>
      </w:r>
    </w:p>
    <w:p>
      <w:r>
        <w:t>I can’t stand a mean-spirited nigger</w:t>
      </w:r>
    </w:p>
    <w:p>
      <w:r>
        <w:rPr>
          <w:b/>
          <w:u w:val="single"/>
        </w:rPr>
        <w:t>3759</w:t>
      </w:r>
    </w:p>
    <w:p>
      <w:r>
        <w:t>@user sion titanic hydra with steraks and demolition for a mastery is retarded and broken it's virtually unb\u2026 @URL</w:t>
      </w:r>
    </w:p>
    <w:p>
      <w:r>
        <w:rPr>
          <w:b/>
          <w:u w:val="single"/>
        </w:rPr>
        <w:t>3760</w:t>
      </w:r>
    </w:p>
    <w:p>
      <w:r>
        <w:t>just cause you have money and connects doesn\u2019t mean you\u2019re not guilty trick ass bitch. you just become a cunt who n\u2026 @URL</w:t>
      </w:r>
    </w:p>
    <w:p>
      <w:r>
        <w:rPr>
          <w:b/>
          <w:u w:val="single"/>
        </w:rPr>
        <w:t>3761</w:t>
      </w:r>
    </w:p>
    <w:p>
      <w:r>
        <w:t>@user Kpop niggas: ching chong</w:t>
      </w:r>
    </w:p>
    <w:p>
      <w:r>
        <w:rPr>
          <w:b/>
          <w:u w:val="single"/>
        </w:rPr>
        <w:t>3762</w:t>
      </w:r>
    </w:p>
    <w:p>
      <w:r>
        <w:t>Some guy actually said to me “I love the Koreans but yeah I’m racist because I don’t like ching chong music.” @URL</w:t>
      </w:r>
    </w:p>
    <w:p>
      <w:r>
        <w:rPr>
          <w:b/>
          <w:u w:val="single"/>
        </w:rPr>
        <w:t>3763</w:t>
      </w:r>
    </w:p>
    <w:p>
      <w:r>
        <w:t>@user bring me nigger.</w:t>
      </w:r>
    </w:p>
    <w:p>
      <w:r>
        <w:rPr>
          <w:b/>
          <w:u w:val="single"/>
        </w:rPr>
        <w:t>3764</w:t>
      </w:r>
    </w:p>
    <w:p>
      <w:r>
        <w:t>Call me a spic shit at least u calling</w:t>
      </w:r>
    </w:p>
    <w:p>
      <w:r>
        <w:rPr>
          <w:b/>
          <w:u w:val="single"/>
        </w:rPr>
        <w:t>3765</w:t>
      </w:r>
    </w:p>
    <w:p>
      <w:r>
        <w:t>This Gronk tide pod commercial is retarded \ud83d\udc80</w:t>
      </w:r>
    </w:p>
    <w:p>
      <w:r>
        <w:rPr>
          <w:b/>
          <w:u w:val="single"/>
        </w:rPr>
        <w:t>3766</w:t>
      </w:r>
    </w:p>
    <w:p>
      <w:r>
        <w:t>Anyone that watches that movie Mid90s is a faggot no cap that movie is whack af lol</w:t>
      </w:r>
    </w:p>
    <w:p>
      <w:r>
        <w:rPr>
          <w:b/>
          <w:u w:val="single"/>
        </w:rPr>
        <w:t>3767</w:t>
      </w:r>
    </w:p>
    <w:p>
      <w:r>
        <w:t>@user @user Used immigrants as a prop to fulfill his view of the world. Bingo.</w:t>
      </w:r>
    </w:p>
    <w:p>
      <w:r>
        <w:rPr>
          <w:b/>
          <w:u w:val="single"/>
        </w:rPr>
        <w:t>3768</w:t>
      </w:r>
    </w:p>
    <w:p>
      <w:r>
        <w:t>@user lee hsien loong's career criminal chinaman 'regular talker' should be interrogated.\n he had audibl\u2026 @URL</w:t>
      </w:r>
    </w:p>
    <w:p>
      <w:r>
        <w:rPr>
          <w:b/>
          <w:u w:val="single"/>
        </w:rPr>
        <w:t>3769</w:t>
      </w:r>
    </w:p>
    <w:p>
      <w:r>
        <w:t>Why would/should new Chinese immigrants care about Chinatown or Strathcona?</w:t>
      </w:r>
    </w:p>
    <w:p>
      <w:r>
        <w:rPr>
          <w:b/>
          <w:u w:val="single"/>
        </w:rPr>
        <w:t>3770</w:t>
      </w:r>
    </w:p>
    <w:p>
      <w:r>
        <w:t>how fucking retarded do you have to be to think that it's ok to flirt with guys who have girlfriends it doesn't mat\u2026 @URL</w:t>
      </w:r>
    </w:p>
    <w:p>
      <w:r>
        <w:rPr>
          <w:b/>
          <w:u w:val="single"/>
        </w:rPr>
        <w:t>3771</w:t>
      </w:r>
    </w:p>
    <w:p>
      <w:r>
        <w:t>@user 2-9? he 1v3ed your dumbass on seaside retard.</w:t>
      </w:r>
    </w:p>
    <w:p>
      <w:r>
        <w:rPr>
          <w:b/>
          <w:u w:val="single"/>
        </w:rPr>
        <w:t>3772</w:t>
      </w:r>
    </w:p>
    <w:p>
      <w:r>
        <w:t>@user @user You retard \ud83d\ude02\ud83d\ude02\ud83d\ude02You were in the same special ed class as Floyd @URL</w:t>
      </w:r>
    </w:p>
    <w:p>
      <w:r>
        <w:rPr>
          <w:b/>
          <w:u w:val="single"/>
        </w:rPr>
        <w:t>3773</w:t>
      </w:r>
    </w:p>
    <w:p>
      <w:r>
        <w:t>Update: the #Bucks are 6-0 and Manny Machado is still a twat.</w:t>
      </w:r>
    </w:p>
    <w:p>
      <w:r>
        <w:rPr>
          <w:b/>
          <w:u w:val="single"/>
        </w:rPr>
        <w:t>3774</w:t>
      </w:r>
    </w:p>
    <w:p>
      <w:r>
        <w:t>@user OMG BABE THANK YOU \ud83d\ude0d\ud83d\udc9e</w:t>
      </w:r>
    </w:p>
    <w:p>
      <w:r>
        <w:rPr>
          <w:b/>
          <w:u w:val="single"/>
        </w:rPr>
        <w:t>3775</w:t>
      </w:r>
    </w:p>
    <w:p>
      <w:r>
        <w:t>@user Tbh as long as u don\u2019t look mf retarded idc but it\u2019s their personal lives ppl can do what they want ya\u2026 @URL</w:t>
      </w:r>
    </w:p>
    <w:p>
      <w:r>
        <w:rPr>
          <w:b/>
          <w:u w:val="single"/>
        </w:rPr>
        <w:t>3776</w:t>
      </w:r>
    </w:p>
    <w:p>
      <w:r>
        <w:t>@user What country are these invaders about to turn into a dystopian shithole? \ud83e\udd14</w:t>
      </w:r>
    </w:p>
    <w:p>
      <w:r>
        <w:rPr>
          <w:b/>
          <w:u w:val="single"/>
        </w:rPr>
        <w:t>3777</w:t>
      </w:r>
    </w:p>
    <w:p>
      <w:r>
        <w:t>My nigger lion heart I wish you God forward ever back ward never man me say.</w:t>
      </w:r>
    </w:p>
    <w:p>
      <w:r>
        <w:rPr>
          <w:b/>
          <w:u w:val="single"/>
        </w:rPr>
        <w:t>3778</w:t>
      </w:r>
    </w:p>
    <w:p>
      <w:r>
        <w:t>this is a nigger fuck</w:t>
      </w:r>
    </w:p>
    <w:p>
      <w:r>
        <w:rPr>
          <w:b/>
          <w:u w:val="single"/>
        </w:rPr>
        <w:t>3779</w:t>
      </w:r>
    </w:p>
    <w:p>
      <w:r>
        <w:t>@user is a faggot no cap \ud83d\udcaf\ud83d\ude02</w:t>
      </w:r>
    </w:p>
    <w:p>
      <w:r>
        <w:rPr>
          <w:b/>
          <w:u w:val="single"/>
        </w:rPr>
        <w:t>3780</w:t>
      </w:r>
    </w:p>
    <w:p>
      <w:r>
        <w:t>@user @user We've heard 11 million illegal aliens for decades. My guess it's over 30 million now es… @URL</w:t>
      </w:r>
    </w:p>
    <w:p>
      <w:r>
        <w:rPr>
          <w:b/>
          <w:u w:val="single"/>
        </w:rPr>
        <w:t>3781</w:t>
      </w:r>
    </w:p>
    <w:p>
      <w:r>
        <w:t>@user @user @user @user @user @user @user I’m not a feminazi. I… @URL</w:t>
      </w:r>
    </w:p>
    <w:p>
      <w:r>
        <w:rPr>
          <w:b/>
          <w:u w:val="single"/>
        </w:rPr>
        <w:t>3782</w:t>
      </w:r>
    </w:p>
    <w:p>
      <w:r>
        <w:t>@user @user So what about when your mans called other places \u201cshithole countries\u201d</w:t>
      </w:r>
    </w:p>
    <w:p>
      <w:r>
        <w:rPr>
          <w:b/>
          <w:u w:val="single"/>
        </w:rPr>
        <w:t>3783</w:t>
      </w:r>
    </w:p>
    <w:p>
      <w:r>
        <w:t>Bro why was tiktok created that shits retarded some of the ads they put on IG makes me wanna die</w:t>
      </w:r>
    </w:p>
    <w:p>
      <w:r>
        <w:rPr>
          <w:b/>
          <w:u w:val="single"/>
        </w:rPr>
        <w:t>3784</w:t>
      </w:r>
    </w:p>
    <w:p>
      <w:r>
        <w:t>@user @user we have mongy humour</w:t>
      </w:r>
    </w:p>
    <w:p>
      <w:r>
        <w:rPr>
          <w:b/>
          <w:u w:val="single"/>
        </w:rPr>
        <w:t>3785</w:t>
      </w:r>
    </w:p>
    <w:p>
      <w:r>
        <w:t>@user I'm old school. Grew up with prejudice but it wasn't like this. Who was a Pollack Mick spic wop kik\u2026 @URL</w:t>
      </w:r>
    </w:p>
    <w:p>
      <w:r>
        <w:rPr>
          <w:b/>
          <w:u w:val="single"/>
        </w:rPr>
        <w:t>3786</w:t>
      </w:r>
    </w:p>
    <w:p>
      <w:r>
        <w:t>Verstappen bad start crashes into the twat ricciardo 1st vettel 2nd @URL</w:t>
      </w:r>
    </w:p>
    <w:p>
      <w:r>
        <w:rPr>
          <w:b/>
          <w:u w:val="single"/>
        </w:rPr>
        <w:t>3787</w:t>
      </w:r>
    </w:p>
    <w:p>
      <w:r>
        <w:t>@user @user @user 1) Merkel is not a leftist she\u2019s center right Christian. 2) How are you fee\u2026 @URL</w:t>
      </w:r>
    </w:p>
    <w:p>
      <w:r>
        <w:rPr>
          <w:b/>
          <w:u w:val="single"/>
        </w:rPr>
        <w:t>3788</w:t>
      </w:r>
    </w:p>
    <w:p>
      <w:r>
        <w:t>This the type ball playing nigger you don’t want around Yo daughter or nah @URL</w:t>
      </w:r>
    </w:p>
    <w:p>
      <w:r>
        <w:rPr>
          <w:b/>
          <w:u w:val="single"/>
        </w:rPr>
        <w:t>3789</w:t>
      </w:r>
    </w:p>
    <w:p>
      <w:r>
        <w:t>I would look like a twat from this angle how does she do this?? @URL</w:t>
      </w:r>
    </w:p>
    <w:p>
      <w:r>
        <w:rPr>
          <w:b/>
          <w:u w:val="single"/>
        </w:rPr>
        <w:t>3790</w:t>
      </w:r>
    </w:p>
    <w:p>
      <w:r>
        <w:t>Are you free? Why? \u2014 No bc the government is a cunt @URL</w:t>
      </w:r>
    </w:p>
    <w:p>
      <w:r>
        <w:rPr>
          <w:b/>
          <w:u w:val="single"/>
        </w:rPr>
        <w:t>3791</w:t>
      </w:r>
    </w:p>
    <w:p>
      <w:r>
        <w:t>@user @user @user This \u201cstuff\u201d\u2019is what happens in \u201cshithole\u201dcountries with despots in charge.</w:t>
      </w:r>
    </w:p>
    <w:p>
      <w:r>
        <w:rPr>
          <w:b/>
          <w:u w:val="single"/>
        </w:rPr>
        <w:t>3792</w:t>
      </w:r>
    </w:p>
    <w:p>
      <w:r>
        <w:t>Go home raghead! @URL</w:t>
      </w:r>
    </w:p>
    <w:p>
      <w:r>
        <w:rPr>
          <w:b/>
          <w:u w:val="single"/>
        </w:rPr>
        <w:t>3793</w:t>
      </w:r>
    </w:p>
    <w:p>
      <w:r>
        <w:t>@user Holy shit people are retarded. It's Halloween folks and blood doesn't look like fucking cherry syrup.</w:t>
      </w:r>
    </w:p>
    <w:p>
      <w:r>
        <w:rPr>
          <w:b/>
          <w:u w:val="single"/>
        </w:rPr>
        <w:t>3794</w:t>
      </w:r>
    </w:p>
    <w:p>
      <w:r>
        <w:t>@user Don’t you love all your Muslim immigrants you stupid piece of shit that’s why you can’t walk the streets u idiot</w:t>
      </w:r>
    </w:p>
    <w:p>
      <w:r>
        <w:rPr>
          <w:b/>
          <w:u w:val="single"/>
        </w:rPr>
        <w:t>3795</w:t>
      </w:r>
    </w:p>
    <w:p>
      <w:r>
        <w:t>@user Yup the sound quality is retarded. Bass is great but the bass on those is too much. It's just a po\u2026 @URL</w:t>
      </w:r>
    </w:p>
    <w:p>
      <w:r>
        <w:rPr>
          <w:b/>
          <w:u w:val="single"/>
        </w:rPr>
        <w:t>3796</w:t>
      </w:r>
    </w:p>
    <w:p>
      <w:r>
        <w:t>@user Fucking raghead cunts</w:t>
      </w:r>
    </w:p>
    <w:p>
      <w:r>
        <w:rPr>
          <w:b/>
          <w:u w:val="single"/>
        </w:rPr>
        <w:t>3797</w:t>
      </w:r>
    </w:p>
    <w:p>
      <w:r>
        <w:t>“It’s okay to be white”</w:t>
      </w:r>
    </w:p>
    <w:p>
      <w:r>
        <w:rPr>
          <w:b/>
          <w:u w:val="single"/>
        </w:rPr>
        <w:t>3798</w:t>
      </w:r>
    </w:p>
    <w:p>
      <w:r>
        <w:t>@user @user Hey bro let us not assimilate the term mongoloid with any name-calling because it disres\u2026 @URL</w:t>
      </w:r>
    </w:p>
    <w:p>
      <w:r>
        <w:rPr>
          <w:b/>
          <w:u w:val="single"/>
        </w:rPr>
        <w:t>3799</w:t>
      </w:r>
    </w:p>
    <w:p>
      <w:r>
        <w:t>@user @user It\u2019s almost Mueller time shithole (term YOU used referring to 3rd world countries)!!!</w:t>
      </w:r>
    </w:p>
    <w:p>
      <w:r>
        <w:rPr>
          <w:b/>
          <w:u w:val="single"/>
        </w:rPr>
        <w:t>3800</w:t>
      </w:r>
    </w:p>
    <w:p>
      <w:r>
        <w:t>If you're claiming handball against James Milner there you're a mongoloid</w:t>
      </w:r>
    </w:p>
    <w:p>
      <w:r>
        <w:rPr>
          <w:b/>
          <w:u w:val="single"/>
        </w:rPr>
        <w:t>3801</w:t>
      </w:r>
    </w:p>
    <w:p>
      <w:r>
        <w:t>This spineless twat is criticizing other countries that keep #mirgranthoardes out while woman are raped on the stre\u2026 @URL</w:t>
      </w:r>
    </w:p>
    <w:p>
      <w:r>
        <w:rPr>
          <w:b/>
          <w:u w:val="single"/>
        </w:rPr>
        <w:t>3802</w:t>
      </w:r>
    </w:p>
    <w:p>
      <w:r>
        <w:t>@user @user I\u2019m a Sheffield Wednesday fan in a crap mood but u sick twat evil bastard @user</w:t>
      </w:r>
    </w:p>
    <w:p>
      <w:r>
        <w:rPr>
          <w:b/>
          <w:u w:val="single"/>
        </w:rPr>
        <w:t>3803</w:t>
      </w:r>
    </w:p>
    <w:p>
      <w:r>
        <w:t>@user @user oh cool. I love Dragon Ball man! My favorite was Sasuke ching chong or some shit.</w:t>
      </w:r>
    </w:p>
    <w:p>
      <w:r>
        <w:rPr>
          <w:b/>
          <w:u w:val="single"/>
        </w:rPr>
        <w:t>3804</w:t>
      </w:r>
    </w:p>
    <w:p>
      <w:r>
        <w:t>@user I'm trying to be as politically correct as possible here. Mam you are fucking retarded</w:t>
      </w:r>
    </w:p>
    <w:p>
      <w:r>
        <w:rPr>
          <w:b/>
          <w:u w:val="single"/>
        </w:rPr>
        <w:t>3805</w:t>
      </w:r>
    </w:p>
    <w:p>
      <w:r>
        <w:t>The TA said he wanted chinese food and a girl kept repating “ching chong” He told her that was racist and she said… @URL</w:t>
      </w:r>
    </w:p>
    <w:p>
      <w:r>
        <w:rPr>
          <w:b/>
          <w:u w:val="single"/>
        </w:rPr>
        <w:t>3806</w:t>
      </w:r>
    </w:p>
    <w:p>
      <w:r>
        <w:t>@user I am an ethnic estonian nationalist that follows the constitution you retard.</w:t>
      </w:r>
    </w:p>
    <w:p>
      <w:r>
        <w:rPr>
          <w:b/>
          <w:u w:val="single"/>
        </w:rPr>
        <w:t>3807</w:t>
      </w:r>
    </w:p>
    <w:p>
      <w:r>
        <w:t>@user @user retard</w:t>
      </w:r>
    </w:p>
    <w:p>
      <w:r>
        <w:rPr>
          <w:b/>
          <w:u w:val="single"/>
        </w:rPr>
        <w:t>3808</w:t>
      </w:r>
    </w:p>
    <w:p>
      <w:r>
        <w:t>@user @user bts: *performs kpop song*\nantis: why do people idolize this ching chong group they cant even un\u2026 @URL</w:t>
      </w:r>
    </w:p>
    <w:p>
      <w:r>
        <w:rPr>
          <w:b/>
          <w:u w:val="single"/>
        </w:rPr>
        <w:t>3809</w:t>
      </w:r>
    </w:p>
    <w:p>
      <w:r>
        <w:t>|\uffe3\uffe3\uffe3\uffe3\uffe3\uffe3\uffe3\uffe3\uffe3\uffe3 |\n Stop using the words \n \u201cautism\u201d and \u201cretard\u201d \n as insults\n|\uff3f\uff3f\uff3f\uff3f\uff3f\uff3f\uff3f\uff3f\uff3f\uff3f\uff3f| \n \\ (\u2022\u25e1\u2022) /\u2026 @URL</w:t>
      </w:r>
    </w:p>
    <w:p>
      <w:r>
        <w:rPr>
          <w:b/>
          <w:u w:val="single"/>
        </w:rPr>
        <w:t>3810</w:t>
      </w:r>
    </w:p>
    <w:p>
      <w:r>
        <w:t>thank fuck we didn\u2019t get vardy\ud83d\udc4daubalacca tearing it up now enjoy sitting on the bench vardy with yr shits \ud83d\ude02mongy fucker \ud83d\udc4d\ud83d\ude02</w:t>
      </w:r>
    </w:p>
    <w:p>
      <w:r>
        <w:rPr>
          <w:b/>
          <w:u w:val="single"/>
        </w:rPr>
        <w:t>3811</w:t>
      </w:r>
    </w:p>
    <w:p>
      <w:r>
        <w:t>Headline:\nThat twat Morgan talks sense for a change.\n@URL</w:t>
      </w:r>
    </w:p>
    <w:p>
      <w:r>
        <w:rPr>
          <w:b/>
          <w:u w:val="single"/>
        </w:rPr>
        <w:t>3812</w:t>
      </w:r>
    </w:p>
    <w:p>
      <w:r>
        <w:t>Mitch McConnell had an affair with shithole countries!</w:t>
      </w:r>
    </w:p>
    <w:p>
      <w:r>
        <w:rPr>
          <w:b/>
          <w:u w:val="single"/>
        </w:rPr>
        <w:t>3813</w:t>
      </w:r>
    </w:p>
    <w:p>
      <w:r>
        <w:t>Note to #Hollywood : \Fuck Trump\/\Drumpf\ just makes you look retarded. So does making career decisions based on p\u2026 @URL</w:t>
      </w:r>
    </w:p>
    <w:p>
      <w:r>
        <w:rPr>
          <w:b/>
          <w:u w:val="single"/>
        </w:rPr>
        <w:t>3814</w:t>
      </w:r>
    </w:p>
    <w:p>
      <w:r>
        <w:t>@user I mean they were smart enough to leave the 3rd world shithole they came from so credit where cre\u2026 @URL</w:t>
      </w:r>
    </w:p>
    <w:p>
      <w:r>
        <w:rPr>
          <w:b/>
          <w:u w:val="single"/>
        </w:rPr>
        <w:t>3815</w:t>
      </w:r>
    </w:p>
    <w:p>
      <w:r>
        <w:t>I\u2019m so proud of my big brudda Lil Kevin. Nigga came outta jail and put out some PRESSURE. No features. Whole album go too retarded</w:t>
      </w:r>
    </w:p>
    <w:p>
      <w:r>
        <w:rPr>
          <w:b/>
          <w:u w:val="single"/>
        </w:rPr>
        <w:t>3816</w:t>
      </w:r>
    </w:p>
    <w:p>
      <w:r>
        <w:t>@user @user And worth more than the shithole countries crying about him....</w:t>
      </w:r>
    </w:p>
    <w:p>
      <w:r>
        <w:rPr>
          <w:b/>
          <w:u w:val="single"/>
        </w:rPr>
        <w:t>3817</w:t>
      </w:r>
    </w:p>
    <w:p>
      <w:r>
        <w:t>I said faggot out loud and this guy was so shocked and got all preachy on why I shouldn\u2019t use the word (we\u2019re at a\u2026 @URL</w:t>
      </w:r>
    </w:p>
    <w:p>
      <w:r>
        <w:rPr>
          <w:b/>
          <w:u w:val="single"/>
        </w:rPr>
        <w:t>3818</w:t>
      </w:r>
    </w:p>
    <w:p>
      <w:r>
        <w:t>landon romano and gayshawnmendes battle it out for the title of \u201cworst faggot\u201d</w:t>
      </w:r>
    </w:p>
    <w:p>
      <w:r>
        <w:rPr>
          <w:b/>
          <w:u w:val="single"/>
        </w:rPr>
        <w:t>3819</w:t>
      </w:r>
    </w:p>
    <w:p>
      <w:r>
        <w:t>@user @user I know English not retard. But appreciate the heads up</w:t>
      </w:r>
    </w:p>
    <w:p>
      <w:r>
        <w:rPr>
          <w:b/>
          <w:u w:val="single"/>
        </w:rPr>
        <w:t>3820</w:t>
      </w:r>
    </w:p>
    <w:p>
      <w:r>
        <w:t>Their leaders behave like stupid kids yet they wonder why their country is a shithole &amp;amp; blame white people for it.\u2026 @URL</w:t>
      </w:r>
    </w:p>
    <w:p>
      <w:r>
        <w:rPr>
          <w:b/>
          <w:u w:val="single"/>
        </w:rPr>
        <w:t>3821</w:t>
      </w:r>
    </w:p>
    <w:p>
      <w:r>
        <w:t>she suck my dick till i look dumb retarded</w:t>
      </w:r>
    </w:p>
    <w:p>
      <w:r>
        <w:rPr>
          <w:b/>
          <w:u w:val="single"/>
        </w:rPr>
        <w:t>3822</w:t>
      </w:r>
    </w:p>
    <w:p>
      <w:r>
        <w:t>@user @user I'm saying calling shithole countries shitholes as if being a shithole is bad will make\u2026 @URL</w:t>
      </w:r>
    </w:p>
    <w:p>
      <w:r>
        <w:rPr>
          <w:b/>
          <w:u w:val="single"/>
        </w:rPr>
        <w:t>3823</w:t>
      </w:r>
    </w:p>
    <w:p>
      <w:r>
        <w:t>He's Right... Lets kick every Alt-Right retard in da balls... Got noth'n to do with anything. \nFree Shot @URL</w:t>
      </w:r>
    </w:p>
    <w:p>
      <w:r>
        <w:rPr>
          <w:b/>
          <w:u w:val="single"/>
        </w:rPr>
        <w:t>3824</w:t>
      </w:r>
    </w:p>
    <w:p>
      <w:r>
        <w:t>anyone that thinks this country isn't a fascist shithole should watch the live version of cops they air on weekends</w:t>
      </w:r>
    </w:p>
    <w:p>
      <w:r>
        <w:rPr>
          <w:b/>
          <w:u w:val="single"/>
        </w:rPr>
        <w:t>3825</w:t>
      </w:r>
    </w:p>
    <w:p>
      <w:r>
        <w:t>sigh finally this ching chong was everywhere in my tl</w:t>
      </w:r>
    </w:p>
    <w:p>
      <w:r>
        <w:rPr>
          <w:b/>
          <w:u w:val="single"/>
        </w:rPr>
        <w:t>3826</w:t>
      </w:r>
    </w:p>
    <w:p>
      <w:r>
        <w:t>that baby gonna pop out just as retarded as her nigga</w:t>
      </w:r>
    </w:p>
    <w:p>
      <w:r>
        <w:rPr>
          <w:b/>
          <w:u w:val="single"/>
        </w:rPr>
        <w:t>3827</w:t>
      </w:r>
    </w:p>
    <w:p>
      <w:r>
        <w:t>@user @user why did u say ching chong ping pong at me when we first met in CHINATOWN?????</w:t>
      </w:r>
    </w:p>
    <w:p>
      <w:r>
        <w:rPr>
          <w:b/>
          <w:u w:val="single"/>
        </w:rPr>
        <w:t>3828</w:t>
      </w:r>
    </w:p>
    <w:p>
      <w:r>
        <w:t>@user @user Tranquilo pe mongol ctmre.</w:t>
      </w:r>
    </w:p>
    <w:p>
      <w:r>
        <w:rPr>
          <w:b/>
          <w:u w:val="single"/>
        </w:rPr>
        <w:t>3829</w:t>
      </w:r>
    </w:p>
    <w:p>
      <w:r>
        <w:t>@user Seasoned politician and business mongol Atiku Abubakar is the answer to our problems. Let's get Nigeria working again.</w:t>
      </w:r>
    </w:p>
    <w:p>
      <w:r>
        <w:rPr>
          <w:b/>
          <w:u w:val="single"/>
        </w:rPr>
        <w:t>3830</w:t>
      </w:r>
    </w:p>
    <w:p>
      <w:r>
        <w:t>@user @user @user Until they call you a n**** and tell you to go back to your country!</w:t>
      </w:r>
    </w:p>
    <w:p>
      <w:r>
        <w:rPr>
          <w:b/>
          <w:u w:val="single"/>
        </w:rPr>
        <w:t>3831</w:t>
      </w:r>
    </w:p>
    <w:p>
      <w:r>
        <w:t>This negro got a sample of his deposition on this album!</w:t>
      </w:r>
    </w:p>
    <w:p>
      <w:r>
        <w:rPr>
          <w:b/>
          <w:u w:val="single"/>
        </w:rPr>
        <w:t>3832</w:t>
      </w:r>
    </w:p>
    <w:p>
      <w:r>
        <w:t>@user Shut your face slap my ass and call me a dirty jew! IM STOKED!</w:t>
      </w:r>
    </w:p>
    <w:p>
      <w:r>
        <w:rPr>
          <w:b/>
          <w:u w:val="single"/>
        </w:rPr>
        <w:t>3833</w:t>
      </w:r>
    </w:p>
    <w:p>
      <w:r>
        <w:t>retard @URL</w:t>
      </w:r>
    </w:p>
    <w:p>
      <w:r>
        <w:rPr>
          <w:b/>
          <w:u w:val="single"/>
        </w:rPr>
        <w:t>3834</w:t>
      </w:r>
    </w:p>
    <w:p>
      <w:r>
        <w:t>The way everyone's sneezing and sniffing around me I need to invest in one of those facemasks the chinaman are always wearing \ud83d\ude37</w:t>
      </w:r>
    </w:p>
    <w:p>
      <w:r>
        <w:rPr>
          <w:b/>
          <w:u w:val="single"/>
        </w:rPr>
        <w:t>3835</w:t>
      </w:r>
    </w:p>
    <w:p>
      <w:r>
        <w:t>'Daniel O'Donnell to Bono.' Bono's fucking insufferable Robbie you twat. Why would anybody wanna aspire to be lik\u2026 @URL</w:t>
      </w:r>
    </w:p>
    <w:p>
      <w:r>
        <w:rPr>
          <w:b/>
          <w:u w:val="single"/>
        </w:rPr>
        <w:t>3836</w:t>
      </w:r>
    </w:p>
    <w:p>
      <w:r>
        <w:t>@user fucked the UK then fucked off (because I'm a twat)' @URL</w:t>
      </w:r>
    </w:p>
    <w:p>
      <w:r>
        <w:rPr>
          <w:b/>
          <w:u w:val="single"/>
        </w:rPr>
        <w:t>3837</w:t>
      </w:r>
    </w:p>
    <w:p>
      <w:r>
        <w:t>Amnesty for millions of illegal aliens</w:t>
      </w:r>
    </w:p>
    <w:p>
      <w:r>
        <w:rPr>
          <w:b/>
          <w:u w:val="single"/>
        </w:rPr>
        <w:t>3838</w:t>
      </w:r>
    </w:p>
    <w:p>
      <w:r>
        <w:t>@user I’m not racist. My mom has a good negro friend for example. Thx! #bslunch</w:t>
      </w:r>
    </w:p>
    <w:p>
      <w:r>
        <w:rPr>
          <w:b/>
          <w:u w:val="single"/>
        </w:rPr>
        <w:t>3839</w:t>
      </w:r>
    </w:p>
    <w:p>
      <w:r>
        <w:t>Harlem shake is just an excuse to go full retard for 30 seconds.</w:t>
      </w:r>
    </w:p>
    <w:p>
      <w:r>
        <w:rPr>
          <w:b/>
          <w:u w:val="single"/>
        </w:rPr>
        <w:t>3840</w:t>
      </w:r>
    </w:p>
    <w:p>
      <w:r>
        <w:t>he's not a refugee from the middle east\nor a \shithole\ country\nhe didn't cross the US border in a \caravan\\nhe's n\u2026 @URL</w:t>
      </w:r>
    </w:p>
    <w:p>
      <w:r>
        <w:rPr>
          <w:b/>
          <w:u w:val="single"/>
        </w:rPr>
        <w:t>3841</w:t>
      </w:r>
    </w:p>
    <w:p>
      <w:r>
        <w:t>@user don't throw water at your fellow caster you lil' faggot. Be professional.</w:t>
      </w:r>
    </w:p>
    <w:p>
      <w:r>
        <w:rPr>
          <w:b/>
          <w:u w:val="single"/>
        </w:rPr>
        <w:t>3842</w:t>
      </w:r>
    </w:p>
    <w:p>
      <w:r>
        <w:t>Lobatan! And WAEC can't reissue another one? This country is indeed a shithole. @URL</w:t>
      </w:r>
    </w:p>
    <w:p>
      <w:r>
        <w:rPr>
          <w:b/>
          <w:u w:val="single"/>
        </w:rPr>
        <w:t>3843</w:t>
      </w:r>
    </w:p>
    <w:p>
      <w:r>
        <w:t>@user Unreal. Tweeted by a raghead in disguise.</w:t>
      </w:r>
    </w:p>
    <w:p>
      <w:r>
        <w:rPr>
          <w:b/>
          <w:u w:val="single"/>
        </w:rPr>
        <w:t>3844</w:t>
      </w:r>
    </w:p>
    <w:p>
      <w:r>
        <w:t>If there were no shithole countries there would be no \caravan\ from those countries.</w:t>
      </w:r>
    </w:p>
    <w:p>
      <w:r>
        <w:rPr>
          <w:b/>
          <w:u w:val="single"/>
        </w:rPr>
        <w:t>3845</w:t>
      </w:r>
    </w:p>
    <w:p>
      <w:r>
        <w:t>@user Jesus thats also awful. Nah one i read was some Fellaini repping cunt being a dick. I've no love for\u2026 @URL</w:t>
      </w:r>
    </w:p>
    <w:p>
      <w:r>
        <w:rPr>
          <w:b/>
          <w:u w:val="single"/>
        </w:rPr>
        <w:t>3846</w:t>
      </w:r>
    </w:p>
    <w:p>
      <w:r>
        <w:t>@user LMFAOOOO bro you faggot losers did the same thing during the minny miracle</w:t>
      </w:r>
    </w:p>
    <w:p>
      <w:r>
        <w:rPr>
          <w:b/>
          <w:u w:val="single"/>
        </w:rPr>
        <w:t>3847</w:t>
      </w:r>
    </w:p>
    <w:p>
      <w:r>
        <w:t>psst...@user is a faggot</w:t>
      </w:r>
    </w:p>
    <w:p>
      <w:r>
        <w:rPr>
          <w:b/>
          <w:u w:val="single"/>
        </w:rPr>
        <w:t>3848</w:t>
      </w:r>
    </w:p>
    <w:p>
      <w:r>
        <w:t>wow me out side girl or guy in my dyke gf &amp;amp;amp; enjoy your twitter and unforgettable bops ever. happy</w:t>
      </w:r>
    </w:p>
    <w:p>
      <w:r>
        <w:rPr>
          <w:b/>
          <w:u w:val="single"/>
        </w:rPr>
        <w:t>3849</w:t>
      </w:r>
    </w:p>
    <w:p>
      <w:r>
        <w:t>@user Jimmy you're not alone. We have some paisas including my 3 siblings from shithole countries who crossed\u2026 @URL</w:t>
      </w:r>
    </w:p>
    <w:p>
      <w:r>
        <w:rPr>
          <w:b/>
          <w:u w:val="single"/>
        </w:rPr>
        <w:t>3850</w:t>
      </w:r>
    </w:p>
    <w:p>
      <w:r>
        <w:t>@user Suck my dick and lick my ass faggot @URL</w:t>
      </w:r>
    </w:p>
    <w:p>
      <w:r>
        <w:rPr>
          <w:b/>
          <w:u w:val="single"/>
        </w:rPr>
        <w:t>3851</w:t>
      </w:r>
    </w:p>
    <w:p>
      <w:r>
        <w:t>@user @user Maggie Twitter tonight one would think she is lesbian or feminazi or asexual.</w:t>
      </w:r>
    </w:p>
    <w:p>
      <w:r>
        <w:rPr>
          <w:b/>
          <w:u w:val="single"/>
        </w:rPr>
        <w:t>3852</w:t>
      </w:r>
    </w:p>
    <w:p>
      <w:r>
        <w:t>@user @user LMAO he deleted all his other tweets that was \u201cspic\u201d related &amp;amp; \u201cbeaner\u201d related.</w:t>
      </w:r>
    </w:p>
    <w:p>
      <w:r>
        <w:rPr>
          <w:b/>
          <w:u w:val="single"/>
        </w:rPr>
        <w:t>3853</w:t>
      </w:r>
    </w:p>
    <w:p>
      <w:r>
        <w:t>@user You’re posting statistics all the way back to 2013 and I can’t see America getting more immigrants… @URL</w:t>
      </w:r>
    </w:p>
    <w:p>
      <w:r>
        <w:rPr>
          <w:b/>
          <w:u w:val="single"/>
        </w:rPr>
        <w:t>3854</w:t>
      </w:r>
    </w:p>
    <w:p>
      <w:r>
        <w:t>3rd and 1. When will the fucking coaches learn to not snap it into shot gun??? What a fucking retard #Pokes</w:t>
      </w:r>
    </w:p>
    <w:p>
      <w:r>
        <w:rPr>
          <w:b/>
          <w:u w:val="single"/>
        </w:rPr>
        <w:t>3855</w:t>
      </w:r>
    </w:p>
    <w:p>
      <w:r>
        <w:t>@user Crazy how people get offended over words though. I could give a zero shits if someone called me a spic be\u2026 @URL</w:t>
      </w:r>
    </w:p>
    <w:p>
      <w:r>
        <w:rPr>
          <w:b/>
          <w:u w:val="single"/>
        </w:rPr>
        <w:t>3856</w:t>
      </w:r>
    </w:p>
    <w:p>
      <w:r>
        <w:t>@user @user Why what the f*** would that retard block you then create an ultimate account to harass you? Retard</w:t>
      </w:r>
    </w:p>
    <w:p>
      <w:r>
        <w:rPr>
          <w:b/>
          <w:u w:val="single"/>
        </w:rPr>
        <w:t>3857</w:t>
      </w:r>
    </w:p>
    <w:p>
      <w:r>
        <w:t>@user I was gonna go to steeres you mongoloid</w:t>
      </w:r>
    </w:p>
    <w:p>
      <w:r>
        <w:rPr>
          <w:b/>
          <w:u w:val="single"/>
        </w:rPr>
        <w:t>3858</w:t>
      </w:r>
    </w:p>
    <w:p>
      <w:r>
        <w:t>@user u sick spic scum</w:t>
      </w:r>
    </w:p>
    <w:p>
      <w:r>
        <w:rPr>
          <w:b/>
          <w:u w:val="single"/>
        </w:rPr>
        <w:t>3859</w:t>
      </w:r>
    </w:p>
    <w:p>
      <w:r>
        <w:t>Y\u2019all can\u2019t be friends because you harass her and call her a spic but go ahead and flex for Twitter boo \ud83d\ude09 @URL</w:t>
      </w:r>
    </w:p>
    <w:p>
      <w:r>
        <w:rPr>
          <w:b/>
          <w:u w:val="single"/>
        </w:rPr>
        <w:t>3860</w:t>
      </w:r>
    </w:p>
    <w:p>
      <w:r>
        <w:t>What a cunt. \ud83d\ude21\ud83d\ude21 No need at all. @URL</w:t>
      </w:r>
    </w:p>
    <w:p>
      <w:r>
        <w:rPr>
          <w:b/>
          <w:u w:val="single"/>
        </w:rPr>
        <w:t>3861</w:t>
      </w:r>
    </w:p>
    <w:p>
      <w:r>
        <w:t>LMFAOO say Lyn luk like dyke</w:t>
      </w:r>
    </w:p>
    <w:p>
      <w:r>
        <w:rPr>
          <w:b/>
          <w:u w:val="single"/>
        </w:rPr>
        <w:t>3862</w:t>
      </w:r>
    </w:p>
    <w:p>
      <w:r>
        <w:t>@user @user I've binned tinder off. Fed up of mongy women matching then loosing their voices... \ud83d\ude44</w:t>
      </w:r>
    </w:p>
    <w:p>
      <w:r>
        <w:rPr>
          <w:b/>
          <w:u w:val="single"/>
        </w:rPr>
        <w:t>3863</w:t>
      </w:r>
    </w:p>
    <w:p>
      <w:r>
        <w:t>in the beningging assert your dominance ching chong 100 boundaries</w:t>
      </w:r>
    </w:p>
    <w:p>
      <w:r>
        <w:rPr>
          <w:b/>
          <w:u w:val="single"/>
        </w:rPr>
        <w:t>3864</w:t>
      </w:r>
    </w:p>
    <w:p>
      <w:r>
        <w:t>@user Photo ID is not voter suppression... It's quite a basic standard throughout the world... Unless USA is a \shithole country\?</w:t>
      </w:r>
    </w:p>
    <w:p>
      <w:r>
        <w:rPr>
          <w:b/>
          <w:u w:val="single"/>
        </w:rPr>
        <w:t>3865</w:t>
      </w:r>
    </w:p>
    <w:p>
      <w:r>
        <w:t>@user @user @user Plz stop singing vaishanav zana bla bla bla if mongol warlord Genghis khan can\u2026 @URL</w:t>
      </w:r>
    </w:p>
    <w:p>
      <w:r>
        <w:rPr>
          <w:b/>
          <w:u w:val="single"/>
        </w:rPr>
        <w:t>3866</w:t>
      </w:r>
    </w:p>
    <w:p>
      <w:r>
        <w:t>You\u2019re a retard Spooky Willy</w:t>
      </w:r>
    </w:p>
    <w:p>
      <w:r>
        <w:rPr>
          <w:b/>
          <w:u w:val="single"/>
        </w:rPr>
        <w:t>3867</w:t>
      </w:r>
    </w:p>
    <w:p>
      <w:r>
        <w:t>To people who say “immigrants need go back to your country” it’s not always that fucking easy. In some people’s ca… @URL</w:t>
      </w:r>
    </w:p>
    <w:p>
      <w:r>
        <w:rPr>
          <w:b/>
          <w:u w:val="single"/>
        </w:rPr>
        <w:t>3868</w:t>
      </w:r>
    </w:p>
    <w:p>
      <w:r>
        <w:t>@user so wear one retard</w:t>
      </w:r>
    </w:p>
    <w:p>
      <w:r>
        <w:rPr>
          <w:b/>
          <w:u w:val="single"/>
        </w:rPr>
        <w:t>3869</w:t>
      </w:r>
    </w:p>
    <w:p>
      <w:r>
        <w:t>Lmao youre a faggot pussy if you pluggin girls hella fat just cuz they cute</w:t>
      </w:r>
    </w:p>
    <w:p>
      <w:r>
        <w:rPr>
          <w:b/>
          <w:u w:val="single"/>
        </w:rPr>
        <w:t>3870</w:t>
      </w:r>
    </w:p>
    <w:p>
      <w:r>
        <w:t>@user @user @user ching chong ling ling</w:t>
      </w:r>
    </w:p>
    <w:p>
      <w:r>
        <w:rPr>
          <w:b/>
          <w:u w:val="single"/>
        </w:rPr>
        <w:t>3871</w:t>
      </w:r>
    </w:p>
    <w:p>
      <w:r>
        <w:t>Wow @user is a fucking retard @URL</w:t>
      </w:r>
    </w:p>
    <w:p>
      <w:r>
        <w:rPr>
          <w:b/>
          <w:u w:val="single"/>
        </w:rPr>
        <w:t>3872</w:t>
      </w:r>
    </w:p>
    <w:p>
      <w:r>
        <w:t>@user There is no way to reason or come to terms with these #AntiWhite political correctness retards. It is\u2026 @URL</w:t>
      </w:r>
    </w:p>
    <w:p>
      <w:r>
        <w:rPr>
          <w:b/>
          <w:u w:val="single"/>
        </w:rPr>
        <w:t>3873</w:t>
      </w:r>
    </w:p>
    <w:p>
      <w:r>
        <w:t>@user true! theyll go ching chong ching chong like its even funny making fun of people name la apa la god pls no :')</w:t>
      </w:r>
    </w:p>
    <w:p>
      <w:r>
        <w:rPr>
          <w:b/>
          <w:u w:val="single"/>
        </w:rPr>
        <w:t>3874</w:t>
      </w:r>
    </w:p>
    <w:p>
      <w:r>
        <w:t>I actually love his mongy mackem face @URL</w:t>
      </w:r>
    </w:p>
    <w:p>
      <w:r>
        <w:rPr>
          <w:b/>
          <w:u w:val="single"/>
        </w:rPr>
        <w:t>3875</w:t>
      </w:r>
    </w:p>
    <w:p>
      <w:r>
        <w:t>I sometimes find it crazy how we\u2019re just a tiny spic of dust out of the whole universe</w:t>
      </w:r>
    </w:p>
    <w:p>
      <w:r>
        <w:rPr>
          <w:b/>
          <w:u w:val="single"/>
        </w:rPr>
        <w:t>3876</w:t>
      </w:r>
    </w:p>
    <w:p>
      <w:r>
        <w:t>Same man: oh stop being such a feminazi</w:t>
      </w:r>
    </w:p>
    <w:p>
      <w:r>
        <w:rPr>
          <w:b/>
          <w:u w:val="single"/>
        </w:rPr>
        <w:t>3877</w:t>
      </w:r>
    </w:p>
    <w:p>
      <w:r>
        <w:t>I think Mourinho'a a bit of a cunt but hats off to him for meeting these boys. Thai cave boys meet Manches\u2026 @URL</w:t>
      </w:r>
    </w:p>
    <w:p>
      <w:r>
        <w:rPr>
          <w:b/>
          <w:u w:val="single"/>
        </w:rPr>
        <w:t>3878</w:t>
      </w:r>
    </w:p>
    <w:p>
      <w:r>
        <w:t>can\u2019t believe she said faggot and the n word and everyone was like ^____^</w:t>
      </w:r>
    </w:p>
    <w:p>
      <w:r>
        <w:rPr>
          <w:b/>
          <w:u w:val="single"/>
        </w:rPr>
        <w:t>3879</w:t>
      </w:r>
    </w:p>
    <w:p>
      <w:r>
        <w:t>Torba is exactly the kind of autistic retard who would make a thinly veiled brag tweet about how many hits his webs\u2026 @URL</w:t>
      </w:r>
    </w:p>
    <w:p>
      <w:r>
        <w:rPr>
          <w:b/>
          <w:u w:val="single"/>
        </w:rPr>
        <w:t>3880</w:t>
      </w:r>
    </w:p>
    <w:p>
      <w:r>
        <w:t>Well they have a job their job is being an activist and an ally to immigrants and the LGBTQ community...</w:t>
      </w:r>
    </w:p>
    <w:p>
      <w:r>
        <w:rPr>
          <w:b/>
          <w:u w:val="single"/>
        </w:rPr>
        <w:t>3881</w:t>
      </w:r>
    </w:p>
    <w:p>
      <w:r>
        <w:t>The kid begged for his life \No please don't kill me. I'll do anything. I'm sorry I called you a spic and you a\u2026 @URL</w:t>
      </w:r>
    </w:p>
    <w:p>
      <w:r>
        <w:rPr>
          <w:b/>
          <w:u w:val="single"/>
        </w:rPr>
        <w:t>3882</w:t>
      </w:r>
    </w:p>
    <w:p>
      <w:r>
        <w:t>@user Big sleepy twat \ud83d\udc96</w:t>
      </w:r>
    </w:p>
    <w:p>
      <w:r>
        <w:rPr>
          <w:b/>
          <w:u w:val="single"/>
        </w:rPr>
        <w:t>3883</w:t>
      </w:r>
    </w:p>
    <w:p>
      <w:r>
        <w:t>They want to raise taxes take guns let illegal aliens into the country and kill unborn children.</w:t>
      </w:r>
    </w:p>
    <w:p>
      <w:r>
        <w:rPr>
          <w:b/>
          <w:u w:val="single"/>
        </w:rPr>
        <w:t>3884</w:t>
      </w:r>
    </w:p>
    <w:p>
      <w:r>
        <w:t>@user @user @user cringe still stealing other peoples vernacular unoriginal faggot</w:t>
      </w:r>
    </w:p>
    <w:p>
      <w:r>
        <w:rPr>
          <w:b/>
          <w:u w:val="single"/>
        </w:rPr>
        <w:t>3885</w:t>
      </w:r>
    </w:p>
    <w:p>
      <w:r>
        <w:t>@user @user You ching chong wing kong mofucka!!</w:t>
      </w:r>
    </w:p>
    <w:p>
      <w:r>
        <w:rPr>
          <w:b/>
          <w:u w:val="single"/>
        </w:rPr>
        <w:t>3886</w:t>
      </w:r>
    </w:p>
    <w:p>
      <w:r>
        <w:t>For a mass murdering mongoloid I've always done pretty well with the ladies. They always comment on my bedroom ey\u2026 @URL</w:t>
      </w:r>
    </w:p>
    <w:p>
      <w:r>
        <w:rPr>
          <w:b/>
          <w:u w:val="single"/>
        </w:rPr>
        <w:t>3887</w:t>
      </w:r>
    </w:p>
    <w:p>
      <w:r>
        <w:t>if she doesn't stream men then she doesn't who asked for your opinion cunt @URL</w:t>
      </w:r>
    </w:p>
    <w:p>
      <w:r>
        <w:rPr>
          <w:b/>
          <w:u w:val="single"/>
        </w:rPr>
        <w:t>3888</w:t>
      </w:r>
    </w:p>
    <w:p>
      <w:r>
        <w:t>Inserjit..... aka my uber driver.... ur a fat cunt suck my clit</w:t>
      </w:r>
    </w:p>
    <w:p>
      <w:r>
        <w:rPr>
          <w:b/>
          <w:u w:val="single"/>
        </w:rPr>
        <w:t>3889</w:t>
      </w:r>
    </w:p>
    <w:p>
      <w:r>
        <w:t>leitung is a literal fucking retard the only people who follow him either hate every popular thing or just follow h\u2026 @URL</w:t>
      </w:r>
    </w:p>
    <w:p>
      <w:r>
        <w:rPr>
          <w:b/>
          <w:u w:val="single"/>
        </w:rPr>
        <w:t>3890</w:t>
      </w:r>
    </w:p>
    <w:p>
      <w:r>
        <w:t>@user @user @user Since when is a chinaman white? What have you been smoking?</w:t>
      </w:r>
    </w:p>
    <w:p>
      <w:r>
        <w:rPr>
          <w:b/>
          <w:u w:val="single"/>
        </w:rPr>
        <w:t>3891</w:t>
      </w:r>
    </w:p>
    <w:p>
      <w:r>
        <w:t>In general this guy committed an act that will hurt his cause more than help it. The total futility of retard rage\u2026 @URL</w:t>
      </w:r>
    </w:p>
    <w:p>
      <w:r>
        <w:rPr>
          <w:b/>
          <w:u w:val="single"/>
        </w:rPr>
        <w:t>3892</w:t>
      </w:r>
    </w:p>
    <w:p>
      <w:r>
        <w:t>@user @user @user Some countries are more civilised than others lolhave you seen what a shithole\u2026 @URL</w:t>
      </w:r>
    </w:p>
    <w:p>
      <w:r>
        <w:rPr>
          <w:b/>
          <w:u w:val="single"/>
        </w:rPr>
        <w:t>3893</w:t>
      </w:r>
    </w:p>
    <w:p>
      <w:r>
        <w:t>Wealthy would-be immigrants told to lie about their assets intentions — even their identity | CBC News @URL</w:t>
      </w:r>
    </w:p>
    <w:p>
      <w:r>
        <w:rPr>
          <w:b/>
          <w:u w:val="single"/>
        </w:rPr>
        <w:t>3894</w:t>
      </w:r>
    </w:p>
    <w:p>
      <w:r>
        <w:t>\ud83e\udd24\ud83c\udf4f it\u2019s time de ficar mongol @URL</w:t>
      </w:r>
    </w:p>
    <w:p>
      <w:r>
        <w:rPr>
          <w:b/>
          <w:u w:val="single"/>
        </w:rPr>
        <w:t>3895</w:t>
      </w:r>
    </w:p>
    <w:p>
      <w:r>
        <w:t>I escaped the hans but got kidnapped by the mongol again \n#ohno</w:t>
      </w:r>
    </w:p>
    <w:p>
      <w:r>
        <w:rPr>
          <w:b/>
          <w:u w:val="single"/>
        </w:rPr>
        <w:t>3896</w:t>
      </w:r>
    </w:p>
    <w:p>
      <w:r>
        <w:t>Zarco you twat</w:t>
      </w:r>
    </w:p>
    <w:p>
      <w:r>
        <w:rPr>
          <w:b/>
          <w:u w:val="single"/>
        </w:rPr>
        <w:t>3897</w:t>
      </w:r>
    </w:p>
    <w:p>
      <w:r>
        <w:t>follow back retard @user</w:t>
      </w:r>
    </w:p>
    <w:p>
      <w:r>
        <w:rPr>
          <w:b/>
          <w:u w:val="single"/>
        </w:rPr>
        <w:t>3898</w:t>
      </w:r>
    </w:p>
    <w:p>
      <w:r>
        <w:t>Guess them folks in 3rd world (dare is shithole) countries are out of luck huh? @URL</w:t>
      </w:r>
    </w:p>
    <w:p>
      <w:r>
        <w:rPr>
          <w:b/>
          <w:u w:val="single"/>
        </w:rPr>
        <w:t>3899</w:t>
      </w:r>
    </w:p>
    <w:p>
      <w:r>
        <w:t>The chinamen's version of bigfoot is an exiled albino mongoloid with club feet and big hairy thumbs whom roams th\u2026 @URL</w:t>
      </w:r>
    </w:p>
    <w:p>
      <w:r>
        <w:rPr>
          <w:b/>
          <w:u w:val="single"/>
        </w:rPr>
        <w:t>3900</w:t>
      </w:r>
    </w:p>
    <w:p>
      <w:r>
        <w:t>@user @user @user @user libtarded faggot</w:t>
      </w:r>
    </w:p>
    <w:p>
      <w:r>
        <w:rPr>
          <w:b/>
          <w:u w:val="single"/>
        </w:rPr>
        <w:t>3901</w:t>
      </w:r>
    </w:p>
    <w:p>
      <w:r>
        <w:t>@user @user @user @user I didn't say retard did I?</w:t>
      </w:r>
    </w:p>
    <w:p>
      <w:r>
        <w:rPr>
          <w:b/>
          <w:u w:val="single"/>
        </w:rPr>
        <w:t>3902</w:t>
      </w:r>
    </w:p>
    <w:p>
      <w:r>
        <w:t>@user Oh No! A leftist feminazi threatens not to vote for a Republican! Just spitballing here but I'm pre… @URL</w:t>
      </w:r>
    </w:p>
    <w:p>
      <w:r>
        <w:rPr>
          <w:b/>
          <w:u w:val="single"/>
        </w:rPr>
        <w:t>3903</w:t>
      </w:r>
    </w:p>
    <w:p>
      <w:r>
        <w:t>are people still using ching chong as an insult to asians lmfao y'all look stupid</w:t>
      </w:r>
    </w:p>
    <w:p>
      <w:r>
        <w:rPr>
          <w:b/>
          <w:u w:val="single"/>
        </w:rPr>
        <w:t>3904</w:t>
      </w:r>
    </w:p>
    <w:p>
      <w:r>
        <w:t>@user \ud83d\ude02\ud83d\ude02\ud83d\ude02\ud83d\ude02\nYou must always think of your country the same way I do about the Swedish shithole.</w:t>
      </w:r>
    </w:p>
    <w:p>
      <w:r>
        <w:rPr>
          <w:b/>
          <w:u w:val="single"/>
        </w:rPr>
        <w:t>3905</w:t>
      </w:r>
    </w:p>
    <w:p>
      <w:r>
        <w:t>Free shit? Explain. @user wait you said you happily let racist white people call you a wetback and a spic. T\u2026 @URL</w:t>
      </w:r>
    </w:p>
    <w:p>
      <w:r>
        <w:rPr>
          <w:b/>
          <w:u w:val="single"/>
        </w:rPr>
        <w:t>3906</w:t>
      </w:r>
    </w:p>
    <w:p>
      <w:r>
        <w:t>@user Yeah what a faggot!</w:t>
      </w:r>
    </w:p>
    <w:p>
      <w:r>
        <w:rPr>
          <w:b/>
          <w:u w:val="single"/>
        </w:rPr>
        <w:t>3907</w:t>
      </w:r>
    </w:p>
    <w:p>
      <w:r>
        <w:t>lanie posted im single im a dyke god is good get ready for my shitposts hey lanie i hope u still have my notifs on ily</w:t>
      </w:r>
    </w:p>
    <w:p>
      <w:r>
        <w:rPr>
          <w:b/>
          <w:u w:val="single"/>
        </w:rPr>
        <w:t>3908</w:t>
      </w:r>
    </w:p>
    <w:p>
      <w:r>
        <w:t>@user @user @user @user Both Democrat strongholds and essentially shithole countries all their own.</w:t>
      </w:r>
    </w:p>
    <w:p>
      <w:r>
        <w:rPr>
          <w:b/>
          <w:u w:val="single"/>
        </w:rPr>
        <w:t>3909</w:t>
      </w:r>
    </w:p>
    <w:p>
      <w:r>
        <w:t>@user I wouldn't be. Because: I'm a faggot. I like dick. Is that so hard?\nYou are dancing around what I sa\u2026 @URL</w:t>
      </w:r>
    </w:p>
    <w:p>
      <w:r>
        <w:rPr>
          <w:b/>
          <w:u w:val="single"/>
        </w:rPr>
        <w:t>3910</w:t>
      </w:r>
    </w:p>
    <w:p>
      <w:r>
        <w:t>@user @user You must me a faggot</w:t>
      </w:r>
    </w:p>
    <w:p>
      <w:r>
        <w:rPr>
          <w:b/>
          <w:u w:val="single"/>
        </w:rPr>
        <w:t>3911</w:t>
      </w:r>
    </w:p>
    <w:p>
      <w:r>
        <w:t>@user @user dirtiest chinaman criminal lee hsien loong inciting racial hatred when his malaysian\u2026 @URL</w:t>
      </w:r>
    </w:p>
    <w:p>
      <w:r>
        <w:rPr>
          <w:b/>
          <w:u w:val="single"/>
        </w:rPr>
        <w:t>3912</w:t>
      </w:r>
    </w:p>
    <w:p>
      <w:r>
        <w:t>Any country that needs armed guards in Temples and Churches &amp;amp; proposes arming its teachers is a shithole country no\u2026 @URL</w:t>
      </w:r>
    </w:p>
    <w:p>
      <w:r>
        <w:rPr>
          <w:b/>
          <w:u w:val="single"/>
        </w:rPr>
        <w:t>3913</w:t>
      </w:r>
    </w:p>
    <w:p>
      <w:r>
        <w:t>Old outdated I have to say retarded GOP Mentality paranoid ideas brainwashed citizens if the Americans were visce\u2026 @URL</w:t>
      </w:r>
    </w:p>
    <w:p>
      <w:r>
        <w:rPr>
          <w:b/>
          <w:u w:val="single"/>
        </w:rPr>
        <w:t>3914</w:t>
      </w:r>
    </w:p>
    <w:p>
      <w:r>
        <w:t>@user @user @user What a fucking retard NPC. 97/3? No poll showed that only odds calculation\u2026 @URL</w:t>
      </w:r>
    </w:p>
    <w:p>
      <w:r>
        <w:rPr>
          <w:b/>
          <w:u w:val="single"/>
        </w:rPr>
        <w:t>3915</w:t>
      </w:r>
    </w:p>
    <w:p>
      <w:r>
        <w:t>Mourinho is a self-centred twat</w:t>
      </w:r>
    </w:p>
    <w:p>
      <w:r>
        <w:rPr>
          <w:b/>
          <w:u w:val="single"/>
        </w:rPr>
        <w:t>3916</w:t>
      </w:r>
    </w:p>
    <w:p>
      <w:r>
        <w:t>When a once relatively respected &amp;amp; trusted country is turned into a total shithole we need a larger more populate\u2026 @URL</w:t>
      </w:r>
    </w:p>
    <w:p>
      <w:r>
        <w:rPr>
          <w:b/>
          <w:u w:val="single"/>
        </w:rPr>
        <w:t>3917</w:t>
      </w:r>
    </w:p>
    <w:p>
      <w:r>
        <w:t>@user @user Happy bday mongoloid</w:t>
      </w:r>
    </w:p>
    <w:p>
      <w:r>
        <w:rPr>
          <w:b/>
          <w:u w:val="single"/>
        </w:rPr>
        <w:t>3918</w:t>
      </w:r>
    </w:p>
    <w:p>
      <w:r>
        <w:t>I can't wait to boo the theme tune later lads it's what the big European nights are all about! If you're mongy as fuck that is</w:t>
      </w:r>
    </w:p>
    <w:p>
      <w:r>
        <w:rPr>
          <w:b/>
          <w:u w:val="single"/>
        </w:rPr>
        <w:t>3919</w:t>
      </w:r>
    </w:p>
    <w:p>
      <w:r>
        <w:t>@user True. Christians may be our retarded cousins but still in the family nevertheless.</w:t>
      </w:r>
    </w:p>
    <w:p>
      <w:r>
        <w:rPr>
          <w:b/>
          <w:u w:val="single"/>
        </w:rPr>
        <w:t>3920</w:t>
      </w:r>
    </w:p>
    <w:p>
      <w:r>
        <w:t>@user Wrong game retard</w:t>
      </w:r>
    </w:p>
    <w:p>
      <w:r>
        <w:rPr>
          <w:b/>
          <w:u w:val="single"/>
        </w:rPr>
        <w:t>3921</w:t>
      </w:r>
    </w:p>
    <w:p>
      <w:r>
        <w:t>@user That\u2019d be a good one if we went to same school mongy\ud83d\ude02\ud83d\ude02\ud83d\ude02</w:t>
      </w:r>
    </w:p>
    <w:p>
      <w:r>
        <w:rPr>
          <w:b/>
          <w:u w:val="single"/>
        </w:rPr>
        <w:t>3922</w:t>
      </w:r>
    </w:p>
    <w:p>
      <w:r>
        <w:t>@user \ud83d\ude02\ud83d\ude02\ud83d\ude02\ud83d\ude2b boy you bout retarded</w:t>
      </w:r>
    </w:p>
    <w:p>
      <w:r>
        <w:rPr>
          <w:b/>
          <w:u w:val="single"/>
        </w:rPr>
        <w:t>3923</w:t>
      </w:r>
    </w:p>
    <w:p>
      <w:r>
        <w:t>Fucking hell some of the monsters on Boro Fan TV are frightening. Deffo something in the water up there inbred smoggy mongy wankers</w:t>
      </w:r>
    </w:p>
    <w:p>
      <w:r>
        <w:rPr>
          <w:b/>
          <w:u w:val="single"/>
        </w:rPr>
        <w:t>3924</w:t>
      </w:r>
    </w:p>
    <w:p>
      <w:r>
        <w:t>@user @user @user Same day as mongy mels . Has he told you what the derby way is yet \ud83d\ude4a\ud83e\udd23\ud83e\udd23 3 cups that\u2019s what</w:t>
      </w:r>
    </w:p>
    <w:p>
      <w:r>
        <w:rPr>
          <w:b/>
          <w:u w:val="single"/>
        </w:rPr>
        <w:t>3925</w:t>
      </w:r>
    </w:p>
    <w:p>
      <w:r>
        <w:t>Steve is such a little cunt #TheHauntingOfHillHouse</w:t>
      </w:r>
    </w:p>
    <w:p>
      <w:r>
        <w:rPr>
          <w:b/>
          <w:u w:val="single"/>
        </w:rPr>
        <w:t>3926</w:t>
      </w:r>
    </w:p>
    <w:p>
      <w:r>
        <w:t>@user @user They let me down when they stopped selling spic nuggets</w:t>
      </w:r>
    </w:p>
    <w:p>
      <w:r>
        <w:rPr>
          <w:b/>
          <w:u w:val="single"/>
        </w:rPr>
        <w:t>3927</w:t>
      </w:r>
    </w:p>
    <w:p>
      <w:r>
        <w:t>shithole countries @URL</w:t>
      </w:r>
    </w:p>
    <w:p>
      <w:r>
        <w:rPr>
          <w:b/>
          <w:u w:val="single"/>
        </w:rPr>
        <w:t>3928</w:t>
      </w:r>
    </w:p>
    <w:p>
      <w:r>
        <w:t>@user Z FACTS of non-Eritreans disguised as Eritrean refugees echo from coast to coast in z H of A Europe… @URL</w:t>
      </w:r>
    </w:p>
    <w:p>
      <w:r>
        <w:rPr>
          <w:b/>
          <w:u w:val="single"/>
        </w:rPr>
        <w:t>3929</w:t>
      </w:r>
    </w:p>
    <w:p>
      <w:r>
        <w:t>a reminder that Kelly Rowland can (and did!) say faggot @URL</w:t>
      </w:r>
    </w:p>
    <w:p>
      <w:r>
        <w:rPr>
          <w:b/>
          <w:u w:val="single"/>
        </w:rPr>
        <w:t>3930</w:t>
      </w:r>
    </w:p>
    <w:p>
      <w:r>
        <w:t>@user English is a soup taker</w:t>
      </w:r>
    </w:p>
    <w:p>
      <w:r>
        <w:rPr>
          <w:b/>
          <w:u w:val="single"/>
        </w:rPr>
        <w:t>3931</w:t>
      </w:r>
    </w:p>
    <w:p>
      <w:r>
        <w:t>You’re still a nigger @URL</w:t>
      </w:r>
    </w:p>
    <w:p>
      <w:r>
        <w:rPr>
          <w:b/>
          <w:u w:val="single"/>
        </w:rPr>
        <w:t>3932</w:t>
      </w:r>
    </w:p>
    <w:p>
      <w:r>
        <w:t>@user Everyone is a faggot</w:t>
      </w:r>
    </w:p>
    <w:p>
      <w:r>
        <w:rPr>
          <w:b/>
          <w:u w:val="single"/>
        </w:rPr>
        <w:t>3933</w:t>
      </w:r>
    </w:p>
    <w:p>
      <w:r>
        <w:t>Laughing while clapping like retard seal. Thats me</w:t>
      </w:r>
    </w:p>
    <w:p>
      <w:r>
        <w:rPr>
          <w:b/>
          <w:u w:val="single"/>
        </w:rPr>
        <w:t>3934</w:t>
      </w:r>
    </w:p>
    <w:p>
      <w:r>
        <w:t>@user you\u2019re a cunt.</w:t>
      </w:r>
    </w:p>
    <w:p>
      <w:r>
        <w:rPr>
          <w:b/>
          <w:u w:val="single"/>
        </w:rPr>
        <w:t>3935</w:t>
      </w:r>
    </w:p>
    <w:p>
      <w:r>
        <w:t>Drunk texters retarded lol</w:t>
      </w:r>
    </w:p>
    <w:p>
      <w:r>
        <w:rPr>
          <w:b/>
          <w:u w:val="single"/>
        </w:rPr>
        <w:t>3936</w:t>
      </w:r>
    </w:p>
    <w:p>
      <w:r>
        <w:t>No because you\u2019ll get it banned you cunt @URL</w:t>
      </w:r>
    </w:p>
    <w:p>
      <w:r>
        <w:rPr>
          <w:b/>
          <w:u w:val="single"/>
        </w:rPr>
        <w:t>3937</w:t>
      </w:r>
    </w:p>
    <w:p>
      <w:r>
        <w:t>@user Go to your dance retard</w:t>
      </w:r>
    </w:p>
    <w:p>
      <w:r>
        <w:rPr>
          <w:b/>
          <w:u w:val="single"/>
        </w:rPr>
        <w:t>3938</w:t>
      </w:r>
    </w:p>
    <w:p>
      <w:r>
        <w:t>- SMH People still saying “nigger” in 2018? What is this the 60’s? @URL</w:t>
      </w:r>
    </w:p>
    <w:p>
      <w:r>
        <w:rPr>
          <w:b/>
          <w:u w:val="single"/>
        </w:rPr>
        <w:t>3939</w:t>
      </w:r>
    </w:p>
    <w:p>
      <w:r>
        <w:t>@user @user He a whole faggot</w:t>
      </w:r>
    </w:p>
    <w:p>
      <w:r>
        <w:rPr>
          <w:b/>
          <w:u w:val="single"/>
        </w:rPr>
        <w:t>3940</w:t>
      </w:r>
    </w:p>
    <w:p>
      <w:r>
        <w:t>@user @user @user @user @user This ^^^ I was called a dog-eater had ching chong yelle… @URL</w:t>
      </w:r>
    </w:p>
    <w:p>
      <w:r>
        <w:rPr>
          <w:b/>
          <w:u w:val="single"/>
        </w:rPr>
        <w:t>3941</w:t>
      </w:r>
    </w:p>
    <w:p>
      <w:r>
        <w:t>@user @user @user Warner's a twat. Orchestrated media stunt. The Warners are the Australian\u2026 @URL</w:t>
      </w:r>
    </w:p>
    <w:p>
      <w:r>
        <w:rPr>
          <w:b/>
          <w:u w:val="single"/>
        </w:rPr>
        <w:t>3942</w:t>
      </w:r>
    </w:p>
    <w:p>
      <w:r>
        <w:t>maybe it that jennie anti hacker did this they wouldnt be a fat bitter cunt @URL</w:t>
      </w:r>
    </w:p>
    <w:p>
      <w:r>
        <w:rPr>
          <w:b/>
          <w:u w:val="single"/>
        </w:rPr>
        <w:t>3943</w:t>
      </w:r>
    </w:p>
    <w:p>
      <w:r>
        <w:t>Who tf voted crunch over skittles?? It\u2019s spook season not mongoloid season @URL</w:t>
      </w:r>
    </w:p>
    <w:p>
      <w:r>
        <w:rPr>
          <w:b/>
          <w:u w:val="single"/>
        </w:rPr>
        <w:t>3944</w:t>
      </w:r>
    </w:p>
    <w:p>
      <w:r>
        <w:t>@user beautiful dyke \ud83c\udf69</w:t>
      </w:r>
    </w:p>
    <w:p>
      <w:r>
        <w:rPr>
          <w:b/>
          <w:u w:val="single"/>
        </w:rPr>
        <w:t>3945</w:t>
      </w:r>
    </w:p>
    <w:p>
      <w:r>
        <w:t>The \u2018Birmingham\u2019 accent people associate is from Dudley/ rest of Black Country. The shithole of West Midlands. Givi\u2026 @URL</w:t>
      </w:r>
    </w:p>
    <w:p>
      <w:r>
        <w:rPr>
          <w:b/>
          <w:u w:val="single"/>
        </w:rPr>
        <w:t>3946</w:t>
      </w:r>
    </w:p>
    <w:p>
      <w:r>
        <w:t>@user Did you go to work nigger?</w:t>
      </w:r>
    </w:p>
    <w:p>
      <w:r>
        <w:rPr>
          <w:b/>
          <w:u w:val="single"/>
        </w:rPr>
        <w:t>3947</w:t>
      </w:r>
    </w:p>
    <w:p>
      <w:r>
        <w:t>What's known about the #PittsburghShooting is that the guy was an absolute racist twat that doesn't deserve the air\u2026 @URL</w:t>
      </w:r>
    </w:p>
    <w:p>
      <w:r>
        <w:rPr>
          <w:b/>
          <w:u w:val="single"/>
        </w:rPr>
        <w:t>3948</w:t>
      </w:r>
    </w:p>
    <w:p>
      <w:r>
        <w:t>@user @user are you retarded i was just with skism foh ty for the cash stoopid</w:t>
      </w:r>
    </w:p>
    <w:p>
      <w:r>
        <w:rPr>
          <w:b/>
          <w:u w:val="single"/>
        </w:rPr>
        <w:t>3949</w:t>
      </w:r>
    </w:p>
    <w:p>
      <w:r>
        <w:t>Already back in the 80s scientists warned us that there would be a huge #INVASION from \shithole\ countries into t\u2026 @URL</w:t>
      </w:r>
    </w:p>
    <w:p>
      <w:r>
        <w:rPr>
          <w:b/>
          <w:u w:val="single"/>
        </w:rPr>
        <w:t>3950</w:t>
      </w:r>
    </w:p>
    <w:p>
      <w:r>
        <w:t>\Hits it like an arrow moved in the air\ another belter from Keown even though an arrow goes straight the big mongy ugly cunt.</w:t>
      </w:r>
    </w:p>
    <w:p>
      <w:r>
        <w:rPr>
          <w:b/>
          <w:u w:val="single"/>
        </w:rPr>
        <w:t>3951</w:t>
      </w:r>
    </w:p>
    <w:p>
      <w:r>
        <w:t>@user @user Nd my name ain't jamar retard</w:t>
      </w:r>
    </w:p>
    <w:p>
      <w:r>
        <w:rPr>
          <w:b/>
          <w:u w:val="single"/>
        </w:rPr>
        <w:t>3952</w:t>
      </w:r>
    </w:p>
    <w:p>
      <w:r>
        <w:t>@user @user Lmaoooo \the armo spic\</w:t>
      </w:r>
    </w:p>
    <w:p>
      <w:r>
        <w:rPr>
          <w:b/>
          <w:u w:val="single"/>
        </w:rPr>
        <w:t>3953</w:t>
      </w:r>
    </w:p>
    <w:p>
      <w:r>
        <w:t>@user @user Going full mongol</w:t>
      </w:r>
    </w:p>
    <w:p>
      <w:r>
        <w:rPr>
          <w:b/>
          <w:u w:val="single"/>
        </w:rPr>
        <w:t>3954</w:t>
      </w:r>
    </w:p>
    <w:p>
      <w:r>
        <w:t>women who support sexual predators in power are the cunt-mascots of our oppression.</w:t>
      </w:r>
    </w:p>
    <w:p>
      <w:r>
        <w:rPr>
          <w:b/>
          <w:u w:val="single"/>
        </w:rPr>
        <w:t>3955</w:t>
      </w:r>
    </w:p>
    <w:p>
      <w:r>
        <w:t>@user @user Trump\u2019s comments about shithole countries his overgeneralization of Mexicans Musli\u2026 @URL</w:t>
      </w:r>
    </w:p>
    <w:p>
      <w:r>
        <w:rPr>
          <w:b/>
          <w:u w:val="single"/>
        </w:rPr>
        <w:t>3956</w:t>
      </w:r>
    </w:p>
    <w:p>
      <w:r>
        <w:t>@user @user Listen you asiactic mongol eastern euro trash you would\nNever say any of this to my fa\u2026 @URL</w:t>
      </w:r>
    </w:p>
    <w:p>
      <w:r>
        <w:rPr>
          <w:b/>
          <w:u w:val="single"/>
        </w:rPr>
        <w:t>3957</w:t>
      </w:r>
    </w:p>
    <w:p>
      <w:r>
        <w:t>@user Devious dangerous narcissistic autocratic slimy little twat.</w:t>
      </w:r>
    </w:p>
    <w:p>
      <w:r>
        <w:rPr>
          <w:b/>
          <w:u w:val="single"/>
        </w:rPr>
        <w:t>3958</w:t>
      </w:r>
    </w:p>
    <w:p>
      <w:r>
        <w:t>if you texted me and i didn’t text you back text me again my responses are on NPT (nigger people time)</w:t>
      </w:r>
    </w:p>
    <w:p>
      <w:r>
        <w:rPr>
          <w:b/>
          <w:u w:val="single"/>
        </w:rPr>
        <w:t>3959</w:t>
      </w:r>
    </w:p>
    <w:p>
      <w:r>
        <w:t>Imad Wasim has the audacity to do a CR7 celebration. What an irredeemable twat.</w:t>
      </w:r>
    </w:p>
    <w:p>
      <w:r>
        <w:rPr>
          <w:b/>
          <w:u w:val="single"/>
        </w:rPr>
        <w:t>3960</w:t>
      </w:r>
    </w:p>
    <w:p>
      <w:r>
        <w:t>@user - virtue signaling retard who comprehend the term intent @URL</w:t>
      </w:r>
    </w:p>
    <w:p>
      <w:r>
        <w:rPr>
          <w:b/>
          <w:u w:val="single"/>
        </w:rPr>
        <w:t>3961</w:t>
      </w:r>
    </w:p>
    <w:p>
      <w:r>
        <w:t>@user LMAO you’re so dramatic ...RELAX *in your voice nigger*</w:t>
      </w:r>
    </w:p>
    <w:p>
      <w:r>
        <w:rPr>
          <w:b/>
          <w:u w:val="single"/>
        </w:rPr>
        <w:t>3962</w:t>
      </w:r>
    </w:p>
    <w:p>
      <w:r>
        <w:t>@user yes retard</w:t>
      </w:r>
    </w:p>
    <w:p>
      <w:r>
        <w:rPr>
          <w:b/>
          <w:u w:val="single"/>
        </w:rPr>
        <w:t>3963</w:t>
      </w:r>
    </w:p>
    <w:p>
      <w:r>
        <w:t>\u201c@user Noted douchebag spic of questionable immigration status Manny fawkin\u2019 Machado was stealin\u2019 sig\u2026 @URL</w:t>
      </w:r>
    </w:p>
    <w:p>
      <w:r>
        <w:rPr>
          <w:b/>
          <w:u w:val="single"/>
        </w:rPr>
        <w:t>3964</w:t>
      </w:r>
    </w:p>
    <w:p>
      <w:r>
        <w:t>Picked Liam up being a good mate n all that and the dirty little gremlin cunt has thrown up all over the car</w:t>
      </w:r>
    </w:p>
    <w:p>
      <w:r>
        <w:rPr>
          <w:b/>
          <w:u w:val="single"/>
        </w:rPr>
        <w:t>3965</w:t>
      </w:r>
    </w:p>
    <w:p>
      <w:r>
        <w:t>@user I king mongoloid will do my best to put these monkeys to rest.</w:t>
      </w:r>
    </w:p>
    <w:p>
      <w:r>
        <w:rPr>
          <w:b/>
          <w:u w:val="single"/>
        </w:rPr>
        <w:t>3966</w:t>
      </w:r>
    </w:p>
    <w:p>
      <w:r>
        <w:t>It's time we claw our country back.\n\nOr left to the deep state we will look like #shithole #Europe\n\n#MAGA\n\n@URL</w:t>
      </w:r>
    </w:p>
    <w:p>
      <w:r>
        <w:rPr>
          <w:b/>
          <w:u w:val="single"/>
        </w:rPr>
        <w:t>3967</w:t>
      </w:r>
    </w:p>
    <w:p>
      <w:r>
        <w:t>The only worse thing than having a faggot coming after you is having a social fascist coming after you demanding to\u2026 @URL</w:t>
      </w:r>
    </w:p>
    <w:p>
      <w:r>
        <w:rPr>
          <w:b/>
          <w:u w:val="single"/>
        </w:rPr>
        <w:t>3968</w:t>
      </w:r>
    </w:p>
    <w:p>
      <w:r>
        <w:t>The issue of refugees must be resolved 7 years ago by way of wise policies in countries such as Libya Syria Yemen… @URL</w:t>
      </w:r>
    </w:p>
    <w:p>
      <w:r>
        <w:rPr>
          <w:b/>
          <w:u w:val="single"/>
        </w:rPr>
        <w:t>3969</w:t>
      </w:r>
    </w:p>
    <w:p>
      <w:r>
        <w:t>Choke on that one Fitzsimmons you cunt\n@URL</w:t>
      </w:r>
    </w:p>
    <w:p>
      <w:r>
        <w:rPr>
          <w:b/>
          <w:u w:val="single"/>
        </w:rPr>
        <w:t>3970</w:t>
      </w:r>
    </w:p>
    <w:p>
      <w:r>
        <w:t>botherations nigger?</w:t>
      </w:r>
    </w:p>
    <w:p>
      <w:r>
        <w:rPr>
          <w:b/>
          <w:u w:val="single"/>
        </w:rPr>
        <w:t>3971</w:t>
      </w:r>
    </w:p>
    <w:p>
      <w:r>
        <w:t>Report this cunt as well just read through his account from last night gross @URL</w:t>
      </w:r>
    </w:p>
    <w:p>
      <w:r>
        <w:rPr>
          <w:b/>
          <w:u w:val="single"/>
        </w:rPr>
        <w:t>3972</w:t>
      </w:r>
    </w:p>
    <w:p>
      <w:r>
        <w:t>cynical abhorrent cunt</w:t>
      </w:r>
    </w:p>
    <w:p>
      <w:r>
        <w:rPr>
          <w:b/>
          <w:u w:val="single"/>
        </w:rPr>
        <w:t>3973</w:t>
      </w:r>
    </w:p>
    <w:p>
      <w:r>
        <w:t>@user @user @user @user Wtf does that even mean? Muslims refugees... in Europe... ar… @URL</w:t>
      </w:r>
    </w:p>
    <w:p>
      <w:r>
        <w:rPr>
          <w:b/>
          <w:u w:val="single"/>
        </w:rPr>
        <w:t>3974</w:t>
      </w:r>
    </w:p>
    <w:p>
      <w:r>
        <w:t>@user ching chong ling long chow mein</w:t>
      </w:r>
    </w:p>
    <w:p>
      <w:r>
        <w:rPr>
          <w:b/>
          <w:u w:val="single"/>
        </w:rPr>
        <w:t>3975</w:t>
      </w:r>
    </w:p>
    <w:p>
      <w:r>
        <w:t>\ud83d\udcf7 groupforsissiesandfaggots: another sissy faggot crave attention\u2026\u00a0 @user ready for suck big... @URL</w:t>
      </w:r>
    </w:p>
    <w:p>
      <w:r>
        <w:rPr>
          <w:b/>
          <w:u w:val="single"/>
        </w:rPr>
        <w:t>3976</w:t>
      </w:r>
    </w:p>
    <w:p>
      <w:r>
        <w:t>i got a asian bitch she be like ching chong</w:t>
      </w:r>
    </w:p>
    <w:p>
      <w:r>
        <w:rPr>
          <w:b/>
          <w:u w:val="single"/>
        </w:rPr>
        <w:t>3977</w:t>
      </w:r>
    </w:p>
    <w:p>
      <w:r>
        <w:t>@user Dude is still a twat waffle</w:t>
      </w:r>
    </w:p>
    <w:p>
      <w:r>
        <w:rPr>
          <w:b/>
          <w:u w:val="single"/>
        </w:rPr>
        <w:t>3978</w:t>
      </w:r>
    </w:p>
    <w:p>
      <w:r>
        <w:t>Love is...\n\nSometimes I\u2019m into you\nSometimes I\u2019m not. \nSometimes you\u2019re adorable\nSometimes you\u2019re a twat. \nSometi\u2026 @URL</w:t>
      </w:r>
    </w:p>
    <w:p>
      <w:r>
        <w:rPr>
          <w:b/>
          <w:u w:val="single"/>
        </w:rPr>
        <w:t>3979</w:t>
      </w:r>
    </w:p>
    <w:p>
      <w:r>
        <w:t>@user Well Demi you have got yourself a nigger. Say no more. Ima grab a little coke and ima have to come see what it’s like.</w:t>
      </w:r>
    </w:p>
    <w:p>
      <w:r>
        <w:rPr>
          <w:b/>
          <w:u w:val="single"/>
        </w:rPr>
        <w:t>3980</w:t>
      </w:r>
    </w:p>
    <w:p>
      <w:r>
        <w:t>@user The article doesn't really say anything about spic's</w:t>
      </w:r>
    </w:p>
    <w:p>
      <w:r>
        <w:rPr>
          <w:b/>
          <w:u w:val="single"/>
        </w:rPr>
        <w:t>3981</w:t>
      </w:r>
    </w:p>
    <w:p>
      <w:r>
        <w:t>I hate when people ask me to socialize like why are u so fucking rude? Have I ever asked you to stop breathing you faggot piece of shit?!</w:t>
      </w:r>
    </w:p>
    <w:p>
      <w:r>
        <w:rPr>
          <w:b/>
          <w:u w:val="single"/>
        </w:rPr>
        <w:t>3982</w:t>
      </w:r>
    </w:p>
    <w:p>
      <w:r>
        <w:t>This cunt is everything from weird to disgusting. @URL</w:t>
      </w:r>
    </w:p>
    <w:p>
      <w:r>
        <w:rPr>
          <w:b/>
          <w:u w:val="single"/>
        </w:rPr>
        <w:t>3983</w:t>
      </w:r>
    </w:p>
    <w:p>
      <w:r>
        <w:t>You stupid motherfucker he can spot dodge because he\u2019s a special paramecia are you retarded. \n\nIf he wasn\u2019t a speci\u2026 @URL</w:t>
      </w:r>
    </w:p>
    <w:p>
      <w:r>
        <w:rPr>
          <w:b/>
          <w:u w:val="single"/>
        </w:rPr>
        <w:t>3984</w:t>
      </w:r>
    </w:p>
    <w:p>
      <w:r>
        <w:t>You can\u2019t say the N word UNLESS you\u2019re black. You can\u2019t use faggot UNLESS you\u2019re gay. Minority groups are allowed t\u2026 @URL</w:t>
      </w:r>
    </w:p>
    <w:p>
      <w:r>
        <w:rPr>
          <w:b/>
          <w:u w:val="single"/>
        </w:rPr>
        <w:t>3985</w:t>
      </w:r>
    </w:p>
    <w:p>
      <w:r>
        <w:t>@user I\u2019m tryina eat that a twat taco.</w:t>
      </w:r>
    </w:p>
    <w:p>
      <w:r>
        <w:rPr>
          <w:b/>
          <w:u w:val="single"/>
        </w:rPr>
        <w:t>3986</w:t>
      </w:r>
    </w:p>
    <w:p>
      <w:r>
        <w:t>@user Benitez is a useless cunt</w:t>
      </w:r>
    </w:p>
    <w:p>
      <w:r>
        <w:rPr>
          <w:b/>
          <w:u w:val="single"/>
        </w:rPr>
        <w:t>3987</w:t>
      </w:r>
    </w:p>
    <w:p>
      <w:r>
        <w:t>wow I love hearing straight bois shout faggot in my apartment complex :)</w:t>
      </w:r>
    </w:p>
    <w:p>
      <w:r>
        <w:rPr>
          <w:b/>
          <w:u w:val="single"/>
        </w:rPr>
        <w:t>3988</w:t>
      </w:r>
    </w:p>
    <w:p>
      <w:r>
        <w:t>@user @user @user @user 1st world #shithole...this is what happens when the #DemocratNaziParty i\u2026 @URL</w:t>
      </w:r>
    </w:p>
    <w:p>
      <w:r>
        <w:rPr>
          <w:b/>
          <w:u w:val="single"/>
        </w:rPr>
        <w:t>3989</w:t>
      </w:r>
    </w:p>
    <w:p>
      <w:r>
        <w:t>Mark nobles a cunt isnt he #WestHamUtd</w:t>
      </w:r>
    </w:p>
    <w:p>
      <w:r>
        <w:rPr>
          <w:b/>
          <w:u w:val="single"/>
        </w:rPr>
        <w:t>3990</w:t>
      </w:r>
    </w:p>
    <w:p>
      <w:r>
        <w:t>Trump is famous for his insults. \shithole countries\ \failing\ \fake news\ \evil democrats\ \criminal immigran\u2026 @URL</w:t>
      </w:r>
    </w:p>
    <w:p>
      <w:r>
        <w:rPr>
          <w:b/>
          <w:u w:val="single"/>
        </w:rPr>
        <w:t>3991</w:t>
      </w:r>
    </w:p>
    <w:p>
      <w:r>
        <w:t>\Banter\ the codeword of the cunt.</w:t>
      </w:r>
    </w:p>
    <w:p>
      <w:r>
        <w:rPr>
          <w:b/>
          <w:u w:val="single"/>
        </w:rPr>
        <w:t>3992</w:t>
      </w:r>
    </w:p>
    <w:p>
      <w:r>
        <w:t>@user @user @user Where have you found the time to knock this profile up? Small Heath mongoloid. Get a job.</w:t>
      </w:r>
    </w:p>
    <w:p>
      <w:r>
        <w:rPr>
          <w:b/>
          <w:u w:val="single"/>
        </w:rPr>
        <w:t>3993</w:t>
      </w:r>
    </w:p>
    <w:p>
      <w:r>
        <w:t>@user the absolute mad cunt</w:t>
      </w:r>
    </w:p>
    <w:p>
      <w:r>
        <w:rPr>
          <w:b/>
          <w:u w:val="single"/>
        </w:rPr>
        <w:t>3994</w:t>
      </w:r>
    </w:p>
    <w:p>
      <w:r>
        <w:t>honesty though just imagine this image. Some faggot. Some dumb ass cuck talking up your girl. or at least what you\u2026 @URL</w:t>
      </w:r>
    </w:p>
    <w:p>
      <w:r>
        <w:rPr>
          <w:b/>
          <w:u w:val="single"/>
        </w:rPr>
        <w:t>3995</w:t>
      </w:r>
    </w:p>
    <w:p>
      <w:r>
        <w:t>But ya sure - Africa's full of 'shithole countries'... @URL</w:t>
      </w:r>
    </w:p>
    <w:p>
      <w:r>
        <w:rPr>
          <w:b/>
          <w:u w:val="single"/>
        </w:rPr>
        <w:t>3996</w:t>
      </w:r>
    </w:p>
    <w:p>
      <w:r>
        <w:t>Spasctic martial changin is acownt bercuz hes a sad raghead poof @URL</w:t>
      </w:r>
    </w:p>
    <w:p>
      <w:r>
        <w:rPr>
          <w:b/>
          <w:u w:val="single"/>
        </w:rPr>
        <w:t>3997</w:t>
      </w:r>
    </w:p>
    <w:p>
      <w:r>
        <w:t>Now remember why I don\u2019t go out in Weymouth anymore. Everyone\u2019s a cunt !</w:t>
      </w:r>
    </w:p>
    <w:p>
      <w:r>
        <w:rPr>
          <w:b/>
          <w:u w:val="single"/>
        </w:rPr>
        <w:t>3998</w:t>
      </w:r>
    </w:p>
    <w:p>
      <w:r>
        <w:t>what the fuck is an okacamera what the fuck are you retarded</w:t>
      </w:r>
    </w:p>
    <w:p>
      <w:r>
        <w:rPr>
          <w:b/>
          <w:u w:val="single"/>
        </w:rPr>
        <w:t>3999</w:t>
      </w:r>
    </w:p>
    <w:p>
      <w:r>
        <w:t>@user @user @user @user I'm a spic and I voted for Trump! #LatinoswithTrump #WalkAway from the Democrat Plantation</w:t>
      </w:r>
    </w:p>
    <w:p>
      <w:r>
        <w:rPr>
          <w:b/>
          <w:u w:val="single"/>
        </w:rPr>
        <w:t>4000</w:t>
      </w:r>
    </w:p>
    <w:p>
      <w:r>
        <w:t>Y’all see that new Papa Johns commercial they tryna make you forgot about the founder saying nigger @user</w:t>
      </w:r>
    </w:p>
    <w:p>
      <w:r>
        <w:rPr>
          <w:b/>
          <w:u w:val="single"/>
        </w:rPr>
        <w:t>4001</w:t>
      </w:r>
    </w:p>
    <w:p>
      <w:r>
        <w:t>@user You fucking what? I love you Jake shame your a twat!</w:t>
      </w:r>
    </w:p>
    <w:p>
      <w:r>
        <w:rPr>
          <w:b/>
          <w:u w:val="single"/>
        </w:rPr>
        <w:t>4002</w:t>
      </w:r>
    </w:p>
    <w:p>
      <w:r>
        <w:t>@user @user @user Wasn\u2019t you one who wanted mongy Mel Morris to sell up? Suppose he\u2019s the main man\u2026 @URL</w:t>
      </w:r>
    </w:p>
    <w:p>
      <w:r>
        <w:rPr>
          <w:b/>
          <w:u w:val="single"/>
        </w:rPr>
        <w:t>4003</w:t>
      </w:r>
    </w:p>
    <w:p>
      <w:r>
        <w:t>i'm good at being a faggot</w:t>
      </w:r>
    </w:p>
    <w:p>
      <w:r>
        <w:rPr>
          <w:b/>
          <w:u w:val="single"/>
        </w:rPr>
        <w:t>4004</w:t>
      </w:r>
    </w:p>
    <w:p>
      <w:r>
        <w:t>Can't the EU tighten up immigration laws...prevent immigration from shithole countries like the USA whilst they ha\u2026 @URL</w:t>
      </w:r>
    </w:p>
    <w:p>
      <w:r>
        <w:rPr>
          <w:b/>
          <w:u w:val="single"/>
        </w:rPr>
        <w:t>4005</w:t>
      </w:r>
    </w:p>
    <w:p>
      <w:r>
        <w:t>shush nigger @URL</w:t>
      </w:r>
    </w:p>
    <w:p>
      <w:r>
        <w:rPr>
          <w:b/>
          <w:u w:val="single"/>
        </w:rPr>
        <w:t>4006</w:t>
      </w:r>
    </w:p>
    <w:p>
      <w:r>
        <w:t>First class mongy cunt me when I think back to decisions I've made in the past</w:t>
      </w:r>
    </w:p>
    <w:p>
      <w:r>
        <w:rPr>
          <w:b/>
          <w:u w:val="single"/>
        </w:rPr>
        <w:t>4007</w:t>
      </w:r>
    </w:p>
    <w:p>
      <w:r>
        <w:t>@user i ate mine haha get it cus ching chong</w:t>
      </w:r>
    </w:p>
    <w:p>
      <w:r>
        <w:rPr>
          <w:b/>
          <w:u w:val="single"/>
        </w:rPr>
        <w:t>4008</w:t>
      </w:r>
    </w:p>
    <w:p>
      <w:r>
        <w:t>@user @user @user @user Where are the Seljuks? The mongol granddaddies you are so proud ex\u2026 @URL</w:t>
      </w:r>
    </w:p>
    <w:p>
      <w:r>
        <w:rPr>
          <w:b/>
          <w:u w:val="single"/>
        </w:rPr>
        <w:t>4009</w:t>
      </w:r>
    </w:p>
    <w:p>
      <w:r>
        <w:t>@user @user @user You seem to be a twat waffle @user comparing people sharing their\u2026 @URL</w:t>
      </w:r>
    </w:p>
    <w:p>
      <w:r>
        <w:rPr>
          <w:b/>
          <w:u w:val="single"/>
        </w:rPr>
        <w:t>4010</w:t>
      </w:r>
    </w:p>
    <w:p>
      <w:r>
        <w:t>@user You fucking cunt I told you</w:t>
      </w:r>
    </w:p>
    <w:p>
      <w:r>
        <w:rPr>
          <w:b/>
          <w:u w:val="single"/>
        </w:rPr>
        <w:t>4011</w:t>
      </w:r>
    </w:p>
    <w:p>
      <w:r>
        <w:t>@user @user Then why come here to change America into the shithole country they are fleeing from? May\u2026 @URL</w:t>
      </w:r>
    </w:p>
    <w:p>
      <w:r>
        <w:rPr>
          <w:b/>
          <w:u w:val="single"/>
        </w:rPr>
        <w:t>4012</w:t>
      </w:r>
    </w:p>
    <w:p>
      <w:r>
        <w:t>@user If nothing else the way he casually throws the word retard around as an insult proves what a disgust\u2026 @URL</w:t>
      </w:r>
    </w:p>
    <w:p>
      <w:r>
        <w:rPr>
          <w:b/>
          <w:u w:val="single"/>
        </w:rPr>
        <w:t>4013</w:t>
      </w:r>
    </w:p>
    <w:p>
      <w:r>
        <w:t>i love luna she\u2019s the best seokjinnator and best minhyuknator and the superior sagittarius spic @URL</w:t>
      </w:r>
    </w:p>
    <w:p>
      <w:r>
        <w:rPr>
          <w:b/>
          <w:u w:val="single"/>
        </w:rPr>
        <w:t>4014</w:t>
      </w:r>
    </w:p>
    <w:p>
      <w:r>
        <w:t>Fucking retarded ass people man</w:t>
      </w:r>
    </w:p>
    <w:p>
      <w:r>
        <w:rPr>
          <w:b/>
          <w:u w:val="single"/>
        </w:rPr>
        <w:t>4015</w:t>
      </w:r>
    </w:p>
    <w:p>
      <w:r>
        <w:t>cunt seen a tweet by \u2018GuardianMemeWin\u2019 n still didny click on. tears streamin doon his face starts destroyin aw hi\u2026 @URL</w:t>
      </w:r>
    </w:p>
    <w:p>
      <w:r>
        <w:rPr>
          <w:b/>
          <w:u w:val="single"/>
        </w:rPr>
        <w:t>4016</w:t>
      </w:r>
    </w:p>
    <w:p>
      <w:r>
        <w:t>Ah sothe Black chinaman we everywhere @URL</w:t>
      </w:r>
    </w:p>
    <w:p>
      <w:r>
        <w:rPr>
          <w:b/>
          <w:u w:val="single"/>
        </w:rPr>
        <w:t>4017</w:t>
      </w:r>
    </w:p>
    <w:p>
      <w:r>
        <w:t>@user well say faggot already then</w:t>
      </w:r>
    </w:p>
    <w:p>
      <w:r>
        <w:rPr>
          <w:b/>
          <w:u w:val="single"/>
        </w:rPr>
        <w:t>4018</w:t>
      </w:r>
    </w:p>
    <w:p>
      <w:r>
        <w:t>@user smith looks like sid from ice age\nhe has that retarded strength im with him</w:t>
      </w:r>
    </w:p>
    <w:p>
      <w:r>
        <w:rPr>
          <w:b/>
          <w:u w:val="single"/>
        </w:rPr>
        <w:t>4019</w:t>
      </w:r>
    </w:p>
    <w:p>
      <w:r>
        <w:t>@user did you see the ferocity of the flames you twat. there is indentification informing next of kin..\u2026 @URL</w:t>
      </w:r>
    </w:p>
    <w:p>
      <w:r>
        <w:rPr>
          <w:b/>
          <w:u w:val="single"/>
        </w:rPr>
        <w:t>4020</w:t>
      </w:r>
    </w:p>
    <w:p>
      <w:r>
        <w:t>@user No negro pls. U know u negro one. Sry</w:t>
      </w:r>
    </w:p>
    <w:p>
      <w:r>
        <w:rPr>
          <w:b/>
          <w:u w:val="single"/>
        </w:rPr>
        <w:t>4021</w:t>
      </w:r>
    </w:p>
    <w:p>
      <w:r>
        <w:t>@user FOD!!!!!! \ud83d\ude28 and second twat left it too!</w:t>
      </w:r>
    </w:p>
    <w:p>
      <w:r>
        <w:rPr>
          <w:b/>
          <w:u w:val="single"/>
        </w:rPr>
        <w:t>4022</w:t>
      </w:r>
    </w:p>
    <w:p>
      <w:r>
        <w:t>@user Jackson dont tweet about weed you're a faggot it ruins lives and its terrible for you and you're gay and i drinking is cool</w:t>
      </w:r>
    </w:p>
    <w:p>
      <w:r>
        <w:rPr>
          <w:b/>
          <w:u w:val="single"/>
        </w:rPr>
        <w:t>4023</w:t>
      </w:r>
    </w:p>
    <w:p>
      <w:r>
        <w:t>@user But he didn\u2019t call them criminals and rapist! What about where he says they are from shithole countries? I\u2019m confused.</w:t>
      </w:r>
    </w:p>
    <w:p>
      <w:r>
        <w:rPr>
          <w:b/>
          <w:u w:val="single"/>
        </w:rPr>
        <w:t>4024</w:t>
      </w:r>
    </w:p>
    <w:p>
      <w:r>
        <w:t>A/B honor roll all Fs you retarded</w:t>
      </w:r>
    </w:p>
    <w:p>
      <w:r>
        <w:rPr>
          <w:b/>
          <w:u w:val="single"/>
        </w:rPr>
        <w:t>4025</w:t>
      </w:r>
    </w:p>
    <w:p>
      <w:r>
        <w:t>When your Twitter account gets put on hold because you call a racist a cunt cmon twitter</w:t>
      </w:r>
    </w:p>
    <w:p>
      <w:r>
        <w:rPr>
          <w:b/>
          <w:u w:val="single"/>
        </w:rPr>
        <w:t>4026</w:t>
      </w:r>
    </w:p>
    <w:p>
      <w:r>
        <w:t>F-you dipshit. Atleast she apologizes. Isnt that enough for a low self esteem cunt like you\n\nAgain. I'm sorry cat.\u2026 @URL</w:t>
      </w:r>
    </w:p>
    <w:p>
      <w:r>
        <w:rPr>
          <w:b/>
          <w:u w:val="single"/>
        </w:rPr>
        <w:t>4027</w:t>
      </w:r>
    </w:p>
    <w:p>
      <w:r>
        <w:t>@user Stick in your twat your dad is responsible for violence he promotes it so phony 1st daughter eat a bowl of dicks.</w:t>
      </w:r>
    </w:p>
    <w:p>
      <w:r>
        <w:rPr>
          <w:b/>
          <w:u w:val="single"/>
        </w:rPr>
        <w:t>4028</w:t>
      </w:r>
    </w:p>
    <w:p>
      <w:r>
        <w:t>ching chong chinamen sittin on a fence</w:t>
      </w:r>
    </w:p>
    <w:p>
      <w:r>
        <w:rPr>
          <w:b/>
          <w:u w:val="single"/>
        </w:rPr>
        <w:t>4029</w:t>
      </w:r>
    </w:p>
    <w:p>
      <w:r>
        <w:t>You\u2019re going to try and come for a faggot? Your ged education will not be helpful. I\u2019ll read all of you so quick it\u2019s not funny</w:t>
      </w:r>
    </w:p>
    <w:p>
      <w:r>
        <w:rPr>
          <w:b/>
          <w:u w:val="single"/>
        </w:rPr>
        <w:t>4030</w:t>
      </w:r>
    </w:p>
    <w:p>
      <w:r>
        <w:t>the dyke energy mary louise parker had in red sparrow was really sexy @URL</w:t>
      </w:r>
    </w:p>
    <w:p>
      <w:r>
        <w:rPr>
          <w:b/>
          <w:u w:val="single"/>
        </w:rPr>
        <w:t>4031</w:t>
      </w:r>
    </w:p>
    <w:p>
      <w:r>
        <w:t>In the moviereal woman have curves Ana represents the new ideas and beliefs that children of immigrants have bu… @URL</w:t>
      </w:r>
    </w:p>
    <w:p>
      <w:r>
        <w:rPr>
          <w:b/>
          <w:u w:val="single"/>
        </w:rPr>
        <w:t>4032</w:t>
      </w:r>
    </w:p>
    <w:p>
      <w:r>
        <w:t>@user Gebby I miss you too\ud83d\ude2d mongol japon ka?\ud83d\ude02</w:t>
      </w:r>
    </w:p>
    <w:p>
      <w:r>
        <w:rPr>
          <w:b/>
          <w:u w:val="single"/>
        </w:rPr>
        <w:t>4033</w:t>
      </w:r>
    </w:p>
    <w:p>
      <w:r>
        <w:t>What an absolute cunt of a human being @URL</w:t>
      </w:r>
    </w:p>
    <w:p>
      <w:r>
        <w:rPr>
          <w:b/>
          <w:u w:val="single"/>
        </w:rPr>
        <w:t>4034</w:t>
      </w:r>
    </w:p>
    <w:p>
      <w:r>
        <w:t>Just had two people in the street walk past me and chorus “chink ching chong” or some other limp dick racism. Extre… @URL</w:t>
      </w:r>
    </w:p>
    <w:p>
      <w:r>
        <w:rPr>
          <w:b/>
          <w:u w:val="single"/>
        </w:rPr>
        <w:t>4035</w:t>
      </w:r>
    </w:p>
    <w:p>
      <w:r>
        <w:t>Imagine being that much of a wet cunt you get offended by a cartoon character @URL</w:t>
      </w:r>
    </w:p>
    <w:p>
      <w:r>
        <w:rPr>
          <w:b/>
          <w:u w:val="single"/>
        </w:rPr>
        <w:t>4036</w:t>
      </w:r>
    </w:p>
    <w:p>
      <w:r>
        <w:t>@user @user ching chong wong wing bong?</w:t>
      </w:r>
    </w:p>
    <w:p>
      <w:r>
        <w:rPr>
          <w:b/>
          <w:u w:val="single"/>
        </w:rPr>
        <w:t>4037</w:t>
      </w:r>
    </w:p>
    <w:p>
      <w:r>
        <w:t>@user @user @user Danny\u2019s a chinaman</w:t>
      </w:r>
    </w:p>
    <w:p>
      <w:r>
        <w:rPr>
          <w:b/>
          <w:u w:val="single"/>
        </w:rPr>
        <w:t>4038</w:t>
      </w:r>
    </w:p>
    <w:p>
      <w:r>
        <w:t>@user The irony of Trump calling other countries \u201cshithole countries\u201d never ceases to amuse me.</w:t>
      </w:r>
    </w:p>
    <w:p>
      <w:r>
        <w:rPr>
          <w:b/>
          <w:u w:val="single"/>
        </w:rPr>
        <w:t>4039</w:t>
      </w:r>
    </w:p>
    <w:p>
      <w:r>
        <w:t>@user who\u2019s retarded ass do i have to kick</w:t>
      </w:r>
    </w:p>
    <w:p>
      <w:r>
        <w:rPr>
          <w:b/>
          <w:u w:val="single"/>
        </w:rPr>
        <w:t>4040</w:t>
      </w:r>
    </w:p>
    <w:p>
      <w:r>
        <w:t>Someone remove mongy Jude from Corrie he makes me wanna smash my telly up \ud83d\ude43\ud83d\ude43\ud83d\ude43</w:t>
      </w:r>
    </w:p>
    <w:p>
      <w:r>
        <w:rPr>
          <w:b/>
          <w:u w:val="single"/>
        </w:rPr>
        <w:t>4041</w:t>
      </w:r>
    </w:p>
    <w:p>
      <w:r>
        <w:t>@user @user Norwegians know which country is the shithole country.</w:t>
      </w:r>
    </w:p>
    <w:p>
      <w:r>
        <w:rPr>
          <w:b/>
          <w:u w:val="single"/>
        </w:rPr>
        <w:t>4042</w:t>
      </w:r>
    </w:p>
    <w:p>
      <w:r>
        <w:t>@user @user @user Our country is now being run like Zimbabwe or done other shithole African state</w:t>
      </w:r>
    </w:p>
    <w:p>
      <w:r>
        <w:rPr>
          <w:b/>
          <w:u w:val="single"/>
        </w:rPr>
        <w:t>4043</w:t>
      </w:r>
    </w:p>
    <w:p>
      <w:r>
        <w:t>@user Totally agree.. a green card islamic with maybe several wives between here and camel land. A muzzie bro\u2026 @URL</w:t>
      </w:r>
    </w:p>
    <w:p>
      <w:r>
        <w:rPr>
          <w:b/>
          <w:u w:val="single"/>
        </w:rPr>
        <w:t>4044</w:t>
      </w:r>
    </w:p>
    <w:p>
      <w:r>
        <w:t>@user &amp;gt;Stella outta can\nYou mongoloid</w:t>
      </w:r>
    </w:p>
    <w:p>
      <w:r>
        <w:rPr>
          <w:b/>
          <w:u w:val="single"/>
        </w:rPr>
        <w:t>4045</w:t>
      </w:r>
    </w:p>
    <w:p>
      <w:r>
        <w:t>@user @user @user @user Never liked the twat. Even before he slithered his way\u2026 @URL</w:t>
      </w:r>
    </w:p>
    <w:p>
      <w:r>
        <w:rPr>
          <w:b/>
          <w:u w:val="single"/>
        </w:rPr>
        <w:t>4046</w:t>
      </w:r>
    </w:p>
    <w:p>
      <w:r>
        <w:t>A country that have 68 parties and 68 presidential candidates vying for one office is that not a shithole country\u2026 @URL</w:t>
      </w:r>
    </w:p>
    <w:p>
      <w:r>
        <w:rPr>
          <w:b/>
          <w:u w:val="single"/>
        </w:rPr>
        <w:t>4047</w:t>
      </w:r>
    </w:p>
    <w:p>
      <w:r>
        <w:t>hating a race just bc of their looks / skin. is it racist?\n\n(all races as in Caucasian negroid mongoloid capoid australoid etc.)</w:t>
      </w:r>
    </w:p>
    <w:p>
      <w:r>
        <w:rPr>
          <w:b/>
          <w:u w:val="single"/>
        </w:rPr>
        <w:t>4048</w:t>
      </w:r>
    </w:p>
    <w:p>
      <w:r>
        <w:t>You\u2019re retarded @URL</w:t>
      </w:r>
    </w:p>
    <w:p>
      <w:r>
        <w:rPr>
          <w:b/>
          <w:u w:val="single"/>
        </w:rPr>
        <w:t>4049</w:t>
      </w:r>
    </w:p>
    <w:p>
      <w:r>
        <w:t>To all retarded political goons \ud83d\ude02 please do some research before doing fake propaganda. People rejects you desperat\u2026 @URL</w:t>
      </w:r>
    </w:p>
    <w:p>
      <w:r>
        <w:rPr>
          <w:b/>
          <w:u w:val="single"/>
        </w:rPr>
        <w:t>4050</w:t>
      </w:r>
    </w:p>
    <w:p>
      <w:r>
        <w:t>@user As a member of the negro delegation we are hurt and sickened by this loss</w:t>
      </w:r>
    </w:p>
    <w:p>
      <w:r>
        <w:rPr>
          <w:b/>
          <w:u w:val="single"/>
        </w:rPr>
        <w:t>4051</w:t>
      </w:r>
    </w:p>
    <w:p>
      <w:r>
        <w:t>@user I wanna kill em raghead style pour acid on them and shove razor wire up their ass that's what th\u2026 @URL</w:t>
      </w:r>
    </w:p>
    <w:p>
      <w:r>
        <w:rPr>
          <w:b/>
          <w:u w:val="single"/>
        </w:rPr>
        <w:t>4052</w:t>
      </w:r>
    </w:p>
    <w:p>
      <w:r>
        <w:t>@user woah I\u2019m smiling like a twat rn thank you</w:t>
      </w:r>
    </w:p>
    <w:p>
      <w:r>
        <w:rPr>
          <w:b/>
          <w:u w:val="single"/>
        </w:rPr>
        <w:t>4053</w:t>
      </w:r>
    </w:p>
    <w:p>
      <w:r>
        <w:t>Hate helping chinese customers they diss me when I ask if they need help then coming talking ching chong to me when they need help</w:t>
      </w:r>
    </w:p>
    <w:p>
      <w:r>
        <w:rPr>
          <w:b/>
          <w:u w:val="single"/>
        </w:rPr>
        <w:t>4054</w:t>
      </w:r>
    </w:p>
    <w:p>
      <w:r>
        <w:t>@user America is now a \u201cshithole\u201d country. People get murdered in houses of worship movies political e\u2026 @URL</w:t>
      </w:r>
    </w:p>
    <w:p>
      <w:r>
        <w:rPr>
          <w:b/>
          <w:u w:val="single"/>
        </w:rPr>
        <w:t>4055</w:t>
      </w:r>
    </w:p>
    <w:p>
      <w:r>
        <w:t>@user Omg if that twat would just shut up for one day...</w:t>
      </w:r>
    </w:p>
    <w:p>
      <w:r>
        <w:rPr>
          <w:b/>
          <w:u w:val="single"/>
        </w:rPr>
        <w:t>4056</w:t>
      </w:r>
    </w:p>
    <w:p>
      <w:r>
        <w:t>@user @user @user look at the scoreboard you goddamn retard. \ud83d\ude02\ud83d\ude02\ud83d\ude02 i know you probably didn\u2019t make it past 8th grade but do the math.</w:t>
      </w:r>
    </w:p>
    <w:p>
      <w:r>
        <w:rPr>
          <w:b/>
          <w:u w:val="single"/>
        </w:rPr>
        <w:t>4057</w:t>
      </w:r>
    </w:p>
    <w:p>
      <w:r>
        <w:t>Non l’immigration n’aura pas la peau de l’Etat Providence #migrants #immigration @URL</w:t>
      </w:r>
    </w:p>
    <w:p>
      <w:r>
        <w:rPr>
          <w:b/>
          <w:u w:val="single"/>
        </w:rPr>
        <w:t>4058</w:t>
      </w:r>
    </w:p>
    <w:p>
      <w:r>
        <w:t>@user Eyup. I can't even name my Arcanine ' Spicy Doggo ' because it has the word ' spic ' in it.</w:t>
      </w:r>
    </w:p>
    <w:p>
      <w:r>
        <w:rPr>
          <w:b/>
          <w:u w:val="single"/>
        </w:rPr>
        <w:t>4059</w:t>
      </w:r>
    </w:p>
    <w:p>
      <w:r>
        <w:t>god this gives me nostalgia... my baby dyke days</w:t>
      </w:r>
    </w:p>
    <w:p>
      <w:r>
        <w:rPr>
          <w:b/>
          <w:u w:val="single"/>
        </w:rPr>
        <w:t>4060</w:t>
      </w:r>
    </w:p>
    <w:p>
      <w:r>
        <w:t>@user Yeah probably because he acts like a right retard basically wanted to become a meme</w:t>
      </w:r>
    </w:p>
    <w:p>
      <w:r>
        <w:rPr>
          <w:b/>
          <w:u w:val="single"/>
        </w:rPr>
        <w:t>4061</w:t>
      </w:r>
    </w:p>
    <w:p>
      <w:r>
        <w:t>@user well theres only really 3 true races: caucasoid (white) mongoloid (asian) and negroid(black). were all\u2026 @URL</w:t>
      </w:r>
    </w:p>
    <w:p>
      <w:r>
        <w:rPr>
          <w:b/>
          <w:u w:val="single"/>
        </w:rPr>
        <w:t>4062</w:t>
      </w:r>
    </w:p>
    <w:p>
      <w:r>
        <w:t>@user Oh nice. A mob of angry feminazi and other Democratic women. They can't stand a decent Conservative… @URL</w:t>
      </w:r>
    </w:p>
    <w:p>
      <w:r>
        <w:rPr>
          <w:b/>
          <w:u w:val="single"/>
        </w:rPr>
        <w:t>4063</w:t>
      </w:r>
    </w:p>
    <w:p>
      <w:r>
        <w:t>All of these people are retarded ( the bad reviews @URL</w:t>
      </w:r>
    </w:p>
    <w:p>
      <w:r>
        <w:rPr>
          <w:b/>
          <w:u w:val="single"/>
        </w:rPr>
        <w:t>4064</w:t>
      </w:r>
    </w:p>
    <w:p>
      <w:r>
        <w:t>There\u2019s controversial and then there\u2019s fucking twat wishing death on innocent people! @URL</w:t>
      </w:r>
    </w:p>
    <w:p>
      <w:r>
        <w:rPr>
          <w:b/>
          <w:u w:val="single"/>
        </w:rPr>
        <w:t>4065</w:t>
      </w:r>
    </w:p>
    <w:p>
      <w:r>
        <w:t>@user They replaced \retard\ with chud</w:t>
      </w:r>
    </w:p>
    <w:p>
      <w:r>
        <w:rPr>
          <w:b/>
          <w:u w:val="single"/>
        </w:rPr>
        <w:t>4066</w:t>
      </w:r>
    </w:p>
    <w:p>
      <w:r>
        <w:t>since im japanese heres some japanese terms ill teach u: ching chong ling long long d0ng</w:t>
      </w:r>
    </w:p>
    <w:p>
      <w:r>
        <w:rPr>
          <w:b/>
          <w:u w:val="single"/>
        </w:rPr>
        <w:t>4067</w:t>
      </w:r>
    </w:p>
    <w:p>
      <w:r>
        <w:t>@user Matt your dad is a judge...You are privileged you twat.</w:t>
      </w:r>
    </w:p>
    <w:p>
      <w:r>
        <w:rPr>
          <w:b/>
          <w:u w:val="single"/>
        </w:rPr>
        <w:t>4068</w:t>
      </w:r>
    </w:p>
    <w:p>
      <w:r>
        <w:t>Did I marketbuy some lowcap trash like a retard?\n\nYes.\n\nDid it feel good?\n\nYes.\n\nWill I get rekt?\n\nYes.</w:t>
      </w:r>
    </w:p>
    <w:p>
      <w:r>
        <w:rPr>
          <w:b/>
          <w:u w:val="single"/>
        </w:rPr>
        <w:t>4069</w:t>
      </w:r>
    </w:p>
    <w:p>
      <w:r>
        <w:t>ching ching chong chong dookie dookie</w:t>
      </w:r>
    </w:p>
    <w:p>
      <w:r>
        <w:rPr>
          <w:b/>
          <w:u w:val="single"/>
        </w:rPr>
        <w:t>4070</w:t>
      </w:r>
    </w:p>
    <w:p>
      <w:r>
        <w:t>Come the fuck on NFL What the fuck out USA not looking too great right hand to knock @user into retard-iment\u2026 @URL</w:t>
      </w:r>
    </w:p>
    <w:p>
      <w:r>
        <w:rPr>
          <w:b/>
          <w:u w:val="single"/>
        </w:rPr>
        <w:t>4071</w:t>
      </w:r>
    </w:p>
    <w:p>
      <w:r>
        <w:t>@user @user And he said if blacks were still picking cotton there be no need for illegal immigrants look that s*** up</w:t>
      </w:r>
    </w:p>
    <w:p>
      <w:r>
        <w:rPr>
          <w:b/>
          <w:u w:val="single"/>
        </w:rPr>
        <w:t>4072</w:t>
      </w:r>
    </w:p>
    <w:p>
      <w:r>
        <w:t>This dude is a straight up cunt. @URL</w:t>
      </w:r>
    </w:p>
    <w:p>
      <w:r>
        <w:rPr>
          <w:b/>
          <w:u w:val="single"/>
        </w:rPr>
        <w:t>4073</w:t>
      </w:r>
    </w:p>
    <w:p>
      <w:r>
        <w:t>@user @user Vote for him because his family is beautiful? No wonder we have become a shithole country. Do\u2026 @URL</w:t>
      </w:r>
    </w:p>
    <w:p>
      <w:r>
        <w:rPr>
          <w:b/>
          <w:u w:val="single"/>
        </w:rPr>
        <w:t>4074</w:t>
      </w:r>
    </w:p>
    <w:p>
      <w:r>
        <w:t>Some Antifa faggot pretending to be a @user supporter to make all conservatives look bad that's not who we are @URL</w:t>
      </w:r>
    </w:p>
    <w:p>
      <w:r>
        <w:rPr>
          <w:b/>
          <w:u w:val="single"/>
        </w:rPr>
        <w:t>4075</w:t>
      </w:r>
    </w:p>
    <w:p>
      <w:r>
        <w:t>Roberts is a fucking retard Rich hill was going good but instead of leaving him in there they take him out for anot\u2026 @URL</w:t>
      </w:r>
    </w:p>
    <w:p>
      <w:r>
        <w:rPr>
          <w:b/>
          <w:u w:val="single"/>
        </w:rPr>
        <w:t>4076</w:t>
      </w:r>
    </w:p>
    <w:p>
      <w:r>
        <w:t>good morning everyone both my parents are retarded and my brother is a nigger</w:t>
      </w:r>
    </w:p>
    <w:p>
      <w:r>
        <w:rPr>
          <w:b/>
          <w:u w:val="single"/>
        </w:rPr>
        <w:t>4077</w:t>
      </w:r>
    </w:p>
    <w:p>
      <w:r>
        <w:t>@user @user Money and employment are more important than some dead raghead! Just stay tuned in to the ne\u2026 @URL</w:t>
      </w:r>
    </w:p>
    <w:p>
      <w:r>
        <w:rPr>
          <w:b/>
          <w:u w:val="single"/>
        </w:rPr>
        <w:t>4078</w:t>
      </w:r>
    </w:p>
    <w:p>
      <w:r>
        <w:t>They are being attacked and raped by immigrants that Eur…</w:t>
      </w:r>
    </w:p>
    <w:p>
      <w:r>
        <w:rPr>
          <w:b/>
          <w:u w:val="single"/>
        </w:rPr>
        <w:t>4079</w:t>
      </w:r>
    </w:p>
    <w:p>
      <w:r>
        <w:t>@user Aww!!! Any guy who ain't good to you must be a retard!!! Just sayin!!! \u2764\ufe0f\u2764\ufe0f\u2764\ufe0f\ud83c\udf39\ud83c\udf39\ud83c\udf39\ud83c\udded\ud83c\uddf7\ud83c\udded\ud83c\uddf7\ud83c\udded\ud83c\uddf7</w:t>
      </w:r>
    </w:p>
    <w:p>
      <w:r>
        <w:rPr>
          <w:b/>
          <w:u w:val="single"/>
        </w:rPr>
        <w:t>4080</w:t>
      </w:r>
    </w:p>
    <w:p>
      <w:r>
        <w:t>So i was at a stoplight and the minute it turned green the guy next to me flicked me off and called me a spic while\u2026 @URL</w:t>
      </w:r>
    </w:p>
    <w:p>
      <w:r>
        <w:rPr>
          <w:b/>
          <w:u w:val="single"/>
        </w:rPr>
        <w:t>4081</w:t>
      </w:r>
    </w:p>
    <w:p>
      <w:r>
        <w:t>Day drags so much when you\u2019re on a shift with mongy people \ud83d\ude12get me home.</w:t>
      </w:r>
    </w:p>
    <w:p>
      <w:r>
        <w:rPr>
          <w:b/>
          <w:u w:val="single"/>
        </w:rPr>
        <w:t>4082</w:t>
      </w:r>
    </w:p>
    <w:p>
      <w:r>
        <w:t>@user While the hotdog still is the retarded little brother of fast food the best ones are in LA with N.\u2026 @URL</w:t>
      </w:r>
    </w:p>
    <w:p>
      <w:r>
        <w:rPr>
          <w:b/>
          <w:u w:val="single"/>
        </w:rPr>
        <w:t>4083</w:t>
      </w:r>
    </w:p>
    <w:p>
      <w:r>
        <w:t>@user @user @user Calling someone a cumrag has nothing to do with the slur \u201craghead\u201d you complete knob.</w:t>
      </w:r>
    </w:p>
    <w:p>
      <w:r>
        <w:rPr>
          <w:b/>
          <w:u w:val="single"/>
        </w:rPr>
        <w:t>4084</w:t>
      </w:r>
    </w:p>
    <w:p>
      <w:r>
        <w:t>Good time to remember that when Trump asked why we were accepting so many refugees from \u201cshithole countries\u201d Rich L\u2026 @URL</w:t>
      </w:r>
    </w:p>
    <w:p>
      <w:r>
        <w:rPr>
          <w:b/>
          <w:u w:val="single"/>
        </w:rPr>
        <w:t>4085</w:t>
      </w:r>
    </w:p>
    <w:p>
      <w:r>
        <w:t>So according to every twat on Facebook and Twitter the Leicester City owner is dead ffs can we get it confirmed bef\u2026 @URL</w:t>
      </w:r>
    </w:p>
    <w:p>
      <w:r>
        <w:rPr>
          <w:b/>
          <w:u w:val="single"/>
        </w:rPr>
        <w:t>4086</w:t>
      </w:r>
    </w:p>
    <w:p>
      <w:r>
        <w:t>@user A twat is gonna twat! \ud83e\udd23</w:t>
      </w:r>
    </w:p>
    <w:p>
      <w:r>
        <w:rPr>
          <w:b/>
          <w:u w:val="single"/>
        </w:rPr>
        <w:t>4087</w:t>
      </w:r>
    </w:p>
    <w:p>
      <w:r>
        <w:t>Quality ching chong delicacy @URL</w:t>
      </w:r>
    </w:p>
    <w:p>
      <w:r>
        <w:rPr>
          <w:b/>
          <w:u w:val="single"/>
        </w:rPr>
        <w:t>4088</w:t>
      </w:r>
    </w:p>
    <w:p>
      <w:r>
        <w:t>Fuck you Navy you shit bags and your twat coach. RUN A REAL FUCKING OFFENSE THIS ISN'T 1934</w:t>
      </w:r>
    </w:p>
    <w:p>
      <w:r>
        <w:rPr>
          <w:b/>
          <w:u w:val="single"/>
        </w:rPr>
        <w:t>4089</w:t>
      </w:r>
    </w:p>
    <w:p>
      <w:r>
        <w:t>I think the genuine consensus for today\u2019s game is to fucking smash Steven Naismith\u2019s twat in</w:t>
      </w:r>
    </w:p>
    <w:p>
      <w:r>
        <w:rPr>
          <w:b/>
          <w:u w:val="single"/>
        </w:rPr>
        <w:t>4090</w:t>
      </w:r>
    </w:p>
    <w:p>
      <w:r>
        <w:t>@user @user Hang the cunt and throw bricks while he slowly chokes to death.</w:t>
      </w:r>
    </w:p>
    <w:p>
      <w:r>
        <w:rPr>
          <w:b/>
          <w:u w:val="single"/>
        </w:rPr>
        <w:t>4091</w:t>
      </w:r>
    </w:p>
    <w:p>
      <w:r>
        <w:t>\ud83d\udc40my son is amazing \ud83d\ude1fl can\u2019t believe l didn\u2019t have him on purpose. l thought he was retarded \ud83e\udd37\ud83c\udffd\u200d\u2642\ufe0fget the strap\u2026 @URL</w:t>
      </w:r>
    </w:p>
    <w:p>
      <w:r>
        <w:rPr>
          <w:b/>
          <w:u w:val="single"/>
        </w:rPr>
        <w:t>4092</w:t>
      </w:r>
    </w:p>
    <w:p>
      <w:r>
        <w:t>If Martha McSally win this election I\u2019m just gonna assume y\u2019all retarded and I\u2019m moving states.</w:t>
      </w:r>
    </w:p>
    <w:p>
      <w:r>
        <w:rPr>
          <w:b/>
          <w:u w:val="single"/>
        </w:rPr>
        <w:t>4093</w:t>
      </w:r>
    </w:p>
    <w:p>
      <w:r>
        <w:t>@user @user Don\u2019t be retarded.</w:t>
      </w:r>
    </w:p>
    <w:p>
      <w:r>
        <w:rPr>
          <w:b/>
          <w:u w:val="single"/>
        </w:rPr>
        <w:t>4094</w:t>
      </w:r>
    </w:p>
    <w:p>
      <w:r>
        <w:t>@user Whoever runs this page is actually retarded. If ud take andre roberson and a 1st rounder over 4 1st\u2026 @URL</w:t>
      </w:r>
    </w:p>
    <w:p>
      <w:r>
        <w:rPr>
          <w:b/>
          <w:u w:val="single"/>
        </w:rPr>
        <w:t>4095</w:t>
      </w:r>
    </w:p>
    <w:p>
      <w:r>
        <w:t>This thread is retarded AF \ud83e\udd23\ud83e\udd23\ud83e\udd23\nCheck the fan page spams \ud83e\udd23\ud83e\udd23\ud83e\udd23 @URL</w:t>
      </w:r>
    </w:p>
    <w:p>
      <w:r>
        <w:rPr>
          <w:b/>
          <w:u w:val="single"/>
        </w:rPr>
        <w:t>4096</w:t>
      </w:r>
    </w:p>
    <w:p>
      <w:r>
        <w:t>Hmmm...doesn't fit Trump's profiling description of being Mexican Muslim black foreign or from a \shithole\ cou\u2026 @URL</w:t>
      </w:r>
    </w:p>
    <w:p>
      <w:r>
        <w:rPr>
          <w:b/>
          <w:u w:val="single"/>
        </w:rPr>
        <w:t>4097</w:t>
      </w:r>
    </w:p>
    <w:p>
      <w:r>
        <w:t>how much of a retard do you have to be to think that Nationalist= White Nationalist. @URL</w:t>
      </w:r>
    </w:p>
    <w:p>
      <w:r>
        <w:rPr>
          <w:b/>
          <w:u w:val="single"/>
        </w:rPr>
        <w:t>4098</w:t>
      </w:r>
    </w:p>
    <w:p>
      <w:r>
        <w:t>@user feminazi review check !</w:t>
      </w:r>
    </w:p>
    <w:p>
      <w:r>
        <w:rPr>
          <w:b/>
          <w:u w:val="single"/>
        </w:rPr>
        <w:t>4099</w:t>
      </w:r>
    </w:p>
    <w:p>
      <w:r>
        <w:t>If you don\u2019t \ud83d\ude02\ud83d\ude02 you either crazy or retarded and it\u2019s a thin line that separates those so you could be both \ud83d\ude02</w:t>
      </w:r>
    </w:p>
    <w:p>
      <w:r>
        <w:rPr>
          <w:b/>
          <w:u w:val="single"/>
        </w:rPr>
        <w:t>4100</w:t>
      </w:r>
    </w:p>
    <w:p>
      <w:r>
        <w:t>@user fuck u depressed for nigger</w:t>
      </w:r>
    </w:p>
    <w:p>
      <w:r>
        <w:rPr>
          <w:b/>
          <w:u w:val="single"/>
        </w:rPr>
        <w:t>4101</w:t>
      </w:r>
    </w:p>
    <w:p>
      <w:r>
        <w:t>@user @user you complicit 1/2 sentient Botox injection\n\nYou didn't wanna take your twat to work so you knowingl\u2026 @URL</w:t>
      </w:r>
    </w:p>
    <w:p>
      <w:r>
        <w:rPr>
          <w:b/>
          <w:u w:val="single"/>
        </w:rPr>
        <w:t>4102</w:t>
      </w:r>
    </w:p>
    <w:p>
      <w:r>
        <w:t>@user Dick van dyke yes just a thought I had</w:t>
      </w:r>
    </w:p>
    <w:p>
      <w:r>
        <w:rPr>
          <w:b/>
          <w:u w:val="single"/>
        </w:rPr>
        <w:t>4103</w:t>
      </w:r>
    </w:p>
    <w:p>
      <w:r>
        <w:t>Loving this part of my six year olds life when she just quite can\u2019t read perfectly.... can\u2019t=cunt</w:t>
      </w:r>
    </w:p>
    <w:p>
      <w:r>
        <w:rPr>
          <w:b/>
          <w:u w:val="single"/>
        </w:rPr>
        <w:t>4104</w:t>
      </w:r>
    </w:p>
    <w:p>
      <w:r>
        <w:t>Aliens are actually retarded</w:t>
      </w:r>
    </w:p>
    <w:p>
      <w:r>
        <w:rPr>
          <w:b/>
          <w:u w:val="single"/>
        </w:rPr>
        <w:t>4105</w:t>
      </w:r>
    </w:p>
    <w:p>
      <w:r>
        <w:t>i blocked her earlier for that tweet she clearly was drinking retarded juice.</w:t>
      </w:r>
    </w:p>
    <w:p>
      <w:r>
        <w:rPr>
          <w:b/>
          <w:u w:val="single"/>
        </w:rPr>
        <w:t>4106</w:t>
      </w:r>
    </w:p>
    <w:p>
      <w:r>
        <w:t>Oh cool! An NPC in Hitman (2016) can run are to you and scream \Are you in any way retarded mister?\ I think I'm r\u2026 @URL</w:t>
      </w:r>
    </w:p>
    <w:p>
      <w:r>
        <w:rPr>
          <w:b/>
          <w:u w:val="single"/>
        </w:rPr>
        <w:t>4107</w:t>
      </w:r>
    </w:p>
    <w:p>
      <w:r>
        <w:t>When rapes increase due to the influx of primitive immigrants. #Capitalism kicks in to save the day. @URL</w:t>
      </w:r>
    </w:p>
    <w:p>
      <w:r>
        <w:rPr>
          <w:b/>
          <w:u w:val="single"/>
        </w:rPr>
        <w:t>4108</w:t>
      </w:r>
    </w:p>
    <w:p>
      <w:r>
        <w:t>@user Shut it you egocentric twat. I loathe unprincipled people like you</w:t>
      </w:r>
    </w:p>
    <w:p>
      <w:r>
        <w:rPr>
          <w:b/>
          <w:u w:val="single"/>
        </w:rPr>
        <w:t>4109</w:t>
      </w:r>
    </w:p>
    <w:p>
      <w:r>
        <w:t>@user Yeah but nowadays if you so much as make eye contact with a feminazi she's gonna accuse you of rape</w:t>
      </w:r>
    </w:p>
    <w:p>
      <w:r>
        <w:rPr>
          <w:b/>
          <w:u w:val="single"/>
        </w:rPr>
        <w:t>4110</w:t>
      </w:r>
    </w:p>
    <w:p>
      <w:r>
        <w:t>@user @user You\u2019re a very big retard \ud83d\ude2d\ud83d\ude2d\ud83d\ude2d\ud83d\ude2d\ud83d\ude2d</w:t>
      </w:r>
    </w:p>
    <w:p>
      <w:r>
        <w:rPr>
          <w:b/>
          <w:u w:val="single"/>
        </w:rPr>
        <w:t>4111</w:t>
      </w:r>
    </w:p>
    <w:p>
      <w:r>
        <w:t>ICE operation spanning Michigan and Ohio results in 105 arrests of criminal illegal aliens!</w:t>
      </w:r>
    </w:p>
    <w:p>
      <w:r>
        <w:rPr>
          <w:b/>
          <w:u w:val="single"/>
        </w:rPr>
        <w:t>4112</w:t>
      </w:r>
    </w:p>
    <w:p>
      <w:r>
        <w:t>@user @user Well she does represent a really shithole district with streets filled with shit and illegal aliens.</w:t>
      </w:r>
    </w:p>
    <w:p>
      <w:r>
        <w:rPr>
          <w:b/>
          <w:u w:val="single"/>
        </w:rPr>
        <w:t>4113</w:t>
      </w:r>
    </w:p>
    <w:p>
      <w:r>
        <w:t>There is a theme here\nCOLOR\nHaiti/Africa-\u201cshithole countries\u201d\nMexico-\u201cdrug dealers &amp;amp; rapists\u201d\nPuerto Rico-Didn\u2019t g\u2026 @URL</w:t>
      </w:r>
    </w:p>
    <w:p>
      <w:r>
        <w:rPr>
          <w:b/>
          <w:u w:val="single"/>
        </w:rPr>
        <w:t>4114</w:t>
      </w:r>
    </w:p>
    <w:p>
      <w:r>
        <w:t>ching chong. @URL</w:t>
      </w:r>
    </w:p>
    <w:p>
      <w:r>
        <w:rPr>
          <w:b/>
          <w:u w:val="single"/>
        </w:rPr>
        <w:t>4115</w:t>
      </w:r>
    </w:p>
    <w:p>
      <w:r>
        <w:t>@user @user Haha ching chong over here is so butt hurt he needs some baby powder. And his mom n\u2026 @URL</w:t>
      </w:r>
    </w:p>
    <w:p>
      <w:r>
        <w:rPr>
          <w:b/>
          <w:u w:val="single"/>
        </w:rPr>
        <w:t>4116</w:t>
      </w:r>
    </w:p>
    <w:p>
      <w:r>
        <w:t>No word on the reviews from refugees. @URL</w:t>
      </w:r>
    </w:p>
    <w:p>
      <w:r>
        <w:rPr>
          <w:b/>
          <w:u w:val="single"/>
        </w:rPr>
        <w:t>4117</w:t>
      </w:r>
    </w:p>
    <w:p>
      <w:r>
        <w:t>I think it makes sense to give immigrants access to healthcare and education. Seeing as that’s usually what they co… @URL</w:t>
      </w:r>
    </w:p>
    <w:p>
      <w:r>
        <w:rPr>
          <w:b/>
          <w:u w:val="single"/>
        </w:rPr>
        <w:t>4118</w:t>
      </w:r>
    </w:p>
    <w:p>
      <w:r>
        <w:t>Naruto Ino is certainly an Altaic retard.</w:t>
      </w:r>
    </w:p>
    <w:p>
      <w:r>
        <w:rPr>
          <w:b/>
          <w:u w:val="single"/>
        </w:rPr>
        <w:t>4119</w:t>
      </w:r>
    </w:p>
    <w:p>
      <w:r>
        <w:t>\u201cOnly banter\u201d is the excuse a 14-year old boy uses after being a twat in class. @URL</w:t>
      </w:r>
    </w:p>
    <w:p>
      <w:r>
        <w:rPr>
          <w:b/>
          <w:u w:val="single"/>
        </w:rPr>
        <w:t>4120</w:t>
      </w:r>
    </w:p>
    <w:p>
      <w:r>
        <w:t>Son of a bitch twat Trump?</w:t>
      </w:r>
    </w:p>
    <w:p>
      <w:r>
        <w:rPr>
          <w:b/>
          <w:u w:val="single"/>
        </w:rPr>
        <w:t>4121</w:t>
      </w:r>
    </w:p>
    <w:p>
      <w:r>
        <w:t>Some of us went there legally and built companies but because we are from shithole countries we need to work shith\u2026 @URL</w:t>
      </w:r>
    </w:p>
    <w:p>
      <w:r>
        <w:rPr>
          <w:b/>
          <w:u w:val="single"/>
        </w:rPr>
        <w:t>4122</w:t>
      </w:r>
    </w:p>
    <w:p>
      <w:r>
        <w:t>@user @user @user @user Okay retard.</w:t>
      </w:r>
    </w:p>
    <w:p>
      <w:r>
        <w:rPr>
          <w:b/>
          <w:u w:val="single"/>
        </w:rPr>
        <w:t>4123</w:t>
      </w:r>
    </w:p>
    <w:p>
      <w:r>
        <w:t>I wanna fuck a dyke so bad \ud83d\ude2d</w:t>
      </w:r>
    </w:p>
    <w:p>
      <w:r>
        <w:rPr>
          <w:b/>
          <w:u w:val="single"/>
        </w:rPr>
        <w:t>4124</w:t>
      </w:r>
    </w:p>
    <w:p>
      <w:r>
        <w:t>azerbaijan sucks i just want to get the hell out of this country and never come back to this shithole</w:t>
      </w:r>
    </w:p>
    <w:p>
      <w:r>
        <w:rPr>
          <w:b/>
          <w:u w:val="single"/>
        </w:rPr>
        <w:t>4125</w:t>
      </w:r>
    </w:p>
    <w:p>
      <w:r>
        <w:t>@user \ud83d\udd2c\ud83d\udc48\ud83d\udc42\ud83d\udc41\ud83d\udc43\ud83d\udc41\ud83d\udc42\n \ud83d\udc4cAccording to my studies \n You are a huge cunt</w:t>
      </w:r>
    </w:p>
    <w:p>
      <w:r>
        <w:rPr>
          <w:b/>
          <w:u w:val="single"/>
        </w:rPr>
        <w:t>4126</w:t>
      </w:r>
    </w:p>
    <w:p>
      <w:r>
        <w:t>@user My parents were immigrants as well from Germany they went through the process to be here legally don’t s… @URL</w:t>
      </w:r>
    </w:p>
    <w:p>
      <w:r>
        <w:rPr>
          <w:b/>
          <w:u w:val="single"/>
        </w:rPr>
        <w:t>4127</w:t>
      </w:r>
    </w:p>
    <w:p>
      <w:r>
        <w:t>@user So with that line of thinking when Dylan said “he was just a crazy nigger” on Hurricane you thin… @URL</w:t>
      </w:r>
    </w:p>
    <w:p>
      <w:r>
        <w:rPr>
          <w:b/>
          <w:u w:val="single"/>
        </w:rPr>
        <w:t>4128</w:t>
      </w:r>
    </w:p>
    <w:p>
      <w:r>
        <w:t>@user @user Russia is a shithole country</w:t>
      </w:r>
    </w:p>
    <w:p>
      <w:r>
        <w:rPr>
          <w:b/>
          <w:u w:val="single"/>
        </w:rPr>
        <w:t>4129</w:t>
      </w:r>
    </w:p>
    <w:p>
      <w:r>
        <w:t>@user @user They're all parasites who came from shithole countries and need to stay in their shithole countries\u203c\ufe0f</w:t>
      </w:r>
    </w:p>
    <w:p>
      <w:r>
        <w:rPr>
          <w:b/>
          <w:u w:val="single"/>
        </w:rPr>
        <w:t>4130</w:t>
      </w:r>
    </w:p>
    <w:p>
      <w:r>
        <w:t>political alignment =\= musical merit and if you wanna argue just keep your lil nigger lips shut @URL</w:t>
      </w:r>
    </w:p>
    <w:p>
      <w:r>
        <w:rPr>
          <w:b/>
          <w:u w:val="single"/>
        </w:rPr>
        <w:t>4131</w:t>
      </w:r>
    </w:p>
    <w:p>
      <w:r>
        <w:t>white people i am not your nigger you got that?</w:t>
      </w:r>
    </w:p>
    <w:p>
      <w:r>
        <w:rPr>
          <w:b/>
          <w:u w:val="single"/>
        </w:rPr>
        <w:t>4132</w:t>
      </w:r>
    </w:p>
    <w:p>
      <w:r>
        <w:t>Yeah nah you're fucking dumb cunt @URL</w:t>
      </w:r>
    </w:p>
    <w:p>
      <w:r>
        <w:rPr>
          <w:b/>
          <w:u w:val="single"/>
        </w:rPr>
        <w:t>4133</w:t>
      </w:r>
    </w:p>
    <w:p>
      <w:r>
        <w:t>@user This shit is sooo retarded</w:t>
      </w:r>
    </w:p>
    <w:p>
      <w:r>
        <w:rPr>
          <w:b/>
          <w:u w:val="single"/>
        </w:rPr>
        <w:t>4134</w:t>
      </w:r>
    </w:p>
    <w:p>
      <w:r>
        <w:t>@user Yeah... i thought he was trying to be sincere then he just well full retard. He's gotta clarify it up on what he meant.</w:t>
      </w:r>
    </w:p>
    <w:p>
      <w:r>
        <w:rPr>
          <w:b/>
          <w:u w:val="single"/>
        </w:rPr>
        <w:t>4135</w:t>
      </w:r>
    </w:p>
    <w:p>
      <w:r>
        <w:t>Hahahaha what did that mongy Stoke fan possibly have to say @URL</w:t>
      </w:r>
    </w:p>
    <w:p>
      <w:r>
        <w:rPr>
          <w:b/>
          <w:u w:val="single"/>
        </w:rPr>
        <w:t>4136</w:t>
      </w:r>
    </w:p>
    <w:p>
      <w:r>
        <w:t>When a faggot has been drained to the point where all it can offer is 1 dollar \ud83e\udd11\ud83d\ude0f #findom #cashfag #HumanATM\u2026 @URL</w:t>
      </w:r>
    </w:p>
    <w:p>
      <w:r>
        <w:rPr>
          <w:b/>
          <w:u w:val="single"/>
        </w:rPr>
        <w:t>4137</w:t>
      </w:r>
    </w:p>
    <w:p>
      <w:r>
        <w:t>@user @user \floppy eared dog girls be like \oh my ears are falling off and in a gay retarded cancer dog\</w:t>
      </w:r>
    </w:p>
    <w:p>
      <w:r>
        <w:rPr>
          <w:b/>
          <w:u w:val="single"/>
        </w:rPr>
        <w:t>4138</w:t>
      </w:r>
    </w:p>
    <w:p>
      <w:r>
        <w:t>@user see you retarded to</w:t>
      </w:r>
    </w:p>
    <w:p>
      <w:r>
        <w:rPr>
          <w:b/>
          <w:u w:val="single"/>
        </w:rPr>
        <w:t>4139</w:t>
      </w:r>
    </w:p>
    <w:p>
      <w:r>
        <w:t>Hi I\u2019m mike Gundy and I\u2019m a little twat with a mullet that hasn\u2019t won shit</w:t>
      </w:r>
    </w:p>
    <w:p>
      <w:r>
        <w:rPr>
          <w:b/>
          <w:u w:val="single"/>
        </w:rPr>
        <w:t>4140</w:t>
      </w:r>
    </w:p>
    <w:p>
      <w:r>
        <w:t>Life just threw a fuckboy at me to see if I\u2019m still retarded \ud83d\ude29 I\u2019m not\ud83d\ude0f</w:t>
      </w:r>
    </w:p>
    <w:p>
      <w:r>
        <w:rPr>
          <w:b/>
          <w:u w:val="single"/>
        </w:rPr>
        <w:t>4141</w:t>
      </w:r>
    </w:p>
    <w:p>
      <w:r>
        <w:t>@user @user @user @user very clear that faggot doesn\u2019t mean gay in this instance. use your head man.</w:t>
      </w:r>
    </w:p>
    <w:p>
      <w:r>
        <w:rPr>
          <w:b/>
          <w:u w:val="single"/>
        </w:rPr>
        <w:t>4142</w:t>
      </w:r>
    </w:p>
    <w:p>
      <w:r>
        <w:t>Possible leg breaker from the dirty twat that is Mark Noble @URL</w:t>
      </w:r>
    </w:p>
    <w:p>
      <w:r>
        <w:rPr>
          <w:b/>
          <w:u w:val="single"/>
        </w:rPr>
        <w:t>4143</w:t>
      </w:r>
    </w:p>
    <w:p>
      <w:r>
        <w:t>@user your mom is talking queefing and twat farts. Shit has hit the fan</w:t>
      </w:r>
    </w:p>
    <w:p>
      <w:r>
        <w:rPr>
          <w:b/>
          <w:u w:val="single"/>
        </w:rPr>
        <w:t>4144</w:t>
      </w:r>
    </w:p>
    <w:p>
      <w:r>
        <w:t>Get cancer spic @URL</w:t>
      </w:r>
    </w:p>
    <w:p>
      <w:r>
        <w:rPr>
          <w:b/>
          <w:u w:val="single"/>
        </w:rPr>
        <w:t>4145</w:t>
      </w:r>
    </w:p>
    <w:p>
      <w:r>
        <w:t>The 10th Mongol Derby (@user the longest and toughest horse race in the world 1000 km across the Mo\u2026 @URL</w:t>
      </w:r>
    </w:p>
    <w:p>
      <w:r>
        <w:rPr>
          <w:b/>
          <w:u w:val="single"/>
        </w:rPr>
        <w:t>4146</w:t>
      </w:r>
    </w:p>
    <w:p>
      <w:r>
        <w:t>@user @user @user @user @user @user @user @user @user @user @URL</w:t>
      </w:r>
    </w:p>
    <w:p>
      <w:r>
        <w:rPr>
          <w:b/>
          <w:u w:val="single"/>
        </w:rPr>
        <w:t>4147</w:t>
      </w:r>
    </w:p>
    <w:p>
      <w:r>
        <w:t>Keep in mind I’m a negro so my open mind got a screen door lajshshsnnsnsndndnnxncnxnxnxnx nah Birdman might’ve had a point</w:t>
      </w:r>
    </w:p>
    <w:p>
      <w:r>
        <w:rPr>
          <w:b/>
          <w:u w:val="single"/>
        </w:rPr>
        <w:t>4148</w:t>
      </w:r>
    </w:p>
    <w:p>
      <w:r>
        <w:t>Congress is the party who not only nurture/nourished dynasty corruption illegal immigrants from bangladesh musl… @URL</w:t>
      </w:r>
    </w:p>
    <w:p>
      <w:r>
        <w:rPr>
          <w:b/>
          <w:u w:val="single"/>
        </w:rPr>
        <w:t>4149</w:t>
      </w:r>
    </w:p>
    <w:p>
      <w:r>
        <w:t>@user Amen. I made a mongoloid play through a smoke last night in a scrim and this \u201cshane\u201d kid I killed was men\u2026 @URL</w:t>
      </w:r>
    </w:p>
    <w:p>
      <w:r>
        <w:rPr>
          <w:b/>
          <w:u w:val="single"/>
        </w:rPr>
        <w:t>4150</w:t>
      </w:r>
    </w:p>
    <w:p>
      <w:r>
        <w:t>BREXIT..... this cunt is tricking us to come back and strap vests on herself and probably kids to and blow us up. F\u2026 @URL</w:t>
      </w:r>
    </w:p>
    <w:p>
      <w:r>
        <w:rPr>
          <w:b/>
          <w:u w:val="single"/>
        </w:rPr>
        <w:t>4151</w:t>
      </w:r>
    </w:p>
    <w:p>
      <w:r>
        <w:t>gay pussy retard</w:t>
      </w:r>
    </w:p>
    <w:p>
      <w:r>
        <w:rPr>
          <w:b/>
          <w:u w:val="single"/>
        </w:rPr>
        <w:t>4152</w:t>
      </w:r>
    </w:p>
    <w:p>
      <w:r>
        <w:t>Banter = being a cunt. @URL</w:t>
      </w:r>
    </w:p>
    <w:p>
      <w:r>
        <w:rPr>
          <w:b/>
          <w:u w:val="single"/>
        </w:rPr>
        <w:t>4153</w:t>
      </w:r>
    </w:p>
    <w:p>
      <w:r>
        <w:t>Sounds like ours is the shithole country. @URL</w:t>
      </w:r>
    </w:p>
    <w:p>
      <w:r>
        <w:rPr>
          <w:b/>
          <w:u w:val="single"/>
        </w:rPr>
        <w:t>4154</w:t>
      </w:r>
    </w:p>
    <w:p>
      <w:r>
        <w:t>Wait California was going to let illegal aliens serve in public office!?!? @URL</w:t>
      </w:r>
    </w:p>
    <w:p>
      <w:r>
        <w:rPr>
          <w:b/>
          <w:u w:val="single"/>
        </w:rPr>
        <w:t>4155</w:t>
      </w:r>
    </w:p>
    <w:p>
      <w:r>
        <w:t>When Wayne said “Keep in mind I’m a negro so my open mind gotta screen door” I felt that</w:t>
      </w:r>
    </w:p>
    <w:p>
      <w:r>
        <w:rPr>
          <w:b/>
          <w:u w:val="single"/>
        </w:rPr>
        <w:t>4156</w:t>
      </w:r>
    </w:p>
    <w:p>
      <w:r>
        <w:t>manny machado is a twat.</w:t>
      </w:r>
    </w:p>
    <w:p>
      <w:r>
        <w:rPr>
          <w:b/>
          <w:u w:val="single"/>
        </w:rPr>
        <w:t>4157</w:t>
      </w:r>
    </w:p>
    <w:p>
      <w:r>
        <w:t>this picture just called me ching chong and asked if I eat dogs lmfaoo @URL</w:t>
      </w:r>
    </w:p>
    <w:p>
      <w:r>
        <w:rPr>
          <w:b/>
          <w:u w:val="single"/>
        </w:rPr>
        <w:t>4158</w:t>
      </w:r>
    </w:p>
    <w:p>
      <w:r>
        <w:t>You females look retarded when you keep taking back the same nigga who clearly doesn\u2019t want you</w:t>
      </w:r>
    </w:p>
    <w:p>
      <w:r>
        <w:rPr>
          <w:b/>
          <w:u w:val="single"/>
        </w:rPr>
        <w:t>4159</w:t>
      </w:r>
    </w:p>
    <w:p>
      <w:r>
        <w:t>@user Such a fucking twat</w:t>
      </w:r>
    </w:p>
    <w:p>
      <w:r>
        <w:rPr>
          <w:b/>
          <w:u w:val="single"/>
        </w:rPr>
        <w:t>4160</w:t>
      </w:r>
    </w:p>
    <w:p>
      <w:r>
        <w:t>@user only correct one is the ching chong shanghai they treeesh</w:t>
      </w:r>
    </w:p>
    <w:p>
      <w:r>
        <w:rPr>
          <w:b/>
          <w:u w:val="single"/>
        </w:rPr>
        <w:t>4161</w:t>
      </w:r>
    </w:p>
    <w:p>
      <w:r>
        <w:t>@user @user He\u2019s not dropped he\u2019s poorly with an illness you mongy</w:t>
      </w:r>
    </w:p>
    <w:p>
      <w:r>
        <w:rPr>
          <w:b/>
          <w:u w:val="single"/>
        </w:rPr>
        <w:t>4162</w:t>
      </w:r>
    </w:p>
    <w:p>
      <w:r>
        <w:t>It\u2019s okay to be a nigger\nIt\u2019s okay to be a wetback\nIt\u2019s okay to be a faggot\nIt\u2019s okay to be a gook\nIt\u2019s okay to be\u2026 @URL</w:t>
      </w:r>
    </w:p>
    <w:p>
      <w:r>
        <w:rPr>
          <w:b/>
          <w:u w:val="single"/>
        </w:rPr>
        <w:t>4163</w:t>
      </w:r>
    </w:p>
    <w:p>
      <w:r>
        <w:t>@user @user So true! I mean I have never been called a spick and wetback by white suprematists th\u2026 @URL</w:t>
      </w:r>
    </w:p>
    <w:p>
      <w:r>
        <w:rPr>
          <w:b/>
          <w:u w:val="single"/>
        </w:rPr>
        <w:t>4164</w:t>
      </w:r>
    </w:p>
    <w:p>
      <w:r>
        <w:t>Can Sebastian Stan come to south africa specifically cape town in his Greek attire? It would be highly appreciated</w:t>
      </w:r>
    </w:p>
    <w:p>
      <w:r>
        <w:rPr>
          <w:b/>
          <w:u w:val="single"/>
        </w:rPr>
        <w:t>4165</w:t>
      </w:r>
    </w:p>
    <w:p>
      <w:r>
        <w:t>@user he looks like a full ass dyke here</w:t>
      </w:r>
    </w:p>
    <w:p>
      <w:r>
        <w:rPr>
          <w:b/>
          <w:u w:val="single"/>
        </w:rPr>
        <w:t>4166</w:t>
      </w:r>
    </w:p>
    <w:p>
      <w:r>
        <w:t>@user Like clockwork all the white liberals applaud their diplomatic magic negro. Your patience is why you… @URL</w:t>
      </w:r>
    </w:p>
    <w:p>
      <w:r>
        <w:rPr>
          <w:b/>
          <w:u w:val="single"/>
        </w:rPr>
        <w:t>4167</w:t>
      </w:r>
    </w:p>
    <w:p>
      <w:r>
        <w:t>@user Do you think orthodox spin is getting dull or leggie and chinaman spinners are getting overrated</w:t>
      </w:r>
    </w:p>
    <w:p>
      <w:r>
        <w:rPr>
          <w:b/>
          <w:u w:val="single"/>
        </w:rPr>
        <w:t>4168</w:t>
      </w:r>
    </w:p>
    <w:p>
      <w:r>
        <w:t>And I was almost going to not have @user on today via Sling. Another day in the life in this shithole country. #PGH</w:t>
      </w:r>
    </w:p>
    <w:p>
      <w:r>
        <w:rPr>
          <w:b/>
          <w:u w:val="single"/>
        </w:rPr>
        <w:t>4169</w:t>
      </w:r>
    </w:p>
    <w:p>
      <w:r>
        <w:t>@user Lmao bruh u the one obsessed with him \ud83d\ude02 faggot ass</w:t>
      </w:r>
    </w:p>
    <w:p>
      <w:r>
        <w:rPr>
          <w:b/>
          <w:u w:val="single"/>
        </w:rPr>
        <w:t>4170</w:t>
      </w:r>
    </w:p>
    <w:p>
      <w:r>
        <w:t>@user Man said “ I’m a negro so my open mind got a screen door”</w:t>
      </w:r>
    </w:p>
    <w:p>
      <w:r>
        <w:rPr>
          <w:b/>
          <w:u w:val="single"/>
        </w:rPr>
        <w:t>4171</w:t>
      </w:r>
    </w:p>
    <w:p>
      <w:r>
        <w:t>Goddess wants Goddess gets good pig faggot @user AND YOU WENT for my biggest. good job faggot! 50000L\u2026 @URL</w:t>
      </w:r>
    </w:p>
    <w:p>
      <w:r>
        <w:rPr>
          <w:b/>
          <w:u w:val="single"/>
        </w:rPr>
        <w:t>4172</w:t>
      </w:r>
    </w:p>
    <w:p>
      <w:r>
        <w:t>@user Stupid cunt.</w:t>
      </w:r>
    </w:p>
    <w:p>
      <w:r>
        <w:rPr>
          <w:b/>
          <w:u w:val="single"/>
        </w:rPr>
        <w:t>4173</w:t>
      </w:r>
    </w:p>
    <w:p>
      <w:r>
        <w:t>just send her to africa... too soon @URL</w:t>
      </w:r>
    </w:p>
    <w:p>
      <w:r>
        <w:rPr>
          <w:b/>
          <w:u w:val="single"/>
        </w:rPr>
        <w:t>4174</w:t>
      </w:r>
    </w:p>
    <w:p>
      <w:r>
        <w:t>Ace come yo mad spic ass in here @URL</w:t>
      </w:r>
    </w:p>
    <w:p>
      <w:r>
        <w:rPr>
          <w:b/>
          <w:u w:val="single"/>
        </w:rPr>
        <w:t>4175</w:t>
      </w:r>
    </w:p>
    <w:p>
      <w:r>
        <w:t>MSM\nTrump is nazi and Jew killer. \nThey have gone full retard.</w:t>
      </w:r>
    </w:p>
    <w:p>
      <w:r>
        <w:rPr>
          <w:b/>
          <w:u w:val="single"/>
        </w:rPr>
        <w:t>4176</w:t>
      </w:r>
    </w:p>
    <w:p>
      <w:r>
        <w:t>Illegal organ harvesting is rampant in Egypt and refugees are the main target @URL #Africa #Egypt #MiddleEast</w:t>
      </w:r>
    </w:p>
    <w:p>
      <w:r>
        <w:rPr>
          <w:b/>
          <w:u w:val="single"/>
        </w:rPr>
        <w:t>4177</w:t>
      </w:r>
    </w:p>
    <w:p>
      <w:r>
        <w:t>@user He's mentally ill sick twat. # YNWA</w:t>
      </w:r>
    </w:p>
    <w:p>
      <w:r>
        <w:rPr>
          <w:b/>
          <w:u w:val="single"/>
        </w:rPr>
        <w:t>4178</w:t>
      </w:r>
    </w:p>
    <w:p>
      <w:r>
        <w:t>i am really hot for cock! i need this cock in my sissy faggot mouth and ass! @URL</w:t>
      </w:r>
    </w:p>
    <w:p>
      <w:r>
        <w:rPr>
          <w:b/>
          <w:u w:val="single"/>
        </w:rPr>
        <w:t>4179</w:t>
      </w:r>
    </w:p>
    <w:p>
      <w:r>
        <w:t>You gotta be a mongoloid to ask this question. Or you're trolling. Either way. This ain't it chief @URL</w:t>
      </w:r>
    </w:p>
    <w:p>
      <w:r>
        <w:rPr>
          <w:b/>
          <w:u w:val="single"/>
        </w:rPr>
        <w:t>4180</w:t>
      </w:r>
    </w:p>
    <w:p>
      <w:r>
        <w:t>No. What's shameful is your mother raised a retard. @URL</w:t>
      </w:r>
    </w:p>
    <w:p>
      <w:r>
        <w:rPr>
          <w:b/>
          <w:u w:val="single"/>
        </w:rPr>
        <w:t>4181</w:t>
      </w:r>
    </w:p>
    <w:p>
      <w:r>
        <w:t>@user okay but who asked for you to reply retard</w:t>
      </w:r>
    </w:p>
    <w:p>
      <w:r>
        <w:rPr>
          <w:b/>
          <w:u w:val="single"/>
        </w:rPr>
        <w:t>4182</w:t>
      </w:r>
    </w:p>
    <w:p>
      <w:r>
        <w:t>You mean.... a shithole country? @URL</w:t>
      </w:r>
    </w:p>
    <w:p>
      <w:r>
        <w:rPr>
          <w:b/>
          <w:u w:val="single"/>
        </w:rPr>
        <w:t>4183</w:t>
      </w:r>
    </w:p>
    <w:p>
      <w:r>
        <w:t>Fag tax Friday faggot. Who\u2019s serving these size 11s @URL</w:t>
      </w:r>
    </w:p>
    <w:p>
      <w:r>
        <w:rPr>
          <w:b/>
          <w:u w:val="single"/>
        </w:rPr>
        <w:t>4184</w:t>
      </w:r>
    </w:p>
    <w:p>
      <w:r>
        <w:t>Just sign the sexy dreamy cunt already @URL</w:t>
      </w:r>
    </w:p>
    <w:p>
      <w:r>
        <w:rPr>
          <w:b/>
          <w:u w:val="single"/>
        </w:rPr>
        <w:t>4185</w:t>
      </w:r>
    </w:p>
    <w:p>
      <w:r>
        <w:t>@user Was he a crusader or mongol?</w:t>
      </w:r>
    </w:p>
    <w:p>
      <w:r>
        <w:rPr>
          <w:b/>
          <w:u w:val="single"/>
        </w:rPr>
        <w:t>4186</w:t>
      </w:r>
    </w:p>
    <w:p>
      <w:r>
        <w:t>@user @user @user @user @user @user This fat retard gon win dis money for a Big Mac \ud83d\udd1d\ud83d\udd1d\ud83d\ude2e\ud83d\ude2e\ud83d\ude2e\ud83d\ude2e</w:t>
      </w:r>
    </w:p>
    <w:p>
      <w:r>
        <w:rPr>
          <w:b/>
          <w:u w:val="single"/>
        </w:rPr>
        <w:t>4187</w:t>
      </w:r>
    </w:p>
    <w:p>
      <w:r>
        <w:t>You are a fuckin retard #logofftwitter @URL</w:t>
      </w:r>
    </w:p>
    <w:p>
      <w:r>
        <w:rPr>
          <w:b/>
          <w:u w:val="single"/>
        </w:rPr>
        <w:t>4188</w:t>
      </w:r>
    </w:p>
    <w:p>
      <w:r>
        <w:t>@user Wouldnt be surprised to find out its a 3rd party. They make movies with this kind of plot. Some raghead plac\u2026 @URL</w:t>
      </w:r>
    </w:p>
    <w:p>
      <w:r>
        <w:rPr>
          <w:b/>
          <w:u w:val="single"/>
        </w:rPr>
        <w:t>4189</w:t>
      </w:r>
    </w:p>
    <w:p>
      <w:r>
        <w:t>@user @user @user Come on Randy get up to speed the dead raghead reporter was last year's news mov\u2026 @URL</w:t>
      </w:r>
    </w:p>
    <w:p>
      <w:r>
        <w:rPr>
          <w:b/>
          <w:u w:val="single"/>
        </w:rPr>
        <w:t>4190</w:t>
      </w:r>
    </w:p>
    <w:p>
      <w:r>
        <w:t>@user @user Shut up faggot</w:t>
      </w:r>
    </w:p>
    <w:p>
      <w:r>
        <w:rPr>
          <w:b/>
          <w:u w:val="single"/>
        </w:rPr>
        <w:t>4191</w:t>
      </w:r>
    </w:p>
    <w:p>
      <w:r>
        <w:t>@user These feminazi’s are scaring away all decent men. Soon nobody will want to have anything to do w… @URL</w:t>
      </w:r>
    </w:p>
    <w:p>
      <w:r>
        <w:rPr>
          <w:b/>
          <w:u w:val="single"/>
        </w:rPr>
        <w:t>4192</w:t>
      </w:r>
    </w:p>
    <w:p>
      <w:r>
        <w:t>@user @user @user @user @user The IS is a third world shithole compared to other western countries</w:t>
      </w:r>
    </w:p>
    <w:p>
      <w:r>
        <w:rPr>
          <w:b/>
          <w:u w:val="single"/>
        </w:rPr>
        <w:t>4193</w:t>
      </w:r>
    </w:p>
    <w:p>
      <w:r>
        <w:t>@user @user I\u2019m jump on tonight we need to talk you sick cunt</w:t>
      </w:r>
    </w:p>
    <w:p>
      <w:r>
        <w:rPr>
          <w:b/>
          <w:u w:val="single"/>
        </w:rPr>
        <w:t>4194</w:t>
      </w:r>
    </w:p>
    <w:p>
      <w:r>
        <w:t>retard \u2014 STOP SENDING ME SLURS ! @URL</w:t>
      </w:r>
    </w:p>
    <w:p>
      <w:r>
        <w:rPr>
          <w:b/>
          <w:u w:val="single"/>
        </w:rPr>
        <w:t>4195</w:t>
      </w:r>
    </w:p>
    <w:p>
      <w:r>
        <w:t>@user @user You're gonna be a great chinaman.</w:t>
      </w:r>
    </w:p>
    <w:p>
      <w:r>
        <w:rPr>
          <w:b/>
          <w:u w:val="single"/>
        </w:rPr>
        <w:t>4196</w:t>
      </w:r>
    </w:p>
    <w:p>
      <w:r>
        <w:t>representative shithole countries a man of tremendous courage and grit may someday be recognized as a Right-Side-Up Song Girls</w:t>
      </w:r>
    </w:p>
    <w:p>
      <w:r>
        <w:rPr>
          <w:b/>
          <w:u w:val="single"/>
        </w:rPr>
        <w:t>4197</w:t>
      </w:r>
    </w:p>
    <w:p>
      <w:r>
        <w:t>Let's get this weeb ching chong anime melonpan \ud83c\udd71\ufe0fread @URL</w:t>
      </w:r>
    </w:p>
    <w:p>
      <w:r>
        <w:rPr>
          <w:b/>
          <w:u w:val="single"/>
        </w:rPr>
        <w:t>4198</w:t>
      </w:r>
    </w:p>
    <w:p>
      <w:r>
        <w:t>@user Evidence of shithole country land &amp;amp; they are going to leave evidence in our Sacred rivers lakes oc\u2026 @URL</w:t>
      </w:r>
    </w:p>
    <w:p>
      <w:r>
        <w:rPr>
          <w:b/>
          <w:u w:val="single"/>
        </w:rPr>
        <w:t>4199</w:t>
      </w:r>
    </w:p>
    <w:p>
      <w:r>
        <w:t>@user Because you\u2019re a twat!! Anymore questions ?</w:t>
      </w:r>
    </w:p>
    <w:p>
      <w:r>
        <w:rPr>
          <w:b/>
          <w:u w:val="single"/>
        </w:rPr>
        <w:t>4200</w:t>
      </w:r>
    </w:p>
    <w:p>
      <w:r>
        <w:t>@user my boy out here child Slave looking ass unfunny spic ass beaner ass ass titty sucking unfunny gook ass m\u2026 @URL</w:t>
      </w:r>
    </w:p>
    <w:p>
      <w:r>
        <w:rPr>
          <w:b/>
          <w:u w:val="single"/>
        </w:rPr>
        <w:t>4201</w:t>
      </w:r>
    </w:p>
    <w:p>
      <w:r>
        <w:t>@user @user bet legend make the edit of this negro getting bodied</w:t>
      </w:r>
    </w:p>
    <w:p>
      <w:r>
        <w:rPr>
          <w:b/>
          <w:u w:val="single"/>
        </w:rPr>
        <w:t>4202</w:t>
      </w:r>
    </w:p>
    <w:p>
      <w:r>
        <w:t>@user check out this twat. @URL</w:t>
      </w:r>
    </w:p>
    <w:p>
      <w:r>
        <w:rPr>
          <w:b/>
          <w:u w:val="single"/>
        </w:rPr>
        <w:t>4203</w:t>
      </w:r>
    </w:p>
    <w:p>
      <w:r>
        <w:t>@user i have one u stupid retard</w:t>
      </w:r>
    </w:p>
    <w:p>
      <w:r>
        <w:rPr>
          <w:b/>
          <w:u w:val="single"/>
        </w:rPr>
        <w:t>4204</w:t>
      </w:r>
    </w:p>
    <w:p>
      <w:r>
        <w:t>I have never related to a lyric in a song more than \u201cWell maybe I'm the faggot America I'm not a part of a redneck agenda\u201d</w:t>
      </w:r>
    </w:p>
    <w:p>
      <w:r>
        <w:rPr>
          <w:b/>
          <w:u w:val="single"/>
        </w:rPr>
        <w:t>4205</w:t>
      </w:r>
    </w:p>
    <w:p>
      <w:r>
        <w:t>I\u2019m ur motivation twat @URL</w:t>
      </w:r>
    </w:p>
    <w:p>
      <w:r>
        <w:rPr>
          <w:b/>
          <w:u w:val="single"/>
        </w:rPr>
        <w:t>4206</w:t>
      </w:r>
    </w:p>
    <w:p>
      <w:r>
        <w:t>This cunt ticks all the worst boxes. A bow hunter- so baits the animals fingers raised in a number 1 as if killing\u2026 @URL</w:t>
      </w:r>
    </w:p>
    <w:p>
      <w:r>
        <w:rPr>
          <w:b/>
          <w:u w:val="single"/>
        </w:rPr>
        <w:t>4207</w:t>
      </w:r>
    </w:p>
    <w:p>
      <w:r>
        <w:t>@user dm fucking retard</w:t>
      </w:r>
    </w:p>
    <w:p>
      <w:r>
        <w:rPr>
          <w:b/>
          <w:u w:val="single"/>
        </w:rPr>
        <w:t>4208</w:t>
      </w:r>
    </w:p>
    <w:p>
      <w:r>
        <w:t>@user is a twat</w:t>
      </w:r>
    </w:p>
    <w:p>
      <w:r>
        <w:rPr>
          <w:b/>
          <w:u w:val="single"/>
        </w:rPr>
        <w:t>4209</w:t>
      </w:r>
    </w:p>
    <w:p>
      <w:r>
        <w:t>Fire that gay bashing Nazi cunt ruining the Roulet District you Gund cunts</w:t>
      </w:r>
    </w:p>
    <w:p>
      <w:r>
        <w:rPr>
          <w:b/>
          <w:u w:val="single"/>
        </w:rPr>
        <w:t>4210</w:t>
      </w:r>
    </w:p>
    <w:p>
      <w:r>
        <w:t>@user You are a nigger and you don't talk to me.</w:t>
      </w:r>
    </w:p>
    <w:p>
      <w:r>
        <w:rPr>
          <w:b/>
          <w:u w:val="single"/>
        </w:rPr>
        <w:t>4211</w:t>
      </w:r>
    </w:p>
    <w:p>
      <w:r>
        <w:t>@user think about potato potato ching chong tomato</w:t>
      </w:r>
    </w:p>
    <w:p>
      <w:r>
        <w:rPr>
          <w:b/>
          <w:u w:val="single"/>
        </w:rPr>
        <w:t>4212</w:t>
      </w:r>
    </w:p>
    <w:p>
      <w:r>
        <w:t>@user @user Sorry but this one takes the retard cake\ud83d\ude02\ud83d\ude02\ud83d\ude02</w:t>
      </w:r>
    </w:p>
    <w:p>
      <w:r>
        <w:rPr>
          <w:b/>
          <w:u w:val="single"/>
        </w:rPr>
        <w:t>4213</w:t>
      </w:r>
    </w:p>
    <w:p>
      <w:r>
        <w:t>So glad Johnson beat lobov I hate that little midget cunt</w:t>
      </w:r>
    </w:p>
    <w:p>
      <w:r>
        <w:rPr>
          <w:b/>
          <w:u w:val="single"/>
        </w:rPr>
        <w:t>4214</w:t>
      </w:r>
    </w:p>
    <w:p>
      <w:r>
        <w:t>I wish this faggot would say some to anyone in my fam. They gonna be putting money in my books for the next few yea\u2026 @URL</w:t>
      </w:r>
    </w:p>
    <w:p>
      <w:r>
        <w:rPr>
          <w:b/>
          <w:u w:val="single"/>
        </w:rPr>
        <w:t>4215</w:t>
      </w:r>
    </w:p>
    <w:p>
      <w:r>
        <w:t>What a fucking cunt</w:t>
      </w:r>
    </w:p>
    <w:p>
      <w:r>
        <w:rPr>
          <w:b/>
          <w:u w:val="single"/>
        </w:rPr>
        <w:t>4216</w:t>
      </w:r>
    </w:p>
    <w:p>
      <w:r>
        <w:t>@user Coming thru \u270c\ud83c\udffe</w:t>
      </w:r>
    </w:p>
    <w:p>
      <w:r>
        <w:rPr>
          <w:b/>
          <w:u w:val="single"/>
        </w:rPr>
        <w:t>4217</w:t>
      </w:r>
    </w:p>
    <w:p>
      <w:r>
        <w:t>@user @user Guy sounds like a twat \ud83d\ude02</w:t>
      </w:r>
    </w:p>
    <w:p>
      <w:r>
        <w:rPr>
          <w:b/>
          <w:u w:val="single"/>
        </w:rPr>
        <w:t>4218</w:t>
      </w:r>
    </w:p>
    <w:p>
      <w:r>
        <w:t>These people are going to feel so mongoloid when a Bernie bro is the #MAGABomber @URL</w:t>
      </w:r>
    </w:p>
    <w:p>
      <w:r>
        <w:rPr>
          <w:b/>
          <w:u w:val="single"/>
        </w:rPr>
        <w:t>4219</w:t>
      </w:r>
    </w:p>
    <w:p>
      <w:r>
        <w:t>every once in a while a star calls u a faggot</w:t>
      </w:r>
    </w:p>
    <w:p>
      <w:r>
        <w:rPr>
          <w:b/>
          <w:u w:val="single"/>
        </w:rPr>
        <w:t>4220</w:t>
      </w:r>
    </w:p>
    <w:p>
      <w:r>
        <w:t>I think I need me a personal page on ig too much ratchet retarded shit I can\u2019t post \ud83d\ude29</w:t>
      </w:r>
    </w:p>
    <w:p>
      <w:r>
        <w:rPr>
          <w:b/>
          <w:u w:val="single"/>
        </w:rPr>
        <w:t>4221</w:t>
      </w:r>
    </w:p>
    <w:p>
      <w:r>
        <w:t>@user Me: fatima how retarded are you??\nfatima: \u201chuh i didn\u2019t understand\u201d</w:t>
      </w:r>
    </w:p>
    <w:p>
      <w:r>
        <w:rPr>
          <w:b/>
          <w:u w:val="single"/>
        </w:rPr>
        <w:t>4222</w:t>
      </w:r>
    </w:p>
    <w:p>
      <w:r>
        <w:t>This is also a retarded attempt at a joke. @URL</w:t>
      </w:r>
    </w:p>
    <w:p>
      <w:r>
        <w:rPr>
          <w:b/>
          <w:u w:val="single"/>
        </w:rPr>
        <w:t>4223</w:t>
      </w:r>
    </w:p>
    <w:p>
      <w:r>
        <w:t>How do people listen to that korean shit bts ching chong they don’t even understand the lyrics plus they’re overrated asf don’t @user me</w:t>
      </w:r>
    </w:p>
    <w:p>
      <w:r>
        <w:rPr>
          <w:b/>
          <w:u w:val="single"/>
        </w:rPr>
        <w:t>4224</w:t>
      </w:r>
    </w:p>
    <w:p>
      <w:r>
        <w:t>@user You can't even spell delusional you twat\ud83d\ude02</w:t>
      </w:r>
    </w:p>
    <w:p>
      <w:r>
        <w:rPr>
          <w:b/>
          <w:u w:val="single"/>
        </w:rPr>
        <w:t>4225</w:t>
      </w:r>
    </w:p>
    <w:p>
      <w:r>
        <w:t>dirty jew</w:t>
      </w:r>
    </w:p>
    <w:p>
      <w:r>
        <w:rPr>
          <w:b/>
          <w:u w:val="single"/>
        </w:rPr>
        <w:t>4226</w:t>
      </w:r>
    </w:p>
    <w:p>
      <w:r>
        <w:t>kiera knightley in bend it like beckham made me want a soccer dyke @URL</w:t>
      </w:r>
    </w:p>
    <w:p>
      <w:r>
        <w:rPr>
          <w:b/>
          <w:u w:val="single"/>
        </w:rPr>
        <w:t>4227</w:t>
      </w:r>
    </w:p>
    <w:p>
      <w:r>
        <w:t>@user @user Ya real deal bitch about everything this retard do. Smh</w:t>
      </w:r>
    </w:p>
    <w:p>
      <w:r>
        <w:rPr>
          <w:b/>
          <w:u w:val="single"/>
        </w:rPr>
        <w:t>4228</w:t>
      </w:r>
    </w:p>
    <w:p>
      <w:r>
        <w:t>@user @user @user You are just mad ching chong. You know chinese are dirty cheaters but you need to defend your team.</w:t>
      </w:r>
    </w:p>
    <w:p>
      <w:r>
        <w:rPr>
          <w:b/>
          <w:u w:val="single"/>
        </w:rPr>
        <w:t>4229</w:t>
      </w:r>
    </w:p>
    <w:p>
      <w:r>
        <w:t>Is it mongo or mongol Monday trying to prove a point</w:t>
      </w:r>
    </w:p>
    <w:p>
      <w:r>
        <w:rPr>
          <w:b/>
          <w:u w:val="single"/>
        </w:rPr>
        <w:t>4230</w:t>
      </w:r>
    </w:p>
    <w:p>
      <w:r>
        <w:t>get cancer retard @URL</w:t>
      </w:r>
    </w:p>
    <w:p>
      <w:r>
        <w:rPr>
          <w:b/>
          <w:u w:val="single"/>
        </w:rPr>
        <w:t>4231</w:t>
      </w:r>
    </w:p>
    <w:p>
      <w:r>
        <w:t>France has a bloody great migrant problem! It is rapidly becoming the shithole of Europe. Why would any other count\u2026 @URL</w:t>
      </w:r>
    </w:p>
    <w:p>
      <w:r>
        <w:rPr>
          <w:b/>
          <w:u w:val="single"/>
        </w:rPr>
        <w:t>4232</w:t>
      </w:r>
    </w:p>
    <w:p>
      <w:r>
        <w:t>@user Guy goes to saloon. Fully loaded AC spic &amp;amp; span. Lots of staff no customer. Guy being HR guy asks if t\u2026 @URL</w:t>
      </w:r>
    </w:p>
    <w:p>
      <w:r>
        <w:rPr>
          <w:b/>
          <w:u w:val="single"/>
        </w:rPr>
        <w:t>4233</w:t>
      </w:r>
    </w:p>
    <w:p>
      <w:r>
        <w:t>@user @user Agreed. We should stop ALL funding to ALL of the middle east. And i mean every last\u2026 @URL</w:t>
      </w:r>
    </w:p>
    <w:p>
      <w:r>
        <w:rPr>
          <w:b/>
          <w:u w:val="single"/>
        </w:rPr>
        <w:t>4234</w:t>
      </w:r>
    </w:p>
    <w:p>
      <w:r>
        <w:t>@user Wealthy cunt addressing the population reduced to penury after his master plan kicks in...</w:t>
      </w:r>
    </w:p>
    <w:p>
      <w:r>
        <w:rPr>
          <w:b/>
          <w:u w:val="single"/>
        </w:rPr>
        <w:t>4235</w:t>
      </w:r>
    </w:p>
    <w:p>
      <w:r>
        <w:t>This retard.. @URL</w:t>
      </w:r>
    </w:p>
    <w:p>
      <w:r>
        <w:rPr>
          <w:b/>
          <w:u w:val="single"/>
        </w:rPr>
        <w:t>4236</w:t>
      </w:r>
    </w:p>
    <w:p>
      <w:r>
        <w:t>Don\u2019t be a cunt to my sister just because you don\u2019t like me - she will knock your ass out little girl.</w:t>
      </w:r>
    </w:p>
    <w:p>
      <w:r>
        <w:rPr>
          <w:b/>
          <w:u w:val="single"/>
        </w:rPr>
        <w:t>4237</w:t>
      </w:r>
    </w:p>
    <w:p>
      <w:r>
        <w:t>@user It\u2019s a song retard</w:t>
      </w:r>
    </w:p>
    <w:p>
      <w:r>
        <w:rPr>
          <w:b/>
          <w:u w:val="single"/>
        </w:rPr>
        <w:t>4238</w:t>
      </w:r>
    </w:p>
    <w:p>
      <w:r>
        <w:t>@user @user Exactly Jez the soft twat has an animal fetish I\u2019m sure \ud83d\ude02\ud83d\ude02\ud83d\ude02\ud83d\ude02</w:t>
      </w:r>
    </w:p>
    <w:p>
      <w:r>
        <w:rPr>
          <w:b/>
          <w:u w:val="single"/>
        </w:rPr>
        <w:t>4239</w:t>
      </w:r>
    </w:p>
    <w:p>
      <w:r>
        <w:t>If he's not as well a zealot of the left if he is found to be then he is a criminal a leftist and yes a domestic\u2026 @URL</w:t>
      </w:r>
    </w:p>
    <w:p>
      <w:r>
        <w:rPr>
          <w:b/>
          <w:u w:val="single"/>
        </w:rPr>
        <w:t>4240</w:t>
      </w:r>
    </w:p>
    <w:p>
      <w:r>
        <w:t>@user @user Thats that 80's ode to 'shithole' countries yes?</w:t>
      </w:r>
    </w:p>
    <w:p>
      <w:r>
        <w:rPr>
          <w:b/>
          <w:u w:val="single"/>
        </w:rPr>
        <w:t>4241</w:t>
      </w:r>
    </w:p>
    <w:p>
      <w:r>
        <w:t>@user sjsksk i love you more you twat</w:t>
      </w:r>
    </w:p>
    <w:p>
      <w:r>
        <w:rPr>
          <w:b/>
          <w:u w:val="single"/>
        </w:rPr>
        <w:t>4242</w:t>
      </w:r>
    </w:p>
    <w:p>
      <w:r>
        <w:t>just got called a faggot on call of duty life comes at you fast</w:t>
      </w:r>
    </w:p>
    <w:p>
      <w:r>
        <w:rPr>
          <w:b/>
          <w:u w:val="single"/>
        </w:rPr>
        <w:t>4243</w:t>
      </w:r>
    </w:p>
    <w:p>
      <w:r>
        <w:t>Also. I'm being a judgemental cunt again but watching overgrown indie boys from the naughties getting emotionally o\u2026 @URL</w:t>
      </w:r>
    </w:p>
    <w:p>
      <w:r>
        <w:rPr>
          <w:b/>
          <w:u w:val="single"/>
        </w:rPr>
        <w:t>4244</w:t>
      </w:r>
    </w:p>
    <w:p>
      <w:r>
        <w:t>He's not even pretending to talk about specific \shithole\ countries anymore. He's not talking about \radical Islam\u2026 @URL</w:t>
      </w:r>
    </w:p>
    <w:p>
      <w:r>
        <w:rPr>
          <w:b/>
          <w:u w:val="single"/>
        </w:rPr>
        <w:t>4245</w:t>
      </w:r>
    </w:p>
    <w:p>
      <w:r>
        <w:t>@user @user The democrats are the ones who do this. Infact it\u2019s almost a retard level of ignoring t\u2026 @URL</w:t>
      </w:r>
    </w:p>
    <w:p>
      <w:r>
        <w:rPr>
          <w:b/>
          <w:u w:val="single"/>
        </w:rPr>
        <w:t>4246</w:t>
      </w:r>
    </w:p>
    <w:p>
      <w:r>
        <w:t>This is why #feminists are called #feminazi @URL</w:t>
      </w:r>
    </w:p>
    <w:p>
      <w:r>
        <w:rPr>
          <w:b/>
          <w:u w:val="single"/>
        </w:rPr>
        <w:t>4247</w:t>
      </w:r>
    </w:p>
    <w:p>
      <w:r>
        <w:t>The United Kingdom has become an absolute shithole.. \nRapes! Stabbings! Acid attacks! \nGrooming gangs! Murders! \n\nF\u2026 @URL</w:t>
      </w:r>
    </w:p>
    <w:p>
      <w:r>
        <w:rPr>
          <w:b/>
          <w:u w:val="single"/>
        </w:rPr>
        <w:t>4248</w:t>
      </w:r>
    </w:p>
    <w:p>
      <w:r>
        <w:t>This guy\u2019s a fucking retard lmfao @URL</w:t>
      </w:r>
    </w:p>
    <w:p>
      <w:r>
        <w:rPr>
          <w:b/>
          <w:u w:val="single"/>
        </w:rPr>
        <w:t>4249</w:t>
      </w:r>
    </w:p>
    <w:p>
      <w:r>
        <w:t>@user Suspicion is upstairs old chinaman neighbor feigning mental illness since 3 years ago slamming his g\u2026 @URL</w:t>
      </w:r>
    </w:p>
    <w:p>
      <w:r>
        <w:rPr>
          <w:b/>
          <w:u w:val="single"/>
        </w:rPr>
        <w:t>4250</w:t>
      </w:r>
    </w:p>
    <w:p>
      <w:r>
        <w:t>sabrina claudio would have to call me a nigger to my face for me to stop listening to her music</w:t>
      </w:r>
    </w:p>
    <w:p>
      <w:r>
        <w:rPr>
          <w:b/>
          <w:u w:val="single"/>
        </w:rPr>
        <w:t>4251</w:t>
      </w:r>
    </w:p>
    <w:p>
      <w:r>
        <w:t>Kpop Stans with purple dyed hair in cosplay came up to me today and pulled their eyes at me and yelled Ching Chong go back to your country</w:t>
      </w:r>
    </w:p>
    <w:p>
      <w:r>
        <w:rPr>
          <w:b/>
          <w:u w:val="single"/>
        </w:rPr>
        <w:t>4252</w:t>
      </w:r>
    </w:p>
    <w:p>
      <w:r>
        <w:t>Imagine being this much of a mongoloid @URL</w:t>
      </w:r>
    </w:p>
    <w:p>
      <w:r>
        <w:rPr>
          <w:b/>
          <w:u w:val="single"/>
        </w:rPr>
        <w:t>4253</w:t>
      </w:r>
    </w:p>
    <w:p>
      <w:r>
        <w:t>It certainly will starve or go back to your country where you belong. @URL</w:t>
      </w:r>
    </w:p>
    <w:p>
      <w:r>
        <w:rPr>
          <w:b/>
          <w:u w:val="single"/>
        </w:rPr>
        <w:t>4254</w:t>
      </w:r>
    </w:p>
    <w:p>
      <w:r>
        <w:t>Alicen Emily &amp;amp; I are real life retarded \ud83e\udd23 I swear we be so funny</w:t>
      </w:r>
    </w:p>
    <w:p>
      <w:r>
        <w:rPr>
          <w:b/>
          <w:u w:val="single"/>
        </w:rPr>
        <w:t>4255</w:t>
      </w:r>
    </w:p>
    <w:p>
      <w:r>
        <w:t>If a teacher is quoting someone in a historical or literary context and that context uses the word \u201cspic\u201d I\u2019d prefe\u2026 @URL</w:t>
      </w:r>
    </w:p>
    <w:p>
      <w:r>
        <w:rPr>
          <w:b/>
          <w:u w:val="single"/>
        </w:rPr>
        <w:t>4256</w:t>
      </w:r>
    </w:p>
    <w:p>
      <w:r>
        <w:t>Unfuckingbelievable. How much of a sick oxygen stealing dick splash of a cunt do you have to be to tweet somethin\u2026 @URL</w:t>
      </w:r>
    </w:p>
    <w:p>
      <w:r>
        <w:rPr>
          <w:b/>
          <w:u w:val="single"/>
        </w:rPr>
        <w:t>4257</w:t>
      </w:r>
    </w:p>
    <w:p>
      <w:r>
        <w:t>Oh my god that's it! Chaos Theosis that retarded clan of hackers that went belly up! That was you right?</w:t>
      </w:r>
    </w:p>
    <w:p>
      <w:r>
        <w:rPr>
          <w:b/>
          <w:u w:val="single"/>
        </w:rPr>
        <w:t>4258</w:t>
      </w:r>
    </w:p>
    <w:p>
      <w:r>
        <w:t>@user Hahahahahaha wake up miggs ya fucking retard</w:t>
      </w:r>
    </w:p>
    <w:p>
      <w:r>
        <w:rPr>
          <w:b/>
          <w:u w:val="single"/>
        </w:rPr>
        <w:t>4259</w:t>
      </w:r>
    </w:p>
    <w:p>
      <w:r>
        <w:t>If u set that lil camel toe out while pregnant I know that twat got a lil twang</w:t>
      </w:r>
    </w:p>
    <w:p>
      <w:r>
        <w:rPr>
          <w:b/>
          <w:u w:val="single"/>
        </w:rPr>
        <w:t>4260</w:t>
      </w:r>
    </w:p>
    <w:p>
      <w:r>
        <w:t>@user Australia is full of European post war refugees. By this logic and perhaps yours they should all… @URL</w:t>
      </w:r>
    </w:p>
    <w:p>
      <w:r>
        <w:rPr>
          <w:b/>
          <w:u w:val="single"/>
        </w:rPr>
        <w:t>4261</w:t>
      </w:r>
    </w:p>
    <w:p>
      <w:r>
        <w:t>i meant be \ud83d\ude14\ud83d\ude14 turns out I\u2019M the illiterate faggot how sad</w:t>
      </w:r>
    </w:p>
    <w:p>
      <w:r>
        <w:rPr>
          <w:b/>
          <w:u w:val="single"/>
        </w:rPr>
        <w:t>4262</w:t>
      </w:r>
    </w:p>
    <w:p>
      <w:r>
        <w:t>Hush lil nigger @URL</w:t>
      </w:r>
    </w:p>
    <w:p>
      <w:r>
        <w:rPr>
          <w:b/>
          <w:u w:val="single"/>
        </w:rPr>
        <w:t>4263</w:t>
      </w:r>
    </w:p>
    <w:p>
      <w:r>
        <w:t>@user @user @user @user @user @user Ya mommas a bitch faggot. \nThe Bos\u2026 @URL</w:t>
      </w:r>
    </w:p>
    <w:p>
      <w:r>
        <w:rPr>
          <w:b/>
          <w:u w:val="single"/>
        </w:rPr>
        <w:t>4264</w:t>
      </w:r>
    </w:p>
    <w:p>
      <w:r>
        <w:t>@user Bunch of twat\u2019s. @URL</w:t>
      </w:r>
    </w:p>
    <w:p>
      <w:r>
        <w:rPr>
          <w:b/>
          <w:u w:val="single"/>
        </w:rPr>
        <w:t>4265</w:t>
      </w:r>
    </w:p>
    <w:p>
      <w:r>
        <w:t>Glad these fuckers got skewered despite mongy Tommy\u2019s best efforts @URL</w:t>
      </w:r>
    </w:p>
    <w:p>
      <w:r>
        <w:rPr>
          <w:b/>
          <w:u w:val="single"/>
        </w:rPr>
        <w:t>4266</w:t>
      </w:r>
    </w:p>
    <w:p>
      <w:r>
        <w:t>And a nigger @URL</w:t>
      </w:r>
    </w:p>
    <w:p>
      <w:r>
        <w:rPr>
          <w:b/>
          <w:u w:val="single"/>
        </w:rPr>
        <w:t>4267</w:t>
      </w:r>
    </w:p>
    <w:p>
      <w:r>
        <w:t>Fuck mcelwein that butter toothed shark fucking faggot. Florida should never lose to Georgia much less twice</w:t>
      </w:r>
    </w:p>
    <w:p>
      <w:r>
        <w:rPr>
          <w:b/>
          <w:u w:val="single"/>
        </w:rPr>
        <w:t>4268</w:t>
      </w:r>
    </w:p>
    <w:p>
      <w:r>
        <w:t>If you ain\u2019t know i been retarded way before i met yall</w:t>
      </w:r>
    </w:p>
    <w:p>
      <w:r>
        <w:rPr>
          <w:b/>
          <w:u w:val="single"/>
        </w:rPr>
        <w:t>4269</w:t>
      </w:r>
    </w:p>
    <w:p>
      <w:r>
        <w:t>@user sure ugly fucking faggot \n\ni have determined YOU ARE WORSE THAN ME DISGUSTING BUGEYE LOSER LMFAOO @URL</w:t>
      </w:r>
    </w:p>
    <w:p>
      <w:r>
        <w:rPr>
          <w:b/>
          <w:u w:val="single"/>
        </w:rPr>
        <w:t>4270</w:t>
      </w:r>
    </w:p>
    <w:p>
      <w:r>
        <w:t>@user We're a shithole of a country. But I'll still rep my city and my state mad hard lol</w:t>
      </w:r>
    </w:p>
    <w:p>
      <w:r>
        <w:rPr>
          <w:b/>
          <w:u w:val="single"/>
        </w:rPr>
        <w:t>4271</w:t>
      </w:r>
    </w:p>
    <w:p>
      <w:r>
        <w:t>The 'militia' let loose on the refugees by Ar…</w:t>
      </w:r>
    </w:p>
    <w:p>
      <w:r>
        <w:rPr>
          <w:b/>
          <w:u w:val="single"/>
        </w:rPr>
        <w:t>4272</w:t>
      </w:r>
    </w:p>
    <w:p>
      <w:r>
        <w:t>The coupe is retarded @URL</w:t>
      </w:r>
    </w:p>
    <w:p>
      <w:r>
        <w:rPr>
          <w:b/>
          <w:u w:val="single"/>
        </w:rPr>
        <w:t>4273</w:t>
      </w:r>
    </w:p>
    <w:p>
      <w:r>
        <w:t>I am back losers with more cum condoms for you disgusting fucks and more pics you sluts!!\ud83d\ude08\ud83d\ude08#cuckold #cumdumpster #faggot</w:t>
      </w:r>
    </w:p>
    <w:p>
      <w:r>
        <w:rPr>
          <w:b/>
          <w:u w:val="single"/>
        </w:rPr>
        <w:t>4274</w:t>
      </w:r>
    </w:p>
    <w:p>
      <w:r>
        <w:t>@user @user @user what say you mongol mouth?</w:t>
      </w:r>
    </w:p>
    <w:p>
      <w:r>
        <w:rPr>
          <w:b/>
          <w:u w:val="single"/>
        </w:rPr>
        <w:t>4275</w:t>
      </w:r>
    </w:p>
    <w:p>
      <w:r>
        <w:t>@user @user @user Can't throw more than 2 punches in a row he's horrific the spotty cunt</w:t>
      </w:r>
    </w:p>
    <w:p>
      <w:r>
        <w:rPr>
          <w:b/>
          <w:u w:val="single"/>
        </w:rPr>
        <w:t>4276</w:t>
      </w:r>
    </w:p>
    <w:p>
      <w:r>
        <w:t>@user @user He's gone you can't find him anymore you ching chong</w:t>
      </w:r>
    </w:p>
    <w:p>
      <w:r>
        <w:rPr>
          <w:b/>
          <w:u w:val="single"/>
        </w:rPr>
        <w:t>4277</w:t>
      </w:r>
    </w:p>
    <w:p>
      <w:r>
        <w:t>@user I\u2019m mad that Puig did it biggest twat going imo</w:t>
      </w:r>
    </w:p>
    <w:p>
      <w:r>
        <w:rPr>
          <w:b/>
          <w:u w:val="single"/>
        </w:rPr>
        <w:t>4278</w:t>
      </w:r>
    </w:p>
    <w:p>
      <w:r>
        <w:t>Call me spic or something man at least you calling</w:t>
      </w:r>
    </w:p>
    <w:p>
      <w:r>
        <w:rPr>
          <w:b/>
          <w:u w:val="single"/>
        </w:rPr>
        <w:t>4279</w:t>
      </w:r>
    </w:p>
    <w:p>
      <w:r>
        <w:t>What a fucking jackass! People really voted for this pos to be president \ud83e\udd26\u200d\u2640\ufe0f he\u2019s a fucking retarded ass bitch! I\u2026 @URL</w:t>
      </w:r>
    </w:p>
    <w:p>
      <w:r>
        <w:rPr>
          <w:b/>
          <w:u w:val="single"/>
        </w:rPr>
        <w:t>4280</w:t>
      </w:r>
    </w:p>
    <w:p>
      <w:r>
        <w:t>@user \n Is a gigantic retard who I try to guide through her mental troubles and make her look somewhat normal #makeawish</w:t>
      </w:r>
    </w:p>
    <w:p>
      <w:r>
        <w:rPr>
          <w:b/>
          <w:u w:val="single"/>
        </w:rPr>
        <w:t>4281</w:t>
      </w:r>
    </w:p>
    <w:p>
      <w:r>
        <w:t>Her dyke sister is getting dragged in TSR comments as she should be. @URL</w:t>
      </w:r>
    </w:p>
    <w:p>
      <w:r>
        <w:rPr>
          <w:b/>
          <w:u w:val="single"/>
        </w:rPr>
        <w:t>4282</w:t>
      </w:r>
    </w:p>
    <w:p>
      <w:r>
        <w:t>I am a twat</w:t>
      </w:r>
    </w:p>
    <w:p>
      <w:r>
        <w:rPr>
          <w:b/>
          <w:u w:val="single"/>
        </w:rPr>
        <w:t>4283</w:t>
      </w:r>
    </w:p>
    <w:p>
      <w:r>
        <w:t>@user nigger what</w:t>
      </w:r>
    </w:p>
    <w:p>
      <w:r>
        <w:rPr>
          <w:b/>
          <w:u w:val="single"/>
        </w:rPr>
        <w:t>4284</w:t>
      </w:r>
    </w:p>
    <w:p>
      <w:r>
        <w:t>Lil faggot w/a Lil ponytail\u263a\ufe0f\ud83c\udf08 @URL</w:t>
      </w:r>
    </w:p>
    <w:p>
      <w:r>
        <w:rPr>
          <w:b/>
          <w:u w:val="single"/>
        </w:rPr>
        <w:t>4285</w:t>
      </w:r>
    </w:p>
    <w:p>
      <w:r>
        <w:t>@user @user @user Who isn\u2019t on FT you mongoloid</w:t>
      </w:r>
    </w:p>
    <w:p>
      <w:r>
        <w:rPr>
          <w:b/>
          <w:u w:val="single"/>
        </w:rPr>
        <w:t>4286</w:t>
      </w:r>
    </w:p>
    <w:p>
      <w:r>
        <w:t>My favorite colors are pumpkin spice orange Waffle House yellow vomit green and nigger black \ud83d\ude0d</w:t>
      </w:r>
    </w:p>
    <w:p>
      <w:r>
        <w:rPr>
          <w:b/>
          <w:u w:val="single"/>
        </w:rPr>
        <w:t>4287</w:t>
      </w:r>
    </w:p>
    <w:p>
      <w:r>
        <w:t>@user China(ching chong's)- Gott</w:t>
      </w:r>
    </w:p>
    <w:p>
      <w:r>
        <w:rPr>
          <w:b/>
          <w:u w:val="single"/>
        </w:rPr>
        <w:t>4288</w:t>
      </w:r>
    </w:p>
    <w:p>
      <w:r>
        <w:t>@user The C Bomb as you put it is thrown around a lot as in: Don't be a cunt!...What are you cunts up to\u2026 @URL</w:t>
      </w:r>
    </w:p>
    <w:p>
      <w:r>
        <w:rPr>
          <w:b/>
          <w:u w:val="single"/>
        </w:rPr>
        <w:t>4289</w:t>
      </w:r>
    </w:p>
    <w:p>
      <w:r>
        <w:t>A quote from our President today\u2026\n\n\u201cWhy are we having all these people from shithole countries come here?\u201d Trump sa\u2026 @URL</w:t>
      </w:r>
    </w:p>
    <w:p>
      <w:r>
        <w:rPr>
          <w:b/>
          <w:u w:val="single"/>
        </w:rPr>
        <w:t>4290</w:t>
      </w:r>
    </w:p>
    <w:p>
      <w:r>
        <w:t>My dad got called a spic at the train and I\u2019m ready to fight the colonizer that said that</w:t>
      </w:r>
    </w:p>
    <w:p>
      <w:r>
        <w:rPr>
          <w:b/>
          <w:u w:val="single"/>
        </w:rPr>
        <w:t>4291</w:t>
      </w:r>
    </w:p>
    <w:p>
      <w:r>
        <w:t>@user @user @user I spawned in dumbass you\u2019re retarded.</w:t>
      </w:r>
    </w:p>
    <w:p>
      <w:r>
        <w:rPr>
          <w:b/>
          <w:u w:val="single"/>
        </w:rPr>
        <w:t>4292</w:t>
      </w:r>
    </w:p>
    <w:p>
      <w:r>
        <w:t>As President Trump is rumored to have said thei countries including Mexico are nothing but shitholes. That is why\u2026 @URL</w:t>
      </w:r>
    </w:p>
    <w:p>
      <w:r>
        <w:rPr>
          <w:b/>
          <w:u w:val="single"/>
        </w:rPr>
        <w:t>4293</w:t>
      </w:r>
    </w:p>
    <w:p>
      <w:r>
        <w:t>casuallyfantastic2001: realisticrecovery: anyway abusive women are just as bad as abusive men. Shameful... @URL</w:t>
      </w:r>
    </w:p>
    <w:p>
      <w:r>
        <w:rPr>
          <w:b/>
          <w:u w:val="single"/>
        </w:rPr>
        <w:t>4294</w:t>
      </w:r>
    </w:p>
    <w:p>
      <w:r>
        <w:t>@user @user @user Grid is shit you guys are retarded</w:t>
      </w:r>
    </w:p>
    <w:p>
      <w:r>
        <w:rPr>
          <w:b/>
          <w:u w:val="single"/>
        </w:rPr>
        <w:t>4295</w:t>
      </w:r>
    </w:p>
    <w:p>
      <w:r>
        <w:t>@user You one of them you mongy</w:t>
      </w:r>
    </w:p>
    <w:p>
      <w:r>
        <w:rPr>
          <w:b/>
          <w:u w:val="single"/>
        </w:rPr>
        <w:t>4296</w:t>
      </w:r>
    </w:p>
    <w:p>
      <w:r>
        <w:t>Yakuza has taught me to hate old men I'm gonna kick the shit out of the next old fucker I see he's probably a cunt</w:t>
      </w:r>
    </w:p>
    <w:p>
      <w:r>
        <w:rPr>
          <w:b/>
          <w:u w:val="single"/>
        </w:rPr>
        <w:t>4297</w:t>
      </w:r>
    </w:p>
    <w:p>
      <w:r>
        <w:t>@user People who said yes are retarded</w:t>
      </w:r>
    </w:p>
    <w:p>
      <w:r>
        <w:rPr>
          <w:b/>
          <w:u w:val="single"/>
        </w:rPr>
        <w:t>4298</w:t>
      </w:r>
    </w:p>
    <w:p>
      <w:r>
        <w:t>As a kid I would've hated to have moved to a different part of the country but as an adult I can't wait to get away from the shithole</w:t>
      </w:r>
    </w:p>
    <w:p>
      <w:r>
        <w:rPr>
          <w:b/>
          <w:u w:val="single"/>
        </w:rPr>
        <w:t>4299</w:t>
      </w:r>
    </w:p>
    <w:p>
      <w:r>
        <w:t>i WASN'T i was talking about the fact that he got it in 2018 you retard my iq 149 my parents once check my sanity b\u2026 @URL</w:t>
      </w:r>
    </w:p>
    <w:p>
      <w:r>
        <w:rPr>
          <w:b/>
          <w:u w:val="single"/>
        </w:rPr>
        <w:t>4300</w:t>
      </w:r>
    </w:p>
    <w:p>
      <w:r>
        <w:t>@user @user Newly made shithole countries</w:t>
      </w:r>
    </w:p>
    <w:p>
      <w:r>
        <w:rPr>
          <w:b/>
          <w:u w:val="single"/>
        </w:rPr>
        <w:t>4301</w:t>
      </w:r>
    </w:p>
    <w:p>
      <w:r>
        <w:t>every nigger is a star</w:t>
      </w:r>
    </w:p>
    <w:p>
      <w:r>
        <w:rPr>
          <w:b/>
          <w:u w:val="single"/>
        </w:rPr>
        <w:t>4302</w:t>
      </w:r>
    </w:p>
    <w:p>
      <w:r>
        <w:t>@user @user Don\u2019t call us latinx I would much rather be called a spic or a beaner than latinx.</w:t>
      </w:r>
    </w:p>
    <w:p>
      <w:r>
        <w:rPr>
          <w:b/>
          <w:u w:val="single"/>
        </w:rPr>
        <w:t>4303</w:t>
      </w:r>
    </w:p>
    <w:p>
      <w:r>
        <w:t>Probably the same reason it’s okay to be white.</w:t>
      </w:r>
    </w:p>
    <w:p>
      <w:r>
        <w:rPr>
          <w:b/>
          <w:u w:val="single"/>
        </w:rPr>
        <w:t>4304</w:t>
      </w:r>
    </w:p>
    <w:p>
      <w:r>
        <w:t>@user @user Those are Arab immigrants and they live in Gaza. Palestine was the Jewish state you dimwit!</w:t>
      </w:r>
    </w:p>
    <w:p>
      <w:r>
        <w:rPr>
          <w:b/>
          <w:u w:val="single"/>
        </w:rPr>
        <w:t>4305</w:t>
      </w:r>
    </w:p>
    <w:p>
      <w:r>
        <w:t>hazard literally scored a hat trick against the same team you fucking retard @URL</w:t>
      </w:r>
    </w:p>
    <w:p>
      <w:r>
        <w:rPr>
          <w:b/>
          <w:u w:val="single"/>
        </w:rPr>
        <w:t>4306</w:t>
      </w:r>
    </w:p>
    <w:p>
      <w:r>
        <w:t>retard @user @URL</w:t>
      </w:r>
    </w:p>
    <w:p>
      <w:r>
        <w:rPr>
          <w:b/>
          <w:u w:val="single"/>
        </w:rPr>
        <w:t>4307</w:t>
      </w:r>
    </w:p>
    <w:p>
      <w:r>
        <w:t>@user @user I’m venturing a guess that the lefty feminazi man haters....cant get men. Hence the unhinged… @URL</w:t>
      </w:r>
    </w:p>
    <w:p>
      <w:r>
        <w:rPr>
          <w:b/>
          <w:u w:val="single"/>
        </w:rPr>
        <w:t>4308</w:t>
      </w:r>
    </w:p>
    <w:p>
      <w:r>
        <w:t>@user i think i am this weekend but you won’t be here nigger</w:t>
      </w:r>
    </w:p>
    <w:p>
      <w:r>
        <w:rPr>
          <w:b/>
          <w:u w:val="single"/>
        </w:rPr>
        <w:t>4309</w:t>
      </w:r>
    </w:p>
    <w:p>
      <w:r>
        <w:t>oh WOW i definitely did not know that i tried to fuck the same bitch that outed me. happy tea time cunt. (;</w:t>
      </w:r>
    </w:p>
    <w:p>
      <w:r>
        <w:rPr>
          <w:b/>
          <w:u w:val="single"/>
        </w:rPr>
        <w:t>4310</w:t>
      </w:r>
    </w:p>
    <w:p>
      <w:r>
        <w:t>@user Was especially mongy today honestly</w:t>
      </w:r>
    </w:p>
    <w:p>
      <w:r>
        <w:rPr>
          <w:b/>
          <w:u w:val="single"/>
        </w:rPr>
        <w:t>4311</w:t>
      </w:r>
    </w:p>
    <w:p>
      <w:r>
        <w:t>@user I love that tell her i admire her for what she's doing. I do volunteer work for Syrian refugees and any… @URL</w:t>
      </w:r>
    </w:p>
    <w:p>
      <w:r>
        <w:rPr>
          <w:b/>
          <w:u w:val="single"/>
        </w:rPr>
        <w:t>4312</w:t>
      </w:r>
    </w:p>
    <w:p>
      <w:r>
        <w:t>fuck that game it's gay and retarded</w:t>
      </w:r>
    </w:p>
    <w:p>
      <w:r>
        <w:rPr>
          <w:b/>
          <w:u w:val="single"/>
        </w:rPr>
        <w:t>4313</w:t>
      </w:r>
    </w:p>
    <w:p>
      <w:r>
        <w:t>@user @user One does not close ones own umbrella what a twat!</w:t>
      </w:r>
    </w:p>
    <w:p>
      <w:r>
        <w:rPr>
          <w:b/>
          <w:u w:val="single"/>
        </w:rPr>
        <w:t>4314</w:t>
      </w:r>
    </w:p>
    <w:p>
      <w:r>
        <w:t>@user No one gives a crap about this raghead!!</w:t>
      </w:r>
    </w:p>
    <w:p>
      <w:r>
        <w:rPr>
          <w:b/>
          <w:u w:val="single"/>
        </w:rPr>
        <w:t>4315</w:t>
      </w:r>
    </w:p>
    <w:p>
      <w:r>
        <w:t>@user retard</w:t>
      </w:r>
    </w:p>
    <w:p>
      <w:r>
        <w:rPr>
          <w:b/>
          <w:u w:val="single"/>
        </w:rPr>
        <w:t>4316</w:t>
      </w:r>
    </w:p>
    <w:p>
      <w:r>
        <w:t>@user I don\u2019t get offended by much. I\u2019m Hispanic been called a spic called Mexican even tho I\u2019m Cuban.\u2026 @URL</w:t>
      </w:r>
    </w:p>
    <w:p>
      <w:r>
        <w:rPr>
          <w:b/>
          <w:u w:val="single"/>
        </w:rPr>
        <w:t>4317</w:t>
      </w:r>
    </w:p>
    <w:p>
      <w:r>
        <w:t>For every American person and the undocumented immigrants get it for free what in the hell is going on in our gover… @URL</w:t>
      </w:r>
    </w:p>
    <w:p>
      <w:r>
        <w:rPr>
          <w:b/>
          <w:u w:val="single"/>
        </w:rPr>
        <w:t>4318</w:t>
      </w:r>
    </w:p>
    <w:p>
      <w:r>
        <w:t>@user Can we talk about how fun that looked on a real note tho</w:t>
      </w:r>
    </w:p>
    <w:p>
      <w:r>
        <w:rPr>
          <w:b/>
          <w:u w:val="single"/>
        </w:rPr>
        <w:t>4319</w:t>
      </w:r>
    </w:p>
    <w:p>
      <w:r>
        <w:t>@user i just wait for ching chong named doyoung uwu</w:t>
      </w:r>
    </w:p>
    <w:p>
      <w:r>
        <w:rPr>
          <w:b/>
          <w:u w:val="single"/>
        </w:rPr>
        <w:t>4320</w:t>
      </w:r>
    </w:p>
    <w:p>
      <w:r>
        <w:t>@user Rats bring disease and must be eradicated</w:t>
      </w:r>
    </w:p>
    <w:p>
      <w:r>
        <w:rPr>
          <w:b/>
          <w:u w:val="single"/>
        </w:rPr>
        <w:t>4321</w:t>
      </w:r>
    </w:p>
    <w:p>
      <w:r>
        <w:t>Because America is a shithole country @URL</w:t>
      </w:r>
    </w:p>
    <w:p>
      <w:r>
        <w:rPr>
          <w:b/>
          <w:u w:val="single"/>
        </w:rPr>
        <w:t>4322</w:t>
      </w:r>
    </w:p>
    <w:p>
      <w:r>
        <w:t>Odell is a better WR than Hopkins he just has a mongoloid QB holding back his production.</w:t>
      </w:r>
    </w:p>
    <w:p>
      <w:r>
        <w:rPr>
          <w:b/>
          <w:u w:val="single"/>
        </w:rPr>
        <w:t>4323</w:t>
      </w:r>
    </w:p>
    <w:p>
      <w:r>
        <w:t>Ill call you: dyke faggot bitch nigger wetback pu$$y all i want.</w:t>
      </w:r>
    </w:p>
    <w:p>
      <w:r>
        <w:rPr>
          <w:b/>
          <w:u w:val="single"/>
        </w:rPr>
        <w:t>4324</w:t>
      </w:r>
    </w:p>
    <w:p>
      <w:r>
        <w:t>@user LOL who do u mean that ching chong guy? the rich dude from china who suddenly comes up at the campus ?</w:t>
      </w:r>
    </w:p>
    <w:p>
      <w:r>
        <w:rPr>
          <w:b/>
          <w:u w:val="single"/>
        </w:rPr>
        <w:t>4325</w:t>
      </w:r>
    </w:p>
    <w:p>
      <w:r>
        <w:t>Panthers can suck my spic ass</w:t>
      </w:r>
    </w:p>
    <w:p>
      <w:r>
        <w:rPr>
          <w:b/>
          <w:u w:val="single"/>
        </w:rPr>
        <w:t>4326</w:t>
      </w:r>
    </w:p>
    <w:p>
      <w:r>
        <w:t>@user boring twat you mosso</w:t>
      </w:r>
    </w:p>
    <w:p>
      <w:r>
        <w:rPr>
          <w:b/>
          <w:u w:val="single"/>
        </w:rPr>
        <w:t>4327</w:t>
      </w:r>
    </w:p>
    <w:p>
      <w:r>
        <w:t>I\u2019m such a twat when I\u2019m drunk shouldn\u2019t be allowed alcohol</w:t>
      </w:r>
    </w:p>
    <w:p>
      <w:r>
        <w:rPr>
          <w:b/>
          <w:u w:val="single"/>
        </w:rPr>
        <w:t>4328</w:t>
      </w:r>
    </w:p>
    <w:p>
      <w:r>
        <w:t>Let\u2019s get this twat banned. @URL</w:t>
      </w:r>
    </w:p>
    <w:p>
      <w:r>
        <w:rPr>
          <w:b/>
          <w:u w:val="single"/>
        </w:rPr>
        <w:t>4329</w:t>
      </w:r>
    </w:p>
    <w:p>
      <w:r>
        <w:t>Fucking retard lemme tell ya \ud83d\ude02\ud83d\ude02 @URL</w:t>
      </w:r>
    </w:p>
    <w:p>
      <w:r>
        <w:rPr>
          <w:b/>
          <w:u w:val="single"/>
        </w:rPr>
        <w:t>4330</w:t>
      </w:r>
    </w:p>
    <w:p>
      <w:r>
        <w:t>@user praise me rn (right now) libtard (liberal retard)</w:t>
      </w:r>
    </w:p>
    <w:p>
      <w:r>
        <w:rPr>
          <w:b/>
          <w:u w:val="single"/>
        </w:rPr>
        <w:t>4331</w:t>
      </w:r>
    </w:p>
    <w:p>
      <w:r>
        <w:t>@user @user You got nothing raghead.</w:t>
      </w:r>
    </w:p>
    <w:p>
      <w:r>
        <w:rPr>
          <w:b/>
          <w:u w:val="single"/>
        </w:rPr>
        <w:t>4332</w:t>
      </w:r>
    </w:p>
    <w:p>
      <w:r>
        <w:t>@user I'm not a conspiracy theorist but I think the leftist media will make this all about a certain ver\u2026 @URL</w:t>
      </w:r>
    </w:p>
    <w:p>
      <w:r>
        <w:rPr>
          <w:b/>
          <w:u w:val="single"/>
        </w:rPr>
        <w:t>4333</w:t>
      </w:r>
    </w:p>
    <w:p>
      <w:r>
        <w:t>Apple is fuckin retarded and so is Bank of America AND T Mobile</w:t>
      </w:r>
    </w:p>
    <w:p>
      <w:r>
        <w:rPr>
          <w:b/>
          <w:u w:val="single"/>
        </w:rPr>
        <w:t>4334</w:t>
      </w:r>
    </w:p>
    <w:p>
      <w:r>
        <w:t>@user In developing countries it is still classified as retard</w:t>
      </w:r>
    </w:p>
    <w:p>
      <w:r>
        <w:rPr>
          <w:b/>
          <w:u w:val="single"/>
        </w:rPr>
        <w:t>4335</w:t>
      </w:r>
    </w:p>
    <w:p>
      <w:r>
        <w:t>@user @user Why would he finance a revolution in South Africa when the country is already a shithole?</w:t>
      </w:r>
    </w:p>
    <w:p>
      <w:r>
        <w:rPr>
          <w:b/>
          <w:u w:val="single"/>
        </w:rPr>
        <w:t>4336</w:t>
      </w:r>
    </w:p>
    <w:p>
      <w:r>
        <w:t>@user @user If you are an American you are innocent until proven guilty. We let illegal immigrants go… @URL</w:t>
      </w:r>
    </w:p>
    <w:p>
      <w:r>
        <w:rPr>
          <w:b/>
          <w:u w:val="single"/>
        </w:rPr>
        <w:t>4337</w:t>
      </w:r>
    </w:p>
    <w:p>
      <w:r>
        <w:t>Sam Allardyce what a twat @URL</w:t>
      </w:r>
    </w:p>
    <w:p>
      <w:r>
        <w:rPr>
          <w:b/>
          <w:u w:val="single"/>
        </w:rPr>
        <w:t>4338</w:t>
      </w:r>
    </w:p>
    <w:p>
      <w:r>
        <w:t>@user No cunt watches it anymore anyway it's gone utter shite.</w:t>
      </w:r>
    </w:p>
    <w:p>
      <w:r>
        <w:rPr>
          <w:b/>
          <w:u w:val="single"/>
        </w:rPr>
        <w:t>4339</w:t>
      </w:r>
    </w:p>
    <w:p>
      <w:r>
        <w:t>You're the spic that sent that message to my friends curious cat? \u2014 I sure did and who gon beat my ass? Your frien\u2026 @URL</w:t>
      </w:r>
    </w:p>
    <w:p>
      <w:r>
        <w:rPr>
          <w:b/>
          <w:u w:val="single"/>
        </w:rPr>
        <w:t>4340</w:t>
      </w:r>
    </w:p>
    <w:p>
      <w:r>
        <w:t>@user Political violence is a common feature in \shithole countries.\ Is America now a part of the club of \shitholes\?</w:t>
      </w:r>
    </w:p>
    <w:p>
      <w:r>
        <w:rPr>
          <w:b/>
          <w:u w:val="single"/>
        </w:rPr>
        <w:t>4341</w:t>
      </w:r>
    </w:p>
    <w:p>
      <w:r>
        <w:t>@user Laura is callinf me a nigger come bully her</w:t>
      </w:r>
    </w:p>
    <w:p>
      <w:r>
        <w:rPr>
          <w:b/>
          <w:u w:val="single"/>
        </w:rPr>
        <w:t>4342</w:t>
      </w:r>
    </w:p>
    <w:p>
      <w:r>
        <w:t>I took 4 years of these accusations seriously and i get a lot of my cold faggot</w:t>
      </w:r>
    </w:p>
    <w:p>
      <w:r>
        <w:rPr>
          <w:b/>
          <w:u w:val="single"/>
        </w:rPr>
        <w:t>4343</w:t>
      </w:r>
    </w:p>
    <w:p>
      <w:r>
        <w:t>@user You forgot to say it confuses slay Queens as to whether to stay with the nigger with Mulla or Stic… @URL</w:t>
      </w:r>
    </w:p>
    <w:p>
      <w:r>
        <w:rPr>
          <w:b/>
          <w:u w:val="single"/>
        </w:rPr>
        <w:t>4344</w:t>
      </w:r>
    </w:p>
    <w:p>
      <w:r>
        <w:t>The opening of Can't Be Broken feels like a negro spiritual revival. This track is gritty rough yet operates in… @URL</w:t>
      </w:r>
    </w:p>
    <w:p>
      <w:r>
        <w:rPr>
          <w:b/>
          <w:u w:val="single"/>
        </w:rPr>
        <w:t>4345</w:t>
      </w:r>
    </w:p>
    <w:p>
      <w:r>
        <w:t>Wide open layup and went retarded and passed it away @URL</w:t>
      </w:r>
    </w:p>
    <w:p>
      <w:r>
        <w:rPr>
          <w:b/>
          <w:u w:val="single"/>
        </w:rPr>
        <w:t>4346</w:t>
      </w:r>
    </w:p>
    <w:p>
      <w:r>
        <w:t>the chinaman is not the issue here dude!</w:t>
      </w:r>
    </w:p>
    <w:p>
      <w:r>
        <w:rPr>
          <w:b/>
          <w:u w:val="single"/>
        </w:rPr>
        <w:t>4347</w:t>
      </w:r>
    </w:p>
    <w:p>
      <w:r>
        <w:t>@user Never said you did dyke</w:t>
      </w:r>
    </w:p>
    <w:p>
      <w:r>
        <w:rPr>
          <w:b/>
          <w:u w:val="single"/>
        </w:rPr>
        <w:t>4348</w:t>
      </w:r>
    </w:p>
    <w:p>
      <w:r>
        <w:t>Remember when we used to gasp at the word \u201cfaggot\u201d but now it\u2019s 2018 and the word has just become common for more s\u2026 @URL</w:t>
      </w:r>
    </w:p>
    <w:p>
      <w:r>
        <w:rPr>
          <w:b/>
          <w:u w:val="single"/>
        </w:rPr>
        <w:t>4349</w:t>
      </w:r>
    </w:p>
    <w:p>
      <w:r>
        <w:t>@user @user I agree. We need to crack down on illegal immigration and unfettered immigration of refugees f… @URL</w:t>
      </w:r>
    </w:p>
    <w:p>
      <w:r>
        <w:rPr>
          <w:b/>
          <w:u w:val="single"/>
        </w:rPr>
        <w:t>4350</w:t>
      </w:r>
    </w:p>
    <w:p>
      <w:r>
        <w:t>I just faggot and got crucified for doing it</w:t>
      </w:r>
    </w:p>
    <w:p>
      <w:r>
        <w:rPr>
          <w:b/>
          <w:u w:val="single"/>
        </w:rPr>
        <w:t>4351</w:t>
      </w:r>
    </w:p>
    <w:p>
      <w:r>
        <w:t>@user get the dyke off my screen</w:t>
      </w:r>
    </w:p>
    <w:p>
      <w:r>
        <w:rPr>
          <w:b/>
          <w:u w:val="single"/>
        </w:rPr>
        <w:t>4352</w:t>
      </w:r>
    </w:p>
    <w:p>
      <w:r>
        <w:t>@user Hes a literal twat hey? He tried to justify himself on Twitter too\nThis guy went to twitchcon to\u2026 @URL</w:t>
      </w:r>
    </w:p>
    <w:p>
      <w:r>
        <w:rPr>
          <w:b/>
          <w:u w:val="single"/>
        </w:rPr>
        <w:t>4353</w:t>
      </w:r>
    </w:p>
    <w:p>
      <w:r>
        <w:t>Could only go on in one of those #shithole countries right?\nYeah Alabama. But Rikers is in the middle of the fina\u2026 @URL</w:t>
      </w:r>
    </w:p>
    <w:p>
      <w:r>
        <w:rPr>
          <w:b/>
          <w:u w:val="single"/>
        </w:rPr>
        <w:t>4354</w:t>
      </w:r>
    </w:p>
    <w:p>
      <w:r>
        <w:t>Miko is a heartless cunt. No doubt other people will band together to get him removed from his social platform. \ud83d\ude20 @URL</w:t>
      </w:r>
    </w:p>
    <w:p>
      <w:r>
        <w:rPr>
          <w:b/>
          <w:u w:val="single"/>
        </w:rPr>
        <w:t>4355</w:t>
      </w:r>
    </w:p>
    <w:p>
      <w:r>
        <w:t>@user @user @user @user If they do their country wouldn't be a shithole. Imagine our\u2026 @URL</w:t>
      </w:r>
    </w:p>
    <w:p>
      <w:r>
        <w:rPr>
          <w:b/>
          <w:u w:val="single"/>
        </w:rPr>
        <w:t>4356</w:t>
      </w:r>
    </w:p>
    <w:p>
      <w:r>
        <w:t>- yeah i’m a bad person. a feminazi monster - doesn’t negate the facts.</w:t>
      </w:r>
    </w:p>
    <w:p>
      <w:r>
        <w:rPr>
          <w:b/>
          <w:u w:val="single"/>
        </w:rPr>
        <w:t>4357</w:t>
      </w:r>
    </w:p>
    <w:p>
      <w:r>
        <w:t>Am I retarded how did this make it past my brain censors</w:t>
      </w:r>
    </w:p>
    <w:p>
      <w:r>
        <w:rPr>
          <w:b/>
          <w:u w:val="single"/>
        </w:rPr>
        <w:t>4358</w:t>
      </w:r>
    </w:p>
    <w:p>
      <w:r>
        <w:t>Celebrating #Entrepreneurship @user last night Prix Inspiration Ontario Gala for #entrepreneur #immigrants… @URL</w:t>
      </w:r>
    </w:p>
    <w:p>
      <w:r>
        <w:rPr>
          <w:b/>
          <w:u w:val="single"/>
        </w:rPr>
        <w:t>4359</w:t>
      </w:r>
    </w:p>
    <w:p>
      <w:r>
        <w:t>Machados a fucking twat.</w:t>
      </w:r>
    </w:p>
    <w:p>
      <w:r>
        <w:rPr>
          <w:b/>
          <w:u w:val="single"/>
        </w:rPr>
        <w:t>4360</w:t>
      </w:r>
    </w:p>
    <w:p>
      <w:r>
        <w:t>So I guess they had to make a mongoloid version of TMNT \n\so no one would be offended\ #TrashAnimation #riseofthetmnt</w:t>
      </w:r>
    </w:p>
    <w:p>
      <w:r>
        <w:rPr>
          <w:b/>
          <w:u w:val="single"/>
        </w:rPr>
        <w:t>4361</w:t>
      </w:r>
    </w:p>
    <w:p>
      <w:r>
        <w:t>Always Asians model is typical old types mongoloid idk why they don\u2019t like evolution human ? @URL</w:t>
      </w:r>
    </w:p>
    <w:p>
      <w:r>
        <w:rPr>
          <w:b/>
          <w:u w:val="single"/>
        </w:rPr>
        <w:t>4362</w:t>
      </w:r>
    </w:p>
    <w:p>
      <w:r>
        <w:t>@user @user @user Not you daft lad your mongy mate</w:t>
      </w:r>
    </w:p>
    <w:p>
      <w:r>
        <w:rPr>
          <w:b/>
          <w:u w:val="single"/>
        </w:rPr>
        <w:t>4363</w:t>
      </w:r>
    </w:p>
    <w:p>
      <w:r>
        <w:t>#FunFact\nYou are a faggot</w:t>
      </w:r>
    </w:p>
    <w:p>
      <w:r>
        <w:rPr>
          <w:b/>
          <w:u w:val="single"/>
        </w:rPr>
        <w:t>4364</w:t>
      </w:r>
    </w:p>
    <w:p>
      <w:r>
        <w:t>@user YALL GETTIN SO MAD AT THIS but I laugh at Asian jokes all the time. I hear y’all goin’ “ching chong” or “do my… @URL</w:t>
      </w:r>
    </w:p>
    <w:p>
      <w:r>
        <w:rPr>
          <w:b/>
          <w:u w:val="single"/>
        </w:rPr>
        <w:t>4365</w:t>
      </w:r>
    </w:p>
    <w:p>
      <w:r>
        <w:t>Also joo - saying (it's okay to be white) promotes --&amp;gt;WHITE&amp;lt;-- supremacy.</w:t>
      </w:r>
    </w:p>
    <w:p>
      <w:r>
        <w:rPr>
          <w:b/>
          <w:u w:val="single"/>
        </w:rPr>
        <w:t>4366</w:t>
      </w:r>
    </w:p>
    <w:p>
      <w:r>
        <w:t>Bruh..these the kids of the grown ass white dudes who said you a cheating ass lag switching faggot nigger on Xbox w\u2026 @URL</w:t>
      </w:r>
    </w:p>
    <w:p>
      <w:r>
        <w:rPr>
          <w:b/>
          <w:u w:val="single"/>
        </w:rPr>
        <w:t>4367</w:t>
      </w:r>
    </w:p>
    <w:p>
      <w:r>
        <w:t>@user They went full retard man</w:t>
      </w:r>
    </w:p>
    <w:p>
      <w:r>
        <w:rPr>
          <w:b/>
          <w:u w:val="single"/>
        </w:rPr>
        <w:t>4368</w:t>
      </w:r>
    </w:p>
    <w:p>
      <w:r>
        <w:t>LMFAO it’s what they deserve. You’re supposed to be a MAN. Toughen up nigger. @URL</w:t>
      </w:r>
    </w:p>
    <w:p>
      <w:r>
        <w:rPr>
          <w:b/>
          <w:u w:val="single"/>
        </w:rPr>
        <w:t>4369</w:t>
      </w:r>
    </w:p>
    <w:p>
      <w:r>
        <w:t>@user Not a dyke ima stud</w:t>
      </w:r>
    </w:p>
    <w:p>
      <w:r>
        <w:rPr>
          <w:b/>
          <w:u w:val="single"/>
        </w:rPr>
        <w:t>4370</w:t>
      </w:r>
    </w:p>
    <w:p>
      <w:r>
        <w:t>Fun fact: I give any person full claim to call me a beaner spic or wetback if I call anyone a slur which equates\u2026 @URL</w:t>
      </w:r>
    </w:p>
    <w:p>
      <w:r>
        <w:rPr>
          <w:b/>
          <w:u w:val="single"/>
        </w:rPr>
        <w:t>4371</w:t>
      </w:r>
    </w:p>
    <w:p>
      <w:r>
        <w:t>@user Get a $2s faggot</w:t>
      </w:r>
    </w:p>
    <w:p>
      <w:r>
        <w:rPr>
          <w:b/>
          <w:u w:val="single"/>
        </w:rPr>
        <w:t>4372</w:t>
      </w:r>
    </w:p>
    <w:p>
      <w:r>
        <w:t>@user @user @user Grown ups show their faces and use thea names.mongoloid</w:t>
      </w:r>
    </w:p>
    <w:p>
      <w:r>
        <w:rPr>
          <w:b/>
          <w:u w:val="single"/>
        </w:rPr>
        <w:t>4373</w:t>
      </w:r>
    </w:p>
    <w:p>
      <w:r>
        <w:t>War with Mexico would solve this....bomb the entire shithole country.... @URL</w:t>
      </w:r>
    </w:p>
    <w:p>
      <w:r>
        <w:rPr>
          <w:b/>
          <w:u w:val="single"/>
        </w:rPr>
        <w:t>4374</w:t>
      </w:r>
    </w:p>
    <w:p>
      <w:r>
        <w:t>@user @user @user screenshoting his instagram followers what a mongol.. u are a randy deal with it</w:t>
      </w:r>
    </w:p>
    <w:p>
      <w:r>
        <w:rPr>
          <w:b/>
          <w:u w:val="single"/>
        </w:rPr>
        <w:t>4375</w:t>
      </w:r>
    </w:p>
    <w:p>
      <w:r>
        <w:t>@user Shausha mongol</w:t>
      </w:r>
    </w:p>
    <w:p>
      <w:r>
        <w:rPr>
          <w:b/>
          <w:u w:val="single"/>
        </w:rPr>
        <w:t>4376</w:t>
      </w:r>
    </w:p>
    <w:p>
      <w:r>
        <w:t>@user You don't know me at all you mongoloid Mercury's the timid bookworm who has trouble making friends\n\n...oh</w:t>
      </w:r>
    </w:p>
    <w:p>
      <w:r>
        <w:rPr>
          <w:b/>
          <w:u w:val="single"/>
        </w:rPr>
        <w:t>4377</w:t>
      </w:r>
    </w:p>
    <w:p>
      <w:r>
        <w:t>What do you expect from expired country like Nigeria a shithole and fantastically corrupt one indeed. Biafra Natio\u2026 @URL</w:t>
      </w:r>
    </w:p>
    <w:p>
      <w:r>
        <w:rPr>
          <w:b/>
          <w:u w:val="single"/>
        </w:rPr>
        <w:t>4378</w:t>
      </w:r>
    </w:p>
    <w:p>
      <w:r>
        <w:t>Got street harassed for ignoring three men after they used language like ching chong on me. because i ignored the… @URL</w:t>
      </w:r>
    </w:p>
    <w:p>
      <w:r>
        <w:rPr>
          <w:b/>
          <w:u w:val="single"/>
        </w:rPr>
        <w:t>4379</w:t>
      </w:r>
    </w:p>
    <w:p>
      <w:r>
        <w:t>@user “Put in the nigger” @URL</w:t>
      </w:r>
    </w:p>
    <w:p>
      <w:r>
        <w:rPr>
          <w:b/>
          <w:u w:val="single"/>
        </w:rPr>
        <w:t>4380</w:t>
      </w:r>
    </w:p>
    <w:p>
      <w:r>
        <w:t>Trio accused of conspiring to get illegal aliens MI driver's licenses @URL via @user</w:t>
      </w:r>
    </w:p>
    <w:p>
      <w:r>
        <w:rPr>
          <w:b/>
          <w:u w:val="single"/>
        </w:rPr>
        <w:t>4381</w:t>
      </w:r>
    </w:p>
    <w:p>
      <w:r>
        <w:t>@user @user @user It was Caribbean immigrants and Caribbean slaves African slaves. Build the united… @URL</w:t>
      </w:r>
    </w:p>
    <w:p>
      <w:r>
        <w:rPr>
          <w:b/>
          <w:u w:val="single"/>
        </w:rPr>
        <w:t>4382</w:t>
      </w:r>
    </w:p>
    <w:p>
      <w:r>
        <w:t>@user @user Another disgusting lying feminazi. Where do these man haters come from? This is… @URL</w:t>
      </w:r>
    </w:p>
    <w:p>
      <w:r>
        <w:rPr>
          <w:b/>
          <w:u w:val="single"/>
        </w:rPr>
        <w:t>4383</w:t>
      </w:r>
    </w:p>
    <w:p>
      <w:r>
        <w:t>Gavin Mc Innes:\n\Using words such as\u201cfaggot\ \u201cnigger\+\u201cslut\u201dare about context.They are swear words;go 2 old black g\u2026 @URL</w:t>
      </w:r>
    </w:p>
    <w:p>
      <w:r>
        <w:rPr>
          <w:b/>
          <w:u w:val="single"/>
        </w:rPr>
        <w:t>4384</w:t>
      </w:r>
    </w:p>
    <w:p>
      <w:r>
        <w:t>@user @user Little raghead leprechauns running round her studio?</w:t>
      </w:r>
    </w:p>
    <w:p>
      <w:r>
        <w:rPr>
          <w:b/>
          <w:u w:val="single"/>
        </w:rPr>
        <w:t>4385</w:t>
      </w:r>
    </w:p>
    <w:p>
      <w:r>
        <w:t>Thank god I lost my virginity to a nigger</w:t>
      </w:r>
    </w:p>
    <w:p>
      <w:r>
        <w:rPr>
          <w:b/>
          <w:u w:val="single"/>
        </w:rPr>
        <w:t>4386</w:t>
      </w:r>
    </w:p>
    <w:p>
      <w:r>
        <w:t>Lichi?spic cool?\ud83d\ude0f</w:t>
      </w:r>
    </w:p>
    <w:p>
      <w:r>
        <w:rPr>
          <w:b/>
          <w:u w:val="single"/>
        </w:rPr>
        <w:t>4387</w:t>
      </w:r>
    </w:p>
    <w:p>
      <w:r>
        <w:t>@user @user That fucking spic won't know what hit her \ud83d\ude48\ud83d\ude48\ud83d\ude48</w:t>
      </w:r>
    </w:p>
    <w:p>
      <w:r>
        <w:rPr>
          <w:b/>
          <w:u w:val="single"/>
        </w:rPr>
        <w:t>4388</w:t>
      </w:r>
    </w:p>
    <w:p>
      <w:r>
        <w:t>@user Troll? Fucking retard? Is that the best you got? Besides who you trying to fool you don't think li\u2026 @URL</w:t>
      </w:r>
    </w:p>
    <w:p>
      <w:r>
        <w:rPr>
          <w:b/>
          <w:u w:val="single"/>
        </w:rPr>
        <w:t>4389</w:t>
      </w:r>
    </w:p>
    <w:p>
      <w:r>
        <w:t>MercPine9 you retard! xD #SquiggyBot</w:t>
      </w:r>
    </w:p>
    <w:p>
      <w:r>
        <w:rPr>
          <w:b/>
          <w:u w:val="single"/>
        </w:rPr>
        <w:t>4390</w:t>
      </w:r>
    </w:p>
    <w:p>
      <w:r>
        <w:t>@user you a spick fucking wetback</w:t>
      </w:r>
    </w:p>
    <w:p>
      <w:r>
        <w:rPr>
          <w:b/>
          <w:u w:val="single"/>
        </w:rPr>
        <w:t>4391</w:t>
      </w:r>
    </w:p>
    <w:p>
      <w:r>
        <w:t>I want out of this shithole country</w:t>
      </w:r>
    </w:p>
    <w:p>
      <w:r>
        <w:rPr>
          <w:b/>
          <w:u w:val="single"/>
        </w:rPr>
        <w:t>4392</w:t>
      </w:r>
    </w:p>
    <w:p>
      <w:r>
        <w:t>@user SPOT ON ....... Chris \u2018say anything for a reaction\u2019 Sutton ... he\u2019s not quite a soup-taker yet but g\u2026 @URL</w:t>
      </w:r>
    </w:p>
    <w:p>
      <w:r>
        <w:rPr>
          <w:b/>
          <w:u w:val="single"/>
        </w:rPr>
        <w:t>4393</w:t>
      </w:r>
    </w:p>
    <w:p>
      <w:r>
        <w:t>ppl @user school: what the fuck is this ching chong music?</w:t>
      </w:r>
    </w:p>
    <w:p>
      <w:r>
        <w:rPr>
          <w:b/>
          <w:u w:val="single"/>
        </w:rPr>
        <w:t>4394</w:t>
      </w:r>
    </w:p>
    <w:p>
      <w:r>
        <w:t>Kinda gutted I didn\u2019t get an hours extra sleep. Yes I know I\u2019m in Hong Kong at the moment. Yes I know I\u2019m a greedy twat.</w:t>
      </w:r>
    </w:p>
    <w:p>
      <w:r>
        <w:rPr>
          <w:b/>
          <w:u w:val="single"/>
        </w:rPr>
        <w:t>4395</w:t>
      </w:r>
    </w:p>
    <w:p>
      <w:r>
        <w:t>@user Lol cunt</w:t>
      </w:r>
    </w:p>
    <w:p>
      <w:r>
        <w:rPr>
          <w:b/>
          <w:u w:val="single"/>
        </w:rPr>
        <w:t>4396</w:t>
      </w:r>
    </w:p>
    <w:p>
      <w:r>
        <w:t>I just saw a dyke that look like lil boosie she was Kinda fine though</w:t>
      </w:r>
    </w:p>
    <w:p>
      <w:r>
        <w:rPr>
          <w:b/>
          <w:u w:val="single"/>
        </w:rPr>
        <w:t>4397</w:t>
      </w:r>
    </w:p>
    <w:p>
      <w:r>
        <w:t>Cos the nigger slave isn't worth a thousand lines of code.</w:t>
      </w:r>
    </w:p>
    <w:p>
      <w:r>
        <w:rPr>
          <w:b/>
          <w:u w:val="single"/>
        </w:rPr>
        <w:t>4398</w:t>
      </w:r>
    </w:p>
    <w:p>
      <w:r>
        <w:t>Im not eating showering or wasting my pleasantries on any cunt. @URL</w:t>
      </w:r>
    </w:p>
    <w:p>
      <w:r>
        <w:rPr>
          <w:b/>
          <w:u w:val="single"/>
        </w:rPr>
        <w:t>4399</w:t>
      </w:r>
    </w:p>
    <w:p>
      <w:r>
        <w:t>Who\u2019s paying for my new phone. You lucky faggot a that\u2019s who \ud83d\ude08 Message me @URL</w:t>
      </w:r>
    </w:p>
    <w:p>
      <w:r>
        <w:rPr>
          <w:b/>
          <w:u w:val="single"/>
        </w:rPr>
        <w:t>4400</w:t>
      </w:r>
    </w:p>
    <w:p>
      <w:r>
        <w:t>@user @user Banturds were the worst mass murderers ever. You just too retard\u0117d to know because whit\u2026 @URL</w:t>
      </w:r>
    </w:p>
    <w:p>
      <w:r>
        <w:rPr>
          <w:b/>
          <w:u w:val="single"/>
        </w:rPr>
        <w:t>4401</w:t>
      </w:r>
    </w:p>
    <w:p>
      <w:r>
        <w:t>@user @user There was a term 45 used awhile ago about certain country's (shithole places) Thats wha\u2026 @URL</w:t>
      </w:r>
    </w:p>
    <w:p>
      <w:r>
        <w:rPr>
          <w:b/>
          <w:u w:val="single"/>
        </w:rPr>
        <w:t>4402</w:t>
      </w:r>
    </w:p>
    <w:p>
      <w:r>
        <w:t>@user Did the twat REALLY say this? Sadly it almost sounds like it might believably be his words? But surel\u2026 @URL</w:t>
      </w:r>
    </w:p>
    <w:p>
      <w:r>
        <w:rPr>
          <w:b/>
          <w:u w:val="single"/>
        </w:rPr>
        <w:t>4403</w:t>
      </w:r>
    </w:p>
    <w:p>
      <w:r>
        <w:t>@user Croatia doesn't want them and neither does anyone else!! PO back to your shithole country!!</w:t>
      </w:r>
    </w:p>
    <w:p>
      <w:r>
        <w:rPr>
          <w:b/>
          <w:u w:val="single"/>
        </w:rPr>
        <w:t>4404</w:t>
      </w:r>
    </w:p>
    <w:p>
      <w:r>
        <w:t>Join us on our global journey of walking 1 million kilometres side by side with migrants and refugees.…</w:t>
      </w:r>
    </w:p>
    <w:p>
      <w:r>
        <w:rPr>
          <w:b/>
          <w:u w:val="single"/>
        </w:rPr>
        <w:t>4405</w:t>
      </w:r>
    </w:p>
    <w:p>
      <w:r>
        <w:t>My brain during the day: Potato potato ching chong tomato</w:t>
      </w:r>
    </w:p>
    <w:p>
      <w:r>
        <w:rPr>
          <w:b/>
          <w:u w:val="single"/>
        </w:rPr>
        <w:t>4406</w:t>
      </w:r>
    </w:p>
    <w:p>
      <w:r>
        <w:t>@user @user I am a South African living in my native country a shithole according to Trump so I don't lik\u2026 @URL</w:t>
      </w:r>
    </w:p>
    <w:p>
      <w:r>
        <w:rPr>
          <w:b/>
          <w:u w:val="single"/>
        </w:rPr>
        <w:t>4407</w:t>
      </w:r>
    </w:p>
    <w:p>
      <w:r>
        <w:t>ching chong this day is too long</w:t>
      </w:r>
    </w:p>
    <w:p>
      <w:r>
        <w:rPr>
          <w:b/>
          <w:u w:val="single"/>
        </w:rPr>
        <w:t>4408</w:t>
      </w:r>
    </w:p>
    <w:p>
      <w:r>
        <w:t>@user @user Susan did I ask?? No so go back to where you come from ok \ud83d\udc4d \nAnd don\u2019t forget to buy and stream mono while you\u2019re at it</w:t>
      </w:r>
    </w:p>
    <w:p>
      <w:r>
        <w:rPr>
          <w:b/>
          <w:u w:val="single"/>
        </w:rPr>
        <w:t>4409</w:t>
      </w:r>
    </w:p>
    <w:p>
      <w:r>
        <w:t>Share this three lucky mongol 2 pencils to pass your UPCAT @URL</w:t>
      </w:r>
    </w:p>
    <w:p>
      <w:r>
        <w:rPr>
          <w:b/>
          <w:u w:val="single"/>
        </w:rPr>
        <w:t>4410</w:t>
      </w:r>
    </w:p>
    <w:p>
      <w:r>
        <w:t>Rondo got to be retarded</w:t>
      </w:r>
    </w:p>
    <w:p>
      <w:r>
        <w:rPr>
          <w:b/>
          <w:u w:val="single"/>
        </w:rPr>
        <w:t>4411</w:t>
      </w:r>
    </w:p>
    <w:p>
      <w:r>
        <w:t>ok I thought I was a proper human being but I'm actually a mongoloid</w:t>
      </w:r>
    </w:p>
    <w:p>
      <w:r>
        <w:rPr>
          <w:b/>
          <w:u w:val="single"/>
        </w:rPr>
        <w:t>4412</w:t>
      </w:r>
    </w:p>
    <w:p>
      <w:r>
        <w:t>@user @user I'll fight a dyke @URL</w:t>
      </w:r>
    </w:p>
    <w:p>
      <w:r>
        <w:rPr>
          <w:b/>
          <w:u w:val="single"/>
        </w:rPr>
        <w:t>4413</w:t>
      </w:r>
    </w:p>
    <w:p>
      <w:r>
        <w:t>@user @user She should be refused entry by other countries and made to stay in the shithole she helped dig.</w:t>
      </w:r>
    </w:p>
    <w:p>
      <w:r>
        <w:rPr>
          <w:b/>
          <w:u w:val="single"/>
        </w:rPr>
        <w:t>4414</w:t>
      </w:r>
    </w:p>
    <w:p>
      <w:r>
        <w:t>@user john flower faggot weighs 700 pounds and lives in a college dorm refrigerator he doesn't own</w:t>
      </w:r>
    </w:p>
    <w:p>
      <w:r>
        <w:rPr>
          <w:b/>
          <w:u w:val="single"/>
        </w:rPr>
        <w:t>4415</w:t>
      </w:r>
    </w:p>
    <w:p>
      <w:r>
        <w:t>@user @user ICE is not arresting people for “looking Hispanic” they are arresting illegal aliens.</w:t>
      </w:r>
    </w:p>
    <w:p>
      <w:r>
        <w:rPr>
          <w:b/>
          <w:u w:val="single"/>
        </w:rPr>
        <w:t>4416</w:t>
      </w:r>
    </w:p>
    <w:p>
      <w:r>
        <w:t>@user @user Wow you really are a mongoloid hahahahaha I can\u2019t stop laughing. Jesus Christ. EBT was available in the 1800s?</w:t>
      </w:r>
    </w:p>
    <w:p>
      <w:r>
        <w:rPr>
          <w:b/>
          <w:u w:val="single"/>
        </w:rPr>
        <w:t>4417</w:t>
      </w:r>
    </w:p>
    <w:p>
      <w:r>
        <w:t>@user You are such a cunt my god</w:t>
      </w:r>
    </w:p>
    <w:p>
      <w:r>
        <w:rPr>
          <w:b/>
          <w:u w:val="single"/>
        </w:rPr>
        <w:t>4418</w:t>
      </w:r>
    </w:p>
    <w:p>
      <w:r>
        <w:t>Trump is a fucking mongoloid saying they should have had protection in a fucking synagogue??\n\nGo and take your fa\u2026 @URL</w:t>
      </w:r>
    </w:p>
    <w:p>
      <w:r>
        <w:rPr>
          <w:b/>
          <w:u w:val="single"/>
        </w:rPr>
        <w:t>4419</w:t>
      </w:r>
    </w:p>
    <w:p>
      <w:r>
        <w:t>that one time i got called a raghead in leicester ^2</w:t>
      </w:r>
    </w:p>
    <w:p>
      <w:r>
        <w:rPr>
          <w:b/>
          <w:u w:val="single"/>
        </w:rPr>
        <w:t>4420</w:t>
      </w:r>
    </w:p>
    <w:p>
      <w:r>
        <w:t>@user @user Cameroun is a condemned shithole country ruled only by vegetables and intellectually defunct minds.</w:t>
      </w:r>
    </w:p>
    <w:p>
      <w:r>
        <w:rPr>
          <w:b/>
          <w:u w:val="single"/>
        </w:rPr>
        <w:t>4421</w:t>
      </w:r>
    </w:p>
    <w:p>
      <w:r>
        <w:t>@user You're shitting me right? I just watched every single leftist completely ignore Elizabeth Warren prov\u2026 @URL</w:t>
      </w:r>
    </w:p>
    <w:p>
      <w:r>
        <w:rPr>
          <w:b/>
          <w:u w:val="single"/>
        </w:rPr>
        <w:t>4422</w:t>
      </w:r>
    </w:p>
    <w:p>
      <w:r>
        <w:t>I drink tap water because I'm no coffee addict instagram faggot</w:t>
      </w:r>
    </w:p>
    <w:p>
      <w:r>
        <w:rPr>
          <w:b/>
          <w:u w:val="single"/>
        </w:rPr>
        <w:t>4423</w:t>
      </w:r>
    </w:p>
    <w:p>
      <w:r>
        <w:t>And here's a retard \ud83d\udc47\ud83c\udffc who is trying to use his non functional brain to spread hatred. @URL</w:t>
      </w:r>
    </w:p>
    <w:p>
      <w:r>
        <w:rPr>
          <w:b/>
          <w:u w:val="single"/>
        </w:rPr>
        <w:t>4424</w:t>
      </w:r>
    </w:p>
    <w:p>
      <w:r>
        <w:t>Steven Taylor is a twat. \n\nRoss Aloisi is going mental.#BRIvWEL</w:t>
      </w:r>
    </w:p>
    <w:p>
      <w:r>
        <w:rPr>
          <w:b/>
          <w:u w:val="single"/>
        </w:rPr>
        <w:t>4425</w:t>
      </w:r>
    </w:p>
    <w:p>
      <w:r>
        <w:t>tell me something... what kind of faggot runs around in a christmas sweater?</w:t>
      </w:r>
    </w:p>
    <w:p>
      <w:r>
        <w:rPr>
          <w:b/>
          <w:u w:val="single"/>
        </w:rPr>
        <w:t>4426</w:t>
      </w:r>
    </w:p>
    <w:p>
      <w:r>
        <w:t>@user And u look retard from the face itself \ud83d\ude02</w:t>
      </w:r>
    </w:p>
    <w:p>
      <w:r>
        <w:rPr>
          <w:b/>
          <w:u w:val="single"/>
        </w:rPr>
        <w:t>4427</w:t>
      </w:r>
    </w:p>
    <w:p>
      <w:r>
        <w:t>Mdrn world hs its own frame. Whoevr dont suit the frame is a bigot.Dis is intellectual terrorism n the victims wudnt even knw they r victim.</w:t>
      </w:r>
    </w:p>
    <w:p>
      <w:r>
        <w:rPr>
          <w:b/>
          <w:u w:val="single"/>
        </w:rPr>
        <w:t>4428</w:t>
      </w:r>
    </w:p>
    <w:p>
      <w:r>
        <w:t>@user They elected a retard</w:t>
      </w:r>
    </w:p>
    <w:p>
      <w:r>
        <w:rPr>
          <w:b/>
          <w:u w:val="single"/>
        </w:rPr>
        <w:t>4429</w:t>
      </w:r>
    </w:p>
    <w:p>
      <w:r>
        <w:t>@user @user @user @user See what I mean about retarded conservative supporters.. po\u2026 @URL</w:t>
      </w:r>
    </w:p>
    <w:p>
      <w:r>
        <w:rPr>
          <w:b/>
          <w:u w:val="single"/>
        </w:rPr>
        <w:t>4430</w:t>
      </w:r>
    </w:p>
    <w:p>
      <w:r>
        <w:t>Florida is a shithole country</w:t>
      </w:r>
    </w:p>
    <w:p>
      <w:r>
        <w:rPr>
          <w:b/>
          <w:u w:val="single"/>
        </w:rPr>
        <w:t>4431</w:t>
      </w:r>
    </w:p>
    <w:p>
      <w:r>
        <w:t>@user Imagine being too mentally retarded to understand the very usage of the term Stan means you're a suic\u2026 @URL</w:t>
      </w:r>
    </w:p>
    <w:p>
      <w:r>
        <w:rPr>
          <w:b/>
          <w:u w:val="single"/>
        </w:rPr>
        <w:t>4432</w:t>
      </w:r>
    </w:p>
    <w:p>
      <w:r>
        <w:t>Imagine given birth to this nigger @URL</w:t>
      </w:r>
    </w:p>
    <w:p>
      <w:r>
        <w:rPr>
          <w:b/>
          <w:u w:val="single"/>
        </w:rPr>
        <w:t>4433</w:t>
      </w:r>
    </w:p>
    <w:p>
      <w:r>
        <w:t>Attention: the shithole countries are coming here and it won't be very nice</w:t>
      </w:r>
    </w:p>
    <w:p>
      <w:r>
        <w:rPr>
          <w:b/>
          <w:u w:val="single"/>
        </w:rPr>
        <w:t>4434</w:t>
      </w:r>
    </w:p>
    <w:p>
      <w:r>
        <w:t>ching chong ling long!</w:t>
      </w:r>
    </w:p>
    <w:p>
      <w:r>
        <w:rPr>
          <w:b/>
          <w:u w:val="single"/>
        </w:rPr>
        <w:t>4435</w:t>
      </w:r>
    </w:p>
    <w:p>
      <w:r>
        <w:t>dear ching chong ling long’s how do you expect me to react when you go ‘because you rich ma’?</w:t>
      </w:r>
    </w:p>
    <w:p>
      <w:r>
        <w:rPr>
          <w:b/>
          <w:u w:val="single"/>
        </w:rPr>
        <w:t>4436</w:t>
      </w:r>
    </w:p>
    <w:p>
      <w:r>
        <w:t>Can u imagine being this retarded? U know like the president?! Even after the arrest of 56-year-old suspect Cesar\u2026 @URL</w:t>
      </w:r>
    </w:p>
    <w:p>
      <w:r>
        <w:rPr>
          <w:b/>
          <w:u w:val="single"/>
        </w:rPr>
        <w:t>4437</w:t>
      </w:r>
    </w:p>
    <w:p>
      <w:r>
        <w:t>@user Nigga you half retarded on god bc in they caption they say \u201cfruit loops\u201d\n And on the box of fruit loops i\u2026 @URL</w:t>
      </w:r>
    </w:p>
    <w:p>
      <w:r>
        <w:rPr>
          <w:b/>
          <w:u w:val="single"/>
        </w:rPr>
        <w:t>4438</w:t>
      </w:r>
    </w:p>
    <w:p>
      <w:r>
        <w:t>We are becoming a shithole country</w:t>
      </w:r>
    </w:p>
    <w:p>
      <w:r>
        <w:rPr>
          <w:b/>
          <w:u w:val="single"/>
        </w:rPr>
        <w:t>4439</w:t>
      </w:r>
    </w:p>
    <w:p>
      <w:r>
        <w:t>Seeing United fans making jokes about the helicopter crash last night is a new level of retarded.</w:t>
      </w:r>
    </w:p>
    <w:p>
      <w:r>
        <w:rPr>
          <w:b/>
          <w:u w:val="single"/>
        </w:rPr>
        <w:t>4440</w:t>
      </w:r>
    </w:p>
    <w:p>
      <w:r>
        <w:t>On @user with @user @user says refugees have never committed terrorism in the US. How… @URL</w:t>
      </w:r>
    </w:p>
    <w:p>
      <w:r>
        <w:rPr>
          <w:b/>
          <w:u w:val="single"/>
        </w:rPr>
        <w:t>4441</w:t>
      </w:r>
    </w:p>
    <w:p>
      <w:r>
        <w:t>@user @user What the leftist terrorist liberals are planning with this is one of their invaders get\u2026 @URL</w:t>
      </w:r>
    </w:p>
    <w:p>
      <w:r>
        <w:rPr>
          <w:b/>
          <w:u w:val="single"/>
        </w:rPr>
        <w:t>4442</w:t>
      </w:r>
    </w:p>
    <w:p>
      <w:r>
        <w:t>Pepper soup is overrated \ud83d\ude12 and sugarcane is underrated \ud83d\udc95</w:t>
      </w:r>
    </w:p>
    <w:p>
      <w:r>
        <w:rPr>
          <w:b/>
          <w:u w:val="single"/>
        </w:rPr>
        <w:t>4443</w:t>
      </w:r>
    </w:p>
    <w:p>
      <w:r>
        <w:t>@user It's probably cause you're a twat.</w:t>
      </w:r>
    </w:p>
    <w:p>
      <w:r>
        <w:rPr>
          <w:b/>
          <w:u w:val="single"/>
        </w:rPr>
        <w:t>4444</w:t>
      </w:r>
    </w:p>
    <w:p>
      <w:r>
        <w:t>@user God you look like a faggot.</w:t>
      </w:r>
    </w:p>
    <w:p>
      <w:r>
        <w:rPr>
          <w:b/>
          <w:u w:val="single"/>
        </w:rPr>
        <w:t>4445</w:t>
      </w:r>
    </w:p>
    <w:p>
      <w:r>
        <w:t>Why are Exeter posting like 4 minute emotional videos about a new stand hahahahaha no ones died you mongy pilgrims</w:t>
      </w:r>
    </w:p>
    <w:p>
      <w:r>
        <w:rPr>
          <w:b/>
          <w:u w:val="single"/>
        </w:rPr>
        <w:t>4446</w:t>
      </w:r>
    </w:p>
    <w:p>
      <w:r>
        <w:t>they should pull up my tweet calling robbie a sexist twat when introducing vibe five since they\u2019re putting tweets on the screen</w:t>
      </w:r>
    </w:p>
    <w:p>
      <w:r>
        <w:rPr>
          <w:b/>
          <w:u w:val="single"/>
        </w:rPr>
        <w:t>4447</w:t>
      </w:r>
    </w:p>
    <w:p>
      <w:r>
        <w:t>clearly he\u2019s retarded @URL</w:t>
      </w:r>
    </w:p>
    <w:p>
      <w:r>
        <w:rPr>
          <w:b/>
          <w:u w:val="single"/>
        </w:rPr>
        <w:t>4448</w:t>
      </w:r>
    </w:p>
    <w:p>
      <w:r>
        <w:t>literally just got ding dong ditched most likely by some 12 year old faggot thats cracking up right now in his jake paul apparel</w:t>
      </w:r>
    </w:p>
    <w:p>
      <w:r>
        <w:rPr>
          <w:b/>
          <w:u w:val="single"/>
        </w:rPr>
        <w:t>4449</w:t>
      </w:r>
    </w:p>
    <w:p>
      <w:r>
        <w:t>eating sleep for dinner tonight nigger @URL</w:t>
      </w:r>
    </w:p>
    <w:p>
      <w:r>
        <w:rPr>
          <w:b/>
          <w:u w:val="single"/>
        </w:rPr>
        <w:t>4450</w:t>
      </w:r>
    </w:p>
    <w:p>
      <w:r>
        <w:t>@user you are a cunt #snowflake</w:t>
      </w:r>
    </w:p>
    <w:p>
      <w:r>
        <w:rPr>
          <w:b/>
          <w:u w:val="single"/>
        </w:rPr>
        <w:t>4451</w:t>
      </w:r>
    </w:p>
    <w:p>
      <w:r>
        <w:t>Here's the member of the \master race\ that shot up the synagogue in Pittsburgh. Dirty Nazi cunt @URL</w:t>
      </w:r>
    </w:p>
    <w:p>
      <w:r>
        <w:rPr>
          <w:b/>
          <w:u w:val="single"/>
        </w:rPr>
        <w:t>4452</w:t>
      </w:r>
    </w:p>
    <w:p>
      <w:r>
        <w:t>@user @user Nah am not that retarded.</w:t>
      </w:r>
    </w:p>
    <w:p>
      <w:r>
        <w:rPr>
          <w:b/>
          <w:u w:val="single"/>
        </w:rPr>
        <w:t>4453</w:t>
      </w:r>
    </w:p>
    <w:p>
      <w:r>
        <w:t>@user I'd pay good money for some alone time with that skinny mongoloid.</w:t>
      </w:r>
    </w:p>
    <w:p>
      <w:r>
        <w:rPr>
          <w:b/>
          <w:u w:val="single"/>
        </w:rPr>
        <w:t>4454</w:t>
      </w:r>
    </w:p>
    <w:p>
      <w:r>
        <w:t>Pour Bernard Kouchner la France devrait «prendre plus» de migrants…</w:t>
      </w:r>
    </w:p>
    <w:p>
      <w:r>
        <w:rPr>
          <w:b/>
          <w:u w:val="single"/>
        </w:rPr>
        <w:t>4455</w:t>
      </w:r>
    </w:p>
    <w:p>
      <w:r>
        <w:t>That's a yellow card then surely? Twat of the highest order this mongy referee.</w:t>
      </w:r>
    </w:p>
    <w:p>
      <w:r>
        <w:rPr>
          <w:b/>
          <w:u w:val="single"/>
        </w:rPr>
        <w:t>4456</w:t>
      </w:r>
    </w:p>
    <w:p>
      <w:r>
        <w:t>@user its okay u dont have to comfort me ive accepted that im unnaturally small its just how it has to be when ur a spic</w:t>
      </w:r>
    </w:p>
    <w:p>
      <w:r>
        <w:rPr>
          <w:b/>
          <w:u w:val="single"/>
        </w:rPr>
        <w:t>4457</w:t>
      </w:r>
    </w:p>
    <w:p>
      <w:r>
        <w:t>@user @user Tourney isn't over retard</w:t>
      </w:r>
    </w:p>
    <w:p>
      <w:r>
        <w:rPr>
          <w:b/>
          <w:u w:val="single"/>
        </w:rPr>
        <w:t>4458</w:t>
      </w:r>
    </w:p>
    <w:p>
      <w:r>
        <w:t>Marz from Dark Lotus is a Bible thumping cock sucking bald headed faggot. Quit telling people you\u2019re me or vice ver\u2026 @URL</w:t>
      </w:r>
    </w:p>
    <w:p>
      <w:r>
        <w:rPr>
          <w:b/>
          <w:u w:val="single"/>
        </w:rPr>
        <w:t>4459</w:t>
      </w:r>
    </w:p>
    <w:p>
      <w:r>
        <w:t>@user You really are a horrible cunt at times \ud83d\ude21</w:t>
      </w:r>
    </w:p>
    <w:p>
      <w:r>
        <w:rPr>
          <w:b/>
          <w:u w:val="single"/>
        </w:rPr>
        <w:t>4460</w:t>
      </w:r>
    </w:p>
    <w:p>
      <w:r>
        <w:t>@user U look like a retard</w:t>
      </w:r>
    </w:p>
    <w:p>
      <w:r>
        <w:rPr>
          <w:b/>
          <w:u w:val="single"/>
        </w:rPr>
        <w:t>4461</w:t>
      </w:r>
    </w:p>
    <w:p>
      <w:r>
        <w:t>Barry on a recent trip to an African shithole country wanted to try on some of his family's traditional clothing\u2026 @URL</w:t>
      </w:r>
    </w:p>
    <w:p>
      <w:r>
        <w:rPr>
          <w:b/>
          <w:u w:val="single"/>
        </w:rPr>
        <w:t>4462</w:t>
      </w:r>
    </w:p>
    <w:p>
      <w:r>
        <w:t>shit\npiss\nfuck\ncunt\ncocksucker\nmotherfucker\ntits</w:t>
      </w:r>
    </w:p>
    <w:p>
      <w:r>
        <w:rPr>
          <w:b/>
          <w:u w:val="single"/>
        </w:rPr>
        <w:t>4463</w:t>
      </w:r>
    </w:p>
    <w:p>
      <w:r>
        <w:t>Like father like Son. happy birthday mon negro et mon filleul.God.bless your Fam' @URL</w:t>
      </w:r>
    </w:p>
    <w:p>
      <w:r>
        <w:rPr>
          <w:b/>
          <w:u w:val="single"/>
        </w:rPr>
        <w:t>4464</w:t>
      </w:r>
    </w:p>
    <w:p>
      <w:r>
        <w:t>@user Scarlett Johansson walked up to me called me a faggot and walked away. Then she called my personal cell\u2026 @URL</w:t>
      </w:r>
    </w:p>
    <w:p>
      <w:r>
        <w:rPr>
          <w:b/>
          <w:u w:val="single"/>
        </w:rPr>
        <w:t>4465</w:t>
      </w:r>
    </w:p>
    <w:p>
      <w:r>
        <w:t>blunt and cunt rhyme for a reason bitch</w:t>
      </w:r>
    </w:p>
    <w:p>
      <w:r>
        <w:rPr>
          <w:b/>
          <w:u w:val="single"/>
        </w:rPr>
        <w:t>4466</w:t>
      </w:r>
    </w:p>
    <w:p>
      <w:r>
        <w:t>@user @user And for the record no Muslims or other immigrants from \shithole countries\ or otherwise w\u2026 @URL</w:t>
      </w:r>
    </w:p>
    <w:p>
      <w:r>
        <w:rPr>
          <w:b/>
          <w:u w:val="single"/>
        </w:rPr>
        <w:t>4467</w:t>
      </w:r>
    </w:p>
    <w:p>
      <w:r>
        <w:t>some people crazy talking about spic bleach herself some you guys assume to much</w:t>
      </w:r>
    </w:p>
    <w:p>
      <w:r>
        <w:rPr>
          <w:b/>
          <w:u w:val="single"/>
        </w:rPr>
        <w:t>4468</w:t>
      </w:r>
    </w:p>
    <w:p>
      <w:r>
        <w:t>I can't tell what's louder the wind outside or my mongoloid neighbors kids screaming that wind exists...\n\nLike god\u2026 @URL</w:t>
      </w:r>
    </w:p>
    <w:p>
      <w:r>
        <w:rPr>
          <w:b/>
          <w:u w:val="single"/>
        </w:rPr>
        <w:t>4469</w:t>
      </w:r>
    </w:p>
    <w:p>
      <w:r>
        <w:t>@user These are the actions of shithole countries. Never dreamed I'd see this sort of behaviour in the Don's A\u2026 @URL</w:t>
      </w:r>
    </w:p>
    <w:p>
      <w:r>
        <w:rPr>
          <w:b/>
          <w:u w:val="single"/>
        </w:rPr>
        <w:t>4470</w:t>
      </w:r>
    </w:p>
    <w:p>
      <w:r>
        <w:t>@user You've never been a twat</w:t>
      </w:r>
    </w:p>
    <w:p>
      <w:r>
        <w:rPr>
          <w:b/>
          <w:u w:val="single"/>
        </w:rPr>
        <w:t>4471</w:t>
      </w:r>
    </w:p>
    <w:p>
      <w:r>
        <w:t>@user Good luck you mongoloid</w:t>
      </w:r>
    </w:p>
    <w:p>
      <w:r>
        <w:rPr>
          <w:b/>
          <w:u w:val="single"/>
        </w:rPr>
        <w:t>4472</w:t>
      </w:r>
    </w:p>
    <w:p>
      <w:r>
        <w:t>@user @user @user Apparently Trump was talking about America when he made the \shithole countries\ comment \ud83d\ude44</w:t>
      </w:r>
    </w:p>
    <w:p>
      <w:r>
        <w:rPr>
          <w:b/>
          <w:u w:val="single"/>
        </w:rPr>
        <w:t>4473</w:t>
      </w:r>
    </w:p>
    <w:p>
      <w:r>
        <w:t>@user Ah a weak northern twat. Yep that would make sense if you weren't American.\nHave a nice evening little'un</w:t>
      </w:r>
    </w:p>
    <w:p>
      <w:r>
        <w:rPr>
          <w:b/>
          <w:u w:val="single"/>
        </w:rPr>
        <w:t>4474</w:t>
      </w:r>
    </w:p>
    <w:p>
      <w:r>
        <w:t>\u2014 It\u2019s nowhere near as bad as words like faggot retarded nigger cracker and etc. There\u2019s people out here callin\u2026 @URL</w:t>
      </w:r>
    </w:p>
    <w:p>
      <w:r>
        <w:rPr>
          <w:b/>
          <w:u w:val="single"/>
        </w:rPr>
        <w:t>4475</w:t>
      </w:r>
    </w:p>
    <w:p>
      <w:r>
        <w:t>@user @user @user Ça change quoi les chiffres hein ? Trois mille migrants ou trois millions de migran… @URL</w:t>
      </w:r>
    </w:p>
    <w:p>
      <w:r>
        <w:rPr>
          <w:b/>
          <w:u w:val="single"/>
        </w:rPr>
        <w:t>4476</w:t>
      </w:r>
    </w:p>
    <w:p>
      <w:r>
        <w:t>Black metal poetry of the day:\n\nI saw the Virgin's cunt spawning forth the snake\n\nI witnessed tribes of Judah reduc\u2026 @URL</w:t>
      </w:r>
    </w:p>
    <w:p>
      <w:r>
        <w:rPr>
          <w:b/>
          <w:u w:val="single"/>
        </w:rPr>
        <w:t>4477</w:t>
      </w:r>
    </w:p>
    <w:p>
      <w:r>
        <w:t>@user He\u2019s a MAGA TRump Republican you moronic twat!</w:t>
      </w:r>
    </w:p>
    <w:p>
      <w:r>
        <w:rPr>
          <w:b/>
          <w:u w:val="single"/>
        </w:rPr>
        <w:t>4478</w:t>
      </w:r>
    </w:p>
    <w:p>
      <w:r>
        <w:t>@user @user Who the fuck are you calling a retard</w:t>
      </w:r>
    </w:p>
    <w:p>
      <w:r>
        <w:rPr>
          <w:b/>
          <w:u w:val="single"/>
        </w:rPr>
        <w:t>4479</w:t>
      </w:r>
    </w:p>
    <w:p>
      <w:r>
        <w:t>@user @user @user That tweet is from the 14th December when Allardyce was our manager you mongoloid</w:t>
      </w:r>
    </w:p>
    <w:p>
      <w:r>
        <w:rPr>
          <w:b/>
          <w:u w:val="single"/>
        </w:rPr>
        <w:t>4480</w:t>
      </w:r>
    </w:p>
    <w:p>
      <w:r>
        <w:t>@user The Reason we have an Immagration Problem is Mexico . If Mexico wouldn\u2019t be such a shithole. Everyone\u2026 @URL</w:t>
      </w:r>
    </w:p>
    <w:p>
      <w:r>
        <w:rPr>
          <w:b/>
          <w:u w:val="single"/>
        </w:rPr>
        <w:t>4481</w:t>
      </w:r>
    </w:p>
    <w:p>
      <w:r>
        <w:t>@user @user Ah.\nThe shithole countries.\nYou\u2019re well-trained for a parrot.\nI bet you just adore\u2026 @URL</w:t>
      </w:r>
    </w:p>
    <w:p>
      <w:r>
        <w:rPr>
          <w:b/>
          <w:u w:val="single"/>
        </w:rPr>
        <w:t>4482</w:t>
      </w:r>
    </w:p>
    <w:p>
      <w:r>
        <w:t>Dave Roberts is a fucken retard</w:t>
      </w:r>
    </w:p>
    <w:p>
      <w:r>
        <w:rPr>
          <w:b/>
          <w:u w:val="single"/>
        </w:rPr>
        <w:t>4483</w:t>
      </w:r>
    </w:p>
    <w:p>
      <w:r>
        <w:t>my camera quality on snap retarded before i take it its cool but when the photo actually comes out its trash \ud83d\ude2d</w:t>
      </w:r>
    </w:p>
    <w:p>
      <w:r>
        <w:rPr>
          <w:b/>
          <w:u w:val="single"/>
        </w:rPr>
        <w:t>4484</w:t>
      </w:r>
    </w:p>
    <w:p>
      <w:r>
        <w:t>Suad: it’s okay nigger we love you</w:t>
      </w:r>
    </w:p>
    <w:p>
      <w:r>
        <w:rPr>
          <w:b/>
          <w:u w:val="single"/>
        </w:rPr>
        <w:t>4485</w:t>
      </w:r>
    </w:p>
    <w:p>
      <w:r>
        <w:t>Unrelated to cum sandwiches but I just want to state how fucking dumb e-dating is and just how retarded the culture surrounding it is</w:t>
      </w:r>
    </w:p>
    <w:p>
      <w:r>
        <w:rPr>
          <w:b/>
          <w:u w:val="single"/>
        </w:rPr>
        <w:t>4486</w:t>
      </w:r>
    </w:p>
    <w:p>
      <w:r>
        <w:t>@user @user @user @user @user Zip it raghead</w:t>
      </w:r>
    </w:p>
    <w:p>
      <w:r>
        <w:rPr>
          <w:b/>
          <w:u w:val="single"/>
        </w:rPr>
        <w:t>4487</w:t>
      </w:r>
    </w:p>
    <w:p>
      <w:r>
        <w:t>Now this retarded fellow is beyond tolerance . @URL</w:t>
      </w:r>
    </w:p>
    <w:p>
      <w:r>
        <w:rPr>
          <w:b/>
          <w:u w:val="single"/>
        </w:rPr>
        <w:t>4488</w:t>
      </w:r>
    </w:p>
    <w:p>
      <w:r>
        <w:t>@user @user @user mongol will always have a spot in any of my teams</w:t>
      </w:r>
    </w:p>
    <w:p>
      <w:r>
        <w:rPr>
          <w:b/>
          <w:u w:val="single"/>
        </w:rPr>
        <w:t>4489</w:t>
      </w:r>
    </w:p>
    <w:p>
      <w:r>
        <w:t>i just wish i wasn't so retarded looking. i probably wouldn't be here if i had friends in real life. it would be a nice life.</w:t>
      </w:r>
    </w:p>
    <w:p>
      <w:r>
        <w:rPr>
          <w:b/>
          <w:u w:val="single"/>
        </w:rPr>
        <w:t>4490</w:t>
      </w:r>
    </w:p>
    <w:p>
      <w:r>
        <w:t>Fed up of me mongy self\ud83e\udd12</w:t>
      </w:r>
    </w:p>
    <w:p>
      <w:r>
        <w:rPr>
          <w:b/>
          <w:u w:val="single"/>
        </w:rPr>
        <w:t>4491</w:t>
      </w:r>
    </w:p>
    <w:p>
      <w:r>
        <w:t>@user Fuck you negro</w:t>
      </w:r>
    </w:p>
    <w:p>
      <w:r>
        <w:rPr>
          <w:b/>
          <w:u w:val="single"/>
        </w:rPr>
        <w:t>4492</w:t>
      </w:r>
    </w:p>
    <w:p>
      <w:r>
        <w:t>@user @user @user @user @user \Some of my best friends are from shithole countries!\ Cool stor\u2026 @URL</w:t>
      </w:r>
    </w:p>
    <w:p>
      <w:r>
        <w:rPr>
          <w:b/>
          <w:u w:val="single"/>
        </w:rPr>
        <w:t>4493</w:t>
      </w:r>
    </w:p>
    <w:p>
      <w:r>
        <w:t>@user @user THEN MAYBE YOU ####'S SHOULDN'T HAVE KNIFED HIM !!!!!\n\nJesus who voted for this mongol ??</w:t>
      </w:r>
    </w:p>
    <w:p>
      <w:r>
        <w:rPr>
          <w:b/>
          <w:u w:val="single"/>
        </w:rPr>
        <w:t>4494</w:t>
      </w:r>
    </w:p>
    <w:p>
      <w:r>
        <w:t>this some shit you gotta be fuckin retarded high to do\ud83d\ude2d @URL</w:t>
      </w:r>
    </w:p>
    <w:p>
      <w:r>
        <w:rPr>
          <w:b/>
          <w:u w:val="single"/>
        </w:rPr>
        <w:t>4495</w:t>
      </w:r>
    </w:p>
    <w:p>
      <w:r>
        <w:t>Drink special today..HILLBILLY BLOOD BATH $3. Also Prime Rib Dinner specials ALL DAY...Taco Chili is the soup. TO\u2026 @URL</w:t>
      </w:r>
    </w:p>
    <w:p>
      <w:r>
        <w:rPr>
          <w:b/>
          <w:u w:val="single"/>
        </w:rPr>
        <w:t>4496</w:t>
      </w:r>
    </w:p>
    <w:p>
      <w:r>
        <w:t>@user @user He\u2019s a faggot ass band wagon bama fan</w:t>
      </w:r>
    </w:p>
    <w:p>
      <w:r>
        <w:rPr>
          <w:b/>
          <w:u w:val="single"/>
        </w:rPr>
        <w:t>4497</w:t>
      </w:r>
    </w:p>
    <w:p>
      <w:r>
        <w:t>@user @user Fine as long as the invitation excludes illegal aliens coming through porous borders… @URL</w:t>
      </w:r>
    </w:p>
    <w:p>
      <w:r>
        <w:rPr>
          <w:b/>
          <w:u w:val="single"/>
        </w:rPr>
        <w:t>4498</w:t>
      </w:r>
    </w:p>
    <w:p>
      <w:r>
        <w:t>@user Oh I\u2019m sure she\u2019ll get along with all the \u201cshithole\u201d countries ambassadors. Especially those of color.\u2026 @URL</w:t>
      </w:r>
    </w:p>
    <w:p>
      <w:r>
        <w:rPr>
          <w:b/>
          <w:u w:val="single"/>
        </w:rPr>
        <w:t>4499</w:t>
      </w:r>
    </w:p>
    <w:p>
      <w:r>
        <w:t>@user its not just the use of faggot that upsets me (even if em is almost 50 and should know better and h\u2026 @URL</w:t>
      </w:r>
    </w:p>
    <w:p>
      <w:r>
        <w:rPr>
          <w:b/>
          <w:u w:val="single"/>
        </w:rPr>
        <w:t>4500</w:t>
      </w:r>
    </w:p>
    <w:p>
      <w:r>
        <w:t>@user @user Why are we dealing with 3rd world shithole countries?</w:t>
      </w:r>
    </w:p>
    <w:p>
      <w:r>
        <w:rPr>
          <w:b/>
          <w:u w:val="single"/>
        </w:rPr>
        <w:t>4501</w:t>
      </w:r>
    </w:p>
    <w:p>
      <w:r>
        <w:t>@user cuz you little ching chong eyes cant see the words</w:t>
      </w:r>
    </w:p>
    <w:p>
      <w:r>
        <w:rPr>
          <w:b/>
          <w:u w:val="single"/>
        </w:rPr>
        <w:t>4502</w:t>
      </w:r>
    </w:p>
    <w:p>
      <w:r>
        <w:t>@user @user As a great patriot mentioned in another twat....they could have easily gone to any US emba\u2026 @URL</w:t>
      </w:r>
    </w:p>
    <w:p>
      <w:r>
        <w:rPr>
          <w:b/>
          <w:u w:val="single"/>
        </w:rPr>
        <w:t>4503</w:t>
      </w:r>
    </w:p>
    <w:p>
      <w:r>
        <w:t>This nigger Fitzpatrick drunk....</w:t>
      </w:r>
    </w:p>
    <w:p>
      <w:r>
        <w:rPr>
          <w:b/>
          <w:u w:val="single"/>
        </w:rPr>
        <w:t>4504</w:t>
      </w:r>
    </w:p>
    <w:p>
      <w:r>
        <w:t>@user I'm not black but I am P.R. Some called me \spic\ in school. Had to ask my Dad what it was. He spoke\u2026 @URL</w:t>
      </w:r>
    </w:p>
    <w:p>
      <w:r>
        <w:rPr>
          <w:b/>
          <w:u w:val="single"/>
        </w:rPr>
        <w:t>4505</w:t>
      </w:r>
    </w:p>
    <w:p>
      <w:r>
        <w:t>Lastly I saw someone that understands hthe La Masia treatment same way I understand it under this retarded board... @URL</w:t>
      </w:r>
    </w:p>
    <w:p>
      <w:r>
        <w:rPr>
          <w:b/>
          <w:u w:val="single"/>
        </w:rPr>
        <w:t>4506</w:t>
      </w:r>
    </w:p>
    <w:p>
      <w:r>
        <w:t>@user Get your head out of your own twat and report the facts. He was blocked over and over. \ud83e\udd2c\ud83d\udd95\ud83c\udffb</w:t>
      </w:r>
    </w:p>
    <w:p>
      <w:r>
        <w:rPr>
          <w:b/>
          <w:u w:val="single"/>
        </w:rPr>
        <w:t>4507</w:t>
      </w:r>
    </w:p>
    <w:p>
      <w:r>
        <w:t>My spic is gangsta</w:t>
      </w:r>
    </w:p>
    <w:p>
      <w:r>
        <w:rPr>
          <w:b/>
          <w:u w:val="single"/>
        </w:rPr>
        <w:t>4508</w:t>
      </w:r>
    </w:p>
    <w:p>
      <w:r>
        <w:t>anyone else on here just been larping as a retard this whole time haha right guys</w:t>
      </w:r>
    </w:p>
    <w:p>
      <w:r>
        <w:rPr>
          <w:b/>
          <w:u w:val="single"/>
        </w:rPr>
        <w:t>4509</w:t>
      </w:r>
    </w:p>
    <w:p>
      <w:r>
        <w:t>Do you think this #IllegitimareRegime gives a damn about people from #shithole countries? They don't give a damn ab\u2026 @URL</w:t>
      </w:r>
    </w:p>
    <w:p>
      <w:r>
        <w:rPr>
          <w:b/>
          <w:u w:val="single"/>
        </w:rPr>
        <w:t>4510</w:t>
      </w:r>
    </w:p>
    <w:p>
      <w:r>
        <w:t>You\u2019re a faggot @URL</w:t>
      </w:r>
    </w:p>
    <w:p>
      <w:r>
        <w:rPr>
          <w:b/>
          <w:u w:val="single"/>
        </w:rPr>
        <w:t>4511</w:t>
      </w:r>
    </w:p>
    <w:p>
      <w:r>
        <w:t>eating fat faggot treat with hot cum</w:t>
      </w:r>
    </w:p>
    <w:p>
      <w:r>
        <w:rPr>
          <w:b/>
          <w:u w:val="single"/>
        </w:rPr>
        <w:t>4512</w:t>
      </w:r>
    </w:p>
    <w:p>
      <w:r>
        <w:t>@user Fascist terrorist was directly inspired by the bogus conspiracy theory that wealthy leftist Jews were\u2026 @URL</w:t>
      </w:r>
    </w:p>
    <w:p>
      <w:r>
        <w:rPr>
          <w:b/>
          <w:u w:val="single"/>
        </w:rPr>
        <w:t>4513</w:t>
      </w:r>
    </w:p>
    <w:p>
      <w:r>
        <w:t>Most retarded &amp;gt; @URL</w:t>
      </w:r>
    </w:p>
    <w:p>
      <w:r>
        <w:rPr>
          <w:b/>
          <w:u w:val="single"/>
        </w:rPr>
        <w:t>4514</w:t>
      </w:r>
    </w:p>
    <w:p>
      <w:r>
        <w:t>@user \A accessory.\ Close enough for the MAGA-mongol no?</w:t>
      </w:r>
    </w:p>
    <w:p>
      <w:r>
        <w:rPr>
          <w:b/>
          <w:u w:val="single"/>
        </w:rPr>
        <w:t>4515</w:t>
      </w:r>
    </w:p>
    <w:p>
      <w:r>
        <w:t>Herman is such a faggot LMAO !!!</w:t>
      </w:r>
    </w:p>
    <w:p>
      <w:r>
        <w:rPr>
          <w:b/>
          <w:u w:val="single"/>
        </w:rPr>
        <w:t>4516</w:t>
      </w:r>
    </w:p>
    <w:p>
      <w:r>
        <w:t>@user shut up faggot atleast you have over 500</w:t>
      </w:r>
    </w:p>
    <w:p>
      <w:r>
        <w:rPr>
          <w:b/>
          <w:u w:val="single"/>
        </w:rPr>
        <w:t>4517</w:t>
      </w:r>
    </w:p>
    <w:p>
      <w:r>
        <w:t>Me: I’ll have you know I’m half nigger and cracker bitch</w:t>
      </w:r>
    </w:p>
    <w:p>
      <w:r>
        <w:rPr>
          <w:b/>
          <w:u w:val="single"/>
        </w:rPr>
        <w:t>4518</w:t>
      </w:r>
    </w:p>
    <w:p>
      <w:r>
        <w:t>@user There it is. the good ole fashioned race card. Hooray:) A shithole country is a shot hole country. Nob\u2026 @URL</w:t>
      </w:r>
    </w:p>
    <w:p>
      <w:r>
        <w:rPr>
          <w:b/>
          <w:u w:val="single"/>
        </w:rPr>
        <w:t>4519</w:t>
      </w:r>
    </w:p>
    <w:p>
      <w:r>
        <w:t>@user I can’t with this ching chong fuck</w:t>
      </w:r>
    </w:p>
    <w:p>
      <w:r>
        <w:rPr>
          <w:b/>
          <w:u w:val="single"/>
        </w:rPr>
        <w:t>4520</w:t>
      </w:r>
    </w:p>
    <w:p>
      <w:r>
        <w:t>Trump derides protections for immigrants from \u2018shithole\u2019 countries @URL Forget!</w:t>
      </w:r>
    </w:p>
    <w:p>
      <w:r>
        <w:rPr>
          <w:b/>
          <w:u w:val="single"/>
        </w:rPr>
        <w:t>4521</w:t>
      </w:r>
    </w:p>
    <w:p>
      <w:r>
        <w:t>i applied to like four different schools ugh i hope i at least get accepted into one of them LMAO i know im retarded but like please</w:t>
      </w:r>
    </w:p>
    <w:p>
      <w:r>
        <w:rPr>
          <w:b/>
          <w:u w:val="single"/>
        </w:rPr>
        <w:t>4522</w:t>
      </w:r>
    </w:p>
    <w:p>
      <w:r>
        <w:t>i can call myself a faggot and tranny if i want to cameron and so can kai because we\u2019re both trans and gay @URL</w:t>
      </w:r>
    </w:p>
    <w:p>
      <w:r>
        <w:rPr>
          <w:b/>
          <w:u w:val="single"/>
        </w:rPr>
        <w:t>4523</w:t>
      </w:r>
    </w:p>
    <w:p>
      <w:r>
        <w:t>Nemacki spic @URL</w:t>
      </w:r>
    </w:p>
    <w:p>
      <w:r>
        <w:rPr>
          <w:b/>
          <w:u w:val="single"/>
        </w:rPr>
        <w:t>4524</w:t>
      </w:r>
    </w:p>
    <w:p>
      <w:r>
        <w:t>@user @user @user @user @user All illegal aliens are criminals. They became crimi… @URL</w:t>
      </w:r>
    </w:p>
    <w:p>
      <w:r>
        <w:rPr>
          <w:b/>
          <w:u w:val="single"/>
        </w:rPr>
        <w:t>4525</w:t>
      </w:r>
    </w:p>
    <w:p>
      <w:r>
        <w:t>@user didn\u2019t koke call cris a \u201cfaggot\u201d</w:t>
      </w:r>
    </w:p>
    <w:p>
      <w:r>
        <w:rPr>
          <w:b/>
          <w:u w:val="single"/>
        </w:rPr>
        <w:t>4526</w:t>
      </w:r>
    </w:p>
    <w:p>
      <w:r>
        <w:t>This dude really a faggot @URL</w:t>
      </w:r>
    </w:p>
    <w:p>
      <w:r>
        <w:rPr>
          <w:b/>
          <w:u w:val="single"/>
        </w:rPr>
        <w:t>4527</w:t>
      </w:r>
    </w:p>
    <w:p>
      <w:r>
        <w:t>@user They\u2019re gonna tell you \u201cshut up spic\u201d</w:t>
      </w:r>
    </w:p>
    <w:p>
      <w:r>
        <w:rPr>
          <w:b/>
          <w:u w:val="single"/>
        </w:rPr>
        <w:t>4528</w:t>
      </w:r>
    </w:p>
    <w:p>
      <w:r>
        <w:t>Why is this tv acting retarded \ud83d\ude44</w:t>
      </w:r>
    </w:p>
    <w:p>
      <w:r>
        <w:rPr>
          <w:b/>
          <w:u w:val="single"/>
        </w:rPr>
        <w:t>4529</w:t>
      </w:r>
    </w:p>
    <w:p>
      <w:r>
        <w:t>This negro got some nerve</w:t>
      </w:r>
    </w:p>
    <w:p>
      <w:r>
        <w:rPr>
          <w:b/>
          <w:u w:val="single"/>
        </w:rPr>
        <w:t>4530</w:t>
      </w:r>
    </w:p>
    <w:p>
      <w:r>
        <w:t>pal we're not always gonna be no the same wavelength you twat</w:t>
      </w:r>
    </w:p>
    <w:p>
      <w:r>
        <w:rPr>
          <w:b/>
          <w:u w:val="single"/>
        </w:rPr>
        <w:t>4531</w:t>
      </w:r>
    </w:p>
    <w:p>
      <w:r>
        <w:t>@user you're so pathetic. how can you bully a child and then have the nerve to try and call me retarded?? some\u2026 @URL</w:t>
      </w:r>
    </w:p>
    <w:p>
      <w:r>
        <w:rPr>
          <w:b/>
          <w:u w:val="single"/>
        </w:rPr>
        <w:t>4532</w:t>
      </w:r>
    </w:p>
    <w:p>
      <w:r>
        <w:t>@user @user @user @user You a faggot like your daughter lol</w:t>
      </w:r>
    </w:p>
    <w:p>
      <w:r>
        <w:rPr>
          <w:b/>
          <w:u w:val="single"/>
        </w:rPr>
        <w:t>4533</w:t>
      </w:r>
    </w:p>
    <w:p>
      <w:r>
        <w:t>I would\u2019ve followed him all the way home and kicked his faggot ass @URL</w:t>
      </w:r>
    </w:p>
    <w:p>
      <w:r>
        <w:rPr>
          <w:b/>
          <w:u w:val="single"/>
        </w:rPr>
        <w:t>4534</w:t>
      </w:r>
    </w:p>
    <w:p>
      <w:r>
        <w:t>@user @user @user Would he be saying retarded stuff like this if the shooting occurred in a mosque? Doubtful. W\u2026 @URL</w:t>
      </w:r>
    </w:p>
    <w:p>
      <w:r>
        <w:rPr>
          <w:b/>
          <w:u w:val="single"/>
        </w:rPr>
        <w:t>4535</w:t>
      </w:r>
    </w:p>
    <w:p>
      <w:r>
        <w:t>@user @user @user @user Nah I love the word it's super funny I like serf and mongoloid more now a days tho</w:t>
      </w:r>
    </w:p>
    <w:p>
      <w:r>
        <w:rPr>
          <w:b/>
          <w:u w:val="single"/>
        </w:rPr>
        <w:t>4536</w:t>
      </w:r>
    </w:p>
    <w:p>
      <w:r>
        <w:t>@user im a spic that is making you choose between two dead people wanna gotta die 4ever</w:t>
      </w:r>
    </w:p>
    <w:p>
      <w:r>
        <w:rPr>
          <w:b/>
          <w:u w:val="single"/>
        </w:rPr>
        <w:t>4537</w:t>
      </w:r>
    </w:p>
    <w:p>
      <w:r>
        <w:t>Just went to put the cereal in the fridge and the milk in the cereal cupboard full on mongol</w:t>
      </w:r>
    </w:p>
    <w:p>
      <w:r>
        <w:rPr>
          <w:b/>
          <w:u w:val="single"/>
        </w:rPr>
        <w:t>4538</w:t>
      </w:r>
    </w:p>
    <w:p>
      <w:r>
        <w:t>@user you're retarded</w:t>
      </w:r>
    </w:p>
    <w:p>
      <w:r>
        <w:rPr>
          <w:b/>
          <w:u w:val="single"/>
        </w:rPr>
        <w:t>4539</w:t>
      </w:r>
    </w:p>
    <w:p>
      <w:r>
        <w:t>@user @user Old dyke thinks anyone cares? I know I dont. Maybe because she hasn't been invited\u2026 @URL</w:t>
      </w:r>
    </w:p>
    <w:p>
      <w:r>
        <w:rPr>
          <w:b/>
          <w:u w:val="single"/>
        </w:rPr>
        <w:t>4540</w:t>
      </w:r>
    </w:p>
    <w:p>
      <w:r>
        <w:t>Alls I said was faggot @URL</w:t>
      </w:r>
    </w:p>
    <w:p>
      <w:r>
        <w:rPr>
          <w:b/>
          <w:u w:val="single"/>
        </w:rPr>
        <w:t>4541</w:t>
      </w:r>
    </w:p>
    <w:p>
      <w:r>
        <w:t>@user Could you please send links?</w:t>
      </w:r>
    </w:p>
    <w:p>
      <w:r>
        <w:rPr>
          <w:b/>
          <w:u w:val="single"/>
        </w:rPr>
        <w:t>4542</w:t>
      </w:r>
    </w:p>
    <w:p>
      <w:r>
        <w:t>i don\u2019t like the word dyke or faggot</w:t>
      </w:r>
    </w:p>
    <w:p>
      <w:r>
        <w:rPr>
          <w:b/>
          <w:u w:val="single"/>
        </w:rPr>
        <w:t>4543</w:t>
      </w:r>
    </w:p>
    <w:p>
      <w:r>
        <w:t>@user @user @user @user And how\u2019s that work exactly for refugees from \u201cshithole\u201d countries\u2026 @URL</w:t>
      </w:r>
    </w:p>
    <w:p>
      <w:r>
        <w:rPr>
          <w:b/>
          <w:u w:val="single"/>
        </w:rPr>
        <w:t>4544</w:t>
      </w:r>
    </w:p>
    <w:p>
      <w:r>
        <w:t>This cunt @URL</w:t>
      </w:r>
    </w:p>
    <w:p>
      <w:r>
        <w:rPr>
          <w:b/>
          <w:u w:val="single"/>
        </w:rPr>
        <w:t>4545</w:t>
      </w:r>
    </w:p>
    <w:p>
      <w:r>
        <w:t>the us loves to ban people from entering the country huh.. even banned hiv positive immigrants from entering up til… @URL</w:t>
      </w:r>
    </w:p>
    <w:p>
      <w:r>
        <w:rPr>
          <w:b/>
          <w:u w:val="single"/>
        </w:rPr>
        <w:t>4546</w:t>
      </w:r>
    </w:p>
    <w:p>
      <w:r>
        <w:t>I think these hoes really retarded man</w:t>
      </w:r>
    </w:p>
    <w:p>
      <w:r>
        <w:rPr>
          <w:b/>
          <w:u w:val="single"/>
        </w:rPr>
        <w:t>4547</w:t>
      </w:r>
    </w:p>
    <w:p>
      <w:r>
        <w:t>@user Terrorist distinctions. Liberals are always violently pursuing their leftist agenda. Conservatives\u2026 @URL</w:t>
      </w:r>
    </w:p>
    <w:p>
      <w:r>
        <w:rPr>
          <w:b/>
          <w:u w:val="single"/>
        </w:rPr>
        <w:t>4548</w:t>
      </w:r>
    </w:p>
    <w:p>
      <w:r>
        <w:t>@user I don\u2019t like anyone calling my son a retard.</w:t>
      </w:r>
    </w:p>
    <w:p>
      <w:r>
        <w:rPr>
          <w:b/>
          <w:u w:val="single"/>
        </w:rPr>
        <w:t>4549</w:t>
      </w:r>
    </w:p>
    <w:p>
      <w:r>
        <w:t>@user Yeah that would mean that NW Europe which is where the immigrants would go would become a shithole. Good… @URL</w:t>
      </w:r>
    </w:p>
    <w:p>
      <w:r>
        <w:rPr>
          <w:b/>
          <w:u w:val="single"/>
        </w:rPr>
        <w:t>4550</w:t>
      </w:r>
    </w:p>
    <w:p>
      <w:r>
        <w:t>do it faggot!</w:t>
      </w:r>
    </w:p>
    <w:p>
      <w:r>
        <w:rPr>
          <w:b/>
          <w:u w:val="single"/>
        </w:rPr>
        <w:t>4551</w:t>
      </w:r>
    </w:p>
    <w:p>
      <w:r>
        <w:t>@user @user He\u2019s a twat that\u2019s why.</w:t>
      </w:r>
    </w:p>
    <w:p>
      <w:r>
        <w:rPr>
          <w:b/>
          <w:u w:val="single"/>
        </w:rPr>
        <w:t>4552</w:t>
      </w:r>
    </w:p>
    <w:p>
      <w:r>
        <w:t>ching chong \ud83d\udcaf</w:t>
      </w:r>
    </w:p>
    <w:p>
      <w:r>
        <w:rPr>
          <w:b/>
          <w:u w:val="single"/>
        </w:rPr>
        <w:t>4553</w:t>
      </w:r>
    </w:p>
    <w:p>
      <w:r>
        <w:t>this one guy called this girl a spic and i was gonna fuckin swing</w:t>
      </w:r>
    </w:p>
    <w:p>
      <w:r>
        <w:rPr>
          <w:b/>
          <w:u w:val="single"/>
        </w:rPr>
        <w:t>4554</w:t>
      </w:r>
    </w:p>
    <w:p>
      <w:r>
        <w:t>Sara I see time has not been kind to you you\u2019re still a twat. #9TheBlock</w:t>
      </w:r>
    </w:p>
    <w:p>
      <w:r>
        <w:rPr>
          <w:b/>
          <w:u w:val="single"/>
        </w:rPr>
        <w:t>4555</w:t>
      </w:r>
    </w:p>
    <w:p>
      <w:r>
        <w:t>@user I got a better joke. Blue check retard calls Laura a joke when he has 10% of the followers she has. Fucking hilarious.</w:t>
      </w:r>
    </w:p>
    <w:p>
      <w:r>
        <w:rPr>
          <w:b/>
          <w:u w:val="single"/>
        </w:rPr>
        <w:t>4556</w:t>
      </w:r>
    </w:p>
    <w:p>
      <w:r>
        <w:t>World ain\u2019t free. More of a cunt.</w:t>
      </w:r>
    </w:p>
    <w:p>
      <w:r>
        <w:rPr>
          <w:b/>
          <w:u w:val="single"/>
        </w:rPr>
        <w:t>4557</w:t>
      </w:r>
    </w:p>
    <w:p>
      <w:r>
        <w:t>My WiFi acting retarded .. see y\u2019all tomorrow Comcast</w:t>
      </w:r>
    </w:p>
    <w:p>
      <w:r>
        <w:rPr>
          <w:b/>
          <w:u w:val="single"/>
        </w:rPr>
        <w:t>4558</w:t>
      </w:r>
    </w:p>
    <w:p>
      <w:r>
        <w:t>Ditrty stinky spic @URL</w:t>
      </w:r>
    </w:p>
    <w:p>
      <w:r>
        <w:rPr>
          <w:b/>
          <w:u w:val="single"/>
        </w:rPr>
        <w:t>4559</w:t>
      </w:r>
    </w:p>
    <w:p>
      <w:r>
        <w:t>I needa start playing with half decent people bro who the fuck is imassacah cunt and why am i playing with this shit fuck</w:t>
      </w:r>
    </w:p>
    <w:p>
      <w:r>
        <w:rPr>
          <w:b/>
          <w:u w:val="single"/>
        </w:rPr>
        <w:t>4560</w:t>
      </w:r>
    </w:p>
    <w:p>
      <w:r>
        <w:t>Oopsie: #Caravan is a \mass exodus\ from #shithole countries\n\n@URL</w:t>
      </w:r>
    </w:p>
    <w:p>
      <w:r>
        <w:rPr>
          <w:b/>
          <w:u w:val="single"/>
        </w:rPr>
        <w:t>4561</w:t>
      </w:r>
    </w:p>
    <w:p>
      <w:r>
        <w:t>@user @user Well there is ya go- another raghead freak! These people gotta go- who in the hell would vote for her? She looks Evil</w:t>
      </w:r>
    </w:p>
    <w:p>
      <w:r>
        <w:rPr>
          <w:b/>
          <w:u w:val="single"/>
        </w:rPr>
        <w:t>4562</w:t>
      </w:r>
    </w:p>
    <w:p>
      <w:r>
        <w:t>my mongol bros would have made fun of me for being a virgin cause i would have refused to rape when we were pillaging villages</w:t>
      </w:r>
    </w:p>
    <w:p>
      <w:r>
        <w:rPr>
          <w:b/>
          <w:u w:val="single"/>
        </w:rPr>
        <w:t>4563</w:t>
      </w:r>
    </w:p>
    <w:p>
      <w:r>
        <w:t>@user @user Nope. Those WERE shithole countries. (Would YOU live there?) I'm on the fence about th\u2026 @URL</w:t>
      </w:r>
    </w:p>
    <w:p>
      <w:r>
        <w:rPr>
          <w:b/>
          <w:u w:val="single"/>
        </w:rPr>
        <w:t>4564</w:t>
      </w:r>
    </w:p>
    <w:p>
      <w:r>
        <w:t>@user I have never lost a phone to such a retarded send-off don't worry. I am baffled at the people I know wh\u2026 @URL</w:t>
      </w:r>
    </w:p>
    <w:p>
      <w:r>
        <w:rPr>
          <w:b/>
          <w:u w:val="single"/>
        </w:rPr>
        <w:t>4565</w:t>
      </w:r>
    </w:p>
    <w:p>
      <w:r>
        <w:t>your faves would spit on you faggot \u2014 actually no bts wouldn't they've openly supported lgbtq+ many times in the p\u2026 @URL</w:t>
      </w:r>
    </w:p>
    <w:p>
      <w:r>
        <w:rPr>
          <w:b/>
          <w:u w:val="single"/>
        </w:rPr>
        <w:t>4566</w:t>
      </w:r>
    </w:p>
    <w:p>
      <w:r>
        <w:t>I feel edgy saying retard every 2 seconds but it's been integrated so deeply into my vocabulary I can't help it</w:t>
      </w:r>
    </w:p>
    <w:p>
      <w:r>
        <w:rPr>
          <w:b/>
          <w:u w:val="single"/>
        </w:rPr>
        <w:t>4567</w:t>
      </w:r>
    </w:p>
    <w:p>
      <w:r>
        <w:t>@user Daft bint.\n\nLike all ardent leftists she'll suck up to anything no matter how much it violates her loft\u2026 @URL</w:t>
      </w:r>
    </w:p>
    <w:p>
      <w:r>
        <w:rPr>
          <w:b/>
          <w:u w:val="single"/>
        </w:rPr>
        <w:t>4568</w:t>
      </w:r>
    </w:p>
    <w:p>
      <w:r>
        <w:t>@user @user Ye out of your hand though isn\u2019t it you soft twat \ud83d\ude44\ud83d\ude44\ud83d\ude44 fuckin games garbage \ud83d\ude02\ud83d\ude02\ud83d\ude02\ud83d\ude02</w:t>
      </w:r>
    </w:p>
    <w:p>
      <w:r>
        <w:rPr>
          <w:b/>
          <w:u w:val="single"/>
        </w:rPr>
        <w:t>4569</w:t>
      </w:r>
    </w:p>
    <w:p>
      <w:r>
        <w:t>You know you\u2019re a dyke when you see a performer read a poem by June Jordan about long distance love and you immedia\u2026 @URL</w:t>
      </w:r>
    </w:p>
    <w:p>
      <w:r>
        <w:rPr>
          <w:b/>
          <w:u w:val="single"/>
        </w:rPr>
        <w:t>4570</w:t>
      </w:r>
    </w:p>
    <w:p>
      <w:r>
        <w:t>HELLO USA you have retard running your country....\nGet a new one\nOr shoot this one.\nI'm sick and tired of this idiot....</w:t>
      </w:r>
    </w:p>
    <w:p>
      <w:r>
        <w:rPr>
          <w:b/>
          <w:u w:val="single"/>
        </w:rPr>
        <w:t>4571</w:t>
      </w:r>
    </w:p>
    <w:p>
      <w:r>
        <w:t>Feel like poverty mongoloid</w:t>
      </w:r>
    </w:p>
    <w:p>
      <w:r>
        <w:rPr>
          <w:b/>
          <w:u w:val="single"/>
        </w:rPr>
        <w:t>4572</w:t>
      </w:r>
    </w:p>
    <w:p>
      <w:r>
        <w:t>Her : You must be retarded if you think we\u2019re fucking\n\nMe : @URL</w:t>
      </w:r>
    </w:p>
    <w:p>
      <w:r>
        <w:rPr>
          <w:b/>
          <w:u w:val="single"/>
        </w:rPr>
        <w:t>4573</w:t>
      </w:r>
    </w:p>
    <w:p>
      <w:r>
        <w:t>@user @user @user @user @user Guess what raghead.....TRUMP IS YOUR PRESIDENT \u2764\u2764\u2764\u2764</w:t>
      </w:r>
    </w:p>
    <w:p>
      <w:r>
        <w:rPr>
          <w:b/>
          <w:u w:val="single"/>
        </w:rPr>
        <w:t>4574</w:t>
      </w:r>
    </w:p>
    <w:p>
      <w:r>
        <w:t>The United States has become a shithole country and we can thank Trump and all his deplorables.</w:t>
      </w:r>
    </w:p>
    <w:p>
      <w:r>
        <w:rPr>
          <w:b/>
          <w:u w:val="single"/>
        </w:rPr>
        <w:t>4575</w:t>
      </w:r>
    </w:p>
    <w:p>
      <w:r>
        <w:t>Reed is... (heavy and old negro gospel sigh)</w:t>
      </w:r>
    </w:p>
    <w:p>
      <w:r>
        <w:rPr>
          <w:b/>
          <w:u w:val="single"/>
        </w:rPr>
        <w:t>4576</w:t>
      </w:r>
    </w:p>
    <w:p>
      <w:r>
        <w:t>Potus- what a self centred twat. More guns=more gun incidents. Its simple blooody maths ! If everyone else in the\u2026 @URL</w:t>
      </w:r>
    </w:p>
    <w:p>
      <w:r>
        <w:rPr>
          <w:b/>
          <w:u w:val="single"/>
        </w:rPr>
        <w:t>4577</w:t>
      </w:r>
    </w:p>
    <w:p>
      <w:r>
        <w:t>waiting to see videos of ule being a retarded drunk\ud83e\udd29</w:t>
      </w:r>
    </w:p>
    <w:p>
      <w:r>
        <w:rPr>
          <w:b/>
          <w:u w:val="single"/>
        </w:rPr>
        <w:t>4578</w:t>
      </w:r>
    </w:p>
    <w:p>
      <w:r>
        <w:t>@user Hope not. Some twat tried saying it's fixed and the Dodgers would win in 7.</w:t>
      </w:r>
    </w:p>
    <w:p>
      <w:r>
        <w:rPr>
          <w:b/>
          <w:u w:val="single"/>
        </w:rPr>
        <w:t>4579</w:t>
      </w:r>
    </w:p>
    <w:p>
      <w:r>
        <w:t>@user hire me instead of that retard Dave Roberts @URL</w:t>
      </w:r>
    </w:p>
    <w:p>
      <w:r>
        <w:rPr>
          <w:b/>
          <w:u w:val="single"/>
        </w:rPr>
        <w:t>4580</w:t>
      </w:r>
    </w:p>
    <w:p>
      <w:r>
        <w:t>Some of my favs I took with Morgan today. Ly retard \u2764\ufe0f @URL</w:t>
      </w:r>
    </w:p>
    <w:p>
      <w:r>
        <w:rPr>
          <w:b/>
          <w:u w:val="single"/>
        </w:rPr>
        <w:t>4581</w:t>
      </w:r>
    </w:p>
    <w:p>
      <w:r>
        <w:t>ching chong pyro i agree @URL</w:t>
      </w:r>
    </w:p>
    <w:p>
      <w:r>
        <w:rPr>
          <w:b/>
          <w:u w:val="single"/>
        </w:rPr>
        <w:t>4582</w:t>
      </w:r>
    </w:p>
    <w:p>
      <w:r>
        <w:t>@user @user Europe has enough illegal immigrants. We don't need a Sarah Palin too. Sorry.</w:t>
      </w:r>
    </w:p>
    <w:p>
      <w:r>
        <w:rPr>
          <w:b/>
          <w:u w:val="single"/>
        </w:rPr>
        <w:t>4583</w:t>
      </w:r>
    </w:p>
    <w:p>
      <w:r>
        <w:t>Fine I get it you faggot you bitch you coward you clown you phony you suckers you weak you flunkies you fake</w:t>
      </w:r>
    </w:p>
    <w:p>
      <w:r>
        <w:rPr>
          <w:b/>
          <w:u w:val="single"/>
        </w:rPr>
        <w:t>4584</w:t>
      </w:r>
    </w:p>
    <w:p>
      <w:r>
        <w:t>Come and serve a young aplha #faggot ! #skype is open danaillazarus@user #findom #cocky #rt #rtgame #paypig\u2026 @URL</w:t>
      </w:r>
    </w:p>
    <w:p>
      <w:r>
        <w:rPr>
          <w:b/>
          <w:u w:val="single"/>
        </w:rPr>
        <w:t>4585</w:t>
      </w:r>
    </w:p>
    <w:p>
      <w:r>
        <w:t>Caught this guy trying to stare me down just now smug twat @URL</w:t>
      </w:r>
    </w:p>
    <w:p>
      <w:r>
        <w:rPr>
          <w:b/>
          <w:u w:val="single"/>
        </w:rPr>
        <w:t>4586</w:t>
      </w:r>
    </w:p>
    <w:p>
      <w:r>
        <w:t>@user your brother is a faggot ass coward</w:t>
      </w:r>
    </w:p>
    <w:p>
      <w:r>
        <w:rPr>
          <w:b/>
          <w:u w:val="single"/>
        </w:rPr>
        <w:t>4587</w:t>
      </w:r>
    </w:p>
    <w:p>
      <w:r>
        <w:t>My 65 year old uncle went out to celebrate his granddaughters birthday last night and got so mongy he broke his nose ahahah</w:t>
      </w:r>
    </w:p>
    <w:p>
      <w:r>
        <w:rPr>
          <w:b/>
          <w:u w:val="single"/>
        </w:rPr>
        <w:t>4588</w:t>
      </w:r>
    </w:p>
    <w:p>
      <w:r>
        <w:t>@user @user @user @user Are you saying that Nauru is a shithole? Are you criticizing\u2026 @URL</w:t>
      </w:r>
    </w:p>
    <w:p>
      <w:r>
        <w:rPr>
          <w:b/>
          <w:u w:val="single"/>
        </w:rPr>
        <w:t>4589</w:t>
      </w:r>
    </w:p>
    <w:p>
      <w:r>
        <w:t>Yes. In fact we might be calling them \u201cshithole countries\u201d @URL</w:t>
      </w:r>
    </w:p>
    <w:p>
      <w:r>
        <w:rPr>
          <w:b/>
          <w:u w:val="single"/>
        </w:rPr>
        <w:t>4590</w:t>
      </w:r>
    </w:p>
    <w:p>
      <w:r>
        <w:t>@user @user @user @user What\u2019s your point? I said they have tryed Tm qualify for it. Same mongol as always</w:t>
      </w:r>
    </w:p>
    <w:p>
      <w:r>
        <w:rPr>
          <w:b/>
          <w:u w:val="single"/>
        </w:rPr>
        <w:t>4591</w:t>
      </w:r>
    </w:p>
    <w:p>
      <w:r>
        <w:t>@user That's why Trump called them shithole 3rd world countries wonder why?</w:t>
      </w:r>
    </w:p>
    <w:p>
      <w:r>
        <w:rPr>
          <w:b/>
          <w:u w:val="single"/>
        </w:rPr>
        <w:t>4592</w:t>
      </w:r>
    </w:p>
    <w:p>
      <w:r>
        <w:t>Shut up jackie-chan you twat!!\n#SpidermanAndFriendsBot</w:t>
      </w:r>
    </w:p>
    <w:p>
      <w:r>
        <w:rPr>
          <w:b/>
          <w:u w:val="single"/>
        </w:rPr>
        <w:t>4593</w:t>
      </w:r>
    </w:p>
    <w:p>
      <w:r>
        <w:t>Uncle 45 Could you send that wife of yours and her parents back to whatever shithole country they came from?</w:t>
      </w:r>
    </w:p>
    <w:p>
      <w:r>
        <w:rPr>
          <w:b/>
          <w:u w:val="single"/>
        </w:rPr>
        <w:t>4594</w:t>
      </w:r>
    </w:p>
    <w:p>
      <w:r>
        <w:t>Can\u2019t even blame the players gotta blame the retarded ass coach</w:t>
      </w:r>
    </w:p>
    <w:p>
      <w:r>
        <w:rPr>
          <w:b/>
          <w:u w:val="single"/>
        </w:rPr>
        <w:t>4595</w:t>
      </w:r>
    </w:p>
    <w:p>
      <w:r>
        <w:t>If one more person calls me chink chinky ching chong I\u2019m going to kick his balls</w:t>
      </w:r>
    </w:p>
    <w:p>
      <w:r>
        <w:rPr>
          <w:b/>
          <w:u w:val="single"/>
        </w:rPr>
        <w:t>4596</w:t>
      </w:r>
    </w:p>
    <w:p>
      <w:r>
        <w:t>Some who were signing up in 2003 were bragging that they couldn't wait to kill a 'raghead'...That's pure racism... @URL</w:t>
      </w:r>
    </w:p>
    <w:p>
      <w:r>
        <w:rPr>
          <w:b/>
          <w:u w:val="single"/>
        </w:rPr>
        <w:t>4597</w:t>
      </w:r>
    </w:p>
    <w:p>
      <w:r>
        <w:t>@user i literally got ppl yesterday and you dodged retard</w:t>
      </w:r>
    </w:p>
    <w:p>
      <w:r>
        <w:rPr>
          <w:b/>
          <w:u w:val="single"/>
        </w:rPr>
        <w:t>4598</w:t>
      </w:r>
    </w:p>
    <w:p>
      <w:r>
        <w:t>@user sorryi don't speak ping pong ching chong sushi chong</w:t>
      </w:r>
    </w:p>
    <w:p>
      <w:r>
        <w:rPr>
          <w:b/>
          <w:u w:val="single"/>
        </w:rPr>
        <w:t>4599</w:t>
      </w:r>
    </w:p>
    <w:p>
      <w:r>
        <w:t>@user deff nigger wine</w:t>
      </w:r>
    </w:p>
    <w:p>
      <w:r>
        <w:rPr>
          <w:b/>
          <w:u w:val="single"/>
        </w:rPr>
        <w:t>4600</w:t>
      </w:r>
    </w:p>
    <w:p>
      <w:r>
        <w:t>Filipinos do bad things just because of inggit....uh!!! Crazy mongoloid abnormal....\nWhy did you touch (thief) my\u2026 @URL</w:t>
      </w:r>
    </w:p>
    <w:p>
      <w:r>
        <w:rPr>
          <w:b/>
          <w:u w:val="single"/>
        </w:rPr>
        <w:t>4601</w:t>
      </w:r>
    </w:p>
    <w:p>
      <w:r>
        <w:t>@user @user Blair the jump the dyke .</w:t>
      </w:r>
    </w:p>
    <w:p>
      <w:r>
        <w:rPr>
          <w:b/>
          <w:u w:val="single"/>
        </w:rPr>
        <w:t>4602</w:t>
      </w:r>
    </w:p>
    <w:p>
      <w:r>
        <w:t>@user Ur a massive douchebag! You might have left Canada but the cunt Canadian never left you! Socialism isn't\u2026 @URL</w:t>
      </w:r>
    </w:p>
    <w:p>
      <w:r>
        <w:rPr>
          <w:b/>
          <w:u w:val="single"/>
        </w:rPr>
        <w:t>4603</w:t>
      </w:r>
    </w:p>
    <w:p>
      <w:r>
        <w:t>I mean she can call me a faggot as long as she continues to give me school money.. love her</w:t>
      </w:r>
    </w:p>
    <w:p>
      <w:r>
        <w:rPr>
          <w:b/>
          <w:u w:val="single"/>
        </w:rPr>
        <w:t>4604</w:t>
      </w:r>
    </w:p>
    <w:p>
      <w:r>
        <w:t>Oh fuck off you stupid cunt @URL</w:t>
      </w:r>
    </w:p>
    <w:p>
      <w:r>
        <w:rPr>
          <w:b/>
          <w:u w:val="single"/>
        </w:rPr>
        <w:t>4605</w:t>
      </w:r>
    </w:p>
    <w:p>
      <w:r>
        <w:t>@user Next job is to cut the welfare to all illegal aliens.</w:t>
      </w:r>
    </w:p>
    <w:p>
      <w:r>
        <w:rPr>
          <w:b/>
          <w:u w:val="single"/>
        </w:rPr>
        <w:t>4606</w:t>
      </w:r>
    </w:p>
    <w:p>
      <w:r>
        <w:t>@user @user Asylum from shithole countries isnt really asylum.</w:t>
      </w:r>
    </w:p>
    <w:p>
      <w:r>
        <w:rPr>
          <w:b/>
          <w:u w:val="single"/>
        </w:rPr>
        <w:t>4607</w:t>
      </w:r>
    </w:p>
    <w:p>
      <w:r>
        <w:t>@user the \third world shithole country\ of NY.</w:t>
      </w:r>
    </w:p>
    <w:p>
      <w:r>
        <w:rPr>
          <w:b/>
          <w:u w:val="single"/>
        </w:rPr>
        <w:t>4608</w:t>
      </w:r>
    </w:p>
    <w:p>
      <w:r>
        <w:t>ching chong chow on this dong \u2014 Lol gay \nno ta @URL</w:t>
      </w:r>
    </w:p>
    <w:p>
      <w:r>
        <w:rPr>
          <w:b/>
          <w:u w:val="single"/>
        </w:rPr>
        <w:t>4609</w:t>
      </w:r>
    </w:p>
    <w:p>
      <w:r>
        <w:t>Sabrina called me a \u201cflamboyant faggot\u201d sooooo @URL</w:t>
      </w:r>
    </w:p>
    <w:p>
      <w:r>
        <w:rPr>
          <w:b/>
          <w:u w:val="single"/>
        </w:rPr>
        <w:t>4610</w:t>
      </w:r>
    </w:p>
    <w:p>
      <w:r>
        <w:t>why do some gays think being masc &amp;amp; hating fems makes them better than the other gays like the world is still gonna see u as a faggot</w:t>
      </w:r>
    </w:p>
    <w:p>
      <w:r>
        <w:rPr>
          <w:b/>
          <w:u w:val="single"/>
        </w:rPr>
        <w:t>4611</w:t>
      </w:r>
    </w:p>
    <w:p>
      <w:r>
        <w:t>If you still playin fortnite your a faggot</w:t>
      </w:r>
    </w:p>
    <w:p>
      <w:r>
        <w:rPr>
          <w:b/>
          <w:u w:val="single"/>
        </w:rPr>
        <w:t>4612</w:t>
      </w:r>
    </w:p>
    <w:p>
      <w:r>
        <w:t>African migrants crossing the Mediterranean now head to Spain after Italy’s blockade @URL via @user</w:t>
      </w:r>
    </w:p>
    <w:p>
      <w:r>
        <w:rPr>
          <w:b/>
          <w:u w:val="single"/>
        </w:rPr>
        <w:t>4613</w:t>
      </w:r>
    </w:p>
    <w:p>
      <w:r>
        <w:t>@user at least give me some credits for the ching chong name</w:t>
      </w:r>
    </w:p>
    <w:p>
      <w:r>
        <w:rPr>
          <w:b/>
          <w:u w:val="single"/>
        </w:rPr>
        <w:t>4614</w:t>
      </w:r>
    </w:p>
    <w:p>
      <w:r>
        <w:t>@user calls for expanding opportunities for legal immigrants. Yes we need to do that. But the process to be… @URL</w:t>
      </w:r>
    </w:p>
    <w:p>
      <w:r>
        <w:rPr>
          <w:b/>
          <w:u w:val="single"/>
        </w:rPr>
        <w:t>4615</w:t>
      </w:r>
    </w:p>
    <w:p>
      <w:r>
        <w:t>Best tweet of all time! Fuck all spic countries! @URL</w:t>
      </w:r>
    </w:p>
    <w:p>
      <w:r>
        <w:rPr>
          <w:b/>
          <w:u w:val="single"/>
        </w:rPr>
        <w:t>4616</w:t>
      </w:r>
    </w:p>
    <w:p>
      <w:r>
        <w:t>\u201cJust believe that you\u2019re retarded.... I tried that for my midterm and I failed it\u201d</w:t>
      </w:r>
    </w:p>
    <w:p>
      <w:r>
        <w:rPr>
          <w:b/>
          <w:u w:val="single"/>
        </w:rPr>
        <w:t>4617</w:t>
      </w:r>
    </w:p>
    <w:p>
      <w:r>
        <w:t>@user @user You could just admit to being a twat that would probably be enough for the next leader of the snp .</w:t>
      </w:r>
    </w:p>
    <w:p>
      <w:r>
        <w:rPr>
          <w:b/>
          <w:u w:val="single"/>
        </w:rPr>
        <w:t>4618</w:t>
      </w:r>
    </w:p>
    <w:p>
      <w:r>
        <w:t>@user Oh shit ching chong</w:t>
      </w:r>
    </w:p>
    <w:p>
      <w:r>
        <w:rPr>
          <w:b/>
          <w:u w:val="single"/>
        </w:rPr>
        <w:t>4619</w:t>
      </w:r>
    </w:p>
    <w:p>
      <w:r>
        <w:t>If you ever call us we'll come. Never taking into account what a little cunt you are. We'll save you from getting\u2026 @URL</w:t>
      </w:r>
    </w:p>
    <w:p>
      <w:r>
        <w:rPr>
          <w:b/>
          <w:u w:val="single"/>
        </w:rPr>
        <w:t>4620</w:t>
      </w:r>
    </w:p>
    <w:p>
      <w:r>
        <w:t>french german and spanish ads are annoying but this tops it all. wtf twitter i dont speak no ching chong @URL</w:t>
      </w:r>
    </w:p>
    <w:p>
      <w:r>
        <w:rPr>
          <w:b/>
          <w:u w:val="single"/>
        </w:rPr>
        <w:t>4621</w:t>
      </w:r>
    </w:p>
    <w:p>
      <w:r>
        <w:t>\ud83e\udd14...but shithole countries? @URL</w:t>
      </w:r>
    </w:p>
    <w:p>
      <w:r>
        <w:rPr>
          <w:b/>
          <w:u w:val="single"/>
        </w:rPr>
        <w:t>4622</w:t>
      </w:r>
    </w:p>
    <w:p>
      <w:r>
        <w:t>@user I dunno man.. you\u2019re the one shipping actual people and likes retard Logan.</w:t>
      </w:r>
    </w:p>
    <w:p>
      <w:r>
        <w:rPr>
          <w:b/>
          <w:u w:val="single"/>
        </w:rPr>
        <w:t>4623</w:t>
      </w:r>
    </w:p>
    <w:p>
      <w:r>
        <w:t>@user Little ching chong boy over here putting Jailbreak in the title and stretching the video to 10 minutes for extra ad revenue</w:t>
      </w:r>
    </w:p>
    <w:p>
      <w:r>
        <w:rPr>
          <w:b/>
          <w:u w:val="single"/>
        </w:rPr>
        <w:t>4624</w:t>
      </w:r>
    </w:p>
    <w:p>
      <w:r>
        <w:t>Ngl am bubblingcancer is such a fucking cunt @URL</w:t>
      </w:r>
    </w:p>
    <w:p>
      <w:r>
        <w:rPr>
          <w:b/>
          <w:u w:val="single"/>
        </w:rPr>
        <w:t>4625</w:t>
      </w:r>
    </w:p>
    <w:p>
      <w:r>
        <w:t>#FridayFeeling #HeritageDay #JoyJoy #LandExpropriation #betterafricabetterworld @URL</w:t>
      </w:r>
    </w:p>
    <w:p>
      <w:r>
        <w:rPr>
          <w:b/>
          <w:u w:val="single"/>
        </w:rPr>
        <w:t>4626</w:t>
      </w:r>
    </w:p>
    <w:p>
      <w:r>
        <w:t>@user Kindergarten here too. When kids ran up to me and said “ching chong” and made slanty eyes I was foolish… @URL</w:t>
      </w:r>
    </w:p>
    <w:p>
      <w:r>
        <w:rPr>
          <w:b/>
          <w:u w:val="single"/>
        </w:rPr>
        <w:t>4627</w:t>
      </w:r>
    </w:p>
    <w:p>
      <w:r>
        <w:t>@user That is actually fucked why does he even have a fanbase to begin with if he is that retarded?</w:t>
      </w:r>
    </w:p>
    <w:p>
      <w:r>
        <w:rPr>
          <w:b/>
          <w:u w:val="single"/>
        </w:rPr>
        <w:t>4628</w:t>
      </w:r>
    </w:p>
    <w:p>
      <w:r>
        <w:t>@user Sorry I can't translate that into spic for you.</w:t>
      </w:r>
    </w:p>
    <w:p>
      <w:r>
        <w:rPr>
          <w:b/>
          <w:u w:val="single"/>
        </w:rPr>
        <w:t>4629</w:t>
      </w:r>
    </w:p>
    <w:p>
      <w:r>
        <w:t>These people actually take pride in the shameful history of countries soliciting white immigrants to whiten the soc… @URL</w:t>
      </w:r>
    </w:p>
    <w:p>
      <w:r>
        <w:rPr>
          <w:b/>
          <w:u w:val="single"/>
        </w:rPr>
        <w:t>4630</w:t>
      </w:r>
    </w:p>
    <w:p>
      <w:r>
        <w:t>@user i'd watch but i'm in school and should probably be paying attention so sorry doorbell ding dong pink fong wing wong ching chong</w:t>
      </w:r>
    </w:p>
    <w:p>
      <w:r>
        <w:rPr>
          <w:b/>
          <w:u w:val="single"/>
        </w:rPr>
        <w:t>4631</w:t>
      </w:r>
    </w:p>
    <w:p>
      <w:r>
        <w:t>@user Except ur a massive twat who cut herself on said soju and u ruined this whole vibe</w:t>
      </w:r>
    </w:p>
    <w:p>
      <w:r>
        <w:rPr>
          <w:b/>
          <w:u w:val="single"/>
        </w:rPr>
        <w:t>4632</w:t>
      </w:r>
    </w:p>
    <w:p>
      <w:r>
        <w:t>@user shut ur whore mouth poor ass faggot</w:t>
      </w:r>
    </w:p>
    <w:p>
      <w:r>
        <w:rPr>
          <w:b/>
          <w:u w:val="single"/>
        </w:rPr>
        <w:t>4633</w:t>
      </w:r>
    </w:p>
    <w:p>
      <w:r>
        <w:t>@user \can it retard\ is my go to</w:t>
      </w:r>
    </w:p>
    <w:p>
      <w:r>
        <w:rPr>
          <w:b/>
          <w:u w:val="single"/>
        </w:rPr>
        <w:t>4634</w:t>
      </w:r>
    </w:p>
    <w:p>
      <w:r>
        <w:t>@user Funny coming from a chinaman who comes from a nation where a Chinese dictator Mao killed and oppress\u2026 @URL</w:t>
      </w:r>
    </w:p>
    <w:p>
      <w:r>
        <w:rPr>
          <w:b/>
          <w:u w:val="single"/>
        </w:rPr>
        <w:t>4635</w:t>
      </w:r>
    </w:p>
    <w:p>
      <w:r>
        <w:t>@user @user You literally asked you clapped cunt.</w:t>
      </w:r>
    </w:p>
    <w:p>
      <w:r>
        <w:rPr>
          <w:b/>
          <w:u w:val="single"/>
        </w:rPr>
        <w:t>4636</w:t>
      </w:r>
    </w:p>
    <w:p>
      <w:r>
        <w:t>Hello Justin Bieber-I say ching chong nippon sometimes</w:t>
      </w:r>
    </w:p>
    <w:p>
      <w:r>
        <w:rPr>
          <w:b/>
          <w:u w:val="single"/>
        </w:rPr>
        <w:t>4637</w:t>
      </w:r>
    </w:p>
    <w:p>
      <w:r>
        <w:t>lmaoooo see there you go being racist again . Typical nigger @URL</w:t>
      </w:r>
    </w:p>
    <w:p>
      <w:r>
        <w:rPr>
          <w:b/>
          <w:u w:val="single"/>
        </w:rPr>
        <w:t>4638</w:t>
      </w:r>
    </w:p>
    <w:p>
      <w:r>
        <w:t>Yall gonna realise I\u2019m like a massive twat one day</w:t>
      </w:r>
    </w:p>
    <w:p>
      <w:r>
        <w:rPr>
          <w:b/>
          <w:u w:val="single"/>
        </w:rPr>
        <w:t>4639</w:t>
      </w:r>
    </w:p>
    <w:p>
      <w:r>
        <w:t>@user That is abysmal.\n I hope he finds a way out of one of Trump's\shithole\ countries. Oopps I forgot he loves Saudi.</w:t>
      </w:r>
    </w:p>
    <w:p>
      <w:r>
        <w:rPr>
          <w:b/>
          <w:u w:val="single"/>
        </w:rPr>
        <w:t>4640</w:t>
      </w:r>
    </w:p>
    <w:p>
      <w:r>
        <w:t>Man is a walking twat @URL</w:t>
      </w:r>
    </w:p>
    <w:p>
      <w:r>
        <w:rPr>
          <w:b/>
          <w:u w:val="single"/>
        </w:rPr>
        <w:t>4641</w:t>
      </w:r>
    </w:p>
    <w:p>
      <w:r>
        <w:t>a group of high school boys just drove past but slowed down for the front passenger to yell \ching chong\ at me; wh\u2026 @URL</w:t>
      </w:r>
    </w:p>
    <w:p>
      <w:r>
        <w:rPr>
          <w:b/>
          <w:u w:val="single"/>
        </w:rPr>
        <w:t>4642</w:t>
      </w:r>
    </w:p>
    <w:p>
      <w:r>
        <w:t>my birth mom wondered if I were retarded that I actually used a kendama as a toy to balance ball double paddle\u2026 @URL</w:t>
      </w:r>
    </w:p>
    <w:p>
      <w:r>
        <w:rPr>
          <w:b/>
          <w:u w:val="single"/>
        </w:rPr>
        <w:t>4643</w:t>
      </w:r>
    </w:p>
    <w:p>
      <w:r>
        <w:t>9) Getting Visa\n10) Glad to finally get out of that shithole country don\u2019t understand why people still live in bar\u2026 @URL</w:t>
      </w:r>
    </w:p>
    <w:p>
      <w:r>
        <w:rPr>
          <w:b/>
          <w:u w:val="single"/>
        </w:rPr>
        <w:t>4644</w:t>
      </w:r>
    </w:p>
    <w:p>
      <w:r>
        <w:t>@user every promos your team is 200% more retarded it's facts</w:t>
      </w:r>
    </w:p>
    <w:p>
      <w:r>
        <w:rPr>
          <w:b/>
          <w:u w:val="single"/>
        </w:rPr>
        <w:t>4645</w:t>
      </w:r>
    </w:p>
    <w:p>
      <w:r>
        <w:t>@user @user @user Russia is a shithole country</w:t>
      </w:r>
    </w:p>
    <w:p>
      <w:r>
        <w:rPr>
          <w:b/>
          <w:u w:val="single"/>
        </w:rPr>
        <w:t>4646</w:t>
      </w:r>
    </w:p>
    <w:p>
      <w:r>
        <w:t>@user China's wall is still standing making sure those mongol hordes didn't conquer them. Oh wait it did\u2026 @URL</w:t>
      </w:r>
    </w:p>
    <w:p>
      <w:r>
        <w:rPr>
          <w:b/>
          <w:u w:val="single"/>
        </w:rPr>
        <w:t>4647</w:t>
      </w:r>
    </w:p>
    <w:p>
      <w:r>
        <w:t>i got the most gook fresh off the boat ching chong haircut today and half my body wants to rebuke it while the othe… @URL</w:t>
      </w:r>
    </w:p>
    <w:p>
      <w:r>
        <w:rPr>
          <w:b/>
          <w:u w:val="single"/>
        </w:rPr>
        <w:t>4648</w:t>
      </w:r>
    </w:p>
    <w:p>
      <w:r>
        <w:t>@user @user anime is ching chong</w:t>
      </w:r>
    </w:p>
    <w:p>
      <w:r>
        <w:rPr>
          <w:b/>
          <w:u w:val="single"/>
        </w:rPr>
        <w:t>4649</w:t>
      </w:r>
    </w:p>
    <w:p>
      <w:r>
        <w:t>Ottie looks radishing. Yukan is the real dill. Dave looks beet down so Lettuce tell ya Julia is twat. #corny #adsofmafsnz #mafsnz</w:t>
      </w:r>
    </w:p>
    <w:p>
      <w:r>
        <w:rPr>
          <w:b/>
          <w:u w:val="single"/>
        </w:rPr>
        <w:t>4650</w:t>
      </w:r>
    </w:p>
    <w:p>
      <w:r>
        <w:t>I require a certain level of nigger @URL</w:t>
      </w:r>
    </w:p>
    <w:p>
      <w:r>
        <w:rPr>
          <w:b/>
          <w:u w:val="single"/>
        </w:rPr>
        <w:t>4651</w:t>
      </w:r>
    </w:p>
    <w:p>
      <w:r>
        <w:t>this asian girl got mad I said ling long ching chong like she don’t be talking like that</w:t>
      </w:r>
    </w:p>
    <w:p>
      <w:r>
        <w:rPr>
          <w:b/>
          <w:u w:val="single"/>
        </w:rPr>
        <w:t>4652</w:t>
      </w:r>
    </w:p>
    <w:p>
      <w:r>
        <w:t>'Humanitarian emergency': Doctors demand refugees be moved off Nauru | SBS News @URL via @user</w:t>
      </w:r>
    </w:p>
    <w:p>
      <w:r>
        <w:rPr>
          <w:b/>
          <w:u w:val="single"/>
        </w:rPr>
        <w:t>4653</w:t>
      </w:r>
    </w:p>
    <w:p>
      <w:r>
        <w:t>Found another liberal retard. \ud83d\udc47 @URL</w:t>
      </w:r>
    </w:p>
    <w:p>
      <w:r>
        <w:rPr>
          <w:b/>
          <w:u w:val="single"/>
        </w:rPr>
        <w:t>4654</w:t>
      </w:r>
    </w:p>
    <w:p>
      <w:r>
        <w:t>@user</w:t>
      </w:r>
    </w:p>
    <w:p>
      <w:r>
        <w:rPr>
          <w:b/>
          <w:u w:val="single"/>
        </w:rPr>
        <w:t>4655</w:t>
      </w:r>
    </w:p>
    <w:p>
      <w:r>
        <w:t>The #DesperateDems messed up the \suspicious packages\ and \bomb threat\ narrative the same way they did with Trum\u2026 @URL</w:t>
      </w:r>
    </w:p>
    <w:p>
      <w:r>
        <w:rPr>
          <w:b/>
          <w:u w:val="single"/>
        </w:rPr>
        <w:t>4656</w:t>
      </w:r>
    </w:p>
    <w:p>
      <w:r>
        <w:t>Every food tastes good with melted cheese \u2014 I mean not if i unfollowed anyone my account is obviously a retarded troll.</w:t>
      </w:r>
    </w:p>
    <w:p>
      <w:r>
        <w:rPr>
          <w:b/>
          <w:u w:val="single"/>
        </w:rPr>
        <w:t>4657</w:t>
      </w:r>
    </w:p>
    <w:p>
      <w:r>
        <w:t>You retarded as fuck! @user @URL</w:t>
      </w:r>
    </w:p>
    <w:p>
      <w:r>
        <w:rPr>
          <w:b/>
          <w:u w:val="single"/>
        </w:rPr>
        <w:t>4658</w:t>
      </w:r>
    </w:p>
    <w:p>
      <w:r>
        <w:t>She put up wth that twat Sambit! She\u2019s a super star already. Some rinse that guy in some serious black bleach. @URL</w:t>
      </w:r>
    </w:p>
    <w:p>
      <w:r>
        <w:rPr>
          <w:b/>
          <w:u w:val="single"/>
        </w:rPr>
        <w:t>4659</w:t>
      </w:r>
    </w:p>
    <w:p>
      <w:r>
        <w:t>@user Wow. I couldn't even guess a quote from my favorite Marvel movie. Im a retard</w:t>
      </w:r>
    </w:p>
    <w:p>
      <w:r>
        <w:rPr>
          <w:b/>
          <w:u w:val="single"/>
        </w:rPr>
        <w:t>4660</w:t>
      </w:r>
    </w:p>
    <w:p>
      <w:r>
        <w:t>@user You are not funny anywhere so stfu you retard</w:t>
      </w:r>
    </w:p>
    <w:p>
      <w:r>
        <w:rPr>
          <w:b/>
          <w:u w:val="single"/>
        </w:rPr>
        <w:t>4661</w:t>
      </w:r>
    </w:p>
    <w:p>
      <w:r>
        <w:t>@user You shouldn't. People who do care are retarded</w:t>
      </w:r>
    </w:p>
    <w:p>
      <w:r>
        <w:rPr>
          <w:b/>
          <w:u w:val="single"/>
        </w:rPr>
        <w:t>4662</w:t>
      </w:r>
    </w:p>
    <w:p>
      <w:r>
        <w:t>People are fucking retarded I\u2019m done wasting my time \ud83e\udd23</w:t>
      </w:r>
    </w:p>
    <w:p>
      <w:r>
        <w:rPr>
          <w:b/>
          <w:u w:val="single"/>
        </w:rPr>
        <w:t>4663</w:t>
      </w:r>
    </w:p>
    <w:p>
      <w:r>
        <w:t>@user @user This has got to be one of the most retarded and ignorant things I've seen all week. Congra\u2026 @URL</w:t>
      </w:r>
    </w:p>
    <w:p>
      <w:r>
        <w:rPr>
          <w:b/>
          <w:u w:val="single"/>
        </w:rPr>
        <w:t>4664</w:t>
      </w:r>
    </w:p>
    <w:p>
      <w:r>
        <w:t>why do some boys think it\u2019s cool to act soft like mate you just look like a faggot</w:t>
      </w:r>
    </w:p>
    <w:p>
      <w:r>
        <w:rPr>
          <w:b/>
          <w:u w:val="single"/>
        </w:rPr>
        <w:t>4665</w:t>
      </w:r>
    </w:p>
    <w:p>
      <w:r>
        <w:t>@user You stfu stupid faggot ass bitch</w:t>
      </w:r>
    </w:p>
    <w:p>
      <w:r>
        <w:rPr>
          <w:b/>
          <w:u w:val="single"/>
        </w:rPr>
        <w:t>4666</w:t>
      </w:r>
    </w:p>
    <w:p>
      <w:r>
        <w:t>@user well cry about it retard</w:t>
      </w:r>
    </w:p>
    <w:p>
      <w:r>
        <w:rPr>
          <w:b/>
          <w:u w:val="single"/>
        </w:rPr>
        <w:t>4667</w:t>
      </w:r>
    </w:p>
    <w:p>
      <w:r>
        <w:t>a 13 year old just called me a faggot jdjsskaksja the simulation is glitching</w:t>
      </w:r>
    </w:p>
    <w:p>
      <w:r>
        <w:rPr>
          <w:b/>
          <w:u w:val="single"/>
        </w:rPr>
        <w:t>4668</w:t>
      </w:r>
    </w:p>
    <w:p>
      <w:r>
        <w:t>That's true even if you love tariffs (they're bad); even if you hate immigrants (they're good); even if you love… @URL</w:t>
      </w:r>
    </w:p>
    <w:p>
      <w:r>
        <w:rPr>
          <w:b/>
          <w:u w:val="single"/>
        </w:rPr>
        <w:t>4669</w:t>
      </w:r>
    </w:p>
    <w:p>
      <w:r>
        <w:t>imagine someone says 'ching chong' and you suddenly feeling tranquil @URL</w:t>
      </w:r>
    </w:p>
    <w:p>
      <w:r>
        <w:rPr>
          <w:b/>
          <w:u w:val="single"/>
        </w:rPr>
        <w:t>4670</w:t>
      </w:r>
    </w:p>
    <w:p>
      <w:r>
        <w:t>Forest could win the league with record points recorded and Don Goodman will still say were shit. The blokes a twat!</w:t>
      </w:r>
    </w:p>
    <w:p>
      <w:r>
        <w:rPr>
          <w:b/>
          <w:u w:val="single"/>
        </w:rPr>
        <w:t>4671</w:t>
      </w:r>
    </w:p>
    <w:p>
      <w:r>
        <w:t>@user @user NOT EVEN YOUR COUNTRY @user ! It is OWNED by mongol people who came from Afr\u2026 @URL</w:t>
      </w:r>
    </w:p>
    <w:p>
      <w:r>
        <w:rPr>
          <w:b/>
          <w:u w:val="single"/>
        </w:rPr>
        <w:t>4672</w:t>
      </w:r>
    </w:p>
    <w:p>
      <w:r>
        <w:t>Let a Scorpio bag me cuz I\u2019m freaking retarded \ud83d\ude29\ud83d\ude29\ud83d\ude29\ud83d\ude29\ud83d\ude29\ud83d\ude29</w:t>
      </w:r>
    </w:p>
    <w:p>
      <w:r>
        <w:rPr>
          <w:b/>
          <w:u w:val="single"/>
        </w:rPr>
        <w:t>4673</w:t>
      </w:r>
    </w:p>
    <w:p>
      <w:r>
        <w:t>Golden retrievers smpr ta parse mongol @URL</w:t>
      </w:r>
    </w:p>
    <w:p>
      <w:r>
        <w:rPr>
          <w:b/>
          <w:u w:val="single"/>
        </w:rPr>
        <w:t>4674</w:t>
      </w:r>
    </w:p>
    <w:p>
      <w:r>
        <w:t>4 shots of don julio later I feel retarded</w:t>
      </w:r>
    </w:p>
    <w:p>
      <w:r>
        <w:rPr>
          <w:b/>
          <w:u w:val="single"/>
        </w:rPr>
        <w:t>4675</w:t>
      </w:r>
    </w:p>
    <w:p>
      <w:r>
        <w:t>@user a long time ago retard</w:t>
      </w:r>
    </w:p>
    <w:p>
      <w:r>
        <w:rPr>
          <w:b/>
          <w:u w:val="single"/>
        </w:rPr>
        <w:t>4676</w:t>
      </w:r>
    </w:p>
    <w:p>
      <w:r>
        <w:t>@user @user Punt those feminazi's through the uprights and let's get Kavanaugh confirmed.</w:t>
      </w:r>
    </w:p>
    <w:p>
      <w:r>
        <w:rPr>
          <w:b/>
          <w:u w:val="single"/>
        </w:rPr>
        <w:t>4677</w:t>
      </w:r>
    </w:p>
    <w:p>
      <w:r>
        <w:t>\u201cI know a dyke you\u2019d like\u201d @URL</w:t>
      </w:r>
    </w:p>
    <w:p>
      <w:r>
        <w:rPr>
          <w:b/>
          <w:u w:val="single"/>
        </w:rPr>
        <w:t>4678</w:t>
      </w:r>
    </w:p>
    <w:p>
      <w:r>
        <w:t>@user @user I\u2019ll second that Proper mongy</w:t>
      </w:r>
    </w:p>
    <w:p>
      <w:r>
        <w:rPr>
          <w:b/>
          <w:u w:val="single"/>
        </w:rPr>
        <w:t>4679</w:t>
      </w:r>
    </w:p>
    <w:p>
      <w:r>
        <w:t>LAREDO Texas - Border Patrol agents respond to 911 calls resulting in the rescue of six male illegal aliens on fou… @URL</w:t>
      </w:r>
    </w:p>
    <w:p>
      <w:r>
        <w:rPr>
          <w:b/>
          <w:u w:val="single"/>
        </w:rPr>
        <w:t>4680</w:t>
      </w:r>
    </w:p>
    <w:p>
      <w:r>
        <w:t>Nah he a dyke @URL</w:t>
      </w:r>
    </w:p>
    <w:p>
      <w:r>
        <w:rPr>
          <w:b/>
          <w:u w:val="single"/>
        </w:rPr>
        <w:t>4681</w:t>
      </w:r>
    </w:p>
    <w:p>
      <w:r>
        <w:t>the only thing that makes me want to self harm is when i feel someone gaslighting me and I'm too emotionally retard\u2026 @URL</w:t>
      </w:r>
    </w:p>
    <w:p>
      <w:r>
        <w:rPr>
          <w:b/>
          <w:u w:val="single"/>
        </w:rPr>
        <w:t>4682</w:t>
      </w:r>
    </w:p>
    <w:p>
      <w:r>
        <w:t>Here's my problem with the word \banter\. Banter is an EXCHANGE of remarks.\n\nIf I call you a twat you call me a tw\u2026 @URL</w:t>
      </w:r>
    </w:p>
    <w:p>
      <w:r>
        <w:rPr>
          <w:b/>
          <w:u w:val="single"/>
        </w:rPr>
        <w:t>4683</w:t>
      </w:r>
    </w:p>
    <w:p>
      <w:r>
        <w:t>Karma is a fucking cunt don\u2019t ever fucking forget that.</w:t>
      </w:r>
    </w:p>
    <w:p>
      <w:r>
        <w:rPr>
          <w:b/>
          <w:u w:val="single"/>
        </w:rPr>
        <w:t>4684</w:t>
      </w:r>
    </w:p>
    <w:p>
      <w:r>
        <w:t>First of all:\n\u201cHip-hop mama spic n span\nMet you one summer\nAnd it all began\u201d\n\nThat first line... that\u2019s problemati\u2026 @URL</w:t>
      </w:r>
    </w:p>
    <w:p>
      <w:r>
        <w:rPr>
          <w:b/>
          <w:u w:val="single"/>
        </w:rPr>
        <w:t>4685</w:t>
      </w:r>
    </w:p>
    <w:p>
      <w:r>
        <w:t>@user I'd that ain't a spic then I'm the pope</w:t>
      </w:r>
    </w:p>
    <w:p>
      <w:r>
        <w:rPr>
          <w:b/>
          <w:u w:val="single"/>
        </w:rPr>
        <w:t>4686</w:t>
      </w:r>
    </w:p>
    <w:p>
      <w:r>
        <w:t>@user He probably only hates the \u201cshithole\u201d countries (as defined by him). We know that he likes desperate mercenary Slovenians.</w:t>
      </w:r>
    </w:p>
    <w:p>
      <w:r>
        <w:rPr>
          <w:b/>
          <w:u w:val="single"/>
        </w:rPr>
        <w:t>4687</w:t>
      </w:r>
    </w:p>
    <w:p>
      <w:r>
        <w:t>19-y-o waitress tells me story of her arrest @user for assaulting dope on bus who insisted on using word 'faggot.' 1s\u2026 @URL</w:t>
      </w:r>
    </w:p>
    <w:p>
      <w:r>
        <w:rPr>
          <w:b/>
          <w:u w:val="single"/>
        </w:rPr>
        <w:t>4688</w:t>
      </w:r>
    </w:p>
    <w:p>
      <w:r>
        <w:t>this photo called me a dyke and spic then spat in my face and broke my arm @URL</w:t>
      </w:r>
    </w:p>
    <w:p>
      <w:r>
        <w:rPr>
          <w:b/>
          <w:u w:val="single"/>
        </w:rPr>
        <w:t>4689</w:t>
      </w:r>
    </w:p>
    <w:p>
      <w:r>
        <w:t>i just want u all to know theres a faggot ass army at my halloween party and i hope he chokes on a piece of chocolate</w:t>
      </w:r>
    </w:p>
    <w:p>
      <w:r>
        <w:rPr>
          <w:b/>
          <w:u w:val="single"/>
        </w:rPr>
        <w:t>4690</w:t>
      </w:r>
    </w:p>
    <w:p>
      <w:r>
        <w:t>im ggoneee. imagine telling me a negro to report colorism to bh when a few months ago i was called a nigger and selfish</w:t>
      </w:r>
    </w:p>
    <w:p>
      <w:r>
        <w:rPr>
          <w:b/>
          <w:u w:val="single"/>
        </w:rPr>
        <w:t>4691</w:t>
      </w:r>
    </w:p>
    <w:p>
      <w:r>
        <w:t>me : h-\n\nadam : me ling ling ching chong me eat dogs</w:t>
      </w:r>
    </w:p>
    <w:p>
      <w:r>
        <w:rPr>
          <w:b/>
          <w:u w:val="single"/>
        </w:rPr>
        <w:t>4692</w:t>
      </w:r>
    </w:p>
    <w:p>
      <w:r>
        <w:t>Dems have taken America so far down the Socialist NWO PC shithole we're havin' to re-litigate basic common sense\u2026 @URL</w:t>
      </w:r>
    </w:p>
    <w:p>
      <w:r>
        <w:rPr>
          <w:b/>
          <w:u w:val="single"/>
        </w:rPr>
        <w:t>4693</w:t>
      </w:r>
    </w:p>
    <w:p>
      <w:r>
        <w:t>Ughhh i wanna eat your cunt \ud83d\ude1e</w:t>
      </w:r>
    </w:p>
    <w:p>
      <w:r>
        <w:rPr>
          <w:b/>
          <w:u w:val="single"/>
        </w:rPr>
        <w:t>4694</w:t>
      </w:r>
    </w:p>
    <w:p>
      <w:r>
        <w:t>I think \the cunt\ symbolizes a window a gate opening to the real world in this case. When a baby sees his mother'\u2026 @URL</w:t>
      </w:r>
    </w:p>
    <w:p>
      <w:r>
        <w:rPr>
          <w:b/>
          <w:u w:val="single"/>
        </w:rPr>
        <w:t>4695</w:t>
      </w:r>
    </w:p>
    <w:p>
      <w:r>
        <w:t>daddy pain tits big cunt eating cum lezbo public wank wife bbc young masturbation canada \n\n@URL</w:t>
      </w:r>
    </w:p>
    <w:p>
      <w:r>
        <w:rPr>
          <w:b/>
          <w:u w:val="single"/>
        </w:rPr>
        <w:t>4696</w:t>
      </w:r>
    </w:p>
    <w:p>
      <w:r>
        <w:t>@user Absolute mongoloid rehatching old drama for the sake of views</w:t>
      </w:r>
    </w:p>
    <w:p>
      <w:r>
        <w:rPr>
          <w:b/>
          <w:u w:val="single"/>
        </w:rPr>
        <w:t>4697</w:t>
      </w:r>
    </w:p>
    <w:p>
      <w:r>
        <w:t>@user And I\u2019m a spic</w:t>
      </w:r>
    </w:p>
    <w:p>
      <w:r>
        <w:rPr>
          <w:b/>
          <w:u w:val="single"/>
        </w:rPr>
        <w:t>4698</w:t>
      </w:r>
    </w:p>
    <w:p>
      <w:r>
        <w:t>Lmao ching chong. Sometimes the simplest slander be the funniest</w:t>
      </w:r>
    </w:p>
    <w:p>
      <w:r>
        <w:rPr>
          <w:b/>
          <w:u w:val="single"/>
        </w:rPr>
        <w:t>4699</w:t>
      </w:r>
    </w:p>
    <w:p>
      <w:r>
        <w:t>I hear y\u2019all out hear speaking on my name that\u2019s some faggot shit\ud83e\udd2d</w:t>
      </w:r>
    </w:p>
    <w:p>
      <w:r>
        <w:rPr>
          <w:b/>
          <w:u w:val="single"/>
        </w:rPr>
        <w:t>4700</w:t>
      </w:r>
    </w:p>
    <w:p>
      <w:r>
        <w:t>Btw....Machado is SUCH a twat!!!! #EverybodyIn @user</w:t>
      </w:r>
    </w:p>
    <w:p>
      <w:r>
        <w:rPr>
          <w:b/>
          <w:u w:val="single"/>
        </w:rPr>
        <w:t>4701</w:t>
      </w:r>
    </w:p>
    <w:p>
      <w:r>
        <w:t>@user @user @user @user @user Like searching through old tweets you sad twat \ud83e\udd26\u200d\u2642\ufe0f\ud83d\ude02\ud83d\ude02\ud83d\ude02\ud83d\ude02\ud83d\ude02\ud83d\ude02</w:t>
      </w:r>
    </w:p>
    <w:p>
      <w:r>
        <w:rPr>
          <w:b/>
          <w:u w:val="single"/>
        </w:rPr>
        <w:t>4702</w:t>
      </w:r>
    </w:p>
    <w:p>
      <w:r>
        <w:t>@user @user @user Disrespectful cunt.</w:t>
      </w:r>
    </w:p>
    <w:p>
      <w:r>
        <w:rPr>
          <w:b/>
          <w:u w:val="single"/>
        </w:rPr>
        <w:t>4703</w:t>
      </w:r>
    </w:p>
    <w:p>
      <w:r>
        <w:t>After being on tumblr for a month i now want to have a visibly queer andro femme faggot trans* body. No kidding! #feminism4ever</w:t>
      </w:r>
    </w:p>
    <w:p>
      <w:r>
        <w:rPr>
          <w:b/>
          <w:u w:val="single"/>
        </w:rPr>
        <w:t>4704</w:t>
      </w:r>
    </w:p>
    <w:p>
      <w:r>
        <w:t>@user extri spic</w:t>
      </w:r>
    </w:p>
    <w:p>
      <w:r>
        <w:rPr>
          <w:b/>
          <w:u w:val="single"/>
        </w:rPr>
        <w:t>4705</w:t>
      </w:r>
    </w:p>
    <w:p>
      <w:r>
        <w:t>@user @user @user @user @user @user Aqua you are my favourite spic on\u2026 @URL</w:t>
      </w:r>
    </w:p>
    <w:p>
      <w:r>
        <w:rPr>
          <w:b/>
          <w:u w:val="single"/>
        </w:rPr>
        <w:t>4706</w:t>
      </w:r>
    </w:p>
    <w:p>
      <w:r>
        <w:t>@user @user @user The fuck are you smoking you absolute mongoloid.</w:t>
      </w:r>
    </w:p>
    <w:p>
      <w:r>
        <w:rPr>
          <w:b/>
          <w:u w:val="single"/>
        </w:rPr>
        <w:t>4707</w:t>
      </w:r>
    </w:p>
    <w:p>
      <w:r>
        <w:t>keemstar is a fucking cunt</w:t>
      </w:r>
    </w:p>
    <w:p>
      <w:r>
        <w:rPr>
          <w:b/>
          <w:u w:val="single"/>
        </w:rPr>
        <w:t>4708</w:t>
      </w:r>
    </w:p>
    <w:p>
      <w:r>
        <w:t>Jack a retard. Can\u2019t even get the logistics of the app together</w:t>
      </w:r>
    </w:p>
    <w:p>
      <w:r>
        <w:rPr>
          <w:b/>
          <w:u w:val="single"/>
        </w:rPr>
        <w:t>4709</w:t>
      </w:r>
    </w:p>
    <w:p>
      <w:r>
        <w:t>My eyes saw sob but my brain read nigger @URL</w:t>
      </w:r>
    </w:p>
    <w:p>
      <w:r>
        <w:rPr>
          <w:b/>
          <w:u w:val="single"/>
        </w:rPr>
        <w:t>4710</w:t>
      </w:r>
    </w:p>
    <w:p>
      <w:r>
        <w:t>@user I feel you. Wouldn\u2019t bother playing like I swear I always get a retard team. Last game my top laner (heim\u2026 @URL</w:t>
      </w:r>
    </w:p>
    <w:p>
      <w:r>
        <w:rPr>
          <w:b/>
          <w:u w:val="single"/>
        </w:rPr>
        <w:t>4711</w:t>
      </w:r>
    </w:p>
    <w:p>
      <w:r>
        <w:t>Royal is right I'm retarded</w:t>
      </w:r>
    </w:p>
    <w:p>
      <w:r>
        <w:rPr>
          <w:b/>
          <w:u w:val="single"/>
        </w:rPr>
        <w:t>4712</w:t>
      </w:r>
    </w:p>
    <w:p>
      <w:r>
        <w:t>if u have a juul ur a faggot</w:t>
      </w:r>
    </w:p>
    <w:p>
      <w:r>
        <w:rPr>
          <w:b/>
          <w:u w:val="single"/>
        </w:rPr>
        <w:t>4713</w:t>
      </w:r>
    </w:p>
    <w:p>
      <w:r>
        <w:t>@user Michael - I live in one of these 'shithole' countries and I can tell you that a caravan on their respective\u2026 @URL</w:t>
      </w:r>
    </w:p>
    <w:p>
      <w:r>
        <w:rPr>
          <w:b/>
          <w:u w:val="single"/>
        </w:rPr>
        <w:t>4714</w:t>
      </w:r>
    </w:p>
    <w:p>
      <w:r>
        <w:t>Dope New Gospel - Lighter flick. Soul beat. Win. Fire already. Keep in mind I'm a negro / so my open min… @URL</w:t>
      </w:r>
    </w:p>
    <w:p>
      <w:r>
        <w:rPr>
          <w:b/>
          <w:u w:val="single"/>
        </w:rPr>
        <w:t>4715</w:t>
      </w:r>
    </w:p>
    <w:p>
      <w:r>
        <w:t>@user \u201cYou mexican\u201d \u201cspic\u201d \u201cDora\u201d</w:t>
      </w:r>
    </w:p>
    <w:p>
      <w:r>
        <w:rPr>
          <w:b/>
          <w:u w:val="single"/>
        </w:rPr>
        <w:t>4716</w:t>
      </w:r>
    </w:p>
    <w:p>
      <w:r>
        <w:t>@user @user @user @user Am sorry to hear that. You can go back to your country to use what you have lear… @URL</w:t>
      </w:r>
    </w:p>
    <w:p>
      <w:r>
        <w:rPr>
          <w:b/>
          <w:u w:val="single"/>
        </w:rPr>
        <w:t>4717</w:t>
      </w:r>
    </w:p>
    <w:p>
      <w:r>
        <w:t>@user you\u2019re a cunt and an embarrassment to my club</w:t>
      </w:r>
    </w:p>
    <w:p>
      <w:r>
        <w:rPr>
          <w:b/>
          <w:u w:val="single"/>
        </w:rPr>
        <w:t>4718</w:t>
      </w:r>
    </w:p>
    <w:p>
      <w:r>
        <w:t>@user @user @user You\u2019re retarded.</w:t>
      </w:r>
    </w:p>
    <w:p>
      <w:r>
        <w:rPr>
          <w:b/>
          <w:u w:val="single"/>
        </w:rPr>
        <w:t>4719</w:t>
      </w:r>
    </w:p>
    <w:p>
      <w:r>
        <w:t>some mongoloid ordered 9 dozen donuts by 8 am then called back to see if we sell \craft coffee\</w:t>
      </w:r>
    </w:p>
    <w:p>
      <w:r>
        <w:rPr>
          <w:b/>
          <w:u w:val="single"/>
        </w:rPr>
        <w:t>4720</w:t>
      </w:r>
    </w:p>
    <w:p>
      <w:r>
        <w:t>Everyone knows these feminazi's r lying through their GD teeth @user @user @user @URL</w:t>
      </w:r>
    </w:p>
    <w:p>
      <w:r>
        <w:rPr>
          <w:b/>
          <w:u w:val="single"/>
        </w:rPr>
        <w:t>4721</w:t>
      </w:r>
    </w:p>
    <w:p>
      <w:r>
        <w:t>@user They don't care about moral voters; they want the liberals illegal aliens MS13...</w:t>
      </w:r>
    </w:p>
    <w:p>
      <w:r>
        <w:rPr>
          <w:b/>
          <w:u w:val="single"/>
        </w:rPr>
        <w:t>4722</w:t>
      </w:r>
    </w:p>
    <w:p>
      <w:r>
        <w:t>#shithole country: Road bumps with no signage blamed for deadly night accident in Naivasha. What say you @user @URL</w:t>
      </w:r>
    </w:p>
    <w:p>
      <w:r>
        <w:rPr>
          <w:b/>
          <w:u w:val="single"/>
        </w:rPr>
        <w:t>4723</w:t>
      </w:r>
    </w:p>
    <w:p>
      <w:r>
        <w:t>@user @user Just fast forward this section unfunny twat</w:t>
      </w:r>
    </w:p>
    <w:p>
      <w:r>
        <w:rPr>
          <w:b/>
          <w:u w:val="single"/>
        </w:rPr>
        <w:t>4724</w:t>
      </w:r>
    </w:p>
    <w:p>
      <w:r>
        <w:t>Now just retarded. Okay perfect.</w:t>
      </w:r>
    </w:p>
    <w:p>
      <w:r>
        <w:rPr>
          <w:b/>
          <w:u w:val="single"/>
        </w:rPr>
        <w:t>4725</w:t>
      </w:r>
    </w:p>
    <w:p>
      <w:r>
        <w:t>@user I mean this in the most platonic dyke way but @URL</w:t>
      </w:r>
    </w:p>
    <w:p>
      <w:r>
        <w:rPr>
          <w:b/>
          <w:u w:val="single"/>
        </w:rPr>
        <w:t>4726</w:t>
      </w:r>
    </w:p>
    <w:p>
      <w:r>
        <w:t>@user Haiti is listed as the second worse place to travel to so that is a shithole and he wasn't talking\u2026 @URL</w:t>
      </w:r>
    </w:p>
    <w:p>
      <w:r>
        <w:rPr>
          <w:b/>
          <w:u w:val="single"/>
        </w:rPr>
        <w:t>4727</w:t>
      </w:r>
    </w:p>
    <w:p>
      <w:r>
        <w:t>I have never been called a kike or a \u201cdirty jew\u201d until @user began his campaign. His hateful rhetoric ha\u2026 @URL</w:t>
      </w:r>
    </w:p>
    <w:p>
      <w:r>
        <w:rPr>
          <w:b/>
          <w:u w:val="single"/>
        </w:rPr>
        <w:t>4728</w:t>
      </w:r>
    </w:p>
    <w:p>
      <w:r>
        <w:t>maybe I\u2019m just retarded</w:t>
      </w:r>
    </w:p>
    <w:p>
      <w:r>
        <w:rPr>
          <w:b/>
          <w:u w:val="single"/>
        </w:rPr>
        <w:t>4729</w:t>
      </w:r>
    </w:p>
    <w:p>
      <w:r>
        <w:t>You are a twat @URL</w:t>
      </w:r>
    </w:p>
    <w:p>
      <w:r>
        <w:rPr>
          <w:b/>
          <w:u w:val="single"/>
        </w:rPr>
        <w:t>4730</w:t>
      </w:r>
    </w:p>
    <w:p>
      <w:r>
        <w:t>@user reread that shit you illiterate twat</w:t>
      </w:r>
    </w:p>
    <w:p>
      <w:r>
        <w:rPr>
          <w:b/>
          <w:u w:val="single"/>
        </w:rPr>
        <w:t>4731</w:t>
      </w:r>
    </w:p>
    <w:p>
      <w:r>
        <w:t>I don't need @user You can tell me I'm a twat right here!</w:t>
      </w:r>
    </w:p>
    <w:p>
      <w:r>
        <w:rPr>
          <w:b/>
          <w:u w:val="single"/>
        </w:rPr>
        <w:t>4732</w:t>
      </w:r>
    </w:p>
    <w:p>
      <w:r>
        <w:t>@user What a twat</w:t>
      </w:r>
    </w:p>
    <w:p>
      <w:r>
        <w:rPr>
          <w:b/>
          <w:u w:val="single"/>
        </w:rPr>
        <w:t>4733</w:t>
      </w:r>
    </w:p>
    <w:p>
      <w:r>
        <w:t>#nyc #newyork #newyorkcity #art #artist #gay #faggot #pouredpaint #acrylicpainting #acrylicpouring #queer #dark @user N\u2026 @URL</w:t>
      </w:r>
    </w:p>
    <w:p>
      <w:r>
        <w:rPr>
          <w:b/>
          <w:u w:val="single"/>
        </w:rPr>
        <w:t>4734</w:t>
      </w:r>
    </w:p>
    <w:p>
      <w:r>
        <w:t>\u266a Gimme a break gimme a break. Break me off a piece of that fat retard \u266a @URL</w:t>
      </w:r>
    </w:p>
    <w:p>
      <w:r>
        <w:rPr>
          <w:b/>
          <w:u w:val="single"/>
        </w:rPr>
        <w:t>4735</w:t>
      </w:r>
    </w:p>
    <w:p>
      <w:r>
        <w:t>I buy @user @user @user @user @user @user regularly but there are alternatives for all of t\u2026 @URL</w:t>
      </w:r>
    </w:p>
    <w:p>
      <w:r>
        <w:rPr>
          <w:b/>
          <w:u w:val="single"/>
        </w:rPr>
        <w:t>4736</w:t>
      </w:r>
    </w:p>
    <w:p>
      <w:r>
        <w:t>@user fuck off faggot</w:t>
      </w:r>
    </w:p>
    <w:p>
      <w:r>
        <w:rPr>
          <w:b/>
          <w:u w:val="single"/>
        </w:rPr>
        <w:t>4737</w:t>
      </w:r>
    </w:p>
    <w:p>
      <w:r>
        <w:t>Look there are leftist terrorist too like the guy who shot up the @user softball game but that is who you can compar\u2026 @URL</w:t>
      </w:r>
    </w:p>
    <w:p>
      <w:r>
        <w:rPr>
          <w:b/>
          <w:u w:val="single"/>
        </w:rPr>
        <w:t>4738</w:t>
      </w:r>
    </w:p>
    <w:p>
      <w:r>
        <w:t>it’s 2018 and yall don’t know calling asians “ching chong” is racist</w:t>
      </w:r>
    </w:p>
    <w:p>
      <w:r>
        <w:rPr>
          <w:b/>
          <w:u w:val="single"/>
        </w:rPr>
        <w:t>4739</w:t>
      </w:r>
    </w:p>
    <w:p>
      <w:r>
        <w:t>@user @user Don’t take the allegations seriously That’s feminazi brainwashing. See it for what it is. Context is everything.</w:t>
      </w:r>
    </w:p>
    <w:p>
      <w:r>
        <w:rPr>
          <w:b/>
          <w:u w:val="single"/>
        </w:rPr>
        <w:t>4740</w:t>
      </w:r>
    </w:p>
    <w:p>
      <w:r>
        <w:t>is it true that ur ching chong \u2014 1/8 XD @URL</w:t>
      </w:r>
    </w:p>
    <w:p>
      <w:r>
        <w:rPr>
          <w:b/>
          <w:u w:val="single"/>
        </w:rPr>
        <w:t>4741</w:t>
      </w:r>
    </w:p>
    <w:p>
      <w:r>
        <w:t>Dang right We're right &amp;amp; we'll teach them Libtard &amp;amp;raghead terrorists a lesson in #civility \u201c\nBC Chihuawer \ud83d\udc3eTPPatri\u2026 @URL</w:t>
      </w:r>
    </w:p>
    <w:p>
      <w:r>
        <w:rPr>
          <w:b/>
          <w:u w:val="single"/>
        </w:rPr>
        <w:t>4742</w:t>
      </w:r>
    </w:p>
    <w:p>
      <w:r>
        <w:t>If you don\u2019t think the Pittsburgh Synagogue shooting wasn\u2019t hate related ... you\u2019re retarded.</w:t>
      </w:r>
    </w:p>
    <w:p>
      <w:r>
        <w:rPr>
          <w:b/>
          <w:u w:val="single"/>
        </w:rPr>
        <w:t>4743</w:t>
      </w:r>
    </w:p>
    <w:p>
      <w:r>
        <w:t>If he was a 1/1024th middle eastern leftist they\u2019d be calling this the largest terrorist attempt since 9/11.\n\nBut\u2026 @URL</w:t>
      </w:r>
    </w:p>
    <w:p>
      <w:r>
        <w:rPr>
          <w:b/>
          <w:u w:val="single"/>
        </w:rPr>
        <w:t>4744</w:t>
      </w:r>
    </w:p>
    <w:p>
      <w:r>
        <w:t>@user 6/28/2018. Four illegal aliens are accused of kidnapping and raping two teenage sisters 13 and 1… @URL</w:t>
      </w:r>
    </w:p>
    <w:p>
      <w:r>
        <w:rPr>
          <w:b/>
          <w:u w:val="single"/>
        </w:rPr>
        <w:t>4745</w:t>
      </w:r>
    </w:p>
    <w:p>
      <w:r>
        <w:t>Full grown man fancy dress for Halloween? Wank stain. Certified twat.</w:t>
      </w:r>
    </w:p>
    <w:p>
      <w:r>
        <w:rPr>
          <w:b/>
          <w:u w:val="single"/>
        </w:rPr>
        <w:t>4746</w:t>
      </w:r>
    </w:p>
    <w:p>
      <w:r>
        <w:t>@user When you look at our relatives in Asia they are very mongoloid. And we have many fair haired blue\u2026 @URL</w:t>
      </w:r>
    </w:p>
    <w:p>
      <w:r>
        <w:rPr>
          <w:b/>
          <w:u w:val="single"/>
        </w:rPr>
        <w:t>4747</w:t>
      </w:r>
    </w:p>
    <w:p>
      <w:r>
        <w:t>@user Thanks spic</w:t>
      </w:r>
    </w:p>
    <w:p>
      <w:r>
        <w:rPr>
          <w:b/>
          <w:u w:val="single"/>
        </w:rPr>
        <w:t>4748</w:t>
      </w:r>
    </w:p>
    <w:p>
      <w:r>
        <w:t>@user Funny you should mention splodes I just came second because of a mongoloid who shot me twice with a rocket launcher</w:t>
      </w:r>
    </w:p>
    <w:p>
      <w:r>
        <w:rPr>
          <w:b/>
          <w:u w:val="single"/>
        </w:rPr>
        <w:t>4749</w:t>
      </w:r>
    </w:p>
    <w:p>
      <w:r>
        <w:t>@user I am watching 'negro orfeu' (Black Orpheus'</w:t>
      </w:r>
    </w:p>
    <w:p>
      <w:r>
        <w:rPr>
          <w:b/>
          <w:u w:val="single"/>
        </w:rPr>
        <w:t>4750</w:t>
      </w:r>
    </w:p>
    <w:p>
      <w:r>
        <w:t>trannys are retarded \u2014 and you\u2019re an asshole \ud83d\udc97 @URL</w:t>
      </w:r>
    </w:p>
    <w:p>
      <w:r>
        <w:rPr>
          <w:b/>
          <w:u w:val="single"/>
        </w:rPr>
        <w:t>4751</w:t>
      </w:r>
    </w:p>
    <w:p>
      <w:r>
        <w:t>“Keep in mind I’m a negro so my open mind got a screen door” best bar of this whole fuckin album lol</w:t>
      </w:r>
    </w:p>
    <w:p>
      <w:r>
        <w:rPr>
          <w:b/>
          <w:u w:val="single"/>
        </w:rPr>
        <w:t>4752</w:t>
      </w:r>
    </w:p>
    <w:p>
      <w:r>
        <w:t>Why did Wayne collab with a decaying negro</w:t>
      </w:r>
    </w:p>
    <w:p>
      <w:r>
        <w:rPr>
          <w:b/>
          <w:u w:val="single"/>
        </w:rPr>
        <w:t>4753</w:t>
      </w:r>
    </w:p>
    <w:p>
      <w:r>
        <w:t>@user It is a crude Leftist podcast that uses the word \u201cretard\u201d a lot and has a fan base made up of angr\u2026 @URL</w:t>
      </w:r>
    </w:p>
    <w:p>
      <w:r>
        <w:rPr>
          <w:b/>
          <w:u w:val="single"/>
        </w:rPr>
        <w:t>4754</w:t>
      </w:r>
    </w:p>
    <w:p>
      <w:r>
        <w:t>What a retard. @URL</w:t>
      </w:r>
    </w:p>
    <w:p>
      <w:r>
        <w:rPr>
          <w:b/>
          <w:u w:val="single"/>
        </w:rPr>
        <w:t>4755</w:t>
      </w:r>
    </w:p>
    <w:p>
      <w:r>
        <w:t>I literally feel retarded anytime I use my left hand...I be looking all kinda stupid \ud83d\udc80</w:t>
      </w:r>
    </w:p>
    <w:p>
      <w:r>
        <w:rPr>
          <w:b/>
          <w:u w:val="single"/>
        </w:rPr>
        <w:t>4756</w:t>
      </w:r>
    </w:p>
    <w:p>
      <w:r>
        <w:t>@user is a rastice bitch add fagot who sucks cock all dam day and night fucking faggot</w:t>
      </w:r>
    </w:p>
    <w:p>
      <w:r>
        <w:rPr>
          <w:b/>
          <w:u w:val="single"/>
        </w:rPr>
        <w:t>4757</w:t>
      </w:r>
    </w:p>
    <w:p>
      <w:r>
        <w:t>@user @user This is what happens when Anel isn't being retarded.</w:t>
      </w:r>
    </w:p>
    <w:p>
      <w:r>
        <w:rPr>
          <w:b/>
          <w:u w:val="single"/>
        </w:rPr>
        <w:t>4758</w:t>
      </w:r>
    </w:p>
    <w:p>
      <w:r>
        <w:t>@user @user What a waste graceful white with filthy refugees.</w:t>
      </w:r>
    </w:p>
    <w:p>
      <w:r>
        <w:rPr>
          <w:b/>
          <w:u w:val="single"/>
        </w:rPr>
        <w:t>4759</w:t>
      </w:r>
    </w:p>
    <w:p>
      <w:r>
        <w:t>@user LMFAO shut up cunt unfollow</w:t>
      </w:r>
    </w:p>
    <w:p>
      <w:r>
        <w:rPr>
          <w:b/>
          <w:u w:val="single"/>
        </w:rPr>
        <w:t>4760</w:t>
      </w:r>
    </w:p>
    <w:p>
      <w:r>
        <w:t>Ring a chong a ching ching chong chong ching</w:t>
      </w:r>
    </w:p>
    <w:p>
      <w:r>
        <w:rPr>
          <w:b/>
          <w:u w:val="single"/>
        </w:rPr>
        <w:t>4761</w:t>
      </w:r>
    </w:p>
    <w:p>
      <w:r>
        <w:t>Golden Visas: How some wealthy immigrants abuse Quebec's immigration pro... @URL via @user</w:t>
      </w:r>
    </w:p>
    <w:p>
      <w:r>
        <w:rPr>
          <w:b/>
          <w:u w:val="single"/>
        </w:rPr>
        <w:t>4762</w:t>
      </w:r>
    </w:p>
    <w:p>
      <w:r>
        <w:t>@user Skele boi is far superior to toothy mongoloid</w:t>
      </w:r>
    </w:p>
    <w:p>
      <w:r>
        <w:rPr>
          <w:b/>
          <w:u w:val="single"/>
        </w:rPr>
        <w:t>4763</w:t>
      </w:r>
    </w:p>
    <w:p>
      <w:r>
        <w:t>It's okay to be white</w:t>
      </w:r>
    </w:p>
    <w:p>
      <w:r>
        <w:rPr>
          <w:b/>
          <w:u w:val="single"/>
        </w:rPr>
        <w:t>4764</w:t>
      </w:r>
    </w:p>
    <w:p>
      <w:r>
        <w:t>nigga nigger? neither!</w:t>
      </w:r>
    </w:p>
    <w:p>
      <w:r>
        <w:rPr>
          <w:b/>
          <w:u w:val="single"/>
        </w:rPr>
        <w:t>4765</w:t>
      </w:r>
    </w:p>
    <w:p>
      <w:r>
        <w:t>@user @user Yeap....spic and wet.</w:t>
      </w:r>
    </w:p>
    <w:p>
      <w:r>
        <w:rPr>
          <w:b/>
          <w:u w:val="single"/>
        </w:rPr>
        <w:t>4766</w:t>
      </w:r>
    </w:p>
    <w:p>
      <w:r>
        <w:t>@user @user OUTRAGEOUS!!!!!!!! OUTRAGEOUS!!! You’re going to have illegal aliens (because that’s wh… @URL</w:t>
      </w:r>
    </w:p>
    <w:p>
      <w:r>
        <w:rPr>
          <w:b/>
          <w:u w:val="single"/>
        </w:rPr>
        <w:t>4767</w:t>
      </w:r>
    </w:p>
    <w:p>
      <w:r>
        <w:t>@user text me back faggot</w:t>
      </w:r>
    </w:p>
    <w:p>
      <w:r>
        <w:rPr>
          <w:b/>
          <w:u w:val="single"/>
        </w:rPr>
        <w:t>4768</w:t>
      </w:r>
    </w:p>
    <w:p>
      <w:r>
        <w:t>@user @user How about not being hellbent ching chong communists who want to oppress anyone who isn'… @URL</w:t>
      </w:r>
    </w:p>
    <w:p>
      <w:r>
        <w:rPr>
          <w:b/>
          <w:u w:val="single"/>
        </w:rPr>
        <w:t>4769</w:t>
      </w:r>
    </w:p>
    <w:p>
      <w:r>
        <w:t>California candidate for Governor promises free health care for all illegal immigrants in latest push for financial… @URL</w:t>
      </w:r>
    </w:p>
    <w:p>
      <w:r>
        <w:rPr>
          <w:b/>
          <w:u w:val="single"/>
        </w:rPr>
        <w:t>4770</w:t>
      </w:r>
    </w:p>
    <w:p>
      <w:r>
        <w:t>I think communists despise white people because until capitalism went full retard more or less we did okay under\u2026 @URL</w:t>
      </w:r>
    </w:p>
    <w:p>
      <w:r>
        <w:rPr>
          <w:b/>
          <w:u w:val="single"/>
        </w:rPr>
        <w:t>4771</w:t>
      </w:r>
    </w:p>
    <w:p>
      <w:r>
        <w:t>Bitch shut yo retarded ass up looking like a great value Nipsey Hussle. @URL</w:t>
      </w:r>
    </w:p>
    <w:p>
      <w:r>
        <w:rPr>
          <w:b/>
          <w:u w:val="single"/>
        </w:rPr>
        <w:t>4772</w:t>
      </w:r>
    </w:p>
    <w:p>
      <w:r>
        <w:t>In other words It'll become a \shithole\ state instead of a shithole country? @URL</w:t>
      </w:r>
    </w:p>
    <w:p>
      <w:r>
        <w:rPr>
          <w:b/>
          <w:u w:val="single"/>
        </w:rPr>
        <w:t>4773</w:t>
      </w:r>
    </w:p>
    <w:p>
      <w:r>
        <w:t>The egg also has to meet a specific measurement for this device so good luck retard</w:t>
      </w:r>
    </w:p>
    <w:p>
      <w:r>
        <w:rPr>
          <w:b/>
          <w:u w:val="single"/>
        </w:rPr>
        <w:t>4774</w:t>
      </w:r>
    </w:p>
    <w:p>
      <w:r>
        <w:t>@user We visited Taiwan once!I hope we can go back to your country someday</w:t>
      </w:r>
    </w:p>
    <w:p>
      <w:r>
        <w:rPr>
          <w:b/>
          <w:u w:val="single"/>
        </w:rPr>
        <w:t>4775</w:t>
      </w:r>
    </w:p>
    <w:p>
      <w:r>
        <w:t>@user needs to remind @user that over one million Polish immigrants flooded Britain exploited our wor… @URL</w:t>
      </w:r>
    </w:p>
    <w:p>
      <w:r>
        <w:rPr>
          <w:b/>
          <w:u w:val="single"/>
        </w:rPr>
        <w:t>4776</w:t>
      </w:r>
    </w:p>
    <w:p>
      <w:r>
        <w:t>Wow. What a twat you are @URL</w:t>
      </w:r>
    </w:p>
    <w:p>
      <w:r>
        <w:rPr>
          <w:b/>
          <w:u w:val="single"/>
        </w:rPr>
        <w:t>4777</w:t>
      </w:r>
    </w:p>
    <w:p>
      <w:r>
        <w:t>Shutup spic @URL</w:t>
      </w:r>
    </w:p>
    <w:p>
      <w:r>
        <w:rPr>
          <w:b/>
          <w:u w:val="single"/>
        </w:rPr>
        <w:t>4778</w:t>
      </w:r>
    </w:p>
    <w:p>
      <w:r>
        <w:t>@user Wow. And I remember when she tried spinning \u201cshithole countries\u201d people were like \u201cNah she\u2019s okay.\u201d No she\u2019s human garbage.</w:t>
      </w:r>
    </w:p>
    <w:p>
      <w:r>
        <w:rPr>
          <w:b/>
          <w:u w:val="single"/>
        </w:rPr>
        <w:t>4779</w:t>
      </w:r>
    </w:p>
    <w:p>
      <w:r>
        <w:t>I envy people who know how to express their emotions without sounding like a complete retard</w:t>
      </w:r>
    </w:p>
    <w:p>
      <w:r>
        <w:rPr>
          <w:b/>
          <w:u w:val="single"/>
        </w:rPr>
        <w:t>4780</w:t>
      </w:r>
    </w:p>
    <w:p>
      <w:r>
        <w:t>anyways imma take a nap there's fascists everywhere in this shithole of a country i hope i die yeehaw \ud83e\udd20</w:t>
      </w:r>
    </w:p>
    <w:p>
      <w:r>
        <w:rPr>
          <w:b/>
          <w:u w:val="single"/>
        </w:rPr>
        <w:t>4781</w:t>
      </w:r>
    </w:p>
    <w:p>
      <w:r>
        <w:t>and most non kpop fans just call them Chinese or ching chong or ch*nks but i see nobody outside of east asian fando… @URL</w:t>
      </w:r>
    </w:p>
    <w:p>
      <w:r>
        <w:rPr>
          <w:b/>
          <w:u w:val="single"/>
        </w:rPr>
        <w:t>4782</w:t>
      </w:r>
    </w:p>
    <w:p>
      <w:r>
        <w:t>I didn\u2019t get it but u don\u2019t no how to talk u talk likea retard</w:t>
      </w:r>
    </w:p>
    <w:p>
      <w:r>
        <w:rPr>
          <w:b/>
          <w:u w:val="single"/>
        </w:rPr>
        <w:t>4783</w:t>
      </w:r>
    </w:p>
    <w:p>
      <w:r>
        <w:t>@user joven on their wedding night: i just wanted a pencil\nvicente: i'll buy the mongol factory for you\njoven:</w:t>
      </w:r>
    </w:p>
    <w:p>
      <w:r>
        <w:rPr>
          <w:b/>
          <w:u w:val="single"/>
        </w:rPr>
        <w:t>4784</w:t>
      </w:r>
    </w:p>
    <w:p>
      <w:r>
        <w:t>@user Uhm what ?! You need to explain how making wrong to say gook chink spic mick heb in common disc\u2026 @URL</w:t>
      </w:r>
    </w:p>
    <w:p>
      <w:r>
        <w:rPr>
          <w:b/>
          <w:u w:val="single"/>
        </w:rPr>
        <w:t>4785</w:t>
      </w:r>
    </w:p>
    <w:p>
      <w:r>
        <w:t>@user @user @user Trump's only issue is with the 'shithole' countries full of brown people.\u2026 @URL</w:t>
      </w:r>
    </w:p>
    <w:p>
      <w:r>
        <w:rPr>
          <w:b/>
          <w:u w:val="single"/>
        </w:rPr>
        <w:t>4786</w:t>
      </w:r>
    </w:p>
    <w:p>
      <w:r>
        <w:t>@user I tweeted dat already yi mongol</w:t>
      </w:r>
    </w:p>
    <w:p>
      <w:r>
        <w:rPr>
          <w:b/>
          <w:u w:val="single"/>
        </w:rPr>
        <w:t>4787</w:t>
      </w:r>
    </w:p>
    <w:p>
      <w:r>
        <w:t>Going to university is almost unimaginable for refugees.</w:t>
      </w:r>
    </w:p>
    <w:p>
      <w:r>
        <w:rPr>
          <w:b/>
          <w:u w:val="single"/>
        </w:rPr>
        <w:t>4788</w:t>
      </w:r>
    </w:p>
    <w:p>
      <w:r>
        <w:t>@user @user why did you say ching chong all the time?</w:t>
      </w:r>
    </w:p>
    <w:p>
      <w:r>
        <w:rPr>
          <w:b/>
          <w:u w:val="single"/>
        </w:rPr>
        <w:t>4789</w:t>
      </w:r>
    </w:p>
    <w:p>
      <w:r>
        <w:t>@user @user I'm a spic and i say build the wall!!!</w:t>
      </w:r>
    </w:p>
    <w:p>
      <w:r>
        <w:rPr>
          <w:b/>
          <w:u w:val="single"/>
        </w:rPr>
        <w:t>4790</w:t>
      </w:r>
    </w:p>
    <w:p>
      <w:r>
        <w:t>I was 11. I told my parents. My parents were immigrants and didn’t know to report it. When his wife my aunt fo… @URL</w:t>
      </w:r>
    </w:p>
    <w:p>
      <w:r>
        <w:rPr>
          <w:b/>
          <w:u w:val="single"/>
        </w:rPr>
        <w:t>4791</w:t>
      </w:r>
    </w:p>
    <w:p>
      <w:r>
        <w:t>Justin Tucker you mongoloid</w:t>
      </w:r>
    </w:p>
    <w:p>
      <w:r>
        <w:rPr>
          <w:b/>
          <w:u w:val="single"/>
        </w:rPr>
        <w:t>4792</w:t>
      </w:r>
    </w:p>
    <w:p>
      <w:r>
        <w:t>Is that your problem Frank? Or you a faggot? Hey go eat your mothers asshole out. Hey - fuck you fuck your f\u2026 @URL</w:t>
      </w:r>
    </w:p>
    <w:p>
      <w:r>
        <w:rPr>
          <w:b/>
          <w:u w:val="single"/>
        </w:rPr>
        <w:t>4793</w:t>
      </w:r>
    </w:p>
    <w:p>
      <w:r>
        <w:t>@user @user What a faggot \ud83d\udc80\ud83d\udc80</w:t>
      </w:r>
    </w:p>
    <w:p>
      <w:r>
        <w:rPr>
          <w:b/>
          <w:u w:val="single"/>
        </w:rPr>
        <w:t>4794</w:t>
      </w:r>
    </w:p>
    <w:p>
      <w:r>
        <w:t>@user I said the same in a group message and was called basically retarded for that and I ain\u2019t even a dodgers fan lol. It\u2019s simple</w:t>
      </w:r>
    </w:p>
    <w:p>
      <w:r>
        <w:rPr>
          <w:b/>
          <w:u w:val="single"/>
        </w:rPr>
        <w:t>4795</w:t>
      </w:r>
    </w:p>
    <w:p>
      <w:r>
        <w:t>Why is this game so glitched cunt have to complete challenges like 4 times before they actually count</w:t>
      </w:r>
    </w:p>
    <w:p>
      <w:r>
        <w:rPr>
          <w:b/>
          <w:u w:val="single"/>
        </w:rPr>
        <w:t>4796</w:t>
      </w:r>
    </w:p>
    <w:p>
      <w:r>
        <w:t>@user What a mongy like</w:t>
      </w:r>
    </w:p>
    <w:p>
      <w:r>
        <w:rPr>
          <w:b/>
          <w:u w:val="single"/>
        </w:rPr>
        <w:t>4797</w:t>
      </w:r>
    </w:p>
    <w:p>
      <w:r>
        <w:t>Me: H-\n\nMy mom : I Just know your being a faggot you disappintment</w:t>
      </w:r>
    </w:p>
    <w:p>
      <w:r>
        <w:rPr>
          <w:b/>
          <w:u w:val="single"/>
        </w:rPr>
        <w:t>4798</w:t>
      </w:r>
    </w:p>
    <w:p>
      <w:r>
        <w:t>@user ching chong one hundred</w:t>
      </w:r>
    </w:p>
    <w:p>
      <w:r>
        <w:rPr>
          <w:b/>
          <w:u w:val="single"/>
        </w:rPr>
        <w:t>4799</w:t>
      </w:r>
    </w:p>
    <w:p>
      <w:r>
        <w:t>Chinese restaurants doing Black Friday business tonight. At least in the Boston area..ching chong.</w:t>
      </w:r>
    </w:p>
    <w:p>
      <w:r>
        <w:rPr>
          <w:b/>
          <w:u w:val="single"/>
        </w:rPr>
        <w:t>4800</w:t>
      </w:r>
    </w:p>
    <w:p>
      <w:r>
        <w:t>@user fine you dyke</w:t>
      </w:r>
    </w:p>
    <w:p>
      <w:r>
        <w:rPr>
          <w:b/>
          <w:u w:val="single"/>
        </w:rPr>
        <w:t>4801</w:t>
      </w:r>
    </w:p>
    <w:p>
      <w:r>
        <w:t>Africa is a shithole because it's full of Africans. South America ditto. Arab countries fare better due to oil but\u2026 @URL</w:t>
      </w:r>
    </w:p>
    <w:p>
      <w:r>
        <w:rPr>
          <w:b/>
          <w:u w:val="single"/>
        </w:rPr>
        <w:t>4802</w:t>
      </w:r>
    </w:p>
    <w:p>
      <w:r>
        <w:t>Played Kodak Black the last 8 songs and a girl came up to me and said \u201cYou must be retarded if you like this music\u201d\u2026 @URL</w:t>
      </w:r>
    </w:p>
    <w:p>
      <w:r>
        <w:rPr>
          <w:b/>
          <w:u w:val="single"/>
        </w:rPr>
        <w:t>4803</w:t>
      </w:r>
    </w:p>
    <w:p>
      <w:r>
        <w:t>Have you not seen how you treat guests on your show? Give me a break.\n\nIf this were a leftist attack you\u2019d be calli\u2026 @URL</w:t>
      </w:r>
    </w:p>
    <w:p>
      <w:r>
        <w:rPr>
          <w:b/>
          <w:u w:val="single"/>
        </w:rPr>
        <w:t>4804</w:t>
      </w:r>
    </w:p>
    <w:p>
      <w:r>
        <w:t>@user @user Turning away refugees is kind? Ignoring the sick kind? Using campaign funds to pay your… @URL</w:t>
      </w:r>
    </w:p>
    <w:p>
      <w:r>
        <w:rPr>
          <w:b/>
          <w:u w:val="single"/>
        </w:rPr>
        <w:t>4805</w:t>
      </w:r>
    </w:p>
    <w:p>
      <w:r>
        <w:t>@user @user @user Follow me you dirty jew</w:t>
      </w:r>
    </w:p>
    <w:p>
      <w:r>
        <w:rPr>
          <w:b/>
          <w:u w:val="single"/>
        </w:rPr>
        <w:t>4806</w:t>
      </w:r>
    </w:p>
    <w:p>
      <w:r>
        <w:t>@user @user Stop this shit now before more Jewish blood is on your hands retard.\n\nRed Hats = Blac\u2026 @URL</w:t>
      </w:r>
    </w:p>
    <w:p>
      <w:r>
        <w:rPr>
          <w:b/>
          <w:u w:val="single"/>
        </w:rPr>
        <w:t>4807</w:t>
      </w:r>
    </w:p>
    <w:p>
      <w:r>
        <w:t>You retard @URL</w:t>
      </w:r>
    </w:p>
    <w:p>
      <w:r>
        <w:rPr>
          <w:b/>
          <w:u w:val="single"/>
        </w:rPr>
        <w:t>4808</w:t>
      </w:r>
    </w:p>
    <w:p>
      <w:r>
        <w:t>#feminization #coercedfem #faggot #sissification #sluttraining watch this clip at @URL @URL</w:t>
      </w:r>
    </w:p>
    <w:p>
      <w:r>
        <w:rPr>
          <w:b/>
          <w:u w:val="single"/>
        </w:rPr>
        <w:t>4809</w:t>
      </w:r>
    </w:p>
    <w:p>
      <w:r>
        <w:t>Pauline Hanson to move Senate motion declaring it's 'okay to be white' @URL</w:t>
      </w:r>
    </w:p>
    <w:p>
      <w:r>
        <w:rPr>
          <w:b/>
          <w:u w:val="single"/>
        </w:rPr>
        <w:t>4810</w:t>
      </w:r>
    </w:p>
    <w:p>
      <w:r>
        <w:t>@user @user @user @user @user @user Not me raghead! We have free speech\u2026 @URL</w:t>
      </w:r>
    </w:p>
    <w:p>
      <w:r>
        <w:rPr>
          <w:b/>
          <w:u w:val="single"/>
        </w:rPr>
        <w:t>4811</w:t>
      </w:r>
    </w:p>
    <w:p>
      <w:r>
        <w:t>Every month I would \mention\ something to do after just flooding the apartment you retard.</w:t>
      </w:r>
    </w:p>
    <w:p>
      <w:r>
        <w:rPr>
          <w:b/>
          <w:u w:val="single"/>
        </w:rPr>
        <w:t>4812</w:t>
      </w:r>
    </w:p>
    <w:p>
      <w:r>
        <w:t>\u201cWhen you go crazy spic you look like your name would be Vanessa\u201d it\u2019s the hoops..</w:t>
      </w:r>
    </w:p>
    <w:p>
      <w:r>
        <w:rPr>
          <w:b/>
          <w:u w:val="single"/>
        </w:rPr>
        <w:t>4813</w:t>
      </w:r>
    </w:p>
    <w:p>
      <w:r>
        <w:t>@user @user @user Hector is a spic\ud83d\ude02\ud83d\ude02\ud83d\ude02\ud83d\ude02</w:t>
      </w:r>
    </w:p>
    <w:p>
      <w:r>
        <w:rPr>
          <w:b/>
          <w:u w:val="single"/>
        </w:rPr>
        <w:t>4814</w:t>
      </w:r>
    </w:p>
    <w:p>
      <w:r>
        <w:t>Alyssa Anderson is a spic</w:t>
      </w:r>
    </w:p>
    <w:p>
      <w:r>
        <w:rPr>
          <w:b/>
          <w:u w:val="single"/>
        </w:rPr>
        <w:t>4815</w:t>
      </w:r>
    </w:p>
    <w:p>
      <w:r>
        <w:t>So any criticism of Soros is actually an attack on all Jews? \nReferring to a globalist is akin to saying \u2018dirty jew\u2026 @URL</w:t>
      </w:r>
    </w:p>
    <w:p>
      <w:r>
        <w:rPr>
          <w:b/>
          <w:u w:val="single"/>
        </w:rPr>
        <w:t>4816</w:t>
      </w:r>
    </w:p>
    <w:p>
      <w:r>
        <w:t>Instead of saying immigrants are a a “threat to national security” we need to acknowledge that there are plenty of… @URL</w:t>
      </w:r>
    </w:p>
    <w:p>
      <w:r>
        <w:rPr>
          <w:b/>
          <w:u w:val="single"/>
        </w:rPr>
        <w:t>4817</w:t>
      </w:r>
    </w:p>
    <w:p>
      <w:r>
        <w:t>Just another false flag attack by \antifa\ and the \leftist mob\\n\nNo one could have expected a man with pictures of\u2026 @URL</w:t>
      </w:r>
    </w:p>
    <w:p>
      <w:r>
        <w:rPr>
          <w:b/>
          <w:u w:val="single"/>
        </w:rPr>
        <w:t>4818</w:t>
      </w:r>
    </w:p>
    <w:p>
      <w:r>
        <w:t>@user Alright alright spic.</w:t>
      </w:r>
    </w:p>
    <w:p>
      <w:r>
        <w:rPr>
          <w:b/>
          <w:u w:val="single"/>
        </w:rPr>
        <w:t>4819</w:t>
      </w:r>
    </w:p>
    <w:p>
      <w:r>
        <w:t>I called Donald Rumsfeild a raghead on the internet a long time ago.</w:t>
      </w:r>
    </w:p>
    <w:p>
      <w:r>
        <w:rPr>
          <w:b/>
          <w:u w:val="single"/>
        </w:rPr>
        <w:t>4820</w:t>
      </w:r>
    </w:p>
    <w:p>
      <w:r>
        <w:t>@user I'm a man and you're still a retard.</w:t>
      </w:r>
    </w:p>
    <w:p>
      <w:r>
        <w:rPr>
          <w:b/>
          <w:u w:val="single"/>
        </w:rPr>
        <w:t>4821</w:t>
      </w:r>
    </w:p>
    <w:p>
      <w:r>
        <w:t>i’m calling army the cute nigger society now</w:t>
      </w:r>
    </w:p>
    <w:p>
      <w:r>
        <w:rPr>
          <w:b/>
          <w:u w:val="single"/>
        </w:rPr>
        <w:t>4822</w:t>
      </w:r>
    </w:p>
    <w:p>
      <w:r>
        <w:t>ryan is a cunt</w:t>
      </w:r>
    </w:p>
    <w:p>
      <w:r>
        <w:rPr>
          <w:b/>
          <w:u w:val="single"/>
        </w:rPr>
        <w:t>4823</w:t>
      </w:r>
    </w:p>
    <w:p>
      <w:r>
        <w:t>Trevor Belmont is a faggot yupp and i love him</w:t>
      </w:r>
    </w:p>
    <w:p>
      <w:r>
        <w:rPr>
          <w:b/>
          <w:u w:val="single"/>
        </w:rPr>
        <w:t>4824</w:t>
      </w:r>
    </w:p>
    <w:p>
      <w:r>
        <w:t>I got banned once because I called desiinger a retard</w:t>
      </w:r>
    </w:p>
    <w:p>
      <w:r>
        <w:rPr>
          <w:b/>
          <w:u w:val="single"/>
        </w:rPr>
        <w:t>4825</w:t>
      </w:r>
    </w:p>
    <w:p>
      <w:r>
        <w:t>Guys are retarded</w:t>
      </w:r>
    </w:p>
    <w:p>
      <w:r>
        <w:rPr>
          <w:b/>
          <w:u w:val="single"/>
        </w:rPr>
        <w:t>4826</w:t>
      </w:r>
    </w:p>
    <w:p>
      <w:r>
        <w:t>Is this meant to be funny...fuckin cunt @URL</w:t>
      </w:r>
    </w:p>
    <w:p>
      <w:r>
        <w:rPr>
          <w:b/>
          <w:u w:val="single"/>
        </w:rPr>
        <w:t>4827</w:t>
      </w:r>
    </w:p>
    <w:p>
      <w:r>
        <w:t>@user Comes from a movie but since saying retard is unwoke they replaced it with a family friendly version</w:t>
      </w:r>
    </w:p>
    <w:p>
      <w:r>
        <w:rPr>
          <w:b/>
          <w:u w:val="single"/>
        </w:rPr>
        <w:t>4828</w:t>
      </w:r>
    </w:p>
    <w:p>
      <w:r>
        <w:t>@user Answer the question faggot! (Btw it wasn\u2019t me)</w:t>
      </w:r>
    </w:p>
    <w:p>
      <w:r>
        <w:rPr>
          <w:b/>
          <w:u w:val="single"/>
        </w:rPr>
        <w:t>4829</w:t>
      </w:r>
    </w:p>
    <w:p>
      <w:r>
        <w:t>Fella in my line a work takes on a variety of aliases. Hell once I was even a chinaman for six months.</w:t>
      </w:r>
    </w:p>
    <w:p>
      <w:r>
        <w:rPr>
          <w:b/>
          <w:u w:val="single"/>
        </w:rPr>
        <w:t>4830</w:t>
      </w:r>
    </w:p>
    <w:p>
      <w:r>
        <w:t>@user Still a fucking twat</w:t>
      </w:r>
    </w:p>
    <w:p>
      <w:r>
        <w:rPr>
          <w:b/>
          <w:u w:val="single"/>
        </w:rPr>
        <w:t>4831</w:t>
      </w:r>
    </w:p>
    <w:p>
      <w:r>
        <w:t>@user I think Jack Hobbs is fairly mongy too though.</w:t>
      </w:r>
    </w:p>
    <w:p>
      <w:r>
        <w:rPr>
          <w:b/>
          <w:u w:val="single"/>
        </w:rPr>
        <w:t>4832</w:t>
      </w:r>
    </w:p>
    <w:p>
      <w:r>
        <w:t>An absolute cunt of a human being @URL</w:t>
      </w:r>
    </w:p>
    <w:p>
      <w:r>
        <w:rPr>
          <w:b/>
          <w:u w:val="single"/>
        </w:rPr>
        <w:t>4833</w:t>
      </w:r>
    </w:p>
    <w:p>
      <w:r>
        <w:t>I got called a “nigger” at WORK because I ain’t give out a WiFi password. @user control your people</w:t>
      </w:r>
    </w:p>
    <w:p>
      <w:r>
        <w:rPr>
          <w:b/>
          <w:u w:val="single"/>
        </w:rPr>
        <w:t>4834</w:t>
      </w:r>
    </w:p>
    <w:p>
      <w:r>
        <w:t>@user @user If you're retarded and cant do ANY research...then sure you're right... @URL</w:t>
      </w:r>
    </w:p>
    <w:p>
      <w:r>
        <w:rPr>
          <w:b/>
          <w:u w:val="single"/>
        </w:rPr>
        <w:t>4835</w:t>
      </w:r>
    </w:p>
    <w:p>
      <w:r>
        <w:t>We're entering the age of retarded terrorists.</w:t>
      </w:r>
    </w:p>
    <w:p>
      <w:r>
        <w:rPr>
          <w:b/>
          <w:u w:val="single"/>
        </w:rPr>
        <w:t>4836</w:t>
      </w:r>
    </w:p>
    <w:p>
      <w:r>
        <w:t>You are relieved of your duties commander faggot.</w:t>
      </w:r>
    </w:p>
    <w:p>
      <w:r>
        <w:rPr>
          <w:b/>
          <w:u w:val="single"/>
        </w:rPr>
        <w:t>4837</w:t>
      </w:r>
    </w:p>
    <w:p>
      <w:r>
        <w:t>But he's our cunt! #LUFC @URL</w:t>
      </w:r>
    </w:p>
    <w:p>
      <w:r>
        <w:rPr>
          <w:b/>
          <w:u w:val="single"/>
        </w:rPr>
        <w:t>4838</w:t>
      </w:r>
    </w:p>
    <w:p>
      <w:r>
        <w:t>People living in shithole countries shouldn\u2019t throw stones. #TreeOfLifeSynagogue @user</w:t>
      </w:r>
    </w:p>
    <w:p>
      <w:r>
        <w:rPr>
          <w:b/>
          <w:u w:val="single"/>
        </w:rPr>
        <w:t>4839</w:t>
      </w:r>
    </w:p>
    <w:p>
      <w:r>
        <w:t>change ur @user fucking mongoloid @user</w:t>
      </w:r>
    </w:p>
    <w:p>
      <w:r>
        <w:rPr>
          <w:b/>
          <w:u w:val="single"/>
        </w:rPr>
        <w:t>4840</w:t>
      </w:r>
    </w:p>
    <w:p>
      <w:r>
        <w:t>mongoloid - Mongoloid scans for MongoDB hosts that have been compromised and are being held ransom. @URL</w:t>
      </w:r>
    </w:p>
    <w:p>
      <w:r>
        <w:rPr>
          <w:b/>
          <w:u w:val="single"/>
        </w:rPr>
        <w:t>4841</w:t>
      </w:r>
    </w:p>
    <w:p>
      <w:r>
        <w:t>I can easily turn you from a straight boy to a cock thirsty cum addicted faggot. \n\nBlack cock that is.\n\n\ud83d\ude08\n#findom\u2026 @URL</w:t>
      </w:r>
    </w:p>
    <w:p>
      <w:r>
        <w:rPr>
          <w:b/>
          <w:u w:val="single"/>
        </w:rPr>
        <w:t>4842</w:t>
      </w:r>
    </w:p>
    <w:p>
      <w:r>
        <w:t>@user I could tell you were a lil retarded</w:t>
      </w:r>
    </w:p>
    <w:p>
      <w:r>
        <w:rPr>
          <w:b/>
          <w:u w:val="single"/>
        </w:rPr>
        <w:t>4843</w:t>
      </w:r>
    </w:p>
    <w:p>
      <w:r>
        <w:t>@user @user Ur a Demo believing retard!</w:t>
      </w:r>
    </w:p>
    <w:p>
      <w:r>
        <w:rPr>
          <w:b/>
          <w:u w:val="single"/>
        </w:rPr>
        <w:t>4844</w:t>
      </w:r>
    </w:p>
    <w:p>
      <w:r>
        <w:t>fucking retard man so sad \ud83e\udd23\ud83e\udd23 @URL</w:t>
      </w:r>
    </w:p>
    <w:p>
      <w:r>
        <w:rPr>
          <w:b/>
          <w:u w:val="single"/>
        </w:rPr>
        <w:t>4845</w:t>
      </w:r>
    </w:p>
    <w:p>
      <w:r>
        <w:t>@user WTF are you saying? We did not cause their shithole countries to collapse. Your example of destroying my\u2026 @URL</w:t>
      </w:r>
    </w:p>
    <w:p>
      <w:r>
        <w:rPr>
          <w:b/>
          <w:u w:val="single"/>
        </w:rPr>
        <w:t>4846</w:t>
      </w:r>
    </w:p>
    <w:p>
      <w:r>
        <w:t>Joyeux anniversaire en retard League Of Legends !</w:t>
      </w:r>
    </w:p>
    <w:p>
      <w:r>
        <w:rPr>
          <w:b/>
          <w:u w:val="single"/>
        </w:rPr>
        <w:t>4847</w:t>
      </w:r>
    </w:p>
    <w:p>
      <w:r>
        <w:t>Indian academic is plagued by left intellectual terrorism no amount of hue and cry would impact unless we restrict… @URL</w:t>
      </w:r>
    </w:p>
    <w:p>
      <w:r>
        <w:rPr>
          <w:b/>
          <w:u w:val="single"/>
        </w:rPr>
        <w:t>4848</w:t>
      </w:r>
    </w:p>
    <w:p>
      <w:r>
        <w:t>This is this mongoloid\u2019s response to @user pointing out Trump had an attempt on him before he was president @URL</w:t>
      </w:r>
    </w:p>
    <w:p>
      <w:r>
        <w:rPr>
          <w:b/>
          <w:u w:val="single"/>
        </w:rPr>
        <w:t>4849</w:t>
      </w:r>
    </w:p>
    <w:p>
      <w:r>
        <w:t>@user @user Indian giver is as racist and offensive to many natives as words like kike spic jap etc. If\u2026 @URL</w:t>
      </w:r>
    </w:p>
    <w:p>
      <w:r>
        <w:rPr>
          <w:b/>
          <w:u w:val="single"/>
        </w:rPr>
        <w:t>4850</w:t>
      </w:r>
    </w:p>
    <w:p>
      <w:r>
        <w:t>@user @user @user I can't believe how spic n span this Van survived when those that are wearing Make\u2026 @URL</w:t>
      </w:r>
    </w:p>
    <w:p>
      <w:r>
        <w:rPr>
          <w:b/>
          <w:u w:val="single"/>
        </w:rPr>
        <w:t>4851</w:t>
      </w:r>
    </w:p>
    <w:p>
      <w:r>
        <w:t>Always the nights you stopped drinking so you feel fine in the morning are the ones that cunt ya</w:t>
      </w:r>
    </w:p>
    <w:p>
      <w:r>
        <w:rPr>
          <w:b/>
          <w:u w:val="single"/>
        </w:rPr>
        <w:t>4852</w:t>
      </w:r>
    </w:p>
    <w:p>
      <w:r>
        <w:t>Ces migrants qui veulent s’investir pour l’Europe @URL</w:t>
      </w:r>
    </w:p>
    <w:p>
      <w:r>
        <w:rPr>
          <w:b/>
          <w:u w:val="single"/>
        </w:rPr>
        <w:t>4853</w:t>
      </w:r>
    </w:p>
    <w:p>
      <w:r>
        <w:t>Fuck this world and fuck this huge titted mongoloid @URL</w:t>
      </w:r>
    </w:p>
    <w:p>
      <w:r>
        <w:rPr>
          <w:b/>
          <w:u w:val="single"/>
        </w:rPr>
        <w:t>4854</w:t>
      </w:r>
    </w:p>
    <w:p>
      <w:r>
        <w:t>@user He looks like he\u2019d call me a dirty spic with that hair that long &amp;amp; blonde \ud83d\udc80\ud83d\udc80</w:t>
      </w:r>
    </w:p>
    <w:p>
      <w:r>
        <w:rPr>
          <w:b/>
          <w:u w:val="single"/>
        </w:rPr>
        <w:t>4855</w:t>
      </w:r>
    </w:p>
    <w:p>
      <w:r>
        <w:t>@user AHAHAH wtf are u doing he's @user pax messaging me cunt @URL</w:t>
      </w:r>
    </w:p>
    <w:p>
      <w:r>
        <w:rPr>
          <w:b/>
          <w:u w:val="single"/>
        </w:rPr>
        <w:t>4856</w:t>
      </w:r>
    </w:p>
    <w:p>
      <w:r>
        <w:t>@user Remove the kids so the USA can test fire some nukes. Your country is a mined out shithole and needs\u2026 @URL</w:t>
      </w:r>
    </w:p>
    <w:p>
      <w:r>
        <w:rPr>
          <w:b/>
          <w:u w:val="single"/>
        </w:rPr>
        <w:t>4857</w:t>
      </w:r>
    </w:p>
    <w:p>
      <w:r>
        <w:t>@user @user @user @user @user This is better</w:t>
      </w:r>
    </w:p>
    <w:p>
      <w:r>
        <w:rPr>
          <w:b/>
          <w:u w:val="single"/>
        </w:rPr>
        <w:t>4858</w:t>
      </w:r>
    </w:p>
    <w:p>
      <w:r>
        <w:t>The only men the democrats see as having rights are themselves and illegal aliens Ms-13 terrorists etc.</w:t>
      </w:r>
    </w:p>
    <w:p>
      <w:r>
        <w:rPr>
          <w:b/>
          <w:u w:val="single"/>
        </w:rPr>
        <w:t>4859</w:t>
      </w:r>
    </w:p>
    <w:p>
      <w:r>
        <w:t>Hey cupcake your shooter terrorist extremists is a leftist anti trumper... but your anti Leo thoughts are noted. Th\u2026 @URL</w:t>
      </w:r>
    </w:p>
    <w:p>
      <w:r>
        <w:rPr>
          <w:b/>
          <w:u w:val="single"/>
        </w:rPr>
        <w:t>4860</w:t>
      </w:r>
    </w:p>
    <w:p>
      <w:r>
        <w:t>@user @user @user Yes u uneducated spic</w:t>
      </w:r>
    </w:p>
    <w:p>
      <w:r>
        <w:rPr>
          <w:b/>
          <w:u w:val="single"/>
        </w:rPr>
        <w:t>4861</w:t>
      </w:r>
    </w:p>
    <w:p>
      <w:r>
        <w:t>hes a ching chong chicken nugger lol ; )</w:t>
      </w:r>
    </w:p>
    <w:p>
      <w:r>
        <w:rPr>
          <w:b/>
          <w:u w:val="single"/>
        </w:rPr>
        <w:t>4862</w:t>
      </w:r>
    </w:p>
    <w:p>
      <w:r>
        <w:t>1v1 riot shields in round 11 cunt WHAT IN THE FUCK IS THIS GAME CUNT</w:t>
      </w:r>
    </w:p>
    <w:p>
      <w:r>
        <w:rPr>
          <w:b/>
          <w:u w:val="single"/>
        </w:rPr>
        <w:t>4863</w:t>
      </w:r>
    </w:p>
    <w:p>
      <w:r>
        <w:t>@user he felt he killed it bujy \ud83d\ude02\ud83d\ude02\ud83d\ude02\ud83d\ude02\ud83d\ude02\ud83d\ude02 faggot</w:t>
      </w:r>
    </w:p>
    <w:p>
      <w:r>
        <w:rPr>
          <w:b/>
          <w:u w:val="single"/>
        </w:rPr>
        <w:t>4864</w:t>
      </w:r>
    </w:p>
    <w:p>
      <w:r>
        <w:t>@user yeah but the cunt will ask me about how I\u2019m goin n shit</w:t>
      </w:r>
    </w:p>
    <w:p>
      <w:r>
        <w:rPr>
          <w:b/>
          <w:u w:val="single"/>
        </w:rPr>
        <w:t>4865</w:t>
      </w:r>
    </w:p>
    <w:p>
      <w:r>
        <w:t>@user I am seeking support of filmaker to story negro Yangaleader forgered revolt First black town free slaver… @URL</w:t>
      </w:r>
    </w:p>
    <w:p>
      <w:r>
        <w:rPr>
          <w:b/>
          <w:u w:val="single"/>
        </w:rPr>
        <w:t>4866</w:t>
      </w:r>
    </w:p>
    <w:p>
      <w:r>
        <w:t>@user Three or four years ago America was not a shithole country. It is now.</w:t>
      </w:r>
    </w:p>
    <w:p>
      <w:r>
        <w:rPr>
          <w:b/>
          <w:u w:val="single"/>
        </w:rPr>
        <w:t>4867</w:t>
      </w:r>
    </w:p>
    <w:p>
      <w:r>
        <w:t>Does that increase how much of a dyke she is? Like \u201conly babies of dykes can take pics\u201d iunno I\u2019m just drawing from wherever</w:t>
      </w:r>
    </w:p>
    <w:p>
      <w:r>
        <w:rPr>
          <w:b/>
          <w:u w:val="single"/>
        </w:rPr>
        <w:t>4868</w:t>
      </w:r>
    </w:p>
    <w:p>
      <w:r>
        <w:t>Cant believe im stuck here because of a dumb dyke bitch \ud83d\ude12</w:t>
      </w:r>
    </w:p>
    <w:p>
      <w:r>
        <w:rPr>
          <w:b/>
          <w:u w:val="single"/>
        </w:rPr>
        <w:t>4869</w:t>
      </w:r>
    </w:p>
    <w:p>
      <w:r>
        <w:t>@user Just your causal spooky retard \ud83d\udc7b</w:t>
      </w:r>
    </w:p>
    <w:p>
      <w:r>
        <w:rPr>
          <w:b/>
          <w:u w:val="single"/>
        </w:rPr>
        <w:t>4870</w:t>
      </w:r>
    </w:p>
    <w:p>
      <w:r>
        <w:t>@user @user I agree Let Ukrainian refugees be better</w:t>
      </w:r>
    </w:p>
    <w:p>
      <w:r>
        <w:rPr>
          <w:b/>
          <w:u w:val="single"/>
        </w:rPr>
        <w:t>4871</w:t>
      </w:r>
    </w:p>
    <w:p>
      <w:r>
        <w:t>Why is it everytime I get a train I always have some cunt sat in my reserved seat \ud83e\udd2c\ud83d\ude21\ud83d\ude2b</w:t>
      </w:r>
    </w:p>
    <w:p>
      <w:r>
        <w:rPr>
          <w:b/>
          <w:u w:val="single"/>
        </w:rPr>
        <w:t>4872</w:t>
      </w:r>
    </w:p>
    <w:p>
      <w:r>
        <w:t>@user -time for you to move to russia- you are constantly confusing the USA with shithole gas station kl\u2026 @URL</w:t>
      </w:r>
    </w:p>
    <w:p>
      <w:r>
        <w:rPr>
          <w:b/>
          <w:u w:val="single"/>
        </w:rPr>
        <w:t>4873</w:t>
      </w:r>
    </w:p>
    <w:p>
      <w:r>
        <w:t>As I was saying... you not Tucker Carson. You can’t just say anything negro</w:t>
      </w:r>
    </w:p>
    <w:p>
      <w:r>
        <w:rPr>
          <w:b/>
          <w:u w:val="single"/>
        </w:rPr>
        <w:t>4874</w:t>
      </w:r>
    </w:p>
    <w:p>
      <w:r>
        <w:t>#SoberAnalysis \nShould be viral\nMSM has gone full retard. @URL</w:t>
      </w:r>
    </w:p>
    <w:p>
      <w:r>
        <w:rPr>
          <w:b/>
          <w:u w:val="single"/>
        </w:rPr>
        <w:t>4875</w:t>
      </w:r>
    </w:p>
    <w:p>
      <w:r>
        <w:t>@user @user It\u2019s CD Projekt they are ducking socially mongoloid.</w:t>
      </w:r>
    </w:p>
    <w:p>
      <w:r>
        <w:rPr>
          <w:b/>
          <w:u w:val="single"/>
        </w:rPr>
        <w:t>4876</w:t>
      </w:r>
    </w:p>
    <w:p>
      <w:r>
        <w:t>@user ask Trump if we are winning this country is a shithole. Ever since tiny Trump was elected let's VOTE</w:t>
      </w:r>
    </w:p>
    <w:p>
      <w:r>
        <w:rPr>
          <w:b/>
          <w:u w:val="single"/>
        </w:rPr>
        <w:t>4877</w:t>
      </w:r>
    </w:p>
    <w:p>
      <w:r>
        <w:t>So here is what @user means by #nationalism. What a fucking twat. #ImpeachTrumpNow @URL</w:t>
      </w:r>
    </w:p>
    <w:p>
      <w:r>
        <w:rPr>
          <w:b/>
          <w:u w:val="single"/>
        </w:rPr>
        <w:t>4878</w:t>
      </w:r>
    </w:p>
    <w:p>
      <w:r>
        <w:t>@user My boyfriend 24 more man than you old twat with one inch dick at ya pc you faggot lol lol follower\u2026 @URL</w:t>
      </w:r>
    </w:p>
    <w:p>
      <w:r>
        <w:rPr>
          <w:b/>
          <w:u w:val="single"/>
        </w:rPr>
        <w:t>4879</w:t>
      </w:r>
    </w:p>
    <w:p>
      <w:r>
        <w:t>Kenley Jansen should never touch a baseball for the rest of his life... what a faggot</w:t>
      </w:r>
    </w:p>
    <w:p>
      <w:r>
        <w:rPr>
          <w:b/>
          <w:u w:val="single"/>
        </w:rPr>
        <w:t>4880</w:t>
      </w:r>
    </w:p>
    <w:p>
      <w:r>
        <w:t>@user Ninja who that?! \ud83e\udd23 But seriously this guy is literally retarded. Not every likes to show off its m\u2026 @URL</w:t>
      </w:r>
    </w:p>
    <w:p>
      <w:r>
        <w:rPr>
          <w:b/>
          <w:u w:val="single"/>
        </w:rPr>
        <w:t>4881</w:t>
      </w:r>
    </w:p>
    <w:p>
      <w:r>
        <w:t>@user i stop reading after they break up and that ching chong guy start showing up i’m like fuck this</w:t>
      </w:r>
    </w:p>
    <w:p>
      <w:r>
        <w:rPr>
          <w:b/>
          <w:u w:val="single"/>
        </w:rPr>
        <w:t>4882</w:t>
      </w:r>
    </w:p>
    <w:p>
      <w:r>
        <w:t>Calling people a beaner or spic is the funniest shit ever</w:t>
      </w:r>
    </w:p>
    <w:p>
      <w:r>
        <w:rPr>
          <w:b/>
          <w:u w:val="single"/>
        </w:rPr>
        <w:t>4883</w:t>
      </w:r>
    </w:p>
    <w:p>
      <w:r>
        <w:t>@user Don't forget shithole countries</w:t>
      </w:r>
    </w:p>
    <w:p>
      <w:r>
        <w:rPr>
          <w:b/>
          <w:u w:val="single"/>
        </w:rPr>
        <w:t>4884</w:t>
      </w:r>
    </w:p>
    <w:p>
      <w:r>
        <w:t>@user I support crackdown on illegal immigrants... for NUMEROUS reasons.... but a wall? Won’t stop anyt… @URL</w:t>
      </w:r>
    </w:p>
    <w:p>
      <w:r>
        <w:rPr>
          <w:b/>
          <w:u w:val="single"/>
        </w:rPr>
        <w:t>4885</w:t>
      </w:r>
    </w:p>
    <w:p>
      <w:r>
        <w:t>@user You called people from shithole countries rapists and murderers while vehemently stating that Mi\u2026 @URL</w:t>
      </w:r>
    </w:p>
    <w:p>
      <w:r>
        <w:rPr>
          <w:b/>
          <w:u w:val="single"/>
        </w:rPr>
        <w:t>4886</w:t>
      </w:r>
    </w:p>
    <w:p>
      <w:r>
        <w:t>@user They're not hard if you know ching chong</w:t>
      </w:r>
    </w:p>
    <w:p>
      <w:r>
        <w:rPr>
          <w:b/>
          <w:u w:val="single"/>
        </w:rPr>
        <w:t>4887</w:t>
      </w:r>
    </w:p>
    <w:p>
      <w:r>
        <w:t>OK ching chong @URL</w:t>
      </w:r>
    </w:p>
    <w:p>
      <w:r>
        <w:rPr>
          <w:b/>
          <w:u w:val="single"/>
        </w:rPr>
        <w:t>4888</w:t>
      </w:r>
    </w:p>
    <w:p>
      <w:r>
        <w:t>@user i was just watching a shitty tiktok about that retarded overwatch song and i wanna die after watching it brb</w:t>
      </w:r>
    </w:p>
    <w:p>
      <w:r>
        <w:rPr>
          <w:b/>
          <w:u w:val="single"/>
        </w:rPr>
        <w:t>4889</w:t>
      </w:r>
    </w:p>
    <w:p>
      <w:r>
        <w:t>@user Like who Kris commons the soup taker \ud83d\ude02\ud83d\ude02</w:t>
      </w:r>
    </w:p>
    <w:p>
      <w:r>
        <w:rPr>
          <w:b/>
          <w:u w:val="single"/>
        </w:rPr>
        <w:t>4890</w:t>
      </w:r>
    </w:p>
    <w:p>
      <w:r>
        <w:t>You fucking scumbag cunt @URL</w:t>
      </w:r>
    </w:p>
    <w:p>
      <w:r>
        <w:rPr>
          <w:b/>
          <w:u w:val="single"/>
        </w:rPr>
        <w:t>4891</w:t>
      </w:r>
    </w:p>
    <w:p>
      <w:r>
        <w:t>@user Typical liberals but they are the party of tolerance and women and blacks and illegal aliens and whateve… @URL</w:t>
      </w:r>
    </w:p>
    <w:p>
      <w:r>
        <w:rPr>
          <w:b/>
          <w:u w:val="single"/>
        </w:rPr>
        <w:t>4892</w:t>
      </w:r>
    </w:p>
    <w:p>
      <w:r>
        <w:t>The tragic history of Manchester United and this cunt tweets that! He's a fucking disgrace! @URL</w:t>
      </w:r>
    </w:p>
    <w:p>
      <w:r>
        <w:rPr>
          <w:b/>
          <w:u w:val="single"/>
        </w:rPr>
        <w:t>4893</w:t>
      </w:r>
    </w:p>
    <w:p>
      <w:r>
        <w:t>@user What the actual fuck? What a raging cunt.</w:t>
      </w:r>
    </w:p>
    <w:p>
      <w:r>
        <w:rPr>
          <w:b/>
          <w:u w:val="single"/>
        </w:rPr>
        <w:t>4894</w:t>
      </w:r>
    </w:p>
    <w:p>
      <w:r>
        <w:t>Niggas be getting beat up by their dukes dyke girlfriend saying she got too much testosterone \ud83e\udd23\ud83e\udd23\ud83e\udd23\ud83e\udd23</w:t>
      </w:r>
    </w:p>
    <w:p>
      <w:r>
        <w:rPr>
          <w:b/>
          <w:u w:val="single"/>
        </w:rPr>
        <w:t>4895</w:t>
      </w:r>
    </w:p>
    <w:p>
      <w:r>
        <w:t>@user As much as a twat he is &amp;amp; deserves all he gets I wonder why other lords wouldn\u2019t name Saville as a paed\u2026 @URL</w:t>
      </w:r>
    </w:p>
    <w:p>
      <w:r>
        <w:rPr>
          <w:b/>
          <w:u w:val="single"/>
        </w:rPr>
        <w:t>4896</w:t>
      </w:r>
    </w:p>
    <w:p>
      <w:r>
        <w:t>And he wouldn\u2019t be calling me a faggot and talking about \u201cthere\u2019s a difference between gays and faggots gay guys l\u2026 @URL</w:t>
      </w:r>
    </w:p>
    <w:p>
      <w:r>
        <w:rPr>
          <w:b/>
          <w:u w:val="single"/>
        </w:rPr>
        <w:t>4897</w:t>
      </w:r>
    </w:p>
    <w:p>
      <w:r>
        <w:t>@user @user @user She is still trying to remember if trump called Haiti and African nations shithole countries.</w:t>
      </w:r>
    </w:p>
    <w:p>
      <w:r>
        <w:rPr>
          <w:b/>
          <w:u w:val="single"/>
        </w:rPr>
        <w:t>4898</w:t>
      </w:r>
    </w:p>
    <w:p>
      <w:r>
        <w:t>It actually ties with being a nigger tbh</w:t>
      </w:r>
    </w:p>
    <w:p>
      <w:r>
        <w:rPr>
          <w:b/>
          <w:u w:val="single"/>
        </w:rPr>
        <w:t>4899</w:t>
      </w:r>
    </w:p>
    <w:p>
      <w:r>
        <w:t>@user thank you ching chong lala \u2764\ufe0f\ud83d\udc93\u2764\ufe0f\ud83d\udc93</w:t>
      </w:r>
    </w:p>
    <w:p>
      <w:r>
        <w:rPr>
          <w:b/>
          <w:u w:val="single"/>
        </w:rPr>
        <w:t>4900</w:t>
      </w:r>
    </w:p>
    <w:p>
      <w:r>
        <w:t>Peace by Chocolate treats from Syrian refugees reach International Space Station @URL @URL</w:t>
      </w:r>
    </w:p>
    <w:p>
      <w:r>
        <w:rPr>
          <w:b/>
          <w:u w:val="single"/>
        </w:rPr>
        <w:t>4901</w:t>
      </w:r>
    </w:p>
    <w:p>
      <w:r>
        <w:t>@user @user @user I won\u2019t hold the previous 10 years against the retarded redneck but I do hold ton\u2026 @URL</w:t>
      </w:r>
    </w:p>
    <w:p>
      <w:r>
        <w:rPr>
          <w:b/>
          <w:u w:val="single"/>
        </w:rPr>
        <w:t>4902</w:t>
      </w:r>
    </w:p>
    <w:p>
      <w:r>
        <w:t>he actually whispering Bing bong ching chong; nukes may be wrong @URL</w:t>
      </w:r>
    </w:p>
    <w:p>
      <w:r>
        <w:rPr>
          <w:b/>
          <w:u w:val="single"/>
        </w:rPr>
        <w:t>4903</w:t>
      </w:r>
    </w:p>
    <w:p>
      <w:r>
        <w:t>@user secret instagram that's not your main where if your're a white girl you can say nigger and if you'… @URL</w:t>
      </w:r>
    </w:p>
    <w:p>
      <w:r>
        <w:rPr>
          <w:b/>
          <w:u w:val="single"/>
        </w:rPr>
        <w:t>4904</w:t>
      </w:r>
    </w:p>
    <w:p>
      <w:r>
        <w:t>So Trump incites hate daily and blames #Pittsburgh victims for not having guns. What a shithole! ...Trump reacting\u2026 @URL</w:t>
      </w:r>
    </w:p>
    <w:p>
      <w:r>
        <w:rPr>
          <w:b/>
          <w:u w:val="single"/>
        </w:rPr>
        <w:t>4905</w:t>
      </w:r>
    </w:p>
    <w:p>
      <w:r>
        <w:t>Palabek refugee settlement centre - Lamwo district is host to 31173 South Sudanese refugees #uganda</w:t>
      </w:r>
    </w:p>
    <w:p>
      <w:r>
        <w:rPr>
          <w:b/>
          <w:u w:val="single"/>
        </w:rPr>
        <w:t>4906</w:t>
      </w:r>
    </w:p>
    <w:p>
      <w:r>
        <w:t>Today's ridiculously vapid intolerant cunt-radiction brought to you by the letter \t\ currently ascender-transitio\u2026 @URL</w:t>
      </w:r>
    </w:p>
    <w:p>
      <w:r>
        <w:rPr>
          <w:b/>
          <w:u w:val="single"/>
        </w:rPr>
        <w:t>4907</w:t>
      </w:r>
    </w:p>
    <w:p>
      <w:r>
        <w:t>@user @user @user @user Now Ripley is someone who'd be against illegal aliens getting smuggled in.</w:t>
      </w:r>
    </w:p>
    <w:p>
      <w:r>
        <w:rPr>
          <w:b/>
          <w:u w:val="single"/>
        </w:rPr>
        <w:t>4908</w:t>
      </w:r>
    </w:p>
    <w:p>
      <w:r>
        <w:t>Every cunt and their dog had camo on for Halloween</w:t>
      </w:r>
    </w:p>
    <w:p>
      <w:r>
        <w:rPr>
          <w:b/>
          <w:u w:val="single"/>
        </w:rPr>
        <w:t>4909</w:t>
      </w:r>
    </w:p>
    <w:p>
      <w:r>
        <w:t>literally just heard a co worker cuss out her boyfriend on the phone calling him \u201ca retard and a fat fuck\u201d like tak\u2026 @URL</w:t>
      </w:r>
    </w:p>
    <w:p>
      <w:r>
        <w:rPr>
          <w:b/>
          <w:u w:val="single"/>
        </w:rPr>
        <w:t>4910</w:t>
      </w:r>
    </w:p>
    <w:p>
      <w:r>
        <w:t>@user I'm fairness it doesn't help that every umpire in the mids prem is a full on retard \ud83d\ude02\ud83d\ude02\ud83d\ude02went with an au\u2026 @URL</w:t>
      </w:r>
    </w:p>
    <w:p>
      <w:r>
        <w:rPr>
          <w:b/>
          <w:u w:val="single"/>
        </w:rPr>
        <w:t>4911</w:t>
      </w:r>
    </w:p>
    <w:p>
      <w:r>
        <w:t>My homie Gloria just pulled up on me. My place finna be spic &amp;amp; span folded drawers and all \ud83d\ude2d\ud83d\ude2d\ud83d\udd25\ud83d\udd25 I hate cleaning</w:t>
      </w:r>
    </w:p>
    <w:p>
      <w:r>
        <w:rPr>
          <w:b/>
          <w:u w:val="single"/>
        </w:rPr>
        <w:t>4912</w:t>
      </w:r>
    </w:p>
    <w:p>
      <w:r>
        <w:t>Cesar Sayoc's retarded free speech was normie tier though insane. No reason to suspect he'd be a mad bomber via Fac\u2026 @URL</w:t>
      </w:r>
    </w:p>
    <w:p>
      <w:r>
        <w:rPr>
          <w:b/>
          <w:u w:val="single"/>
        </w:rPr>
        <w:t>4913</w:t>
      </w:r>
    </w:p>
    <w:p>
      <w:r>
        <w:t>@user ching chong wing wong</w:t>
      </w:r>
    </w:p>
    <w:p>
      <w:r>
        <w:rPr>
          <w:b/>
          <w:u w:val="single"/>
        </w:rPr>
        <w:t>4914</w:t>
      </w:r>
    </w:p>
    <w:p>
      <w:r>
        <w:t>Examples of the verbal abuse I took last night:\n\n\u201cYou fucking freak show faggot!\u201d\n\n\u201cYou\u2019re so ugly - your face is g\u2026 @URL</w:t>
      </w:r>
    </w:p>
    <w:p>
      <w:r>
        <w:rPr>
          <w:b/>
          <w:u w:val="single"/>
        </w:rPr>
        <w:t>4915</w:t>
      </w:r>
    </w:p>
    <w:p>
      <w:r>
        <w:t>@user The Chinese in our area is weak. I would personally go ching chong crazy to access your Orange Chicken regularly.</w:t>
      </w:r>
    </w:p>
    <w:p>
      <w:r>
        <w:rPr>
          <w:b/>
          <w:u w:val="single"/>
        </w:rPr>
        <w:t>4916</w:t>
      </w:r>
    </w:p>
    <w:p>
      <w:r>
        <w:t>@user Hey I thought you hated being called a retard???</w:t>
      </w:r>
    </w:p>
    <w:p>
      <w:r>
        <w:rPr>
          <w:b/>
          <w:u w:val="single"/>
        </w:rPr>
        <w:t>4917</w:t>
      </w:r>
    </w:p>
    <w:p>
      <w:r>
        <w:t>@user Excuse me? Who the fuck do these illegal aliens think they are? #SendThemBack</w:t>
      </w:r>
    </w:p>
    <w:p>
      <w:r>
        <w:rPr>
          <w:b/>
          <w:u w:val="single"/>
        </w:rPr>
        <w:t>4918</w:t>
      </w:r>
    </w:p>
    <w:p>
      <w:r>
        <w:t>Yep. Was thinking about that back when the whole feminazi movement started. Any woman you may hire is a potential w… @URL</w:t>
      </w:r>
    </w:p>
    <w:p>
      <w:r>
        <w:rPr>
          <w:b/>
          <w:u w:val="single"/>
        </w:rPr>
        <w:t>4919</w:t>
      </w:r>
    </w:p>
    <w:p>
      <w:r>
        <w:t>This shit is so retarded because the inverse can always be applied no matter if the dumb meme is left or right lit\u2026 @URL</w:t>
      </w:r>
    </w:p>
    <w:p>
      <w:r>
        <w:rPr>
          <w:b/>
          <w:u w:val="single"/>
        </w:rPr>
        <w:t>4920</w:t>
      </w:r>
    </w:p>
    <w:p>
      <w:r>
        <w:t>@user @user @user @user @user Obvious ching chong. Aren't you suppose to abuse some animal or something</w:t>
      </w:r>
    </w:p>
    <w:p>
      <w:r>
        <w:rPr>
          <w:b/>
          <w:u w:val="single"/>
        </w:rPr>
        <w:t>4921</w:t>
      </w:r>
    </w:p>
    <w:p>
      <w:r>
        <w:t>@user @user Someone’s about to get their negro wake up call.</w:t>
      </w:r>
    </w:p>
    <w:p>
      <w:r>
        <w:rPr>
          <w:b/>
          <w:u w:val="single"/>
        </w:rPr>
        <w:t>4922</w:t>
      </w:r>
    </w:p>
    <w:p>
      <w:r>
        <w:t>“It’s okay to be white” motion suspiciously delayed - @URL @URL</w:t>
      </w:r>
    </w:p>
    <w:p>
      <w:r>
        <w:rPr>
          <w:b/>
          <w:u w:val="single"/>
        </w:rPr>
        <w:t>4923</w:t>
      </w:r>
    </w:p>
    <w:p>
      <w:r>
        <w:t>K-pop niggas be like: *high pitched ching chong*</w:t>
      </w:r>
    </w:p>
    <w:p>
      <w:r>
        <w:rPr>
          <w:b/>
          <w:u w:val="single"/>
        </w:rPr>
        <w:t>4924</w:t>
      </w:r>
    </w:p>
    <w:p>
      <w:r>
        <w:t>thoughts about allen \u2014 My baby boy!!!!! He\u2019s cool better than me sa guitar pero sa vocals hinde mongoloid siya. H\u2026 @URL</w:t>
      </w:r>
    </w:p>
    <w:p>
      <w:r>
        <w:rPr>
          <w:b/>
          <w:u w:val="single"/>
        </w:rPr>
        <w:t>4925</w:t>
      </w:r>
    </w:p>
    <w:p>
      <w:r>
        <w:t>@user this girl is retarded \ud83d\ude2d\ud83d\ude2d\ud83d\ude2d\ud83d\ude2d why she call Thomas Edison a fuckboy \ud83d\ude2d\ud83d\ude2d\ud83d\ude2d</w:t>
      </w:r>
    </w:p>
    <w:p>
      <w:r>
        <w:rPr>
          <w:b/>
          <w:u w:val="single"/>
        </w:rPr>
        <w:t>4926</w:t>
      </w:r>
    </w:p>
    <w:p>
      <w:r>
        <w:t>@user That's because Twitter is retarded and doesn't remember the Bush or Obama years. We've been at each other\u2026 @URL</w:t>
      </w:r>
    </w:p>
    <w:p>
      <w:r>
        <w:rPr>
          <w:b/>
          <w:u w:val="single"/>
        </w:rPr>
        <w:t>4927</w:t>
      </w:r>
    </w:p>
    <w:p>
      <w:r>
        <w:t>this picture told me it has a thing for black girls and then called me a nigger for rejecting it @URL</w:t>
      </w:r>
    </w:p>
    <w:p>
      <w:r>
        <w:rPr>
          <w:b/>
          <w:u w:val="single"/>
        </w:rPr>
        <w:t>4928</w:t>
      </w:r>
    </w:p>
    <w:p>
      <w:r>
        <w:t>How negro? @URL</w:t>
      </w:r>
    </w:p>
    <w:p>
      <w:r>
        <w:rPr>
          <w:b/>
          <w:u w:val="single"/>
        </w:rPr>
        <w:t>4929</w:t>
      </w:r>
    </w:p>
    <w:p>
      <w:r>
        <w:t>Booooooom you smelly cunt it's about time lufc had a bit of luck fuck forest love Leeds #lufc #mot @URL</w:t>
      </w:r>
    </w:p>
    <w:p>
      <w:r>
        <w:rPr>
          <w:b/>
          <w:u w:val="single"/>
        </w:rPr>
        <w:t>4930</w:t>
      </w:r>
    </w:p>
    <w:p>
      <w:r>
        <w:t>So the number of illegal aliens is twice what was reported byDemocrats?</w:t>
      </w:r>
    </w:p>
    <w:p>
      <w:r>
        <w:rPr>
          <w:b/>
          <w:u w:val="single"/>
        </w:rPr>
        <w:t>4931</w:t>
      </w:r>
    </w:p>
    <w:p>
      <w:r>
        <w:t>Keep this same energy next time you talk about blacks Muslims Latinos etc. you hypocritical twat @URL</w:t>
      </w:r>
    </w:p>
    <w:p>
      <w:r>
        <w:rPr>
          <w:b/>
          <w:u w:val="single"/>
        </w:rPr>
        <w:t>4932</w:t>
      </w:r>
    </w:p>
    <w:p>
      <w:r>
        <w:t>@user I still follow the twat. Only to see how many times he retweets himself \ud83d\ude02\ud83d\ude02\ud83d\ude02</w:t>
      </w:r>
    </w:p>
    <w:p>
      <w:r>
        <w:rPr>
          <w:b/>
          <w:u w:val="single"/>
        </w:rPr>
        <w:t>4933</w:t>
      </w:r>
    </w:p>
    <w:p>
      <w:r>
        <w:t>Lol #ZOG puppet Emperor\nAnyone who still supports Trump is retarded @URL</w:t>
      </w:r>
    </w:p>
    <w:p>
      <w:r>
        <w:rPr>
          <w:b/>
          <w:u w:val="single"/>
        </w:rPr>
        <w:t>4934</w:t>
      </w:r>
    </w:p>
    <w:p>
      <w:r>
        <w:t>And yo album is still trash faggot @URL</w:t>
      </w:r>
    </w:p>
    <w:p>
      <w:r>
        <w:rPr>
          <w:b/>
          <w:u w:val="single"/>
        </w:rPr>
        <w:t>4935</w:t>
      </w:r>
    </w:p>
    <w:p>
      <w:r>
        <w:t>@user Another Eu country becomes a muslim migrant shithole</w:t>
      </w:r>
    </w:p>
    <w:p>
      <w:r>
        <w:rPr>
          <w:b/>
          <w:u w:val="single"/>
        </w:rPr>
        <w:t>4936</w:t>
      </w:r>
    </w:p>
    <w:p>
      <w:r>
        <w:t>They don't care about American families they care about illegal aliens and their families. That only lasted for wha… @URL</w:t>
      </w:r>
    </w:p>
    <w:p>
      <w:r>
        <w:rPr>
          <w:b/>
          <w:u w:val="single"/>
        </w:rPr>
        <w:t>4937</w:t>
      </w:r>
    </w:p>
    <w:p>
      <w:r>
        <w:t>@user Can u take your aggression on that lady behind me? She\u2019s a giant twat</w:t>
      </w:r>
    </w:p>
    <w:p>
      <w:r>
        <w:rPr>
          <w:b/>
          <w:u w:val="single"/>
        </w:rPr>
        <w:t>4938</w:t>
      </w:r>
    </w:p>
    <w:p>
      <w:r>
        <w:t>why does my sister never take my feelings seriously\ud83d\ude02 \u201cyou\u2019ll get over that cunt in a week\u201d bitch I wanna marry that\u2026 @URL</w:t>
      </w:r>
    </w:p>
    <w:p>
      <w:r>
        <w:rPr>
          <w:b/>
          <w:u w:val="single"/>
        </w:rPr>
        <w:t>4939</w:t>
      </w:r>
    </w:p>
    <w:p>
      <w:r>
        <w:t>@user I\u2019m surprised the Dems haven\u2019t suggested we make some of these shithole countries US colonies so t\u2026 @URL</w:t>
      </w:r>
    </w:p>
    <w:p>
      <w:r>
        <w:rPr>
          <w:b/>
          <w:u w:val="single"/>
        </w:rPr>
        <w:t>4940</w:t>
      </w:r>
    </w:p>
    <w:p>
      <w:r>
        <w:t>I think children get a thrill from calling me a faggot</w:t>
      </w:r>
    </w:p>
    <w:p>
      <w:r>
        <w:rPr>
          <w:b/>
          <w:u w:val="single"/>
        </w:rPr>
        <w:t>4941</w:t>
      </w:r>
    </w:p>
    <w:p>
      <w:r>
        <w:t>@user ahm no. the hazara (whom you described as short trolls) are mongol decendants and have nothing to do wit\u2026 @URL</w:t>
      </w:r>
    </w:p>
    <w:p>
      <w:r>
        <w:rPr>
          <w:b/>
          <w:u w:val="single"/>
        </w:rPr>
        <w:t>4942</w:t>
      </w:r>
    </w:p>
    <w:p>
      <w:r>
        <w:t>Pretty much I would let Gemma know that she is a fat cunt and the shoes that she gave me were not something that I\u2026 @URL</w:t>
      </w:r>
    </w:p>
    <w:p>
      <w:r>
        <w:rPr>
          <w:b/>
          <w:u w:val="single"/>
        </w:rPr>
        <w:t>4943</w:t>
      </w:r>
    </w:p>
    <w:p>
      <w:r>
        <w:t>#dagga #marijuana #weed #cannabis #southafrica #africa @URL</w:t>
      </w:r>
    </w:p>
    <w:p>
      <w:r>
        <w:rPr>
          <w:b/>
          <w:u w:val="single"/>
        </w:rPr>
        <w:t>4944</w:t>
      </w:r>
    </w:p>
    <w:p>
      <w:r>
        <w:t>piers morgan is a fucking faggot\nwe all know this\njust point n laugh</w:t>
      </w:r>
    </w:p>
    <w:p>
      <w:r>
        <w:rPr>
          <w:b/>
          <w:u w:val="single"/>
        </w:rPr>
        <w:t>4945</w:t>
      </w:r>
    </w:p>
    <w:p>
      <w:r>
        <w:t>Old guy bangs young twat @URL</w:t>
      </w:r>
    </w:p>
    <w:p>
      <w:r>
        <w:rPr>
          <w:b/>
          <w:u w:val="single"/>
        </w:rPr>
        <w:t>4946</w:t>
      </w:r>
    </w:p>
    <w:p>
      <w:r>
        <w:t>@user @user Send refugees back! Send illegal alixns back. why are are being so hostile to these peop… @URL</w:t>
      </w:r>
    </w:p>
    <w:p>
      <w:r>
        <w:rPr>
          <w:b/>
          <w:u w:val="single"/>
        </w:rPr>
        <w:t>4947</w:t>
      </w:r>
    </w:p>
    <w:p>
      <w:r>
        <w:t>@user I'd assume he has an entire mongol horde to back him up. So probably nothing.</w:t>
      </w:r>
    </w:p>
    <w:p>
      <w:r>
        <w:rPr>
          <w:b/>
          <w:u w:val="single"/>
        </w:rPr>
        <w:t>4948</w:t>
      </w:r>
    </w:p>
    <w:p>
      <w:r>
        <w:t>@user exo said fuck nigger lives and left</w:t>
      </w:r>
    </w:p>
    <w:p>
      <w:r>
        <w:rPr>
          <w:b/>
          <w:u w:val="single"/>
        </w:rPr>
        <w:t>4949</w:t>
      </w:r>
    </w:p>
    <w:p>
      <w:r>
        <w:t>@user @user So many lawyers like keyamo out there a shithole country!</w:t>
      </w:r>
    </w:p>
    <w:p>
      <w:r>
        <w:rPr>
          <w:b/>
          <w:u w:val="single"/>
        </w:rPr>
        <w:t>4950</w:t>
      </w:r>
    </w:p>
    <w:p>
      <w:r>
        <w:t>“keep in mind i am a negro so my open mind got a screen door” Wayne goin crazy</w:t>
      </w:r>
    </w:p>
    <w:p>
      <w:r>
        <w:rPr>
          <w:b/>
          <w:u w:val="single"/>
        </w:rPr>
        <w:t>4951</w:t>
      </w:r>
    </w:p>
    <w:p>
      <w:r>
        <w:t>Bitch idk you thats the thing but just like all them dicks have been removed from your used twat.... They also left\u2026 @URL</w:t>
      </w:r>
    </w:p>
    <w:p>
      <w:r>
        <w:rPr>
          <w:b/>
          <w:u w:val="single"/>
        </w:rPr>
        <w:t>4952</w:t>
      </w:r>
    </w:p>
    <w:p>
      <w:r>
        <w:t>@user You\u2019ll never be zyzz bruh fuckin sick cunt bruh</w:t>
      </w:r>
    </w:p>
    <w:p>
      <w:r>
        <w:rPr>
          <w:b/>
          <w:u w:val="single"/>
        </w:rPr>
        <w:t>4953</w:t>
      </w:r>
    </w:p>
    <w:p>
      <w:r>
        <w:t>@user @user @user Did I miss the part where the terrorist had a \u201cleftist\u201d manifesto?</w:t>
      </w:r>
    </w:p>
    <w:p>
      <w:r>
        <w:rPr>
          <w:b/>
          <w:u w:val="single"/>
        </w:rPr>
        <w:t>4954</w:t>
      </w:r>
    </w:p>
    <w:p>
      <w:r>
        <w:t>@user Going to go out on a limb here but I think he might be a twat just kind of gives out a bit of a vibe.</w:t>
      </w:r>
    </w:p>
    <w:p>
      <w:r>
        <w:rPr>
          <w:b/>
          <w:u w:val="single"/>
        </w:rPr>
        <w:t>4955</w:t>
      </w:r>
    </w:p>
    <w:p>
      <w:r>
        <w:t>@user gay retard</w:t>
      </w:r>
    </w:p>
    <w:p>
      <w:r>
        <w:rPr>
          <w:b/>
          <w:u w:val="single"/>
        </w:rPr>
        <w:t>4956</w:t>
      </w:r>
    </w:p>
    <w:p>
      <w:r>
        <w:t>Right it\u2019s the synagogues fault for not arming their place of worship with guards. Are u retarded? @URL</w:t>
      </w:r>
    </w:p>
    <w:p>
      <w:r>
        <w:rPr>
          <w:b/>
          <w:u w:val="single"/>
        </w:rPr>
        <w:t>4957</w:t>
      </w:r>
    </w:p>
    <w:p>
      <w:r>
        <w:t>@user @user wtf ching chong why were you tagged here i-</w:t>
      </w:r>
    </w:p>
    <w:p>
      <w:r>
        <w:rPr>
          <w:b/>
          <w:u w:val="single"/>
        </w:rPr>
        <w:t>4958</w:t>
      </w:r>
    </w:p>
    <w:p>
      <w:r>
        <w:t>@user is that spic speak I see?</w:t>
      </w:r>
    </w:p>
    <w:p>
      <w:r>
        <w:rPr>
          <w:b/>
          <w:u w:val="single"/>
        </w:rPr>
        <w:t>4959</w:t>
      </w:r>
    </w:p>
    <w:p>
      <w:r>
        <w:t>@user thanks retard \ud83d\ude1c</w:t>
      </w:r>
    </w:p>
    <w:p>
      <w:r>
        <w:rPr>
          <w:b/>
          <w:u w:val="single"/>
        </w:rPr>
        <w:t>4960</w:t>
      </w:r>
    </w:p>
    <w:p>
      <w:r>
        <w:t>Remember to Drink + Gamble responsibly otherwise you\u2019ll end up like this twat \ud83d\ude02GN @URL</w:t>
      </w:r>
    </w:p>
    <w:p>
      <w:r>
        <w:rPr>
          <w:b/>
          <w:u w:val="single"/>
        </w:rPr>
        <w:t>4961</w:t>
      </w:r>
    </w:p>
    <w:p>
      <w:r>
        <w:t>@user Never go full retard</w:t>
      </w:r>
    </w:p>
    <w:p>
      <w:r>
        <w:rPr>
          <w:b/>
          <w:u w:val="single"/>
        </w:rPr>
        <w:t>4962</w:t>
      </w:r>
    </w:p>
    <w:p>
      <w:r>
        <w:t>@user I wish you well twat!</w:t>
      </w:r>
    </w:p>
    <w:p>
      <w:r>
        <w:rPr>
          <w:b/>
          <w:u w:val="single"/>
        </w:rPr>
        <w:t>4963</w:t>
      </w:r>
    </w:p>
    <w:p>
      <w:r>
        <w:t>I would like to see certain unification at eastern world between mongoloid races of people and european eastern rac\u2026 @URL</w:t>
      </w:r>
    </w:p>
    <w:p>
      <w:r>
        <w:rPr>
          <w:b/>
          <w:u w:val="single"/>
        </w:rPr>
        <w:t>4964</w:t>
      </w:r>
    </w:p>
    <w:p>
      <w:r>
        <w:t>@user Literally 5 minutes after the vote was in that twat Farage said on Good Morning Britain that the 350million thing was a lie.</w:t>
      </w:r>
    </w:p>
    <w:p>
      <w:r>
        <w:rPr>
          <w:b/>
          <w:u w:val="single"/>
        </w:rPr>
        <w:t>4965</w:t>
      </w:r>
    </w:p>
    <w:p>
      <w:r>
        <w:t>dis dyke finna get brutalized about</w:t>
      </w:r>
    </w:p>
    <w:p>
      <w:r>
        <w:rPr>
          <w:b/>
          <w:u w:val="single"/>
        </w:rPr>
        <w:t>4966</w:t>
      </w:r>
    </w:p>
    <w:p>
      <w:r>
        <w:t>You know this negro was on a tight leash. He’s hoping to score “coon points” with MAGA and gets busted. @URL</w:t>
      </w:r>
    </w:p>
    <w:p>
      <w:r>
        <w:rPr>
          <w:b/>
          <w:u w:val="single"/>
        </w:rPr>
        <w:t>4967</w:t>
      </w:r>
    </w:p>
    <w:p>
      <w:r>
        <w:t>@user @user they tricked him into saying spic</w:t>
      </w:r>
    </w:p>
    <w:p>
      <w:r>
        <w:rPr>
          <w:b/>
          <w:u w:val="single"/>
        </w:rPr>
        <w:t>4968</w:t>
      </w:r>
    </w:p>
    <w:p>
      <w:r>
        <w:t>&amp;gt;Orders from ching chong\n\2018-10-25 12:49Belgium Item held by Customs Awaiting presentation to customs commissione\u2026 @URL</w:t>
      </w:r>
    </w:p>
    <w:p>
      <w:r>
        <w:rPr>
          <w:b/>
          <w:u w:val="single"/>
        </w:rPr>
        <w:t>4969</w:t>
      </w:r>
    </w:p>
    <w:p>
      <w:r>
        <w:t>Imagine getting jumped by the Chinese mafia and one of them yells “ching chong” @URL</w:t>
      </w:r>
    </w:p>
    <w:p>
      <w:r>
        <w:rPr>
          <w:b/>
          <w:u w:val="single"/>
        </w:rPr>
        <w:t>4970</w:t>
      </w:r>
    </w:p>
    <w:p>
      <w:r>
        <w:t>thierry henry or john terry... to ask why he's a massive fucking cunt @URL</w:t>
      </w:r>
    </w:p>
    <w:p>
      <w:r>
        <w:rPr>
          <w:b/>
          <w:u w:val="single"/>
        </w:rPr>
        <w:t>4971</w:t>
      </w:r>
    </w:p>
    <w:p>
      <w:r>
        <w:t>@user Here in Brazil when we go vote we use our finger print for ID and we are 3rd world shithole... wh\u2026 @URL</w:t>
      </w:r>
    </w:p>
    <w:p>
      <w:r>
        <w:rPr>
          <w:b/>
          <w:u w:val="single"/>
        </w:rPr>
        <w:t>4972</w:t>
      </w:r>
    </w:p>
    <w:p>
      <w:r>
        <w:t>@user i wanna see ur retarded dog</w:t>
      </w:r>
    </w:p>
    <w:p>
      <w:r>
        <w:rPr>
          <w:b/>
          <w:u w:val="single"/>
        </w:rPr>
        <w:t>4973</w:t>
      </w:r>
    </w:p>
    <w:p>
      <w:r>
        <w:t>@user She anna got a clue whats going on its that mongy scouse bird from Love Island who was asking if yer\u2026 @URL</w:t>
      </w:r>
    </w:p>
    <w:p>
      <w:r>
        <w:rPr>
          <w:b/>
          <w:u w:val="single"/>
        </w:rPr>
        <w:t>4974</w:t>
      </w:r>
    </w:p>
    <w:p>
      <w:r>
        <w:t>is that supposed to deter me from giving one lmfaoo....and not @user this nigger capitalizing their sentence and using… @URL</w:t>
      </w:r>
    </w:p>
    <w:p>
      <w:r>
        <w:rPr>
          <w:b/>
          <w:u w:val="single"/>
        </w:rPr>
        <w:t>4975</w:t>
      </w:r>
    </w:p>
    <w:p>
      <w:r>
        <w:t>@user \ud83d\udc46CAL: here you can see how shithole countries running ruled by DEMonrats! More immigrants soon and the de\u2026 @URL</w:t>
      </w:r>
    </w:p>
    <w:p>
      <w:r>
        <w:rPr>
          <w:b/>
          <w:u w:val="single"/>
        </w:rPr>
        <w:t>4976</w:t>
      </w:r>
    </w:p>
    <w:p>
      <w:r>
        <w:t>@user Fucking retard you are</w:t>
      </w:r>
    </w:p>
    <w:p>
      <w:r>
        <w:rPr>
          <w:b/>
          <w:u w:val="single"/>
        </w:rPr>
        <w:t>4977</w:t>
      </w:r>
    </w:p>
    <w:p>
      <w:r>
        <w:t>@user @user Yep biased twatter turds got 12 myself for calling a white female Muslim convert a bint.</w:t>
      </w:r>
    </w:p>
    <w:p>
      <w:r>
        <w:rPr>
          <w:b/>
          <w:u w:val="single"/>
        </w:rPr>
        <w:t>4978</w:t>
      </w:r>
    </w:p>
    <w:p>
      <w:r>
        <w:t>@user @user \ud83d\ude02\ud83d\ude02\ud83d\ude02\ud83d\ude02\ud83d\ude02\ud83d\ude02 the irony of unwashed crltc fans calling anyone a soup taker\ud83d\ude48\ud83d\ude48 you do remember\u2026 @URL</w:t>
      </w:r>
    </w:p>
    <w:p>
      <w:r>
        <w:rPr>
          <w:b/>
          <w:u w:val="single"/>
        </w:rPr>
        <w:t>4979</w:t>
      </w:r>
    </w:p>
    <w:p>
      <w:r>
        <w:t>time flies when you\u2019re a faggot</w:t>
      </w:r>
    </w:p>
    <w:p>
      <w:r>
        <w:rPr>
          <w:b/>
          <w:u w:val="single"/>
        </w:rPr>
        <w:t>4980</w:t>
      </w:r>
    </w:p>
    <w:p>
      <w:r>
        <w:t>I like how you had to retweet my comment instead of just replying to it. Quit being a faggot and fucking reply next\u2026 @URL</w:t>
      </w:r>
    </w:p>
    <w:p>
      <w:r>
        <w:rPr>
          <w:b/>
          <w:u w:val="single"/>
        </w:rPr>
        <w:t>4981</w:t>
      </w:r>
    </w:p>
    <w:p>
      <w:r>
        <w:t>This is what unrestricted immigration does the people coming in soon turn your country into the shithole they left\u2026 @URL</w:t>
      </w:r>
    </w:p>
    <w:p>
      <w:r>
        <w:rPr>
          <w:b/>
          <w:u w:val="single"/>
        </w:rPr>
        <w:t>4982</w:t>
      </w:r>
    </w:p>
    <w:p>
      <w:r>
        <w:t>@user Stop lil faggot</w:t>
      </w:r>
    </w:p>
    <w:p>
      <w:r>
        <w:rPr>
          <w:b/>
          <w:u w:val="single"/>
        </w:rPr>
        <w:t>4983</w:t>
      </w:r>
    </w:p>
    <w:p>
      <w:r>
        <w:t>@user My ears : Ching chong ching chong</w:t>
      </w:r>
    </w:p>
    <w:p>
      <w:r>
        <w:rPr>
          <w:b/>
          <w:u w:val="single"/>
        </w:rPr>
        <w:t>4984</w:t>
      </w:r>
    </w:p>
    <w:p>
      <w:r>
        <w:t>The Fucking show must go on you twat.</w:t>
      </w:r>
    </w:p>
    <w:p>
      <w:r>
        <w:rPr>
          <w:b/>
          <w:u w:val="single"/>
        </w:rPr>
        <w:t>4985</w:t>
      </w:r>
    </w:p>
    <w:p>
      <w:r>
        <w:t>fucking cunt</w:t>
      </w:r>
    </w:p>
    <w:p>
      <w:r>
        <w:rPr>
          <w:b/>
          <w:u w:val="single"/>
        </w:rPr>
        <w:t>4986</w:t>
      </w:r>
    </w:p>
    <w:p>
      <w:r>
        <w:t>so oomf is mexican and he just called me a nigger</w:t>
      </w:r>
    </w:p>
    <w:p>
      <w:r>
        <w:rPr>
          <w:b/>
          <w:u w:val="single"/>
        </w:rPr>
        <w:t>4987</w:t>
      </w:r>
    </w:p>
    <w:p>
      <w:r>
        <w:t>That right there is one reason All Patriotic Americans should carry a GUN on them!!! Don't let the illegal aliens… @URL</w:t>
      </w:r>
    </w:p>
    <w:p>
      <w:r>
        <w:rPr>
          <w:b/>
          <w:u w:val="single"/>
        </w:rPr>
        <w:t>4988</w:t>
      </w:r>
    </w:p>
    <w:p>
      <w:r>
        <w:t>@user @user @user Well I don't agree Mary. My tweet was a joke. Stephen is a twat who will be re\u2026 @URL</w:t>
      </w:r>
    </w:p>
    <w:p>
      <w:r>
        <w:rPr>
          <w:b/>
          <w:u w:val="single"/>
        </w:rPr>
        <w:t>4989</w:t>
      </w:r>
    </w:p>
    <w:p>
      <w:r>
        <w:t>@user Stop faggot i hate you</w:t>
      </w:r>
    </w:p>
    <w:p>
      <w:r>
        <w:rPr>
          <w:b/>
          <w:u w:val="single"/>
        </w:rPr>
        <w:t>4990</w:t>
      </w:r>
    </w:p>
    <w:p>
      <w:r>
        <w:t>the only semi ching chong song i like @URL</w:t>
      </w:r>
    </w:p>
    <w:p>
      <w:r>
        <w:rPr>
          <w:b/>
          <w:u w:val="single"/>
        </w:rPr>
        <w:t>4991</w:t>
      </w:r>
    </w:p>
    <w:p>
      <w:r>
        <w:t>@user bro u are a fucking retard if u actually think that u are better than your viewers on twitch bro......get over yourself</w:t>
      </w:r>
    </w:p>
    <w:p>
      <w:r>
        <w:rPr>
          <w:b/>
          <w:u w:val="single"/>
        </w:rPr>
        <w:t>4992</w:t>
      </w:r>
    </w:p>
    <w:p>
      <w:r>
        <w:t>@user @user @user @user If Statesboro is such a shithole why is it twice as big as Boo\u2026 @URL</w:t>
      </w:r>
    </w:p>
    <w:p>
      <w:r>
        <w:rPr>
          <w:b/>
          <w:u w:val="single"/>
        </w:rPr>
        <w:t>4993</w:t>
      </w:r>
    </w:p>
    <w:p>
      <w:r>
        <w:t>@user @user @user Ok retard</w:t>
      </w:r>
    </w:p>
    <w:p>
      <w:r>
        <w:rPr>
          <w:b/>
          <w:u w:val="single"/>
        </w:rPr>
        <w:t>4994</w:t>
      </w:r>
    </w:p>
    <w:p>
      <w:r>
        <w:t>@user @user Whichever one of you who shot bodies is in my bad books. Getting pure mongy tweets</w:t>
      </w:r>
    </w:p>
    <w:p>
      <w:r>
        <w:rPr>
          <w:b/>
          <w:u w:val="single"/>
        </w:rPr>
        <w:t>4995</w:t>
      </w:r>
    </w:p>
    <w:p>
      <w:r>
        <w:t>You owe us an apology for for 50000 illegal aliens which arrived on our shores which the LNP have been left to deal… @URL</w:t>
      </w:r>
    </w:p>
    <w:p>
      <w:r>
        <w:rPr>
          <w:b/>
          <w:u w:val="single"/>
        </w:rPr>
        <w:t>4996</w:t>
      </w:r>
    </w:p>
    <w:p>
      <w:r>
        <w:t>Wow... we are becoming a shithole country. @URL</w:t>
      </w:r>
    </w:p>
    <w:p>
      <w:r>
        <w:rPr>
          <w:b/>
          <w:u w:val="single"/>
        </w:rPr>
        <w:t>4997</w:t>
      </w:r>
    </w:p>
    <w:p>
      <w:r>
        <w:t>Fucking retard. @URL</w:t>
      </w:r>
    </w:p>
    <w:p>
      <w:r>
        <w:rPr>
          <w:b/>
          <w:u w:val="single"/>
        </w:rPr>
        <w:t>4998</w:t>
      </w:r>
    </w:p>
    <w:p>
      <w:r>
        <w:t>@user @user Wow for real. How is that the drivers issue. Uber just gets more and more retarded as time goes on</w:t>
      </w:r>
    </w:p>
    <w:p>
      <w:r>
        <w:rPr>
          <w:b/>
          <w:u w:val="single"/>
        </w:rPr>
        <w:t>4999</w:t>
      </w:r>
    </w:p>
    <w:p>
      <w:r>
        <w:t>@user go back to your country! Oh wait you are already there. is your country now!</w:t>
      </w:r>
    </w:p>
    <w:p>
      <w:r>
        <w:rPr>
          <w:b/>
          <w:u w:val="single"/>
        </w:rPr>
        <w:t>5000</w:t>
      </w:r>
    </w:p>
    <w:p>
      <w:r>
        <w:t>Watching Charles on Twitch is like taking care of an retarded child. If you ever let go of their hand they are gonn\u2026 @URL</w:t>
      </w:r>
    </w:p>
    <w:p>
      <w:r>
        <w:rPr>
          <w:b/>
          <w:u w:val="single"/>
        </w:rPr>
        <w:t>5001</w:t>
      </w:r>
    </w:p>
    <w:p>
      <w:r>
        <w:t>@user No darlin yo yes spic inglish</w:t>
      </w:r>
    </w:p>
    <w:p>
      <w:r>
        <w:rPr>
          <w:b/>
          <w:u w:val="single"/>
        </w:rPr>
        <w:t>5002</w:t>
      </w:r>
    </w:p>
    <w:p>
      <w:r>
        <w:t>It is #IndianArmy and not #HinduForces.If Hindus had forces #KashmiriPandit wouldn’t have been refugees &amp;amp;… @URL</w:t>
      </w:r>
    </w:p>
    <w:p>
      <w:r>
        <w:rPr>
          <w:b/>
          <w:u w:val="single"/>
        </w:rPr>
        <w:t>5003</w:t>
      </w:r>
    </w:p>
    <w:p>
      <w:r>
        <w:t>@user A brand new van at that! Shiny and spic and span.</w:t>
      </w:r>
    </w:p>
    <w:p>
      <w:r>
        <w:rPr>
          <w:b/>
          <w:u w:val="single"/>
        </w:rPr>
        <w:t>5004</w:t>
      </w:r>
    </w:p>
    <w:p>
      <w:r>
        <w:t>paging dr. faggot...</w:t>
      </w:r>
    </w:p>
    <w:p>
      <w:r>
        <w:rPr>
          <w:b/>
          <w:u w:val="single"/>
        </w:rPr>
        <w:t>5005</w:t>
      </w:r>
    </w:p>
    <w:p>
      <w:r>
        <w:t>@user The number of leftist extremist terrorist/mass shooters eclipses the number on the right.\nYour contenti\u2026 @URL</w:t>
      </w:r>
    </w:p>
    <w:p>
      <w:r>
        <w:rPr>
          <w:b/>
          <w:u w:val="single"/>
        </w:rPr>
        <w:t>5006</w:t>
      </w:r>
    </w:p>
    <w:p>
      <w:r>
        <w:t>@user @user @user Comedy spic</w:t>
      </w:r>
    </w:p>
    <w:p>
      <w:r>
        <w:rPr>
          <w:b/>
          <w:u w:val="single"/>
        </w:rPr>
        <w:t>5007</w:t>
      </w:r>
    </w:p>
    <w:p>
      <w:r>
        <w:t>@user @user So leave and move to a 'shithole' country in Africa maybe Rwanda.</w:t>
      </w:r>
    </w:p>
    <w:p>
      <w:r>
        <w:rPr>
          <w:b/>
          <w:u w:val="single"/>
        </w:rPr>
        <w:t>5008</w:t>
      </w:r>
    </w:p>
    <w:p>
      <w:r>
        <w:t>Why would the guy that just killed a bunch of Jews support Bernie Sanders a Jew you fucking broken brained retard @URL</w:t>
      </w:r>
    </w:p>
    <w:p>
      <w:r>
        <w:rPr>
          <w:b/>
          <w:u w:val="single"/>
        </w:rPr>
        <w:t>5009</w:t>
      </w:r>
    </w:p>
    <w:p>
      <w:r>
        <w:t>@user If the name was ching chong indi (chinese version of ayush man bharat) then would have been accepted.</w:t>
      </w:r>
    </w:p>
    <w:p>
      <w:r>
        <w:rPr>
          <w:b/>
          <w:u w:val="single"/>
        </w:rPr>
        <w:t>5010</w:t>
      </w:r>
    </w:p>
    <w:p>
      <w:r>
        <w:t>@user Trampy little cunt chavvy \n\nCan't trust anyone even that sneaky Russian Peshy \ud83c\udd94\n\n\ud83d\ude02\ud83d\ude02</w:t>
      </w:r>
    </w:p>
    <w:p>
      <w:r>
        <w:rPr>
          <w:b/>
          <w:u w:val="single"/>
        </w:rPr>
        <w:t>5011</w:t>
      </w:r>
    </w:p>
    <w:p>
      <w:r>
        <w:t>He\u2019s retarded @URL</w:t>
      </w:r>
    </w:p>
    <w:p>
      <w:r>
        <w:rPr>
          <w:b/>
          <w:u w:val="single"/>
        </w:rPr>
        <w:t>5012</w:t>
      </w:r>
    </w:p>
    <w:p>
      <w:r>
        <w:t>@user Don’t do it I did it and it’s impossible to keep such a nightmare I also looked like a feminazi a… @URL</w:t>
      </w:r>
    </w:p>
    <w:p>
      <w:r>
        <w:rPr>
          <w:b/>
          <w:u w:val="single"/>
        </w:rPr>
        <w:t>5013</w:t>
      </w:r>
    </w:p>
    <w:p>
      <w:r>
        <w:t>@user Hell I'd take it if we'd agree that illegal aliens should be deported if they did what Kavanaugh i… @URL</w:t>
      </w:r>
    </w:p>
    <w:p>
      <w:r>
        <w:rPr>
          <w:b/>
          <w:u w:val="single"/>
        </w:rPr>
        <w:t>5014</w:t>
      </w:r>
    </w:p>
    <w:p>
      <w:r>
        <w:t>@user Trump immigration law \whites only from non shithole countries\\nTrump law</w:t>
      </w:r>
    </w:p>
    <w:p>
      <w:r>
        <w:rPr>
          <w:b/>
          <w:u w:val="single"/>
        </w:rPr>
        <w:t>5015</w:t>
      </w:r>
    </w:p>
    <w:p>
      <w:r>
        <w:t>@user @user Don't be aggressive toward my best girl you fucking mongoloid</w:t>
      </w:r>
    </w:p>
    <w:p>
      <w:r>
        <w:rPr>
          <w:b/>
          <w:u w:val="single"/>
        </w:rPr>
        <w:t>5016</w:t>
      </w:r>
    </w:p>
    <w:p>
      <w:r>
        <w:t>Why is drunk me such a cunt \ud83d\ude02\ud83e\udd23</w:t>
      </w:r>
    </w:p>
    <w:p>
      <w:r>
        <w:rPr>
          <w:b/>
          <w:u w:val="single"/>
        </w:rPr>
        <w:t>5017</w:t>
      </w:r>
    </w:p>
    <w:p>
      <w:r>
        <w:t>@user @user I\u2019ve never heard retard juice iml lmao but the fact that it makes so much sense is what really brought me here</w:t>
      </w:r>
    </w:p>
    <w:p>
      <w:r>
        <w:rPr>
          <w:b/>
          <w:u w:val="single"/>
        </w:rPr>
        <w:t>5018</w:t>
      </w:r>
    </w:p>
    <w:p>
      <w:r>
        <w:t>Portland grants $500K for immigrants' attorney fees @URL</w:t>
      </w:r>
    </w:p>
    <w:p>
      <w:r>
        <w:rPr>
          <w:b/>
          <w:u w:val="single"/>
        </w:rPr>
        <w:t>5019</w:t>
      </w:r>
    </w:p>
    <w:p>
      <w:r>
        <w:t>The Pied Piper of Hamelin \n\nWhat a twat</w:t>
      </w:r>
    </w:p>
    <w:p>
      <w:r>
        <w:rPr>
          <w:b/>
          <w:u w:val="single"/>
        </w:rPr>
        <w:t>5020</w:t>
      </w:r>
    </w:p>
    <w:p>
      <w:r>
        <w:t>“It is 1924 in Pascua village that settlement of Yaqui refugees in my town. There are three sisters. The first to… @URL</w:t>
      </w:r>
    </w:p>
    <w:p>
      <w:r>
        <w:rPr>
          <w:b/>
          <w:u w:val="single"/>
        </w:rPr>
        <w:t>5021</w:t>
      </w:r>
    </w:p>
    <w:p>
      <w:r>
        <w:t>remember when this dude was on strangers with candy making retard jokes @URL</w:t>
      </w:r>
    </w:p>
    <w:p>
      <w:r>
        <w:rPr>
          <w:b/>
          <w:u w:val="single"/>
        </w:rPr>
        <w:t>5022</w:t>
      </w:r>
    </w:p>
    <w:p>
      <w:r>
        <w:t>@user This is the most retarded thing I\u2019ve ever heard my life. Senator Feinstein you are unqualified for your job. Vote Leon</w:t>
      </w:r>
    </w:p>
    <w:p>
      <w:r>
        <w:rPr>
          <w:b/>
          <w:u w:val="single"/>
        </w:rPr>
        <w:t>5023</w:t>
      </w:r>
    </w:p>
    <w:p>
      <w:r>
        <w:t>@user Good luck in your semi the day ya Hibs cunt</w:t>
      </w:r>
    </w:p>
    <w:p>
      <w:r>
        <w:rPr>
          <w:b/>
          <w:u w:val="single"/>
        </w:rPr>
        <w:t>5024</w:t>
      </w:r>
    </w:p>
    <w:p>
      <w:r>
        <w:t>@user @user @user Steve Cortes is so cynical and a spic! His father doesn\u2019t even speak English at all and he\u2026 @URL</w:t>
      </w:r>
    </w:p>
    <w:p>
      <w:r>
        <w:rPr>
          <w:b/>
          <w:u w:val="single"/>
        </w:rPr>
        <w:t>5025</w:t>
      </w:r>
    </w:p>
    <w:p>
      <w:r>
        <w:t>ching chong i absolutely</w:t>
      </w:r>
    </w:p>
    <w:p>
      <w:r>
        <w:rPr>
          <w:b/>
          <w:u w:val="single"/>
        </w:rPr>
        <w:t>5026</w:t>
      </w:r>
    </w:p>
    <w:p>
      <w:r>
        <w:t>@user I feel like such a fat cunt</w:t>
      </w:r>
    </w:p>
    <w:p>
      <w:r>
        <w:rPr>
          <w:b/>
          <w:u w:val="single"/>
        </w:rPr>
        <w:t>5027</w:t>
      </w:r>
    </w:p>
    <w:p>
      <w:r>
        <w:t>@user bra I have a crush on a girl named London and she has a crush on another kid (he\u2019s a retard) lol and I\u2026 @URL</w:t>
      </w:r>
    </w:p>
    <w:p>
      <w:r>
        <w:rPr>
          <w:b/>
          <w:u w:val="single"/>
        </w:rPr>
        <w:t>5028</w:t>
      </w:r>
    </w:p>
    <w:p>
      <w:r>
        <w:t>Did Elaine give Mitch come Super T lately? Maybe he’s had a testosterone boost. Don’t tell the feminazi’s. @URL</w:t>
      </w:r>
    </w:p>
    <w:p>
      <w:r>
        <w:rPr>
          <w:b/>
          <w:u w:val="single"/>
        </w:rPr>
        <w:t>5029</w:t>
      </w:r>
    </w:p>
    <w:p>
      <w:r>
        <w:t>You wanna know why that twat shot up that #synagogue? Just read #antisemitic social media pages like @user r\u2026 @URL</w:t>
      </w:r>
    </w:p>
    <w:p>
      <w:r>
        <w:rPr>
          <w:b/>
          <w:u w:val="single"/>
        </w:rPr>
        <w:t>5030</w:t>
      </w:r>
    </w:p>
    <w:p>
      <w:r>
        <w:t>\u201cWhah whah whah I wish we had socialist healthcare\u201d - Every retard of America</w:t>
      </w:r>
    </w:p>
    <w:p>
      <w:r>
        <w:rPr>
          <w:b/>
          <w:u w:val="single"/>
        </w:rPr>
        <w:t>5031</w:t>
      </w:r>
    </w:p>
    <w:p>
      <w:r>
        <w:t>@user @user @user You\u2019re a retard you\u2019re comparing Hitler to Mike Ashley. Get a grip of yourself</w:t>
      </w:r>
    </w:p>
    <w:p>
      <w:r>
        <w:rPr>
          <w:b/>
          <w:u w:val="single"/>
        </w:rPr>
        <w:t>5032</w:t>
      </w:r>
    </w:p>
    <w:p>
      <w:r>
        <w:t>Mum offered me a pink ticket and I asked for a new coffee table instead.... WHY am I like this \ud83d\ude2b #mongol</w:t>
      </w:r>
    </w:p>
    <w:p>
      <w:r>
        <w:rPr>
          <w:b/>
          <w:u w:val="single"/>
        </w:rPr>
        <w:t>5033</w:t>
      </w:r>
    </w:p>
    <w:p>
      <w:r>
        <w:t>What sort of mongy comes to a 2 and half hour train journey w no headphones . Cba</w:t>
      </w:r>
    </w:p>
    <w:p>
      <w:r>
        <w:rPr>
          <w:b/>
          <w:u w:val="single"/>
        </w:rPr>
        <w:t>5034</w:t>
      </w:r>
    </w:p>
    <w:p>
      <w:r>
        <w:t>@user @user @user Well he did say he wants immigrants with blue eyes and did call us shithole countr\u2026 @URL</w:t>
      </w:r>
    </w:p>
    <w:p>
      <w:r>
        <w:rPr>
          <w:b/>
          <w:u w:val="single"/>
        </w:rPr>
        <w:t>5035</w:t>
      </w:r>
    </w:p>
    <w:p>
      <w:r>
        <w:t>@user Rainmaker on blackbelly makes me want to die\nlike why the fuck are there just these huge retarded shape\u2026 @URL</w:t>
      </w:r>
    </w:p>
    <w:p>
      <w:r>
        <w:rPr>
          <w:b/>
          <w:u w:val="single"/>
        </w:rPr>
        <w:t>5036</w:t>
      </w:r>
    </w:p>
    <w:p>
      <w:r>
        <w:t>@user Wanna be spic.</w:t>
      </w:r>
    </w:p>
    <w:p>
      <w:r>
        <w:rPr>
          <w:b/>
          <w:u w:val="single"/>
        </w:rPr>
        <w:t>5037</w:t>
      </w:r>
    </w:p>
    <w:p>
      <w:r>
        <w:t>Today at a party a girl said I was retarded hot and no compliment from any dude can ever top the blushing I did.</w:t>
      </w:r>
    </w:p>
    <w:p>
      <w:r>
        <w:rPr>
          <w:b/>
          <w:u w:val="single"/>
        </w:rPr>
        <w:t>5038</w:t>
      </w:r>
    </w:p>
    <w:p>
      <w:r>
        <w:t>this is what having a good jewish lawyer n money will do....this nigga still retarded n dumpy than a hoe @URL</w:t>
      </w:r>
    </w:p>
    <w:p>
      <w:r>
        <w:rPr>
          <w:b/>
          <w:u w:val="single"/>
        </w:rPr>
        <w:t>5039</w:t>
      </w:r>
    </w:p>
    <w:p>
      <w:r>
        <w:t>@user you're one gay retard</w:t>
      </w:r>
    </w:p>
    <w:p>
      <w:r>
        <w:rPr>
          <w:b/>
          <w:u w:val="single"/>
        </w:rPr>
        <w:t>5040</w:t>
      </w:r>
    </w:p>
    <w:p>
      <w:r>
        <w:t>Dont b retard see his body language. He is in gesture of respect. @URL</w:t>
      </w:r>
    </w:p>
    <w:p>
      <w:r>
        <w:rPr>
          <w:b/>
          <w:u w:val="single"/>
        </w:rPr>
        <w:t>5041</w:t>
      </w:r>
    </w:p>
    <w:p>
      <w:r>
        <w:t>@user retard movie like most movies. Didn't like it a bit</w:t>
      </w:r>
    </w:p>
    <w:p>
      <w:r>
        <w:rPr>
          <w:b/>
          <w:u w:val="single"/>
        </w:rPr>
        <w:t>5042</w:t>
      </w:r>
    </w:p>
    <w:p>
      <w:r>
        <w:t>adding on to this saying “ching chong” just because im asian doesnt mean i say it. Is that what all you arrogant non-asians think we say?</w:t>
      </w:r>
    </w:p>
    <w:p>
      <w:r>
        <w:rPr>
          <w:b/>
          <w:u w:val="single"/>
        </w:rPr>
        <w:t>5043</w:t>
      </w:r>
    </w:p>
    <w:p>
      <w:r>
        <w:t>@user is not a cunt she's my friend</w:t>
      </w:r>
    </w:p>
    <w:p>
      <w:r>
        <w:rPr>
          <w:b/>
          <w:u w:val="single"/>
        </w:rPr>
        <w:t>5044</w:t>
      </w:r>
    </w:p>
    <w:p>
      <w:r>
        <w:t>@user Stupid spic</w:t>
      </w:r>
    </w:p>
    <w:p>
      <w:r>
        <w:rPr>
          <w:b/>
          <w:u w:val="single"/>
        </w:rPr>
        <w:t>5045</w:t>
      </w:r>
    </w:p>
    <w:p>
      <w:r>
        <w:t>@user He went full retard never go full retard @URL</w:t>
      </w:r>
    </w:p>
    <w:p>
      <w:r>
        <w:rPr>
          <w:b/>
          <w:u w:val="single"/>
        </w:rPr>
        <w:t>5046</w:t>
      </w:r>
    </w:p>
    <w:p>
      <w:r>
        <w:t>Did he target the jews in the media? The bankers? The ZOG?\nThis faggot probably killed some stabucks barista jew and accomplished ZERO</w:t>
      </w:r>
    </w:p>
    <w:p>
      <w:r>
        <w:rPr>
          <w:b/>
          <w:u w:val="single"/>
        </w:rPr>
        <w:t>5047</w:t>
      </w:r>
    </w:p>
    <w:p>
      <w:r>
        <w:t>For a buncha so called shithole countries we sure have been sending over some shitty fuckin people... Last week it\u2026 @URL</w:t>
      </w:r>
    </w:p>
    <w:p>
      <w:r>
        <w:rPr>
          <w:b/>
          <w:u w:val="single"/>
        </w:rPr>
        <w:t>5048</w:t>
      </w:r>
    </w:p>
    <w:p>
      <w:r>
        <w:t>nigga what just dont be fucking retarded @URL</w:t>
      </w:r>
    </w:p>
    <w:p>
      <w:r>
        <w:rPr>
          <w:b/>
          <w:u w:val="single"/>
        </w:rPr>
        <w:t>5049</w:t>
      </w:r>
    </w:p>
    <w:p>
      <w:r>
        <w:t>someone get mongol w me todayyyy</w:t>
      </w:r>
    </w:p>
    <w:p>
      <w:r>
        <w:rPr>
          <w:b/>
          <w:u w:val="single"/>
        </w:rPr>
        <w:t>5050</w:t>
      </w:r>
    </w:p>
    <w:p>
      <w:r>
        <w:t>@user @user Meta world peace?</w:t>
      </w:r>
    </w:p>
    <w:p>
      <w:r>
        <w:rPr>
          <w:b/>
          <w:u w:val="single"/>
        </w:rPr>
        <w:t>5051</w:t>
      </w:r>
    </w:p>
    <w:p>
      <w:r>
        <w:t>Peel that ass back monkey style faggot</w:t>
      </w:r>
    </w:p>
    <w:p>
      <w:r>
        <w:rPr>
          <w:b/>
          <w:u w:val="single"/>
        </w:rPr>
        <w:t>5052</w:t>
      </w:r>
    </w:p>
    <w:p>
      <w:r>
        <w:t>@user ole fiend out lame ass negro lol</w:t>
      </w:r>
    </w:p>
    <w:p>
      <w:r>
        <w:rPr>
          <w:b/>
          <w:u w:val="single"/>
        </w:rPr>
        <w:t>5053</w:t>
      </w:r>
    </w:p>
    <w:p>
      <w:r>
        <w:t>tu sauves des migrants @URL</w:t>
      </w:r>
    </w:p>
    <w:p>
      <w:r>
        <w:rPr>
          <w:b/>
          <w:u w:val="single"/>
        </w:rPr>
        <w:t>5054</w:t>
      </w:r>
    </w:p>
    <w:p>
      <w:r>
        <w:t>@user keep the same energy nigger</w:t>
      </w:r>
    </w:p>
    <w:p>
      <w:r>
        <w:rPr>
          <w:b/>
          <w:u w:val="single"/>
        </w:rPr>
        <w:t>5055</w:t>
      </w:r>
    </w:p>
    <w:p>
      <w:r>
        <w:t>shut the fuck up faggot @URL</w:t>
      </w:r>
    </w:p>
    <w:p>
      <w:r>
        <w:rPr>
          <w:b/>
          <w:u w:val="single"/>
        </w:rPr>
        <w:t>5056</w:t>
      </w:r>
    </w:p>
    <w:p>
      <w:r>
        <w:t>@user She presents her slow from a hammock stoned off her twat waving a handful of incense sticks around the place</w:t>
      </w:r>
    </w:p>
    <w:p>
      <w:r>
        <w:rPr>
          <w:b/>
          <w:u w:val="single"/>
        </w:rPr>
        <w:t>5057</w:t>
      </w:r>
    </w:p>
    <w:p>
      <w:r>
        <w:t>...why trash Australia make another shithole country.... @URL</w:t>
      </w:r>
    </w:p>
    <w:p>
      <w:r>
        <w:rPr>
          <w:b/>
          <w:u w:val="single"/>
        </w:rPr>
        <w:t>5058</w:t>
      </w:r>
    </w:p>
    <w:p>
      <w:r>
        <w:t>I\u2019ve said it before and I\u2019ll say it again if you sell dope you\u2019re a straight bitch who can\u2019t man up and get a real job. Fucking faggot.</w:t>
      </w:r>
    </w:p>
    <w:p>
      <w:r>
        <w:rPr>
          <w:b/>
          <w:u w:val="single"/>
        </w:rPr>
        <w:t>5059</w:t>
      </w:r>
    </w:p>
    <w:p>
      <w:r>
        <w:t>@user *insert ching chong ping pong meme here ( hahaha funni funni' because his surname is pronounced li… @URL</w:t>
      </w:r>
    </w:p>
    <w:p>
      <w:r>
        <w:rPr>
          <w:b/>
          <w:u w:val="single"/>
        </w:rPr>
        <w:t>5060</w:t>
      </w:r>
    </w:p>
    <w:p>
      <w:r>
        <w:t>@user @user @user Can I dress up as you for Halloween (retard with anger issues) you ugly cunt</w:t>
      </w:r>
    </w:p>
    <w:p>
      <w:r>
        <w:rPr>
          <w:b/>
          <w:u w:val="single"/>
        </w:rPr>
        <w:t>5061</w:t>
      </w:r>
    </w:p>
    <w:p>
      <w:r>
        <w:t>You wanna call me a nigger with your whole chest and then block meike bitch @URL</w:t>
      </w:r>
    </w:p>
    <w:p>
      <w:r>
        <w:rPr>
          <w:b/>
          <w:u w:val="single"/>
        </w:rPr>
        <w:t>5062</w:t>
      </w:r>
    </w:p>
    <w:p>
      <w:r>
        <w:t>@user @user Let's revisit shall we...she brought up liberals and she brought up feminazi's so I… @URL</w:t>
      </w:r>
    </w:p>
    <w:p>
      <w:r>
        <w:rPr>
          <w:b/>
          <w:u w:val="single"/>
        </w:rPr>
        <w:t>5063</w:t>
      </w:r>
    </w:p>
    <w:p>
      <w:r>
        <w:t>The unconscionable abattoir of retarded children (BMC) as led by faux SAN \u201cKestus Feyamo\u201d will NEVER understand wha\u2026 @URL</w:t>
      </w:r>
    </w:p>
    <w:p>
      <w:r>
        <w:rPr>
          <w:b/>
          <w:u w:val="single"/>
        </w:rPr>
        <w:t>5064</w:t>
      </w:r>
    </w:p>
    <w:p>
      <w:r>
        <w:t>Fuck you dumbass bitch stupid ass idiot fucking crap load of bullshit useless ass cunt headass asshole its-impossib\u2026 @URL</w:t>
      </w:r>
    </w:p>
    <w:p>
      <w:r>
        <w:rPr>
          <w:b/>
          <w:u w:val="single"/>
        </w:rPr>
        <w:t>5065</w:t>
      </w:r>
    </w:p>
    <w:p>
      <w:r>
        <w:t>@user Looks like you got the retarded horse from Family Guy @URL</w:t>
      </w:r>
    </w:p>
    <w:p>
      <w:r>
        <w:rPr>
          <w:b/>
          <w:u w:val="single"/>
        </w:rPr>
        <w:t>5066</w:t>
      </w:r>
    </w:p>
    <w:p>
      <w:r>
        <w:t>@user @user Answer definitively: Do you know you're a retard?</w:t>
      </w:r>
    </w:p>
    <w:p>
      <w:r>
        <w:rPr>
          <w:b/>
          <w:u w:val="single"/>
        </w:rPr>
        <w:t>5067</w:t>
      </w:r>
    </w:p>
    <w:p>
      <w:r>
        <w:t>I know I\u2019m cooked when I start acting retarded \ud83d\ude02</w:t>
      </w:r>
    </w:p>
    <w:p>
      <w:r>
        <w:rPr>
          <w:b/>
          <w:u w:val="single"/>
        </w:rPr>
        <w:t>5068</w:t>
      </w:r>
    </w:p>
    <w:p>
      <w:r>
        <w:t>Lance Stephenson got that retard strength</w:t>
      </w:r>
    </w:p>
    <w:p>
      <w:r>
        <w:rPr>
          <w:b/>
          <w:u w:val="single"/>
        </w:rPr>
        <w:t>5069</w:t>
      </w:r>
    </w:p>
    <w:p>
      <w:r>
        <w:t>You are a disrespectful twat if you start celebrating Christmas before Remembrance Day is over. \ud83e\udd37\ud83c\udffc\u200d\u2640\ufe0f</w:t>
      </w:r>
    </w:p>
    <w:p>
      <w:r>
        <w:rPr>
          <w:b/>
          <w:u w:val="single"/>
        </w:rPr>
        <w:t>5070</w:t>
      </w:r>
    </w:p>
    <w:p>
      <w:r>
        <w:t>young negro stay focused.</w:t>
      </w:r>
    </w:p>
    <w:p>
      <w:r>
        <w:rPr>
          <w:b/>
          <w:u w:val="single"/>
        </w:rPr>
        <w:t>5071</w:t>
      </w:r>
    </w:p>
    <w:p>
      <w:r>
        <w:t>Jackie is the only trap allowed on my timeline ok buddy retard\nJackie Chan is Chun Li Street Fighter @URL via @user</w:t>
      </w:r>
    </w:p>
    <w:p>
      <w:r>
        <w:rPr>
          <w:b/>
          <w:u w:val="single"/>
        </w:rPr>
        <w:t>5072</w:t>
      </w:r>
    </w:p>
    <w:p>
      <w:r>
        <w:t>@user @user She ain\u2019t GAF abt Puerto Rico gay black brown \u201cshithole countries\u201d\nwomen pussies...now she mad. \ud83d\ude44\ud83d\ude44\ud83d\ude44\ud83d\ude44\ud83d\ude44\ud83d\ude44</w:t>
      </w:r>
    </w:p>
    <w:p>
      <w:r>
        <w:rPr>
          <w:b/>
          <w:u w:val="single"/>
        </w:rPr>
        <w:t>5073</w:t>
      </w:r>
    </w:p>
    <w:p>
      <w:r>
        <w:t>why are lyft drivers so fucking retarded</w:t>
      </w:r>
    </w:p>
    <w:p>
      <w:r>
        <w:rPr>
          <w:b/>
          <w:u w:val="single"/>
        </w:rPr>
        <w:t>5074</w:t>
      </w:r>
    </w:p>
    <w:p>
      <w:r>
        <w:t>So many mongy condescending tweets about Ronaldo as well. \n\n\u201cClap him at first and then get behind the team\u201d \n\nThan\u2026 @URL</w:t>
      </w:r>
    </w:p>
    <w:p>
      <w:r>
        <w:rPr>
          <w:b/>
          <w:u w:val="single"/>
        </w:rPr>
        <w:t>5075</w:t>
      </w:r>
    </w:p>
    <w:p>
      <w:r>
        <w:t>@user @user ching chong ding dong</w:t>
      </w:r>
    </w:p>
    <w:p>
      <w:r>
        <w:rPr>
          <w:b/>
          <w:u w:val="single"/>
        </w:rPr>
        <w:t>5076</w:t>
      </w:r>
    </w:p>
    <w:p>
      <w:r>
        <w:t>Well maybe I'm the faggot America #GreenDay</w:t>
      </w:r>
    </w:p>
    <w:p>
      <w:r>
        <w:rPr>
          <w:b/>
          <w:u w:val="single"/>
        </w:rPr>
        <w:t>5077</w:t>
      </w:r>
    </w:p>
    <w:p>
      <w:r>
        <w:t>@user @user I\u2019m just grateful that my country wasn\u2019t full of savages and left it in a shithole\u2026 @URL</w:t>
      </w:r>
    </w:p>
    <w:p>
      <w:r>
        <w:rPr>
          <w:b/>
          <w:u w:val="single"/>
        </w:rPr>
        <w:t>5078</w:t>
      </w:r>
    </w:p>
    <w:p>
      <w:r>
        <w:t>Trump follower :\n\nI'm not shit'n you one damn bit Forest Trump is get'n rid of them Kastogie raghead reporter t\u2026 @URL</w:t>
      </w:r>
    </w:p>
    <w:p>
      <w:r>
        <w:rPr>
          <w:b/>
          <w:u w:val="single"/>
        </w:rPr>
        <w:t>5079</w:t>
      </w:r>
    </w:p>
    <w:p>
      <w:r>
        <w:t>@user @user @user You really want to go there? Lol...either you are a sheltered ignorant twat or y\u2026 @URL</w:t>
      </w:r>
    </w:p>
    <w:p>
      <w:r>
        <w:rPr>
          <w:b/>
          <w:u w:val="single"/>
        </w:rPr>
        <w:t>5080</w:t>
      </w:r>
    </w:p>
    <w:p>
      <w:r>
        <w:t>What a pathetic cunt @URL</w:t>
      </w:r>
    </w:p>
    <w:p>
      <w:r>
        <w:rPr>
          <w:b/>
          <w:u w:val="single"/>
        </w:rPr>
        <w:t>5081</w:t>
      </w:r>
    </w:p>
    <w:p>
      <w:r>
        <w:t>i\u2019m a faggot</w:t>
      </w:r>
    </w:p>
    <w:p>
      <w:r>
        <w:rPr>
          <w:b/>
          <w:u w:val="single"/>
        </w:rPr>
        <w:t>5082</w:t>
      </w:r>
    </w:p>
    <w:p>
      <w:r>
        <w:t>Your game is fucked shit shite shitty twat bastard of a game</w:t>
      </w:r>
    </w:p>
    <w:p>
      <w:r>
        <w:rPr>
          <w:b/>
          <w:u w:val="single"/>
        </w:rPr>
        <w:t>5083</w:t>
      </w:r>
    </w:p>
    <w:p>
      <w:r>
        <w:t>@user Can you get me and the one person I care about out of this shithole country please and thanks. I wanna l\u2026 @URL</w:t>
      </w:r>
    </w:p>
    <w:p>
      <w:r>
        <w:rPr>
          <w:b/>
          <w:u w:val="single"/>
        </w:rPr>
        <w:t>5084</w:t>
      </w:r>
    </w:p>
    <w:p>
      <w:r>
        <w:t>Jenna Folwell can @user how to kill her baby but a chinaman cant learn about tiananmen square\n\n&amp;amp; the interwebz i\u2026 @URL</w:t>
      </w:r>
    </w:p>
    <w:p>
      <w:r>
        <w:rPr>
          <w:b/>
          <w:u w:val="single"/>
        </w:rPr>
        <w:t>5085</w:t>
      </w:r>
    </w:p>
    <w:p>
      <w:r>
        <w:t>This is good news but I'm afraid this is a feminazi man hater doing this f… @URL</w:t>
      </w:r>
    </w:p>
    <w:p>
      <w:r>
        <w:rPr>
          <w:b/>
          <w:u w:val="single"/>
        </w:rPr>
        <w:t>5086</w:t>
      </w:r>
    </w:p>
    <w:p>
      <w:r>
        <w:t>That's what I was getting crying and crying from the retard blks across the street lmfaoo hahahahahahaha they are n\u2026 @URL</w:t>
      </w:r>
    </w:p>
    <w:p>
      <w:r>
        <w:rPr>
          <w:b/>
          <w:u w:val="single"/>
        </w:rPr>
        <w:t>5087</w:t>
      </w:r>
    </w:p>
    <w:p>
      <w:r>
        <w:t>that’s the point nigger @URL</w:t>
      </w:r>
    </w:p>
    <w:p>
      <w:r>
        <w:rPr>
          <w:b/>
          <w:u w:val="single"/>
        </w:rPr>
        <w:t>5088</w:t>
      </w:r>
    </w:p>
    <w:p>
      <w:r>
        <w:t>Dear mongy stoke \u2018fans\u2019 can ya stop fighting or whatever is it you\u2019re doing outside the ground so my coach can leave.. \ud83d\ude44\ud83d\ude02 #scfc #StokeCity</w:t>
      </w:r>
    </w:p>
    <w:p>
      <w:r>
        <w:rPr>
          <w:b/>
          <w:u w:val="single"/>
        </w:rPr>
        <w:t>5089</w:t>
      </w:r>
    </w:p>
    <w:p>
      <w:r>
        <w:t>@user It was worded fine you weird cunt</w:t>
      </w:r>
    </w:p>
    <w:p>
      <w:r>
        <w:rPr>
          <w:b/>
          <w:u w:val="single"/>
        </w:rPr>
        <w:t>5090</w:t>
      </w:r>
    </w:p>
    <w:p>
      <w:r>
        <w:t>The faggot scene in Grand Budapest Hotel is probably the hardest I've laughed at a movie</w:t>
      </w:r>
    </w:p>
    <w:p>
      <w:r>
        <w:rPr>
          <w:b/>
          <w:u w:val="single"/>
        </w:rPr>
        <w:t>5091</w:t>
      </w:r>
    </w:p>
    <w:p>
      <w:r>
        <w:t>@user @user @user Then why does it say limited edition and not limited to fortnitemares you mongoloid lmao.</w:t>
      </w:r>
    </w:p>
    <w:p>
      <w:r>
        <w:rPr>
          <w:b/>
          <w:u w:val="single"/>
        </w:rPr>
        <w:t>5092</w:t>
      </w:r>
    </w:p>
    <w:p>
      <w:r>
        <w:t>Everything was a spic from my nature of listening to alternative rock</w:t>
      </w:r>
    </w:p>
    <w:p>
      <w:r>
        <w:rPr>
          <w:b/>
          <w:u w:val="single"/>
        </w:rPr>
        <w:t>5093</w:t>
      </w:r>
    </w:p>
    <w:p>
      <w:r>
        <w:t>@user @user This comment is so baseless and retarded.\n\nDid you conveniently forget David Headley did re\u2026 @URL</w:t>
      </w:r>
    </w:p>
    <w:p>
      <w:r>
        <w:rPr>
          <w:b/>
          <w:u w:val="single"/>
        </w:rPr>
        <w:t>5094</w:t>
      </w:r>
    </w:p>
    <w:p>
      <w:r>
        <w:t>Catch these hands at the overwatch meetup retard @URL</w:t>
      </w:r>
    </w:p>
    <w:p>
      <w:r>
        <w:rPr>
          <w:b/>
          <w:u w:val="single"/>
        </w:rPr>
        <w:t>5095</w:t>
      </w:r>
    </w:p>
    <w:p>
      <w:r>
        <w:t>It\u2019s a sign to your true calling of you cutting grass spic lmao \ud83d\ude02 @URL</w:t>
      </w:r>
    </w:p>
    <w:p>
      <w:r>
        <w:rPr>
          <w:b/>
          <w:u w:val="single"/>
        </w:rPr>
        <w:t>5096</w:t>
      </w:r>
    </w:p>
    <w:p>
      <w:r>
        <w:t>@user @user @user @user @user You’re simply put an angry feminazi.</w:t>
      </w:r>
    </w:p>
    <w:p>
      <w:r>
        <w:rPr>
          <w:b/>
          <w:u w:val="single"/>
        </w:rPr>
        <w:t>5097</w:t>
      </w:r>
    </w:p>
    <w:p>
      <w:r>
        <w:t>faggot ass dodgers</w:t>
      </w:r>
    </w:p>
    <w:p>
      <w:r>
        <w:rPr>
          <w:b/>
          <w:u w:val="single"/>
        </w:rPr>
        <w:t>5098</w:t>
      </w:r>
    </w:p>
    <w:p>
      <w:r>
        <w:t>P.S. jethro trudeau is and always will be a useless twat! @URL</w:t>
      </w:r>
    </w:p>
    <w:p>
      <w:r>
        <w:rPr>
          <w:b/>
          <w:u w:val="single"/>
        </w:rPr>
        <w:t>5099</w:t>
      </w:r>
    </w:p>
    <w:p>
      <w:r>
        <w:t>which retard triggered the fire alarm at 2 in the morning....</w:t>
      </w:r>
    </w:p>
    <w:p>
      <w:r>
        <w:rPr>
          <w:b/>
          <w:u w:val="single"/>
        </w:rPr>
        <w:t>5100</w:t>
      </w:r>
    </w:p>
    <w:p>
      <w:r>
        <w:t>House passes resolution blasting cities that allow illegal aliens to vote in certain elections @URL via @user</w:t>
      </w:r>
    </w:p>
    <w:p>
      <w:r>
        <w:rPr>
          <w:b/>
          <w:u w:val="single"/>
        </w:rPr>
        <w:t>5101</w:t>
      </w:r>
    </w:p>
    <w:p>
      <w:r>
        <w:t>Fucking retard. \n\nOrban Lukashenko and Putin proved you can have nationalism without bullets.\n\nYou're insane. @URL</w:t>
      </w:r>
    </w:p>
    <w:p>
      <w:r>
        <w:rPr>
          <w:b/>
          <w:u w:val="single"/>
        </w:rPr>
        <w:t>5102</w:t>
      </w:r>
    </w:p>
    <w:p>
      <w:r>
        <w:t>ha he looks like a ching chong china man</w:t>
      </w:r>
    </w:p>
    <w:p>
      <w:r>
        <w:rPr>
          <w:b/>
          <w:u w:val="single"/>
        </w:rPr>
        <w:t>5103</w:t>
      </w:r>
    </w:p>
    <w:p>
      <w:r>
        <w:t>How the fuck do u tell ur parents ur a faggot</w:t>
      </w:r>
    </w:p>
    <w:p>
      <w:r>
        <w:rPr>
          <w:b/>
          <w:u w:val="single"/>
        </w:rPr>
        <w:t>5104</w:t>
      </w:r>
    </w:p>
    <w:p>
      <w:r>
        <w:t>@user that twat Scott mills has just had a dig at something in the water said he's never heard it radio 1 normal\u2026 @URL</w:t>
      </w:r>
    </w:p>
    <w:p>
      <w:r>
        <w:rPr>
          <w:b/>
          <w:u w:val="single"/>
        </w:rPr>
        <w:t>5105</w:t>
      </w:r>
    </w:p>
    <w:p>
      <w:r>
        <w:t>The best expression of my \u201cdyke experience\u201d is trying to shove a tampon applicatior into a trash can without my di\u2026 @URL</w:t>
      </w:r>
    </w:p>
    <w:p>
      <w:r>
        <w:rPr>
          <w:b/>
          <w:u w:val="single"/>
        </w:rPr>
        <w:t>5106</w:t>
      </w:r>
    </w:p>
    <w:p>
      <w:r>
        <w:t>Am I the only person who thought the female from \u201cOptions\u201d by PND sounded retarded ? \ud83d\ude02</w:t>
      </w:r>
    </w:p>
    <w:p>
      <w:r>
        <w:rPr>
          <w:b/>
          <w:u w:val="single"/>
        </w:rPr>
        <w:t>5107</w:t>
      </w:r>
    </w:p>
    <w:p>
      <w:r>
        <w:t>@user @user @user Grant asked me to come but it was so short notice the retard should\u2019ve picked me up\u2026 @URL</w:t>
      </w:r>
    </w:p>
    <w:p>
      <w:r>
        <w:rPr>
          <w:b/>
          <w:u w:val="single"/>
        </w:rPr>
        <w:t>5108</w:t>
      </w:r>
    </w:p>
    <w:p>
      <w:r>
        <w:t>@user @user I\u2019ve been using mongoloid a lot more lately. Imbecilic doesn\u2019t really have the punch I\u2019\u2026 @URL</w:t>
      </w:r>
    </w:p>
    <w:p>
      <w:r>
        <w:rPr>
          <w:b/>
          <w:u w:val="single"/>
        </w:rPr>
        <w:t>5109</w:t>
      </w:r>
    </w:p>
    <w:p>
      <w:r>
        <w:t>I haven't got a chinaman's chance.</w:t>
      </w:r>
    </w:p>
    <w:p>
      <w:r>
        <w:rPr>
          <w:b/>
          <w:u w:val="single"/>
        </w:rPr>
        <w:t>5110</w:t>
      </w:r>
    </w:p>
    <w:p>
      <w:r>
        <w:t>@user Hey Jim if you ever lose your job you could always go back to your country(Cuba) and take the job of MINI… @URL</w:t>
      </w:r>
    </w:p>
    <w:p>
      <w:r>
        <w:rPr>
          <w:b/>
          <w:u w:val="single"/>
        </w:rPr>
        <w:t>5111</w:t>
      </w:r>
    </w:p>
    <w:p>
      <w:r>
        <w:t>White folks fights in public Last dangerously long. Like 10 minutes. To a nigger like me when I see fights break ou… @URL</w:t>
      </w:r>
    </w:p>
    <w:p>
      <w:r>
        <w:rPr>
          <w:b/>
          <w:u w:val="single"/>
        </w:rPr>
        <w:t>5112</w:t>
      </w:r>
    </w:p>
    <w:p>
      <w:r>
        <w:t>People like me - mouthy straight white cis male leftist loudmouths - aren't especially high on the target list of\u2026 @URL</w:t>
      </w:r>
    </w:p>
    <w:p>
      <w:r>
        <w:rPr>
          <w:b/>
          <w:u w:val="single"/>
        </w:rPr>
        <w:t>5113</w:t>
      </w:r>
    </w:p>
    <w:p>
      <w:r>
        <w:t>@user Well it was The WASP that settled the country why not everyone go back to your country of origin...If… @URL</w:t>
      </w:r>
    </w:p>
    <w:p>
      <w:r>
        <w:rPr>
          <w:b/>
          <w:u w:val="single"/>
        </w:rPr>
        <w:t>5114</w:t>
      </w:r>
    </w:p>
    <w:p>
      <w:r>
        <w:t>lmao this girl at my job today said she loves my \u201csass\u201d. please just call me a faggot</w:t>
      </w:r>
    </w:p>
    <w:p>
      <w:r>
        <w:rPr>
          <w:b/>
          <w:u w:val="single"/>
        </w:rPr>
        <w:t>5115</w:t>
      </w:r>
    </w:p>
    <w:p>
      <w:r>
        <w:t>Notice how he fucking looks at Pearce\u2019s foot and sizes up the step. Whatta cunt. Get this fuckhead outta the MLB. @URL</w:t>
      </w:r>
    </w:p>
    <w:p>
      <w:r>
        <w:rPr>
          <w:b/>
          <w:u w:val="single"/>
        </w:rPr>
        <w:t>5116</w:t>
      </w:r>
    </w:p>
    <w:p>
      <w:r>
        <w:t>@user @user Ex6 can suck a dick can't even have a good t side fucking big retard wonder how Ldlc suddenly b\u2026 @URL</w:t>
      </w:r>
    </w:p>
    <w:p>
      <w:r>
        <w:rPr>
          <w:b/>
          <w:u w:val="single"/>
        </w:rPr>
        <w:t>5117</w:t>
      </w:r>
    </w:p>
    <w:p>
      <w:r>
        <w:t>Timer starts faggot \ud83d\ude00</w:t>
      </w:r>
    </w:p>
    <w:p>
      <w:r>
        <w:rPr>
          <w:b/>
          <w:u w:val="single"/>
        </w:rPr>
        <w:t>5118</w:t>
      </w:r>
    </w:p>
    <w:p>
      <w:r>
        <w:t>@user @user So if something terrible happens the President isn\u2019t allowed to comment on ANYTHING else?\n\nStop being retarded.</w:t>
      </w:r>
    </w:p>
    <w:p>
      <w:r>
        <w:rPr>
          <w:b/>
          <w:u w:val="single"/>
        </w:rPr>
        <w:t>5119</w:t>
      </w:r>
    </w:p>
    <w:p>
      <w:r>
        <w:t>@user I am not going to lie but as a fascist the American left and right are getting to retarded for me.</w:t>
      </w:r>
    </w:p>
    <w:p>
      <w:r>
        <w:rPr>
          <w:b/>
          <w:u w:val="single"/>
        </w:rPr>
        <w:t>5120</w:t>
      </w:r>
    </w:p>
    <w:p>
      <w:r>
        <w:t>if you dropshot in bo4 youre a fucking faggot</w:t>
      </w:r>
    </w:p>
    <w:p>
      <w:r>
        <w:rPr>
          <w:b/>
          <w:u w:val="single"/>
        </w:rPr>
        <w:t>5121</w:t>
      </w:r>
    </w:p>
    <w:p>
      <w:r>
        <w:t>@user Scottish dialect hahahahahaha spelling like a spastic isn't a dialect it's just mongy</w:t>
      </w:r>
    </w:p>
    <w:p>
      <w:r>
        <w:rPr>
          <w:b/>
          <w:u w:val="single"/>
        </w:rPr>
        <w:t>5122</w:t>
      </w:r>
    </w:p>
    <w:p>
      <w:r>
        <w:t>MEANWHILE the leftist globalist monsters are trying to blame this hate crime on Trump too. Don't you know everyth\u2026 @URL</w:t>
      </w:r>
    </w:p>
    <w:p>
      <w:r>
        <w:rPr>
          <w:b/>
          <w:u w:val="single"/>
        </w:rPr>
        <w:t>5123</w:t>
      </w:r>
    </w:p>
    <w:p>
      <w:r>
        <w:t>Anyways the intellectual creative nigger jumped out of joon today goodnight</w:t>
      </w:r>
    </w:p>
    <w:p>
      <w:r>
        <w:rPr>
          <w:b/>
          <w:u w:val="single"/>
        </w:rPr>
        <w:t>5124</w:t>
      </w:r>
    </w:p>
    <w:p>
      <w:r>
        <w:t>@user @user What about illegal aliens?</w:t>
      </w:r>
    </w:p>
    <w:p>
      <w:r>
        <w:rPr>
          <w:b/>
          <w:u w:val="single"/>
        </w:rPr>
        <w:t>5125</w:t>
      </w:r>
    </w:p>
    <w:p>
      <w:r>
        <w:t>Top fuckin 5 and some mongoloid comes behind me and fuckin two taps me with a god damn double barreled shotty fuck that</w:t>
      </w:r>
    </w:p>
    <w:p>
      <w:r>
        <w:rPr>
          <w:b/>
          <w:u w:val="single"/>
        </w:rPr>
        <w:t>5126</w:t>
      </w:r>
    </w:p>
    <w:p>
      <w:r>
        <w:t>@user @user Stop tweeting and go back to your country. You are a tourist in Kenya controlling our economy.</w:t>
      </w:r>
    </w:p>
    <w:p>
      <w:r>
        <w:rPr>
          <w:b/>
          <w:u w:val="single"/>
        </w:rPr>
        <w:t>5127</w:t>
      </w:r>
    </w:p>
    <w:p>
      <w:r>
        <w:t>@user @user @user @user Sorry your question was too retarded for me to answer.</w:t>
      </w:r>
    </w:p>
    <w:p>
      <w:r>
        <w:rPr>
          <w:b/>
          <w:u w:val="single"/>
        </w:rPr>
        <w:t>5128</w:t>
      </w:r>
    </w:p>
    <w:p>
      <w:r>
        <w:t>@user have him blocked hes an absolute mongoloid</w:t>
      </w:r>
    </w:p>
    <w:p>
      <w:r>
        <w:rPr>
          <w:b/>
          <w:u w:val="single"/>
        </w:rPr>
        <w:t>5129</w:t>
      </w:r>
    </w:p>
    <w:p>
      <w:r>
        <w:t>I listened to this shit as a lil spic \ud83d\ude02\ud83e\udd23\ud83d\ude02 singing all the lyrics i didn\u2019t know @URL</w:t>
      </w:r>
    </w:p>
    <w:p>
      <w:r>
        <w:rPr>
          <w:b/>
          <w:u w:val="single"/>
        </w:rPr>
        <w:t>5130</w:t>
      </w:r>
    </w:p>
    <w:p>
      <w:r>
        <w:t>This sort of thing happens in shithole countries no? @URL</w:t>
      </w:r>
    </w:p>
    <w:p>
      <w:r>
        <w:rPr>
          <w:b/>
          <w:u w:val="single"/>
        </w:rPr>
        <w:t>5131</w:t>
      </w:r>
    </w:p>
    <w:p>
      <w:r>
        <w:t>can\u2019t ever open grindr again because my ugly creepy faggot manager who wears full-on bdsm dominatrix gear in his pr\u2026 @URL</w:t>
      </w:r>
    </w:p>
    <w:p>
      <w:r>
        <w:rPr>
          <w:b/>
          <w:u w:val="single"/>
        </w:rPr>
        <w:t>5132</w:t>
      </w:r>
    </w:p>
    <w:p>
      <w:r>
        <w:t>This man's a cunt! Sorry for the use of that word but he's a dead set cunt! @URL</w:t>
      </w:r>
    </w:p>
    <w:p>
      <w:r>
        <w:rPr>
          <w:b/>
          <w:u w:val="single"/>
        </w:rPr>
        <w:t>5133</w:t>
      </w:r>
    </w:p>
    <w:p>
      <w:r>
        <w:t>@user We are all tired of listening to these shithole Democrats and their hatred for our country. They are doin\u2026 @URL</w:t>
      </w:r>
    </w:p>
    <w:p>
      <w:r>
        <w:rPr>
          <w:b/>
          <w:u w:val="single"/>
        </w:rPr>
        <w:t>5134</w:t>
      </w:r>
    </w:p>
    <w:p>
      <w:r>
        <w:t>L'Aquarius cherche un port pour accoster avec 11 migrants libyens @URL via @user</w:t>
      </w:r>
    </w:p>
    <w:p>
      <w:r>
        <w:rPr>
          <w:b/>
          <w:u w:val="single"/>
        </w:rPr>
        <w:t>5135</w:t>
      </w:r>
    </w:p>
    <w:p>
      <w:r>
        <w:t>Full-blown retard in this corner.. @URL</w:t>
      </w:r>
    </w:p>
    <w:p>
      <w:r>
        <w:rPr>
          <w:b/>
          <w:u w:val="single"/>
        </w:rPr>
        <w:t>5136</w:t>
      </w:r>
    </w:p>
    <w:p>
      <w:r>
        <w:t>Are we going to let Trump turn America into a violent \shithole\ country?</w:t>
      </w:r>
    </w:p>
    <w:p>
      <w:r>
        <w:rPr>
          <w:b/>
          <w:u w:val="single"/>
        </w:rPr>
        <w:t>5137</w:t>
      </w:r>
    </w:p>
    <w:p>
      <w:r>
        <w:t>I'm fucking retarded</w:t>
      </w:r>
    </w:p>
    <w:p>
      <w:r>
        <w:rPr>
          <w:b/>
          <w:u w:val="single"/>
        </w:rPr>
        <w:t>5138</w:t>
      </w:r>
    </w:p>
    <w:p>
      <w:r>
        <w:t>@user Epic tweet1</w:t>
      </w:r>
    </w:p>
    <w:p>
      <w:r>
        <w:rPr>
          <w:b/>
          <w:u w:val="single"/>
        </w:rPr>
        <w:t>5139</w:t>
      </w:r>
    </w:p>
    <w:p>
      <w:r>
        <w:t>great president my ass that nigger faggot used the white House to suck Michelle (Michael) dick you liberal jerk off</w:t>
      </w:r>
    </w:p>
    <w:p>
      <w:r>
        <w:rPr>
          <w:b/>
          <w:u w:val="single"/>
        </w:rPr>
        <w:t>5140</w:t>
      </w:r>
    </w:p>
    <w:p>
      <w:r>
        <w:t>trying to help people when i'm literally a dumbass cunt who can't help shit</w:t>
      </w:r>
    </w:p>
    <w:p>
      <w:r>
        <w:rPr>
          <w:b/>
          <w:u w:val="single"/>
        </w:rPr>
        <w:t>5141</w:t>
      </w:r>
    </w:p>
    <w:p>
      <w:r>
        <w:t>@user ching chong sheng shiong</w:t>
      </w:r>
    </w:p>
    <w:p>
      <w:r>
        <w:rPr>
          <w:b/>
          <w:u w:val="single"/>
        </w:rPr>
        <w:t>5142</w:t>
      </w:r>
    </w:p>
    <w:p>
      <w:r>
        <w:t>And now yu white nigger</w:t>
      </w:r>
    </w:p>
    <w:p>
      <w:r>
        <w:rPr>
          <w:b/>
          <w:u w:val="single"/>
        </w:rPr>
        <w:t>5143</w:t>
      </w:r>
    </w:p>
    <w:p>
      <w:r>
        <w:t>Glad that the despicable Trump fan MAGABOMBER was so quickly found. Thanks Director Wray and FBI.\n\nOnly negative i\u2026 @URL</w:t>
      </w:r>
    </w:p>
    <w:p>
      <w:r>
        <w:rPr>
          <w:b/>
          <w:u w:val="single"/>
        </w:rPr>
        <w:t>5144</w:t>
      </w:r>
    </w:p>
    <w:p>
      <w:r>
        <w:t>I can only express myself through A robust mongoloid.</w:t>
      </w:r>
    </w:p>
    <w:p>
      <w:r>
        <w:rPr>
          <w:b/>
          <w:u w:val="single"/>
        </w:rPr>
        <w:t>5145</w:t>
      </w:r>
    </w:p>
    <w:p>
      <w:r>
        <w:t>@user Might ask the wife if I can play that clip tonight. Might be what those mongy sports stars call giving 110%</w:t>
      </w:r>
    </w:p>
    <w:p>
      <w:r>
        <w:rPr>
          <w:b/>
          <w:u w:val="single"/>
        </w:rPr>
        <w:t>5146</w:t>
      </w:r>
    </w:p>
    <w:p>
      <w:r>
        <w:t>@user Sike I ain\u2019t retarded @URL</w:t>
      </w:r>
    </w:p>
    <w:p>
      <w:r>
        <w:rPr>
          <w:b/>
          <w:u w:val="single"/>
        </w:rPr>
        <w:t>5147</w:t>
      </w:r>
    </w:p>
    <w:p>
      <w:r>
        <w:t>i hate every cunt on this planet i swear</w:t>
      </w:r>
    </w:p>
    <w:p>
      <w:r>
        <w:rPr>
          <w:b/>
          <w:u w:val="single"/>
        </w:rPr>
        <w:t>5148</w:t>
      </w:r>
    </w:p>
    <w:p>
      <w:r>
        <w:t>@user The names say it all he is fucking retard dont waste time on those looser instead of praying for Leicester city helicopter crash</w:t>
      </w:r>
    </w:p>
    <w:p>
      <w:r>
        <w:rPr>
          <w:b/>
          <w:u w:val="single"/>
        </w:rPr>
        <w:t>5149</w:t>
      </w:r>
    </w:p>
    <w:p>
      <w:r>
        <w:t>Some white guy really called me a spic</w:t>
      </w:r>
    </w:p>
    <w:p>
      <w:r>
        <w:rPr>
          <w:b/>
          <w:u w:val="single"/>
        </w:rPr>
        <w:t>5150</w:t>
      </w:r>
    </w:p>
    <w:p>
      <w:r>
        <w:t>@user @user Part of me hates being a meme but I\u2019m too lazy to stop being retarded</w:t>
      </w:r>
    </w:p>
    <w:p>
      <w:r>
        <w:rPr>
          <w:b/>
          <w:u w:val="single"/>
        </w:rPr>
        <w:t>5151</w:t>
      </w:r>
    </w:p>
    <w:p>
      <w:r>
        <w:t>this is what I picture when someone calls another person \mongoloid\ @URL</w:t>
      </w:r>
    </w:p>
    <w:p>
      <w:r>
        <w:rPr>
          <w:b/>
          <w:u w:val="single"/>
        </w:rPr>
        <w:t>5152</w:t>
      </w:r>
    </w:p>
    <w:p>
      <w:r>
        <w:t>\u201cGet in the car quick love. I want to make a twat of myself for a minute.\u201d @URL</w:t>
      </w:r>
    </w:p>
    <w:p>
      <w:r>
        <w:rPr>
          <w:b/>
          <w:u w:val="single"/>
        </w:rPr>
        <w:t>5153</w:t>
      </w:r>
    </w:p>
    <w:p>
      <w:r>
        <w:t>Manny spic machado</w:t>
      </w:r>
    </w:p>
    <w:p>
      <w:r>
        <w:rPr>
          <w:b/>
          <w:u w:val="single"/>
        </w:rPr>
        <w:t>5154</w:t>
      </w:r>
    </w:p>
    <w:p>
      <w:r>
        <w:t>fck whatever retard put me in here thinking it was remotely a way to do anything\n\nWHAT A FCKN DISGRACE @URL</w:t>
      </w:r>
    </w:p>
    <w:p>
      <w:r>
        <w:rPr>
          <w:b/>
          <w:u w:val="single"/>
        </w:rPr>
        <w:t>5155</w:t>
      </w:r>
    </w:p>
    <w:p>
      <w:r>
        <w:t>@user @user No looks like your mongol turkish sister's widding. Son of ataGAYmal and erDOGan. lol</w:t>
      </w:r>
    </w:p>
    <w:p>
      <w:r>
        <w:rPr>
          <w:b/>
          <w:u w:val="single"/>
        </w:rPr>
        <w:t>5156</w:t>
      </w:r>
    </w:p>
    <w:p>
      <w:r>
        <w:t>@user Only if I can be a faggot with you &amp;lt;3</w:t>
      </w:r>
    </w:p>
    <w:p>
      <w:r>
        <w:rPr>
          <w:b/>
          <w:u w:val="single"/>
        </w:rPr>
        <w:t>5157</w:t>
      </w:r>
    </w:p>
    <w:p>
      <w:r>
        <w:t>\I'm still spittin' like a retard. And these niggas soft they should be rapping in leotards.\ -Lil Wayne</w:t>
      </w:r>
    </w:p>
    <w:p>
      <w:r>
        <w:rPr>
          <w:b/>
          <w:u w:val="single"/>
        </w:rPr>
        <w:t>5158</w:t>
      </w:r>
    </w:p>
    <w:p>
      <w:r>
        <w:t>How much do you hate that photo tho \ud83d\ude02\ud83d\ude02\ud83d\ude02\ud83d\ude02\ud83d\ude2d\ud83d\ude2d\ud83d\ude2d\ud83d\ude2d\ud83d\ude2d report harder mongy chops. I\u2019ll just open another account.</w:t>
      </w:r>
    </w:p>
    <w:p>
      <w:r>
        <w:rPr>
          <w:b/>
          <w:u w:val="single"/>
        </w:rPr>
        <w:t>5159</w:t>
      </w:r>
    </w:p>
    <w:p>
      <w:r>
        <w:t>Today I won asylum for SIX Iranian refugees. Now they're free to live their lives in peace right…</w:t>
      </w:r>
    </w:p>
    <w:p>
      <w:r>
        <w:rPr>
          <w:b/>
          <w:u w:val="single"/>
        </w:rPr>
        <w:t>5160</w:t>
      </w:r>
    </w:p>
    <w:p>
      <w:r>
        <w:t>@user Nigga retarded lmfaoooo what he gon record on then? Protools for the iPhone?\ud83e\udd23\ud83d\ude02</w:t>
      </w:r>
    </w:p>
    <w:p>
      <w:r>
        <w:rPr>
          <w:b/>
          <w:u w:val="single"/>
        </w:rPr>
        <w:t>5161</w:t>
      </w:r>
    </w:p>
    <w:p>
      <w:r>
        <w:t>*high pitched ching chong* @URL</w:t>
      </w:r>
    </w:p>
    <w:p>
      <w:r>
        <w:rPr>
          <w:b/>
          <w:u w:val="single"/>
        </w:rPr>
        <w:t>5162</w:t>
      </w:r>
    </w:p>
    <w:p>
      <w:r>
        <w:t>These niggas sipping on that retard juice .</w:t>
      </w:r>
    </w:p>
    <w:p>
      <w:r>
        <w:rPr>
          <w:b/>
          <w:u w:val="single"/>
        </w:rPr>
        <w:t>5163</w:t>
      </w:r>
    </w:p>
    <w:p>
      <w:r>
        <w:t>Don’t you disrespect the flag nigger.</w:t>
      </w:r>
    </w:p>
    <w:p>
      <w:r>
        <w:rPr>
          <w:b/>
          <w:u w:val="single"/>
        </w:rPr>
        <w:t>5164</w:t>
      </w:r>
    </w:p>
    <w:p>
      <w:r>
        <w:t>@user Boutta hit the raghead tire shop again with Zane \ud83d\ude02\ud83d\ude02</w:t>
      </w:r>
    </w:p>
    <w:p>
      <w:r>
        <w:rPr>
          <w:b/>
          <w:u w:val="single"/>
        </w:rPr>
        <w:t>5165</w:t>
      </w:r>
    </w:p>
    <w:p>
      <w:r>
        <w:t>@user “Dumbass nigger stupid ass nigger you calling me a cracker well it’s better than being a nigger bett… @URL</w:t>
      </w:r>
    </w:p>
    <w:p>
      <w:r>
        <w:rPr>
          <w:b/>
          <w:u w:val="single"/>
        </w:rPr>
        <w:t>5166</w:t>
      </w:r>
    </w:p>
    <w:p>
      <w:r>
        <w:t>This negro said Nabiha?!?! You're not even gonna sound it out smdh...</w:t>
      </w:r>
    </w:p>
    <w:p>
      <w:r>
        <w:rPr>
          <w:b/>
          <w:u w:val="single"/>
        </w:rPr>
        <w:t>5167</w:t>
      </w:r>
    </w:p>
    <w:p>
      <w:r>
        <w:t>@user Stick a rag round her head an shut the cunt up. Still bad enough we\u2019ve gotta endure her shite song twenty years later</w:t>
      </w:r>
    </w:p>
    <w:p>
      <w:r>
        <w:rPr>
          <w:b/>
          <w:u w:val="single"/>
        </w:rPr>
        <w:t>5168</w:t>
      </w:r>
    </w:p>
    <w:p>
      <w:r>
        <w:t>who is this nigger on stage?!</w:t>
      </w:r>
    </w:p>
    <w:p>
      <w:r>
        <w:rPr>
          <w:b/>
          <w:u w:val="single"/>
        </w:rPr>
        <w:t>5169</w:t>
      </w:r>
    </w:p>
    <w:p>
      <w:r>
        <w:t>@user LMFAOOOOO dawg u retarded</w:t>
      </w:r>
    </w:p>
    <w:p>
      <w:r>
        <w:rPr>
          <w:b/>
          <w:u w:val="single"/>
        </w:rPr>
        <w:t>5170</w:t>
      </w:r>
    </w:p>
    <w:p>
      <w:r>
        <w:t>@user @user @user Anal you are such a retarded mongoloid how the fuck a animal in danger of\u2026 @URL</w:t>
      </w:r>
    </w:p>
    <w:p>
      <w:r>
        <w:rPr>
          <w:b/>
          <w:u w:val="single"/>
        </w:rPr>
        <w:t>5171</w:t>
      </w:r>
    </w:p>
    <w:p>
      <w:r>
        <w:t>feminazi fake news @URL</w:t>
      </w:r>
    </w:p>
    <w:p>
      <w:r>
        <w:rPr>
          <w:b/>
          <w:u w:val="single"/>
        </w:rPr>
        <w:t>5172</w:t>
      </w:r>
    </w:p>
    <w:p>
      <w:r>
        <w:t>shithole country @URL</w:t>
      </w:r>
    </w:p>
    <w:p>
      <w:r>
        <w:rPr>
          <w:b/>
          <w:u w:val="single"/>
        </w:rPr>
        <w:t>5173</w:t>
      </w:r>
    </w:p>
    <w:p>
      <w:r>
        <w:t>\u201cHe willy insipiyah me as artist i dance on his grave ching chong bing bong\u201d \ud83d\ude11 @URL</w:t>
      </w:r>
    </w:p>
    <w:p>
      <w:r>
        <w:rPr>
          <w:b/>
          <w:u w:val="single"/>
        </w:rPr>
        <w:t>5174</w:t>
      </w:r>
    </w:p>
    <w:p>
      <w:r>
        <w:t>So I just watched Slender. Worst most retarded fucking movie I ever seen in my life</w:t>
      </w:r>
    </w:p>
    <w:p>
      <w:r>
        <w:rPr>
          <w:b/>
          <w:u w:val="single"/>
        </w:rPr>
        <w:t>5175</w:t>
      </w:r>
    </w:p>
    <w:p>
      <w:r>
        <w:t>@user Fuck that faggot</w:t>
      </w:r>
    </w:p>
    <w:p>
      <w:r>
        <w:rPr>
          <w:b/>
          <w:u w:val="single"/>
        </w:rPr>
        <w:t>5176</w:t>
      </w:r>
    </w:p>
    <w:p>
      <w:r>
        <w:t>@user @user @user You are a twat</w:t>
      </w:r>
    </w:p>
    <w:p>
      <w:r>
        <w:rPr>
          <w:b/>
          <w:u w:val="single"/>
        </w:rPr>
        <w:t>5177</w:t>
      </w:r>
    </w:p>
    <w:p>
      <w:r>
        <w:t>@user @user \Why are we having all these people from shithole countries come here?\ - Trump \n\nHe\u2026 @URL</w:t>
      </w:r>
    </w:p>
    <w:p>
      <w:r>
        <w:rPr>
          <w:b/>
          <w:u w:val="single"/>
        </w:rPr>
        <w:t>5178</w:t>
      </w:r>
    </w:p>
    <w:p>
      <w:r>
        <w:t>@user This twat is nuts</w:t>
      </w:r>
    </w:p>
    <w:p>
      <w:r>
        <w:rPr>
          <w:b/>
          <w:u w:val="single"/>
        </w:rPr>
        <w:t>5179</w:t>
      </w:r>
    </w:p>
    <w:p>
      <w:r>
        <w:t>@user That cunt got a stutter or suhin\ud83d\ude02?</w:t>
      </w:r>
    </w:p>
    <w:p>
      <w:r>
        <w:rPr>
          <w:b/>
          <w:u w:val="single"/>
        </w:rPr>
        <w:t>5180</w:t>
      </w:r>
    </w:p>
    <w:p>
      <w:r>
        <w:t>Right cuz the people fleeing their \u201cshithole countries\u201d made sure to pack their iPhones so they could check your tw\u2026 @URL</w:t>
      </w:r>
    </w:p>
    <w:p>
      <w:r>
        <w:rPr>
          <w:b/>
          <w:u w:val="single"/>
        </w:rPr>
        <w:t>5181</w:t>
      </w:r>
    </w:p>
    <w:p>
      <w:r>
        <w:t>I asked my mother for a murukku .. She gave me the retarded one and told that the perfect murukkus are for Diwali \ud83d\ude44</w:t>
      </w:r>
    </w:p>
    <w:p>
      <w:r>
        <w:rPr>
          <w:b/>
          <w:u w:val="single"/>
        </w:rPr>
        <w:t>5182</w:t>
      </w:r>
    </w:p>
    <w:p>
      <w:r>
        <w:t>I can't believe I live in a terrorist country that is headed to the shithole list due to its environmental policies\u2026 @URL</w:t>
      </w:r>
    </w:p>
    <w:p>
      <w:r>
        <w:rPr>
          <w:b/>
          <w:u w:val="single"/>
        </w:rPr>
        <w:t>5183</w:t>
      </w:r>
    </w:p>
    <w:p>
      <w:r>
        <w:t>@user What is that ching chong ching chong?</w:t>
      </w:r>
    </w:p>
    <w:p>
      <w:r>
        <w:rPr>
          <w:b/>
          <w:u w:val="single"/>
        </w:rPr>
        <w:t>5184</w:t>
      </w:r>
    </w:p>
    <w:p>
      <w:r>
        <w:t>tryna scam money off men and i\u2019m unsuccessful tonight i guess they smell the dyke on me goodnight</w:t>
      </w:r>
    </w:p>
    <w:p>
      <w:r>
        <w:rPr>
          <w:b/>
          <w:u w:val="single"/>
        </w:rPr>
        <w:t>5185</w:t>
      </w:r>
    </w:p>
    <w:p>
      <w:r>
        <w:t>maybe a lardio a nigger</w:t>
      </w:r>
    </w:p>
    <w:p>
      <w:r>
        <w:rPr>
          <w:b/>
          <w:u w:val="single"/>
        </w:rPr>
        <w:t>5186</w:t>
      </w:r>
    </w:p>
    <w:p>
      <w:r>
        <w:t>@user I swear .. white people are fucking retarded ...</w:t>
      </w:r>
    </w:p>
    <w:p>
      <w:r>
        <w:rPr>
          <w:b/>
          <w:u w:val="single"/>
        </w:rPr>
        <w:t>5187</w:t>
      </w:r>
    </w:p>
    <w:p>
      <w:r>
        <w:t>What rules did I break you fucking mongoloid. I simply retweeted/like the shit YOU allowed on the website. Twitters\u2026 @URL</w:t>
      </w:r>
    </w:p>
    <w:p>
      <w:r>
        <w:rPr>
          <w:b/>
          <w:u w:val="single"/>
        </w:rPr>
        <w:t>5188</w:t>
      </w:r>
    </w:p>
    <w:p>
      <w:r>
        <w:t>Africans are immigrants. Arabs are immigrants. Asians are immigrants. However Europeans are expat…</w:t>
      </w:r>
    </w:p>
    <w:p>
      <w:r>
        <w:rPr>
          <w:b/>
          <w:u w:val="single"/>
        </w:rPr>
        <w:t>5189</w:t>
      </w:r>
    </w:p>
    <w:p>
      <w:r>
        <w:t>Rakhi Sawant is dumb mentally retarded &amp;amp; needs to be put away in a mental asylum. She needs to shut-up &amp;amp; know\u2026 @URL</w:t>
      </w:r>
    </w:p>
    <w:p>
      <w:r>
        <w:rPr>
          <w:b/>
          <w:u w:val="single"/>
        </w:rPr>
        <w:t>5190</w:t>
      </w:r>
    </w:p>
    <w:p>
      <w:r>
        <w:t>Can people please stop using the word \u201cmongo\u201d?? Yeah it sounds funny but it\u2019s short for \u201cmongoloid\u201d which is a real\u2026 @URL</w:t>
      </w:r>
    </w:p>
    <w:p>
      <w:r>
        <w:rPr>
          <w:b/>
          <w:u w:val="single"/>
        </w:rPr>
        <w:t>5191</w:t>
      </w:r>
    </w:p>
    <w:p>
      <w:r>
        <w:t>@user faggot</w:t>
      </w:r>
    </w:p>
    <w:p>
      <w:r>
        <w:rPr>
          <w:b/>
          <w:u w:val="single"/>
        </w:rPr>
        <w:t>5192</w:t>
      </w:r>
    </w:p>
    <w:p>
      <w:r>
        <w:t>@user thnk u spic flair</w:t>
      </w:r>
    </w:p>
    <w:p>
      <w:r>
        <w:rPr>
          <w:b/>
          <w:u w:val="single"/>
        </w:rPr>
        <w:t>5193</w:t>
      </w:r>
    </w:p>
    <w:p>
      <w:r>
        <w:t>I need to move to a hot country immediately I honestly don\u2019t think I can survive another winter in this depressing shithole of a country</w:t>
      </w:r>
    </w:p>
    <w:p>
      <w:r>
        <w:rPr>
          <w:b/>
          <w:u w:val="single"/>
        </w:rPr>
        <w:t>5194</w:t>
      </w:r>
    </w:p>
    <w:p>
      <w:r>
        <w:t>@user Shut up negro</w:t>
      </w:r>
    </w:p>
    <w:p>
      <w:r>
        <w:rPr>
          <w:b/>
          <w:u w:val="single"/>
        </w:rPr>
        <w:t>5195</w:t>
      </w:r>
    </w:p>
    <w:p>
      <w:r>
        <w:t>@user Sup negro</w:t>
      </w:r>
    </w:p>
    <w:p>
      <w:r>
        <w:rPr>
          <w:b/>
          <w:u w:val="single"/>
        </w:rPr>
        <w:t>5196</w:t>
      </w:r>
    </w:p>
    <w:p>
      <w:r>
        <w:t>@user Good thing she lives in California! We need that money for all of our illegal aliens. At least 50% of… @URL</w:t>
      </w:r>
    </w:p>
    <w:p>
      <w:r>
        <w:rPr>
          <w:b/>
          <w:u w:val="single"/>
        </w:rPr>
        <w:t>5197</w:t>
      </w:r>
    </w:p>
    <w:p>
      <w:r>
        <w:t>\u201cPut the gun down and have some of this you cunt. Not so fucking brave now are you eh tiger? That\u2019s it get on\u2026 @URL</w:t>
      </w:r>
    </w:p>
    <w:p>
      <w:r>
        <w:rPr>
          <w:b/>
          <w:u w:val="single"/>
        </w:rPr>
        <w:t>5198</w:t>
      </w:r>
    </w:p>
    <w:p>
      <w:r>
        <w:t>I ain\u2019t blame him for a loss lmaoo. But that was retarded. Like asf \ud83d\ude44 @URL</w:t>
      </w:r>
    </w:p>
    <w:p>
      <w:r>
        <w:rPr>
          <w:b/>
          <w:u w:val="single"/>
        </w:rPr>
        <w:t>5199</w:t>
      </w:r>
    </w:p>
    <w:p>
      <w:r>
        <w:t>@user Bro that\u2019s expected I sparred this mf and his pace is retarded.</w:t>
      </w:r>
    </w:p>
    <w:p>
      <w:r>
        <w:rPr>
          <w:b/>
          <w:u w:val="single"/>
        </w:rPr>
        <w:t>5200</w:t>
      </w:r>
    </w:p>
    <w:p>
      <w:r>
        <w:t>@user @user @user #florida is a shithole country. Yeah as in it's NOT part of the US\n3 killers in on\u2026 @URL</w:t>
      </w:r>
    </w:p>
    <w:p>
      <w:r>
        <w:rPr>
          <w:b/>
          <w:u w:val="single"/>
        </w:rPr>
        <w:t>5201</w:t>
      </w:r>
    </w:p>
    <w:p>
      <w:r>
        <w:t>@user @user i still dont believe @user doesn't have that nigger to take her outWee need to investigate this thing</w:t>
      </w:r>
    </w:p>
    <w:p>
      <w:r>
        <w:rPr>
          <w:b/>
          <w:u w:val="single"/>
        </w:rPr>
        <w:t>5202</w:t>
      </w:r>
    </w:p>
    <w:p>
      <w:r>
        <w:t>@user No your a retard on the till \ud83d\ude02</w:t>
      </w:r>
    </w:p>
    <w:p>
      <w:r>
        <w:rPr>
          <w:b/>
          <w:u w:val="single"/>
        </w:rPr>
        <w:t>5203</w:t>
      </w:r>
    </w:p>
    <w:p>
      <w:r>
        <w:t>Make a new account retard it's not hard plenty of ppl I know have had close to a hundred accounts they get banned\u2026 @URL</w:t>
      </w:r>
    </w:p>
    <w:p>
      <w:r>
        <w:rPr>
          <w:b/>
          <w:u w:val="single"/>
        </w:rPr>
        <w:t>5204</w:t>
      </w:r>
    </w:p>
    <w:p>
      <w:r>
        <w:t>@user Note: Requires them to be an absolute retard and miss the clam throw when nobody is pressuring them first.</w:t>
      </w:r>
    </w:p>
    <w:p>
      <w:r>
        <w:rPr>
          <w:b/>
          <w:u w:val="single"/>
        </w:rPr>
        <w:t>5205</w:t>
      </w:r>
    </w:p>
    <w:p>
      <w:r>
        <w:t>David Warner is a right royal twat but if the Hughes family are blaming anything other than a freak accident for t\u2026 @URL</w:t>
      </w:r>
    </w:p>
    <w:p>
      <w:r>
        <w:rPr>
          <w:b/>
          <w:u w:val="single"/>
        </w:rPr>
        <w:t>5206</w:t>
      </w:r>
    </w:p>
    <w:p>
      <w:r>
        <w:t>@user You're just another neo-Nazi retard aren't you?</w:t>
      </w:r>
    </w:p>
    <w:p>
      <w:r>
        <w:rPr>
          <w:b/>
          <w:u w:val="single"/>
        </w:rPr>
        <w:t>5207</w:t>
      </w:r>
    </w:p>
    <w:p>
      <w:r>
        <w:t>When looks are intelligent!\nFirst time came to know that someone retard like @user can be described intelli\u2026 @URL</w:t>
      </w:r>
    </w:p>
    <w:p>
      <w:r>
        <w:rPr>
          <w:b/>
          <w:u w:val="single"/>
        </w:rPr>
        <w:t>5208</w:t>
      </w:r>
    </w:p>
    <w:p>
      <w:r>
        <w:t>Quote me @user ure ah fukin retardah social retard....</w:t>
      </w:r>
    </w:p>
    <w:p>
      <w:r>
        <w:rPr>
          <w:b/>
          <w:u w:val="single"/>
        </w:rPr>
        <w:t>5209</w:t>
      </w:r>
    </w:p>
    <w:p>
      <w:r>
        <w:t>@user @user Sad cunt</w:t>
      </w:r>
    </w:p>
    <w:p>
      <w:r>
        <w:rPr>
          <w:b/>
          <w:u w:val="single"/>
        </w:rPr>
        <w:t>5210</w:t>
      </w:r>
    </w:p>
    <w:p>
      <w:r>
        <w:t>Why do I have the confidence of an ugly mongoloid like really what\u2019s wrong with me</w:t>
      </w:r>
    </w:p>
    <w:p>
      <w:r>
        <w:rPr>
          <w:b/>
          <w:u w:val="single"/>
        </w:rPr>
        <w:t>5211</w:t>
      </w:r>
    </w:p>
    <w:p>
      <w:r>
        <w:t>@user @user And white areas though reminds me of the Trump/\u2018shithole countries\u2019 stuff</w:t>
      </w:r>
    </w:p>
    <w:p>
      <w:r>
        <w:rPr>
          <w:b/>
          <w:u w:val="single"/>
        </w:rPr>
        <w:t>5212</w:t>
      </w:r>
    </w:p>
    <w:p>
      <w:r>
        <w:t>@user @user Haha that's retarded! Here's another definition for you... @URL</w:t>
      </w:r>
    </w:p>
    <w:p>
      <w:r>
        <w:rPr>
          <w:b/>
          <w:u w:val="single"/>
        </w:rPr>
        <w:t>5213</w:t>
      </w:r>
    </w:p>
    <w:p>
      <w:r>
        <w:t>bring disease</w:t>
      </w:r>
    </w:p>
    <w:p>
      <w:r>
        <w:rPr>
          <w:b/>
          <w:u w:val="single"/>
        </w:rPr>
        <w:t>5214</w:t>
      </w:r>
    </w:p>
    <w:p>
      <w:r>
        <w:t>@user Buncha people from shithole countries coming out here to bring down the economy and free healthcare. And\u2026 @URL</w:t>
      </w:r>
    </w:p>
    <w:p>
      <w:r>
        <w:rPr>
          <w:b/>
          <w:u w:val="single"/>
        </w:rPr>
        <w:t>5215</w:t>
      </w:r>
    </w:p>
    <w:p>
      <w:r>
        <w:t>@user @user @user @user Kevin looks like a twat \ud83d\ude02\ud83d\ude02\ud83d\ude02</w:t>
      </w:r>
    </w:p>
    <w:p>
      <w:r>
        <w:rPr>
          <w:b/>
          <w:u w:val="single"/>
        </w:rPr>
        <w:t>5216</w:t>
      </w:r>
    </w:p>
    <w:p>
      <w:r>
        <w:t>@user I fucking invited you twice you mongoloid</w:t>
      </w:r>
    </w:p>
    <w:p>
      <w:r>
        <w:rPr>
          <w:b/>
          <w:u w:val="single"/>
        </w:rPr>
        <w:t>5217</w:t>
      </w:r>
    </w:p>
    <w:p>
      <w:r>
        <w:t>@user well you're being a fuckin retard so I guess basic facts would make you annoyed</w:t>
      </w:r>
    </w:p>
    <w:p>
      <w:r>
        <w:rPr>
          <w:b/>
          <w:u w:val="single"/>
        </w:rPr>
        <w:t>5218</w:t>
      </w:r>
    </w:p>
    <w:p>
      <w:r>
        <w:t>if there was any decency left in this shithole country at all richard spencer wouldn't be able to stick his hand o\u2026 @URL</w:t>
      </w:r>
    </w:p>
    <w:p>
      <w:r>
        <w:rPr>
          <w:b/>
          <w:u w:val="single"/>
        </w:rPr>
        <w:t>5219</w:t>
      </w:r>
    </w:p>
    <w:p>
      <w:r>
        <w:t>@user @user For laymen:\n\nBeing from a shithole country rife with violence crime and corruption does no\u2026 @URL</w:t>
      </w:r>
    </w:p>
    <w:p>
      <w:r>
        <w:rPr>
          <w:b/>
          <w:u w:val="single"/>
        </w:rPr>
        <w:t>5220</w:t>
      </w:r>
    </w:p>
    <w:p>
      <w:r>
        <w:t>Stuck in Leicester because some retard train driver got mistaken identity for me fuck sake what a wanker</w:t>
      </w:r>
    </w:p>
    <w:p>
      <w:r>
        <w:rPr>
          <w:b/>
          <w:u w:val="single"/>
        </w:rPr>
        <w:t>5221</w:t>
      </w:r>
    </w:p>
    <w:p>
      <w:r>
        <w:t>What an colossal twat. @URL</w:t>
      </w:r>
    </w:p>
    <w:p>
      <w:r>
        <w:rPr>
          <w:b/>
          <w:u w:val="single"/>
        </w:rPr>
        <w:t>5222</w:t>
      </w:r>
    </w:p>
    <w:p>
      <w:r>
        <w:t>@user Just look up macrons eurafrica or the union of the mediterranean. He wants millions more.</w:t>
      </w:r>
    </w:p>
    <w:p>
      <w:r>
        <w:rPr>
          <w:b/>
          <w:u w:val="single"/>
        </w:rPr>
        <w:t>5223</w:t>
      </w:r>
    </w:p>
    <w:p>
      <w:r>
        <w:t>faggot Adxmant</w:t>
      </w:r>
    </w:p>
    <w:p>
      <w:r>
        <w:rPr>
          <w:b/>
          <w:u w:val="single"/>
        </w:rPr>
        <w:t>5224</w:t>
      </w:r>
    </w:p>
    <w:p>
      <w:r>
        <w:t>@user The Confederacy would likely be a shithole country.</w:t>
      </w:r>
    </w:p>
    <w:p>
      <w:r>
        <w:rPr>
          <w:b/>
          <w:u w:val="single"/>
        </w:rPr>
        <w:t>5225</w:t>
      </w:r>
    </w:p>
    <w:p>
      <w:r>
        <w:t>@user It's just another mongy twitter account Shaun just report it for its racist remarks as I have jus\u2026 @URL</w:t>
      </w:r>
    </w:p>
    <w:p>
      <w:r>
        <w:rPr>
          <w:b/>
          <w:u w:val="single"/>
        </w:rPr>
        <w:t>5226</w:t>
      </w:r>
    </w:p>
    <w:p>
      <w:r>
        <w:t>@user So sorry to hear about your experience Mr Punia :( We try our best to keep our aircraft spic and span\u2026 @URL</w:t>
      </w:r>
    </w:p>
    <w:p>
      <w:r>
        <w:rPr>
          <w:b/>
          <w:u w:val="single"/>
        </w:rPr>
        <w:t>5227</w:t>
      </w:r>
    </w:p>
    <w:p>
      <w:r>
        <w:t>people who say the grinch leak is fake because incineroar ain't in it are literally retarded</w:t>
      </w:r>
    </w:p>
    <w:p>
      <w:r>
        <w:rPr>
          <w:b/>
          <w:u w:val="single"/>
        </w:rPr>
        <w:t>5228</w:t>
      </w:r>
    </w:p>
    <w:p>
      <w:r>
        <w:t>I love pharmacists in this town even tho one is a total twat. He helped me out cos the other pharmacist was fawkn c\u2026 @URL</w:t>
      </w:r>
    </w:p>
    <w:p>
      <w:r>
        <w:rPr>
          <w:b/>
          <w:u w:val="single"/>
        </w:rPr>
        <w:t>5229</w:t>
      </w:r>
    </w:p>
    <w:p>
      <w:r>
        <w:t>@user The Lord wants us to make the World s better place. We can\u2019t do that if our country becomes a shithole.</w:t>
      </w:r>
    </w:p>
    <w:p>
      <w:r>
        <w:rPr>
          <w:b/>
          <w:u w:val="single"/>
        </w:rPr>
        <w:t>5230</w:t>
      </w:r>
    </w:p>
    <w:p>
      <w:r>
        <w:t>Chuey makes me laugh till my stomach hurts I love that nigger lmao</w:t>
      </w:r>
    </w:p>
    <w:p>
      <w:r>
        <w:rPr>
          <w:b/>
          <w:u w:val="single"/>
        </w:rPr>
        <w:t>5231</w:t>
      </w:r>
    </w:p>
    <w:p>
      <w:r>
        <w:t>@user @user Oh look another jumped up feminazi looking for sexism when it isn't there.</w:t>
      </w:r>
    </w:p>
    <w:p>
      <w:r>
        <w:rPr>
          <w:b/>
          <w:u w:val="single"/>
        </w:rPr>
        <w:t>5232</w:t>
      </w:r>
    </w:p>
    <w:p>
      <w:r>
        <w:t>@user Look how such a demented retard is attracted to my girl \ud83d\ude39</w:t>
      </w:r>
    </w:p>
    <w:p>
      <w:r>
        <w:rPr>
          <w:b/>
          <w:u w:val="single"/>
        </w:rPr>
        <w:t>5233</w:t>
      </w:r>
    </w:p>
    <w:p>
      <w:r>
        <w:t>Love yourself you cute little twat</w:t>
      </w:r>
    </w:p>
    <w:p>
      <w:r>
        <w:rPr>
          <w:b/>
          <w:u w:val="single"/>
        </w:rPr>
        <w:t>5234</w:t>
      </w:r>
    </w:p>
    <w:p>
      <w:r>
        <w:t>twat on the left keeps telling me to just stopstop whatdefeating them at every electionstop cancelling all of th\u2026 @URL</w:t>
      </w:r>
    </w:p>
    <w:p>
      <w:r>
        <w:rPr>
          <w:b/>
          <w:u w:val="single"/>
        </w:rPr>
        <w:t>5235</w:t>
      </w:r>
    </w:p>
    <w:p>
      <w:r>
        <w:t>Troll me harder you insignificant little cunt!</w:t>
      </w:r>
    </w:p>
    <w:p>
      <w:r>
        <w:rPr>
          <w:b/>
          <w:u w:val="single"/>
        </w:rPr>
        <w:t>5236</w:t>
      </w:r>
    </w:p>
    <w:p>
      <w:r>
        <w:t>@user I think you’re the kind of person who would hear someone say “I’m against *illegal* immigrants. Come… @URL</w:t>
      </w:r>
    </w:p>
    <w:p>
      <w:r>
        <w:rPr>
          <w:b/>
          <w:u w:val="single"/>
        </w:rPr>
        <w:t>5237</w:t>
      </w:r>
    </w:p>
    <w:p>
      <w:r>
        <w:t>this so cute i hate my stupid ass dyke life @URL</w:t>
      </w:r>
    </w:p>
    <w:p>
      <w:r>
        <w:rPr>
          <w:b/>
          <w:u w:val="single"/>
        </w:rPr>
        <w:t>5238</w:t>
      </w:r>
    </w:p>
    <w:p>
      <w:r>
        <w:t>@user @user @user @user @user @user CA is a turning into a total shithole a\u2026 @URL</w:t>
      </w:r>
    </w:p>
    <w:p>
      <w:r>
        <w:rPr>
          <w:b/>
          <w:u w:val="single"/>
        </w:rPr>
        <w:t>5239</w:t>
      </w:r>
    </w:p>
    <w:p>
      <w:r>
        <w:t>@user @user Shut up yall took \u201cching chong bing bong\u201d from me</w:t>
      </w:r>
    </w:p>
    <w:p>
      <w:r>
        <w:rPr>
          <w:b/>
          <w:u w:val="single"/>
        </w:rPr>
        <w:t>5240</w:t>
      </w:r>
    </w:p>
    <w:p>
      <w:r>
        <w:t>thats a big nigger @URL</w:t>
      </w:r>
    </w:p>
    <w:p>
      <w:r>
        <w:rPr>
          <w:b/>
          <w:u w:val="single"/>
        </w:rPr>
        <w:t>5241</w:t>
      </w:r>
    </w:p>
    <w:p>
      <w:r>
        <w:t>@user @user @user @user @user I loved being called faggot every second it was funny</w:t>
      </w:r>
    </w:p>
    <w:p>
      <w:r>
        <w:rPr>
          <w:b/>
          <w:u w:val="single"/>
        </w:rPr>
        <w:t>5242</w:t>
      </w:r>
    </w:p>
    <w:p>
      <w:r>
        <w:t>Julio Urias my spic</w:t>
      </w:r>
    </w:p>
    <w:p>
      <w:r>
        <w:rPr>
          <w:b/>
          <w:u w:val="single"/>
        </w:rPr>
        <w:t>5243</w:t>
      </w:r>
    </w:p>
    <w:p>
      <w:r>
        <w:t>@user @user you\u2019re a retard</w:t>
      </w:r>
    </w:p>
    <w:p>
      <w:r>
        <w:rPr>
          <w:b/>
          <w:u w:val="single"/>
        </w:rPr>
        <w:t>5244</w:t>
      </w:r>
    </w:p>
    <w:p>
      <w:r>
        <w:t>If I have a threesome it\u2019s definitely going to be a dyke that joins because bitches ain\u2019t taking my nigga</w:t>
      </w:r>
    </w:p>
    <w:p>
      <w:r>
        <w:rPr>
          <w:b/>
          <w:u w:val="single"/>
        </w:rPr>
        <w:t>5245</w:t>
      </w:r>
    </w:p>
    <w:p>
      <w:r>
        <w:t>@user I wrote brain cells retard are you fucking blind lmfao I\u2019m done with you</w:t>
      </w:r>
    </w:p>
    <w:p>
      <w:r>
        <w:rPr>
          <w:b/>
          <w:u w:val="single"/>
        </w:rPr>
        <w:t>5246</w:t>
      </w:r>
    </w:p>
    <w:p>
      <w:r>
        <w:t>@user Hopefully it's also because illegal aliens are going back to their indigenous country &amp;amp; will awai… @URL</w:t>
      </w:r>
    </w:p>
    <w:p>
      <w:r>
        <w:rPr>
          <w:b/>
          <w:u w:val="single"/>
        </w:rPr>
        <w:t>5247</w:t>
      </w:r>
    </w:p>
    <w:p>
      <w:r>
        <w:t>@user @user Imagine basing policy on religion. Sounds retarded to me.</w:t>
      </w:r>
    </w:p>
    <w:p>
      <w:r>
        <w:rPr>
          <w:b/>
          <w:u w:val="single"/>
        </w:rPr>
        <w:t>5248</w:t>
      </w:r>
    </w:p>
    <w:p>
      <w:r>
        <w:t>@user Delete your account you horrible twat</w:t>
      </w:r>
    </w:p>
    <w:p>
      <w:r>
        <w:rPr>
          <w:b/>
          <w:u w:val="single"/>
        </w:rPr>
        <w:t>5249</w:t>
      </w:r>
    </w:p>
    <w:p>
      <w:r>
        <w:t>@user Those times you're not afraid of going full retard</w:t>
      </w:r>
    </w:p>
    <w:p>
      <w:r>
        <w:rPr>
          <w:b/>
          <w:u w:val="single"/>
        </w:rPr>
        <w:t>5250</w:t>
      </w:r>
    </w:p>
    <w:p>
      <w:r>
        <w:t>THIS BORDER TRASH IS NOT COMING IN!!!. go back to where you come from. @URL</w:t>
      </w:r>
    </w:p>
    <w:p>
      <w:r>
        <w:rPr>
          <w:b/>
          <w:u w:val="single"/>
        </w:rPr>
        <w:t>5251</w:t>
      </w:r>
    </w:p>
    <w:p>
      <w:r>
        <w:t>@user I don't like to make it all known n shit.. I'm better at playing the spic pot head who's just getting by \ud83d\ude09\ud83d\ude01</w:t>
      </w:r>
    </w:p>
    <w:p>
      <w:r>
        <w:rPr>
          <w:b/>
          <w:u w:val="single"/>
        </w:rPr>
        <w:t>5252</w:t>
      </w:r>
    </w:p>
    <w:p>
      <w:r>
        <w:t>@user @user The fact we have this is freakin ridiculous. Kemp is such a mongoloid</w:t>
      </w:r>
    </w:p>
    <w:p>
      <w:r>
        <w:rPr>
          <w:b/>
          <w:u w:val="single"/>
        </w:rPr>
        <w:t>5253</w:t>
      </w:r>
    </w:p>
    <w:p>
      <w:r>
        <w:t>+You're a faggot Harry.\n\n-I'm a... WHAT?!\n\n+Harry you're a faggot.\n\n-I'm a what?!\n\n+A foggot Harry.\n\n-I'm a FAGGO\u2026 @URL</w:t>
      </w:r>
    </w:p>
    <w:p>
      <w:r>
        <w:rPr>
          <w:b/>
          <w:u w:val="single"/>
        </w:rPr>
        <w:t>5254</w:t>
      </w:r>
    </w:p>
    <w:p>
      <w:r>
        <w:t>@user @user @user @user En quoi parler de nombre de migrants devient une statistique ethnique. On… @URL</w:t>
      </w:r>
    </w:p>
    <w:p>
      <w:r>
        <w:rPr>
          <w:b/>
          <w:u w:val="single"/>
        </w:rPr>
        <w:t>5255</w:t>
      </w:r>
    </w:p>
    <w:p>
      <w:r>
        <w:t>Memes Team 10 conspiracy you galactic faggot</w:t>
      </w:r>
    </w:p>
    <w:p>
      <w:r>
        <w:rPr>
          <w:b/>
          <w:u w:val="single"/>
        </w:rPr>
        <w:t>5256</w:t>
      </w:r>
    </w:p>
    <w:p>
      <w:r>
        <w:t>My son is such a little faggot. Fuck you Evan. I hate changing your disgusting diapers.</w:t>
      </w:r>
    </w:p>
    <w:p>
      <w:r>
        <w:rPr>
          <w:b/>
          <w:u w:val="single"/>
        </w:rPr>
        <w:t>5257</w:t>
      </w:r>
    </w:p>
    <w:p>
      <w:r>
        <w:t>@user @user Reported the twat</w:t>
      </w:r>
    </w:p>
    <w:p>
      <w:r>
        <w:rPr>
          <w:b/>
          <w:u w:val="single"/>
        </w:rPr>
        <w:t>5258</w:t>
      </w:r>
    </w:p>
    <w:p>
      <w:r>
        <w:t>We’re next y’all. GOP gonna be all ching chong ding dong for 2024 @URL</w:t>
      </w:r>
    </w:p>
    <w:p>
      <w:r>
        <w:rPr>
          <w:b/>
          <w:u w:val="single"/>
        </w:rPr>
        <w:t>5259</w:t>
      </w:r>
    </w:p>
    <w:p>
      <w:r>
        <w:t>@user @user @user @user @user Then apologize for calling me a raghead.</w:t>
      </w:r>
    </w:p>
    <w:p>
      <w:r>
        <w:rPr>
          <w:b/>
          <w:u w:val="single"/>
        </w:rPr>
        <w:t>5260</w:t>
      </w:r>
    </w:p>
    <w:p>
      <w:r>
        <w:t>Who\u2019s the retard at Epic who thought monsters was a good idea</w:t>
      </w:r>
    </w:p>
    <w:p>
      <w:r>
        <w:rPr>
          <w:b/>
          <w:u w:val="single"/>
        </w:rPr>
        <w:t>5261</w:t>
      </w:r>
    </w:p>
    <w:p>
      <w:r>
        <w:t>@user get off gmod cunt</w:t>
      </w:r>
    </w:p>
    <w:p>
      <w:r>
        <w:rPr>
          <w:b/>
          <w:u w:val="single"/>
        </w:rPr>
        <w:t>5262</w:t>
      </w:r>
    </w:p>
    <w:p>
      <w:r>
        <w:t>@user you\u2019re dads a twat and you look like him. You break homes and he well is a Prick. \ud83e\udd2b\ud83e\udd2b\ud83e\udd2b</w:t>
      </w:r>
    </w:p>
    <w:p>
      <w:r>
        <w:rPr>
          <w:b/>
          <w:u w:val="single"/>
        </w:rPr>
        <w:t>5263</w:t>
      </w:r>
    </w:p>
    <w:p>
      <w:r>
        <w:t>@user Back in the 70's I was taught that the correct term was retarded and the bad word was mongoloid. Now it's changed.</w:t>
      </w:r>
    </w:p>
    <w:p>
      <w:r>
        <w:rPr>
          <w:b/>
          <w:u w:val="single"/>
        </w:rPr>
        <w:t>5264</w:t>
      </w:r>
    </w:p>
    <w:p>
      <w:r>
        <w:t>This picture called me a faggot and then said no homo\ud83d\ude37\ud83d\ude37 @URL</w:t>
      </w:r>
    </w:p>
    <w:p>
      <w:r>
        <w:rPr>
          <w:b/>
          <w:u w:val="single"/>
        </w:rPr>
        <w:t>5265</w:t>
      </w:r>
    </w:p>
    <w:p>
      <w:r>
        <w:t>@user Because with out the illegal aliens voting.. they (Dems)loose power</w:t>
      </w:r>
    </w:p>
    <w:p>
      <w:r>
        <w:rPr>
          <w:b/>
          <w:u w:val="single"/>
        </w:rPr>
        <w:t>5266</w:t>
      </w:r>
    </w:p>
    <w:p>
      <w:r>
        <w:t>@user Sick cunt</w:t>
      </w:r>
    </w:p>
    <w:p>
      <w:r>
        <w:rPr>
          <w:b/>
          <w:u w:val="single"/>
        </w:rPr>
        <w:t>5267</w:t>
      </w:r>
    </w:p>
    <w:p>
      <w:r>
        <w:t>Time is moving so slow. And I\u2019m already an impatient person naturally..this is retarded</w:t>
      </w:r>
    </w:p>
    <w:p>
      <w:r>
        <w:rPr>
          <w:b/>
          <w:u w:val="single"/>
        </w:rPr>
        <w:t>5268</w:t>
      </w:r>
    </w:p>
    <w:p>
      <w:r>
        <w:t>@user @user who the fuck is this stupid retard</w:t>
      </w:r>
    </w:p>
    <w:p>
      <w:r>
        <w:rPr>
          <w:b/>
          <w:u w:val="single"/>
        </w:rPr>
        <w:t>5269</w:t>
      </w:r>
    </w:p>
    <w:p>
      <w:r>
        <w:t>@user @user @user @user called the country of her parents birth a \u201cshithole\u201d and sh\u2026 @URL</w:t>
      </w:r>
    </w:p>
    <w:p>
      <w:r>
        <w:rPr>
          <w:b/>
          <w:u w:val="single"/>
        </w:rPr>
        <w:t>5270</w:t>
      </w:r>
    </w:p>
    <w:p>
      <w:r>
        <w:t>@user i don’t give a f*ck about your little ching chong k pop dude. hopefully in his next life he can actually SEE and SING</w:t>
      </w:r>
    </w:p>
    <w:p>
      <w:r>
        <w:rPr>
          <w:b/>
          <w:u w:val="single"/>
        </w:rPr>
        <w:t>5271</w:t>
      </w:r>
    </w:p>
    <w:p>
      <w:r>
        <w:t>Donald Trump wants a wall across North Africa to keep refugees out of Europe @URL</w:t>
      </w:r>
    </w:p>
    <w:p>
      <w:r>
        <w:rPr>
          <w:b/>
          <w:u w:val="single"/>
        </w:rPr>
        <w:t>5272</w:t>
      </w:r>
    </w:p>
    <w:p>
      <w:r>
        <w:t>@user @user Saying nigger is fine because it was said in 2017 right? LMAO</w:t>
      </w:r>
    </w:p>
    <w:p>
      <w:r>
        <w:rPr>
          <w:b/>
          <w:u w:val="single"/>
        </w:rPr>
        <w:t>5273</w:t>
      </w:r>
    </w:p>
    <w:p>
      <w:r>
        <w:t>@user @user @user I detect retard in him @URL</w:t>
      </w:r>
    </w:p>
    <w:p>
      <w:r>
        <w:rPr>
          <w:b/>
          <w:u w:val="single"/>
        </w:rPr>
        <w:t>5274</w:t>
      </w:r>
    </w:p>
    <w:p>
      <w:r>
        <w:t>@user @user It's bout or responsibility to provide for every citizen of every shithole country. Fix\u2026 @URL</w:t>
      </w:r>
    </w:p>
    <w:p>
      <w:r>
        <w:rPr>
          <w:b/>
          <w:u w:val="single"/>
        </w:rPr>
        <w:t>5275</w:t>
      </w:r>
    </w:p>
    <w:p>
      <w:r>
        <w:t>@user @user @user I outlined how you are a mongoloid though.</w:t>
      </w:r>
    </w:p>
    <w:p>
      <w:r>
        <w:rPr>
          <w:b/>
          <w:u w:val="single"/>
        </w:rPr>
        <w:t>5276</w:t>
      </w:r>
    </w:p>
    <w:p>
      <w:r>
        <w:t>@user @user When Trump jr ends up in jail he will be the hunted instead of defenseless animals in africa.</w:t>
      </w:r>
    </w:p>
    <w:p>
      <w:r>
        <w:rPr>
          <w:b/>
          <w:u w:val="single"/>
        </w:rPr>
        <w:t>5277</w:t>
      </w:r>
    </w:p>
    <w:p>
      <w:r>
        <w:t>I would but I don\u2019t wanna be called a spic in return \ud83d\ude15 @URL</w:t>
      </w:r>
    </w:p>
    <w:p>
      <w:r>
        <w:rPr>
          <w:b/>
          <w:u w:val="single"/>
        </w:rPr>
        <w:t>5278</w:t>
      </w:r>
    </w:p>
    <w:p>
      <w:r>
        <w:t>&amp;amp; my retarded ass done sent out my damn feelings in a text message\ud83e\udd26\ud83c\udffe\u200d\u2640\ufe0f\ud83d\ude11</w:t>
      </w:r>
    </w:p>
    <w:p>
      <w:r>
        <w:rPr>
          <w:b/>
          <w:u w:val="single"/>
        </w:rPr>
        <w:t>5279</w:t>
      </w:r>
    </w:p>
    <w:p>
      <w:r>
        <w:t>#feminazi</w:t>
      </w:r>
    </w:p>
    <w:p>
      <w:r>
        <w:rPr>
          <w:b/>
          <w:u w:val="single"/>
        </w:rPr>
        <w:t>5280</w:t>
      </w:r>
    </w:p>
    <w:p>
      <w:r>
        <w:t>Goblin Slayer is fucking retarded</w:t>
      </w:r>
    </w:p>
    <w:p>
      <w:r>
        <w:rPr>
          <w:b/>
          <w:u w:val="single"/>
        </w:rPr>
        <w:t>5281</w:t>
      </w:r>
    </w:p>
    <w:p>
      <w:r>
        <w:t>@user Good going fucking retarded bots on that plane \u2018take him off the plane! We love costing the Briti\u2026 @URL</w:t>
      </w:r>
    </w:p>
    <w:p>
      <w:r>
        <w:rPr>
          <w:b/>
          <w:u w:val="single"/>
        </w:rPr>
        <w:t>5282</w:t>
      </w:r>
    </w:p>
    <w:p>
      <w:r>
        <w:t>@user No u don’t negro</w:t>
      </w:r>
    </w:p>
    <w:p>
      <w:r>
        <w:rPr>
          <w:b/>
          <w:u w:val="single"/>
        </w:rPr>
        <w:t>5283</w:t>
      </w:r>
    </w:p>
    <w:p>
      <w:r>
        <w:t>Coffee &amp;amp; donuts 420 someone got high at the time and thought of a revolutionary thing - nigger please.… @URL</w:t>
      </w:r>
    </w:p>
    <w:p>
      <w:r>
        <w:rPr>
          <w:b/>
          <w:u w:val="single"/>
        </w:rPr>
        <w:t>5284</w:t>
      </w:r>
    </w:p>
    <w:p>
      <w:r>
        <w:t>@user @user It\u2019s a word dude I have two retarder cousins...better than mongoloid</w:t>
      </w:r>
    </w:p>
    <w:p>
      <w:r>
        <w:rPr>
          <w:b/>
          <w:u w:val="single"/>
        </w:rPr>
        <w:t>5285</w:t>
      </w:r>
    </w:p>
    <w:p>
      <w:r>
        <w:t>Dawg why all yaw Michael Myers masks look retarded ?????\ud83d\ude02</w:t>
      </w:r>
    </w:p>
    <w:p>
      <w:r>
        <w:rPr>
          <w:b/>
          <w:u w:val="single"/>
        </w:rPr>
        <w:t>5286</w:t>
      </w:r>
    </w:p>
    <w:p>
      <w:r>
        <w:t>@user @user You were in their party and Mr7asson was on the account yesterday stfu retard</w:t>
      </w:r>
    </w:p>
    <w:p>
      <w:r>
        <w:rPr>
          <w:b/>
          <w:u w:val="single"/>
        </w:rPr>
        <w:t>5287</w:t>
      </w:r>
    </w:p>
    <w:p>
      <w:r>
        <w:t>some white person with the word spic on their handle got rtd on my timeline earlier and like why would u have that</w:t>
      </w:r>
    </w:p>
    <w:p>
      <w:r>
        <w:rPr>
          <w:b/>
          <w:u w:val="single"/>
        </w:rPr>
        <w:t>5288</w:t>
      </w:r>
    </w:p>
    <w:p>
      <w:r>
        <w:t>@user @user @user most people want to stay in the shithole countries they live in.. what\u2026 @URL</w:t>
      </w:r>
    </w:p>
    <w:p>
      <w:r>
        <w:rPr>
          <w:b/>
          <w:u w:val="single"/>
        </w:rPr>
        <w:t>5289</w:t>
      </w:r>
    </w:p>
    <w:p>
      <w:r>
        <w:t>@user do you just retweet buzzfeed news and pretend to be a retard. I mean hey its a good bit(my bit is the same\u2026 @URL</w:t>
      </w:r>
    </w:p>
    <w:p>
      <w:r>
        <w:rPr>
          <w:b/>
          <w:u w:val="single"/>
        </w:rPr>
        <w:t>5290</w:t>
      </w:r>
    </w:p>
    <w:p>
      <w:r>
        <w:t>What an absolute fucking cunt. I\u2019ll stab your fucking eyes out you horrible bastard. @URL</w:t>
      </w:r>
    </w:p>
    <w:p>
      <w:r>
        <w:rPr>
          <w:b/>
          <w:u w:val="single"/>
        </w:rPr>
        <w:t>5291</w:t>
      </w:r>
    </w:p>
    <w:p>
      <w:r>
        <w:t>lexi u must me on drugs because ur behaving like a faggot @URL</w:t>
      </w:r>
    </w:p>
    <w:p>
      <w:r>
        <w:rPr>
          <w:b/>
          <w:u w:val="single"/>
        </w:rPr>
        <w:t>5292</w:t>
      </w:r>
    </w:p>
    <w:p>
      <w:r>
        <w:t>@user @user spic</w:t>
      </w:r>
    </w:p>
    <w:p>
      <w:r>
        <w:rPr>
          <w:b/>
          <w:u w:val="single"/>
        </w:rPr>
        <w:t>5293</w:t>
      </w:r>
    </w:p>
    <w:p>
      <w:r>
        <w:t>dev hynes really snapped on negro swan</w:t>
      </w:r>
    </w:p>
    <w:p>
      <w:r>
        <w:rPr>
          <w:b/>
          <w:u w:val="single"/>
        </w:rPr>
        <w:t>5294</w:t>
      </w:r>
    </w:p>
    <w:p>
      <w:r>
        <w:t>But seriously locking up refugees in offshore detention centres for years is barbaric and everyone involved should suffer the same cruelty.</w:t>
      </w:r>
    </w:p>
    <w:p>
      <w:r>
        <w:rPr>
          <w:b/>
          <w:u w:val="single"/>
        </w:rPr>
        <w:t>5295</w:t>
      </w:r>
    </w:p>
    <w:p>
      <w:r>
        <w:t>@user @user that idiot who doesn\u2019t do anything about being a called a \u201cspic\u201d or a \u201cwetback\u201d may seem\u2026 @URL</w:t>
      </w:r>
    </w:p>
    <w:p>
      <w:r>
        <w:rPr>
          <w:b/>
          <w:u w:val="single"/>
        </w:rPr>
        <w:t>5296</w:t>
      </w:r>
    </w:p>
    <w:p>
      <w:r>
        <w:t>@user Scomo though is a Godbothering holyrolling nazi who believes in torture for refugees and therapy for… @URL</w:t>
      </w:r>
    </w:p>
    <w:p>
      <w:r>
        <w:rPr>
          <w:b/>
          <w:u w:val="single"/>
        </w:rPr>
        <w:t>5297</w:t>
      </w:r>
    </w:p>
    <w:p>
      <w:r>
        <w:t>3) Only in America are legal citizens labeled racists and Nazisbut illegal aliens are called Dreamers.</w:t>
      </w:r>
    </w:p>
    <w:p>
      <w:r>
        <w:rPr>
          <w:b/>
          <w:u w:val="single"/>
        </w:rPr>
        <w:t>5298</w:t>
      </w:r>
    </w:p>
    <w:p>
      <w:r>
        <w:t>@user @user @user @user Ehh you're a faggot no one cares about you.</w:t>
      </w:r>
    </w:p>
    <w:p>
      <w:r>
        <w:rPr>
          <w:b/>
          <w:u w:val="single"/>
        </w:rPr>
        <w:t>5299</w:t>
      </w:r>
    </w:p>
    <w:p>
      <w:r>
        <w:t>@user who do you think is gonna winning fucking 0_______0 iBoy LOOOOL kys disgusting half brain mongoloid</w:t>
      </w:r>
    </w:p>
    <w:p>
      <w:r>
        <w:rPr>
          <w:b/>
          <w:u w:val="single"/>
        </w:rPr>
        <w:t>5300</w:t>
      </w:r>
    </w:p>
    <w:p>
      <w:r>
        <w:t>Comedian: *tells well thought out joke*\n\nMe: \ud83d\ude10\n\n*\u201dHow she slaying and retarded? You bitches got no excuse now.\u201d pic\u2026 @URL</w:t>
      </w:r>
    </w:p>
    <w:p>
      <w:r>
        <w:rPr>
          <w:b/>
          <w:u w:val="single"/>
        </w:rPr>
        <w:t>5301</w:t>
      </w:r>
    </w:p>
    <w:p>
      <w:r>
        <w:t>jaiden makes a diss track on food called empty but then the next day food makes a diss track called 'eat me faggot\u2026 @URL</w:t>
      </w:r>
    </w:p>
    <w:p>
      <w:r>
        <w:rPr>
          <w:b/>
          <w:u w:val="single"/>
        </w:rPr>
        <w:t>5302</w:t>
      </w:r>
    </w:p>
    <w:p>
      <w:r>
        <w:t>Finally faggot was</w:t>
      </w:r>
    </w:p>
    <w:p>
      <w:r>
        <w:rPr>
          <w:b/>
          <w:u w:val="single"/>
        </w:rPr>
        <w:t>5303</w:t>
      </w:r>
    </w:p>
    <w:p>
      <w:r>
        <w:t>am I retarded</w:t>
      </w:r>
    </w:p>
    <w:p>
      <w:r>
        <w:rPr>
          <w:b/>
          <w:u w:val="single"/>
        </w:rPr>
        <w:t>5304</w:t>
      </w:r>
    </w:p>
    <w:p>
      <w:r>
        <w:t>Debating whether to call the floor on a verbally abusive mega fish if he ends up calling me a faggot is not a healthy way to live.</w:t>
      </w:r>
    </w:p>
    <w:p>
      <w:r>
        <w:rPr>
          <w:b/>
          <w:u w:val="single"/>
        </w:rPr>
        <w:t>5305</w:t>
      </w:r>
    </w:p>
    <w:p>
      <w:r>
        <w:t>@user She\u2019s one attention seeking cunt.</w:t>
      </w:r>
    </w:p>
    <w:p>
      <w:r>
        <w:rPr>
          <w:b/>
          <w:u w:val="single"/>
        </w:rPr>
        <w:t>5306</w:t>
      </w:r>
    </w:p>
    <w:p>
      <w:r>
        <w:t>Officials who created Sanctuary Cities as a haven for illegal aliens should be held responsible for their criminal… @URL</w:t>
      </w:r>
    </w:p>
    <w:p>
      <w:r>
        <w:rPr>
          <w:b/>
          <w:u w:val="single"/>
        </w:rPr>
        <w:t>5307</w:t>
      </w:r>
    </w:p>
    <w:p>
      <w:r>
        <w:t>This right-wing conspiracy theorist said this week's mail bombs were just 'leftists...going ALL OUT for midterms' \u2014\u2026 @URL</w:t>
      </w:r>
    </w:p>
    <w:p>
      <w:r>
        <w:rPr>
          <w:b/>
          <w:u w:val="single"/>
        </w:rPr>
        <w:t>5308</w:t>
      </w:r>
    </w:p>
    <w:p>
      <w:r>
        <w:t>@user shit watch my twitter get locked again for saying the faggot word #VictoryRoyale</w:t>
      </w:r>
    </w:p>
    <w:p>
      <w:r>
        <w:rPr>
          <w:b/>
          <w:u w:val="single"/>
        </w:rPr>
        <w:t>5309</w:t>
      </w:r>
    </w:p>
    <w:p>
      <w:r>
        <w:t>@user @user Hurrrr durrr actual numbers mean nothing here's my experience I'm a mongoloid hurrr</w:t>
      </w:r>
    </w:p>
    <w:p>
      <w:r>
        <w:rPr>
          <w:b/>
          <w:u w:val="single"/>
        </w:rPr>
        <w:t>5310</w:t>
      </w:r>
    </w:p>
    <w:p>
      <w:r>
        <w:t>This is Colombia negro @URL</w:t>
      </w:r>
    </w:p>
    <w:p>
      <w:r>
        <w:rPr>
          <w:b/>
          <w:u w:val="single"/>
        </w:rPr>
        <w:t>5311</w:t>
      </w:r>
    </w:p>
    <w:p>
      <w:r>
        <w:t>I\u2019m boutta go on this shit &amp;amp; say I hate Puerto Rican\u2019s. Sorry guys let me get a check I\u2019ll turn Into a spic afterwa\u2026 @URL</w:t>
      </w:r>
    </w:p>
    <w:p>
      <w:r>
        <w:rPr>
          <w:b/>
          <w:u w:val="single"/>
        </w:rPr>
        <w:t>5312</w:t>
      </w:r>
    </w:p>
    <w:p>
      <w:r>
        <w:t>Roses are red\nI like rice\n\u201cHello you cunt\u201d\n- Harvey Price</w:t>
      </w:r>
    </w:p>
    <w:p>
      <w:r>
        <w:rPr>
          <w:b/>
          <w:u w:val="single"/>
        </w:rPr>
        <w:t>5313</w:t>
      </w:r>
    </w:p>
    <w:p>
      <w:r>
        <w:t>The world is 1/7 ching chong mind you</w:t>
      </w:r>
    </w:p>
    <w:p>
      <w:r>
        <w:rPr>
          <w:b/>
          <w:u w:val="single"/>
        </w:rPr>
        <w:t>5314</w:t>
      </w:r>
    </w:p>
    <w:p>
      <w:r>
        <w:t>I get that you encouraging folks but you know you can give your shithole scholarship back to your shithole country @URL</w:t>
      </w:r>
    </w:p>
    <w:p>
      <w:r>
        <w:rPr>
          <w:b/>
          <w:u w:val="single"/>
        </w:rPr>
        <w:t>5315</w:t>
      </w:r>
    </w:p>
    <w:p>
      <w:r>
        <w:t>\you smell like cigarettes\\nyeah i fuckin wonder why dumb fuckin cunt leave me tf alone</w:t>
      </w:r>
    </w:p>
    <w:p>
      <w:r>
        <w:rPr>
          <w:b/>
          <w:u w:val="single"/>
        </w:rPr>
        <w:t>5316</w:t>
      </w:r>
    </w:p>
    <w:p>
      <w:r>
        <w:t>@user You're such a brain dead retard. Yeah because a terrorist who kills a handful of people is comparable to w\u2026 @URL</w:t>
      </w:r>
    </w:p>
    <w:p>
      <w:r>
        <w:rPr>
          <w:b/>
          <w:u w:val="single"/>
        </w:rPr>
        <w:t>5317</w:t>
      </w:r>
    </w:p>
    <w:p>
      <w:r>
        <w:t>@user @user This is exactly how those raghead goons operate</w:t>
      </w:r>
    </w:p>
    <w:p>
      <w:r>
        <w:rPr>
          <w:b/>
          <w:u w:val="single"/>
        </w:rPr>
        <w:t>5318</w:t>
      </w:r>
    </w:p>
    <w:p>
      <w:r>
        <w:t>@user Bitch ass nigga I\u2019ll kill u faggot ass nigga</w:t>
      </w:r>
    </w:p>
    <w:p>
      <w:r>
        <w:rPr>
          <w:b/>
          <w:u w:val="single"/>
        </w:rPr>
        <w:t>5319</w:t>
      </w:r>
    </w:p>
    <w:p>
      <w:r>
        <w:t>When I act normal girls don\u2019t notice me. When I act retarded girls think I\u2019m retarded but that\u2019s my only skill s\u2026 @URL</w:t>
      </w:r>
    </w:p>
    <w:p>
      <w:r>
        <w:rPr>
          <w:b/>
          <w:u w:val="single"/>
        </w:rPr>
        <w:t>5320</w:t>
      </w:r>
    </w:p>
    <w:p>
      <w:r>
        <w:t>@user @user Suspicion is upstairs chinaman neighbor feigning mental illness since 3 years agoslamming his g\u2026 @URL</w:t>
      </w:r>
    </w:p>
    <w:p>
      <w:r>
        <w:rPr>
          <w:b/>
          <w:u w:val="single"/>
        </w:rPr>
        <w:t>5321</w:t>
      </w:r>
    </w:p>
    <w:p>
      <w:r>
        <w:t>@user Haha faggot's</w:t>
      </w:r>
    </w:p>
    <w:p>
      <w:r>
        <w:rPr>
          <w:b/>
          <w:u w:val="single"/>
        </w:rPr>
        <w:t>5322</w:t>
      </w:r>
    </w:p>
    <w:p>
      <w:r>
        <w:t>@user The country was a shithole before trump.</w:t>
      </w:r>
    </w:p>
    <w:p>
      <w:r>
        <w:rPr>
          <w:b/>
          <w:u w:val="single"/>
        </w:rPr>
        <w:t>5323</w:t>
      </w:r>
    </w:p>
    <w:p>
      <w:r>
        <w:t>I just got banned from a stream and reported for writing ching chong. We live in a society. @URL</w:t>
      </w:r>
    </w:p>
    <w:p>
      <w:r>
        <w:rPr>
          <w:b/>
          <w:u w:val="single"/>
        </w:rPr>
        <w:t>5324</w:t>
      </w:r>
    </w:p>
    <w:p>
      <w:r>
        <w:t>im fag scream not fag whisper if u want tingles go to my asmr channel faggot_dying.painfully thanks</w:t>
      </w:r>
    </w:p>
    <w:p>
      <w:r>
        <w:rPr>
          <w:b/>
          <w:u w:val="single"/>
        </w:rPr>
        <w:t>5325</w:t>
      </w:r>
    </w:p>
    <w:p>
      <w:r>
        <w:t>@user @user lee hsien loong's career criminal chinaman 'regular talker' should be interrogated.\n he had au\u2026 @URL</w:t>
      </w:r>
    </w:p>
    <w:p>
      <w:r>
        <w:rPr>
          <w:b/>
          <w:u w:val="single"/>
        </w:rPr>
        <w:t>5326</w:t>
      </w:r>
    </w:p>
    <w:p>
      <w:r>
        <w:t>@user if a dirty jew has been in a house I own sell it--</w:t>
      </w:r>
    </w:p>
    <w:p>
      <w:r>
        <w:rPr>
          <w:b/>
          <w:u w:val="single"/>
        </w:rPr>
        <w:t>5327</w:t>
      </w:r>
    </w:p>
    <w:p>
      <w:r>
        <w:t>@user loom bands arent faggot culture</w:t>
      </w:r>
    </w:p>
    <w:p>
      <w:r>
        <w:rPr>
          <w:b/>
          <w:u w:val="single"/>
        </w:rPr>
        <w:t>5328</w:t>
      </w:r>
    </w:p>
    <w:p>
      <w:r>
        <w:t>Trump wants a much nigger navy: Here’s how much it’ll cost</w:t>
      </w:r>
    </w:p>
    <w:p>
      <w:r>
        <w:rPr>
          <w:b/>
          <w:u w:val="single"/>
        </w:rPr>
        <w:t>5329</w:t>
      </w:r>
    </w:p>
    <w:p>
      <w:r>
        <w:t>Its crazy how half us 90's babies got old souls and the other half retarded af.</w:t>
      </w:r>
    </w:p>
    <w:p>
      <w:r>
        <w:rPr>
          <w:b/>
          <w:u w:val="single"/>
        </w:rPr>
        <w:t>5330</w:t>
      </w:r>
    </w:p>
    <w:p>
      <w:r>
        <w:t>I don't even fucking watch baseball and even I think this tweet is fucking retarded. You say a lot of stupid shit b\u2026 @URL</w:t>
      </w:r>
    </w:p>
    <w:p>
      <w:r>
        <w:rPr>
          <w:b/>
          <w:u w:val="single"/>
        </w:rPr>
        <w:t>5331</w:t>
      </w:r>
    </w:p>
    <w:p>
      <w:r>
        <w:t>I am not ok Berlin has kicked my cunt in</w:t>
      </w:r>
    </w:p>
    <w:p>
      <w:r>
        <w:rPr>
          <w:b/>
          <w:u w:val="single"/>
        </w:rPr>
        <w:t>5332</w:t>
      </w:r>
    </w:p>
    <w:p>
      <w:r>
        <w:t>@user @user ching chong holla wolla give me a dolla</w:t>
      </w:r>
    </w:p>
    <w:p>
      <w:r>
        <w:rPr>
          <w:b/>
          <w:u w:val="single"/>
        </w:rPr>
        <w:t>5333</w:t>
      </w:r>
    </w:p>
    <w:p>
      <w:r>
        <w:t>Keep that SAME energy while your faves are getting called ching chong dog eaters f*gs. How tf are you gonna laugh… @URL</w:t>
      </w:r>
    </w:p>
    <w:p>
      <w:r>
        <w:rPr>
          <w:b/>
          <w:u w:val="single"/>
        </w:rPr>
        <w:t>5334</w:t>
      </w:r>
    </w:p>
    <w:p>
      <w:r>
        <w:t>A nigger was behind all those boats directing them imagine that.</w:t>
      </w:r>
    </w:p>
    <w:p>
      <w:r>
        <w:rPr>
          <w:b/>
          <w:u w:val="single"/>
        </w:rPr>
        <w:t>5335</w:t>
      </w:r>
    </w:p>
    <w:p>
      <w:r>
        <w:t>@user Also who the fuck is he calling a faggot?</w:t>
      </w:r>
    </w:p>
    <w:p>
      <w:r>
        <w:rPr>
          <w:b/>
          <w:u w:val="single"/>
        </w:rPr>
        <w:t>5336</w:t>
      </w:r>
    </w:p>
    <w:p>
      <w:r>
        <w:t>dyke finna get dicked one fine day</w:t>
      </w:r>
    </w:p>
    <w:p>
      <w:r>
        <w:rPr>
          <w:b/>
          <w:u w:val="single"/>
        </w:rPr>
        <w:t>5337</w:t>
      </w:r>
    </w:p>
    <w:p>
      <w:r>
        <w:t>I cant believe people are so retarded.</w:t>
      </w:r>
    </w:p>
    <w:p>
      <w:r>
        <w:rPr>
          <w:b/>
          <w:u w:val="single"/>
        </w:rPr>
        <w:t>5338</w:t>
      </w:r>
    </w:p>
    <w:p>
      <w:r>
        <w:t>remembering how retarded I was when I was fifteen and sixteen \ud83d\ude12\ud83d\ude11</w:t>
      </w:r>
    </w:p>
    <w:p>
      <w:r>
        <w:rPr>
          <w:b/>
          <w:u w:val="single"/>
        </w:rPr>
        <w:t>5339</w:t>
      </w:r>
    </w:p>
    <w:p>
      <w:r>
        <w:t>This just knocked me sick .... cunt @URL</w:t>
      </w:r>
    </w:p>
    <w:p>
      <w:r>
        <w:rPr>
          <w:b/>
          <w:u w:val="single"/>
        </w:rPr>
        <w:t>5340</w:t>
      </w:r>
    </w:p>
    <w:p>
      <w:r>
        <w:t>if tana mongoloid doesn't headline @user im not going</w:t>
      </w:r>
    </w:p>
    <w:p>
      <w:r>
        <w:rPr>
          <w:b/>
          <w:u w:val="single"/>
        </w:rPr>
        <w:t>5341</w:t>
      </w:r>
    </w:p>
    <w:p>
      <w:r>
        <w:t>I'm korean smurf ching chong sing wang su long @URL</w:t>
      </w:r>
    </w:p>
    <w:p>
      <w:r>
        <w:rPr>
          <w:b/>
          <w:u w:val="single"/>
        </w:rPr>
        <w:t>5342</w:t>
      </w:r>
    </w:p>
    <w:p>
      <w:r>
        <w:t>This man Weezy said “keep in mind I’m a negro so my open mind got a screen door” @URL</w:t>
      </w:r>
    </w:p>
    <w:p>
      <w:r>
        <w:rPr>
          <w:b/>
          <w:u w:val="single"/>
        </w:rPr>
        <w:t>5343</w:t>
      </w:r>
    </w:p>
    <w:p>
      <w:r>
        <w:t>@user in case you forgot retard @URL</w:t>
      </w:r>
    </w:p>
    <w:p>
      <w:r>
        <w:rPr>
          <w:b/>
          <w:u w:val="single"/>
        </w:rPr>
        <w:t>5344</w:t>
      </w:r>
    </w:p>
    <w:p>
      <w:r>
        <w:t>@user What about the ones that are sexually assaulted by illegal aliens/dreamers? #ConfirmKavenaughNow #askingforafriend</w:t>
      </w:r>
    </w:p>
    <w:p>
      <w:r>
        <w:rPr>
          <w:b/>
          <w:u w:val="single"/>
        </w:rPr>
        <w:t>5345</w:t>
      </w:r>
    </w:p>
    <w:p>
      <w:r>
        <w:t>she said leave dirty spic</w:t>
      </w:r>
    </w:p>
    <w:p>
      <w:r>
        <w:rPr>
          <w:b/>
          <w:u w:val="single"/>
        </w:rPr>
        <w:t>5346</w:t>
      </w:r>
    </w:p>
    <w:p>
      <w:r>
        <w:t>@user Just your mongy fans who decided to nick it off Wednesday then use forest in it but your lots not fus\u2026 @URL</w:t>
      </w:r>
    </w:p>
    <w:p>
      <w:r>
        <w:rPr>
          <w:b/>
          <w:u w:val="single"/>
        </w:rPr>
        <w:t>5347</w:t>
      </w:r>
    </w:p>
    <w:p>
      <w:r>
        <w:t>@user What a retard</w:t>
      </w:r>
    </w:p>
    <w:p>
      <w:r>
        <w:rPr>
          <w:b/>
          <w:u w:val="single"/>
        </w:rPr>
        <w:t>5348</w:t>
      </w:r>
    </w:p>
    <w:p>
      <w:r>
        <w:t>@user Because people rather be called spic then being hungry or prosecuted.</w:t>
      </w:r>
    </w:p>
    <w:p>
      <w:r>
        <w:rPr>
          <w:b/>
          <w:u w:val="single"/>
        </w:rPr>
        <w:t>5349</w:t>
      </w:r>
    </w:p>
    <w:p>
      <w:r>
        <w:t>where are @user glasses from so i can steal those frames n be a real noho twat</w:t>
      </w:r>
    </w:p>
    <w:p>
      <w:r>
        <w:rPr>
          <w:b/>
          <w:u w:val="single"/>
        </w:rPr>
        <w:t>5350</w:t>
      </w:r>
    </w:p>
    <w:p>
      <w:r>
        <w:t>Your best dj the black negro tenia que ser @URL</w:t>
      </w:r>
    </w:p>
    <w:p>
      <w:r>
        <w:rPr>
          <w:b/>
          <w:u w:val="single"/>
        </w:rPr>
        <w:t>5351</w:t>
      </w:r>
    </w:p>
    <w:p>
      <w:r>
        <w:t>Lol all you do on dva is eat stuff kill someone retard \u2014 Yes I'm bad. @URL</w:t>
      </w:r>
    </w:p>
    <w:p>
      <w:r>
        <w:rPr>
          <w:b/>
          <w:u w:val="single"/>
        </w:rPr>
        <w:t>5352</w:t>
      </w:r>
    </w:p>
    <w:p>
      <w:r>
        <w:t>@user NYT went full retard</w:t>
      </w:r>
    </w:p>
    <w:p>
      <w:r>
        <w:rPr>
          <w:b/>
          <w:u w:val="single"/>
        </w:rPr>
        <w:t>5353</w:t>
      </w:r>
    </w:p>
    <w:p>
      <w:r>
        <w:t>forms is the dumbest fucking spic i\u2019ve ever met</w:t>
      </w:r>
    </w:p>
    <w:p>
      <w:r>
        <w:rPr>
          <w:b/>
          <w:u w:val="single"/>
        </w:rPr>
        <w:t>5354</w:t>
      </w:r>
    </w:p>
    <w:p>
      <w:r>
        <w:t>There was a fucking shooting today in Pittsburgh you mindless twat. @URL</w:t>
      </w:r>
    </w:p>
    <w:p>
      <w:r>
        <w:rPr>
          <w:b/>
          <w:u w:val="single"/>
        </w:rPr>
        <w:t>5355</w:t>
      </w:r>
    </w:p>
    <w:p>
      <w:r>
        <w:t>@user im a retard</w:t>
      </w:r>
    </w:p>
    <w:p>
      <w:r>
        <w:rPr>
          <w:b/>
          <w:u w:val="single"/>
        </w:rPr>
        <w:t>5356</w:t>
      </w:r>
    </w:p>
    <w:p>
      <w:r>
        <w:t>@user @user @user Not RNG sorry ching chong :'(</w:t>
      </w:r>
    </w:p>
    <w:p>
      <w:r>
        <w:rPr>
          <w:b/>
          <w:u w:val="single"/>
        </w:rPr>
        <w:t>5357</w:t>
      </w:r>
    </w:p>
    <w:p>
      <w:r>
        <w:t>@user @user @user Those toddlers are illegal aliens whose parents broke the law...DUMMY. You left out “white guy”</w:t>
      </w:r>
    </w:p>
    <w:p>
      <w:r>
        <w:rPr>
          <w:b/>
          <w:u w:val="single"/>
        </w:rPr>
        <w:t>5358</w:t>
      </w:r>
    </w:p>
    <w:p>
      <w:r>
        <w:t>@user Then why are they carrying the flags of their shithole countries they are fleeing from?\nIf they esca\u2026 @URL</w:t>
      </w:r>
    </w:p>
    <w:p>
      <w:r>
        <w:rPr>
          <w:b/>
          <w:u w:val="single"/>
        </w:rPr>
        <w:t>5359</w:t>
      </w:r>
    </w:p>
    <w:p>
      <w:r>
        <w:t>Dave Roberts must be the most retard manager ever !!! Wtf is he doing putting in these sorry pitchers</w:t>
      </w:r>
    </w:p>
    <w:p>
      <w:r>
        <w:rPr>
          <w:b/>
          <w:u w:val="single"/>
        </w:rPr>
        <w:t>5360</w:t>
      </w:r>
    </w:p>
    <w:p>
      <w:r>
        <w:t>@user Says the man who has given his country away to migrants ..paris once one of the beautiful cities of world is a shithole</w:t>
      </w:r>
    </w:p>
    <w:p>
      <w:r>
        <w:rPr>
          <w:b/>
          <w:u w:val="single"/>
        </w:rPr>
        <w:t>5361</w:t>
      </w:r>
    </w:p>
    <w:p>
      <w:r>
        <w:t>@user @user Don\u2019t be a cunt send that belt back.</w:t>
      </w:r>
    </w:p>
    <w:p>
      <w:r>
        <w:rPr>
          <w:b/>
          <w:u w:val="single"/>
        </w:rPr>
        <w:t>5362</w:t>
      </w:r>
    </w:p>
    <w:p>
      <w:r>
        <w:t>@user @user Get out of our country raghead</w:t>
      </w:r>
    </w:p>
    <w:p>
      <w:r>
        <w:rPr>
          <w:b/>
          <w:u w:val="single"/>
        </w:rPr>
        <w:t>5363</w:t>
      </w:r>
    </w:p>
    <w:p>
      <w:r>
        <w:t>@user He's working on turning the US into a military state shithole country. Soon he'll have the military ou\u2026 @URL</w:t>
      </w:r>
    </w:p>
    <w:p>
      <w:r>
        <w:rPr>
          <w:b/>
          <w:u w:val="single"/>
        </w:rPr>
        <w:t>5364</w:t>
      </w:r>
    </w:p>
    <w:p>
      <w:r>
        <w:t>@user OR we can turn the US into a shithole country that no one would want to come to. (So far the adm\u2026 @URL</w:t>
      </w:r>
    </w:p>
    <w:p>
      <w:r>
        <w:rPr>
          <w:b/>
          <w:u w:val="single"/>
        </w:rPr>
        <w:t>5365</w:t>
      </w:r>
    </w:p>
    <w:p>
      <w:r>
        <w:t>What a horrible twat. UNFOLLOW @URL</w:t>
      </w:r>
    </w:p>
    <w:p>
      <w:r>
        <w:rPr>
          <w:b/>
          <w:u w:val="single"/>
        </w:rPr>
        <w:t>5366</w:t>
      </w:r>
    </w:p>
    <w:p>
      <w:r>
        <w:t>I think that translates into \nYou twat \ud83d\ude02\ud83d\ude02\ud83d\ude02 @URL</w:t>
      </w:r>
    </w:p>
    <w:p>
      <w:r>
        <w:rPr>
          <w:b/>
          <w:u w:val="single"/>
        </w:rPr>
        <w:t>5367</w:t>
      </w:r>
    </w:p>
    <w:p>
      <w:r>
        <w:t>@user it\u2019s to mongoloid</w:t>
      </w:r>
    </w:p>
    <w:p>
      <w:r>
        <w:rPr>
          <w:b/>
          <w:u w:val="single"/>
        </w:rPr>
        <w:t>5368</w:t>
      </w:r>
    </w:p>
    <w:p>
      <w:r>
        <w:t>i stg when i was younger i used to be mad stupid. my mental state was \u201cwhy do people die just keep your eyes open\u201d ong i was retarded.</w:t>
      </w:r>
    </w:p>
    <w:p>
      <w:r>
        <w:rPr>
          <w:b/>
          <w:u w:val="single"/>
        </w:rPr>
        <w:t>5369</w:t>
      </w:r>
    </w:p>
    <w:p>
      <w:r>
        <w:t>@user @user Tell #MAGA supporters to stop mailing bombs that makes a shithole country.</w:t>
      </w:r>
    </w:p>
    <w:p>
      <w:r>
        <w:rPr>
          <w:b/>
          <w:u w:val="single"/>
        </w:rPr>
        <w:t>5370</w:t>
      </w:r>
    </w:p>
    <w:p>
      <w:r>
        <w:t>I don't worship.....But I worship\n\nSpecial retard this one \ud83d\ude02\ud83d\ude2d\ud83d\ude02 @URL</w:t>
      </w:r>
    </w:p>
    <w:p>
      <w:r>
        <w:rPr>
          <w:b/>
          <w:u w:val="single"/>
        </w:rPr>
        <w:t>5371</w:t>
      </w:r>
    </w:p>
    <w:p>
      <w:r>
        <w:t>@user The most of ching chong daddy dude.</w:t>
      </w:r>
    </w:p>
    <w:p>
      <w:r>
        <w:rPr>
          <w:b/>
          <w:u w:val="single"/>
        </w:rPr>
        <w:t>5372</w:t>
      </w:r>
    </w:p>
    <w:p>
      <w:r>
        <w:t>twat head @URL</w:t>
      </w:r>
    </w:p>
    <w:p>
      <w:r>
        <w:rPr>
          <w:b/>
          <w:u w:val="single"/>
        </w:rPr>
        <w:t>5373</w:t>
      </w:r>
    </w:p>
    <w:p>
      <w:r>
        <w:t>Whenever I hit 1000 followers I feel so self-destructive. Like a nigger near a cop car.</w:t>
      </w:r>
    </w:p>
    <w:p>
      <w:r>
        <w:rPr>
          <w:b/>
          <w:u w:val="single"/>
        </w:rPr>
        <w:t>5374</w:t>
      </w:r>
    </w:p>
    <w:p>
      <w:r>
        <w:t>Hell yeah I always wanted to fuck a truck with a retarded name @URL</w:t>
      </w:r>
    </w:p>
    <w:p>
      <w:r>
        <w:rPr>
          <w:b/>
          <w:u w:val="single"/>
        </w:rPr>
        <w:t>5375</w:t>
      </w:r>
    </w:p>
    <w:p>
      <w:r>
        <w:t>Low IQ: \Is he a spic?\\n\nAvg IQ: \Is this false flag\\n\nHigh IQ: \Why did he paint hair on his head?\ @URL</w:t>
      </w:r>
    </w:p>
    <w:p>
      <w:r>
        <w:rPr>
          <w:b/>
          <w:u w:val="single"/>
        </w:rPr>
        <w:t>5376</w:t>
      </w:r>
    </w:p>
    <w:p>
      <w:r>
        <w:t>Last but certainly not least happy birthday @user KR thanks for being more mongy than me xxx @URL</w:t>
      </w:r>
    </w:p>
    <w:p>
      <w:r>
        <w:rPr>
          <w:b/>
          <w:u w:val="single"/>
        </w:rPr>
        <w:t>5377</w:t>
      </w:r>
    </w:p>
    <w:p>
      <w:r>
        <w:t>@user @user And we all learned you\u2019re a mongoloid with this tweet. Congrats</w:t>
      </w:r>
    </w:p>
    <w:p>
      <w:r>
        <w:rPr>
          <w:b/>
          <w:u w:val="single"/>
        </w:rPr>
        <w:t>5378</w:t>
      </w:r>
    </w:p>
    <w:p>
      <w:r>
        <w:t>@user @user @user @user Grow up you daft twat</w:t>
      </w:r>
    </w:p>
    <w:p>
      <w:r>
        <w:rPr>
          <w:b/>
          <w:u w:val="single"/>
        </w:rPr>
        <w:t>5379</w:t>
      </w:r>
    </w:p>
    <w:p>
      <w:r>
        <w:t>@user Oh my</w:t>
      </w:r>
    </w:p>
    <w:p>
      <w:r>
        <w:rPr>
          <w:b/>
          <w:u w:val="single"/>
        </w:rPr>
        <w:t>5380</w:t>
      </w:r>
    </w:p>
    <w:p>
      <w:r>
        <w:t>@user Argh bon anniv en retard \ud83d\ude43</w:t>
      </w:r>
    </w:p>
    <w:p>
      <w:r>
        <w:rPr>
          <w:b/>
          <w:u w:val="single"/>
        </w:rPr>
        <w:t>5381</w:t>
      </w:r>
    </w:p>
    <w:p>
      <w:r>
        <w:t>@user @user We dont need mongy fans like you at the club slagging a player off to get likes on social me\u2026 @URL</w:t>
      </w:r>
    </w:p>
    <w:p>
      <w:r>
        <w:rPr>
          <w:b/>
          <w:u w:val="single"/>
        </w:rPr>
        <w:t>5382</w:t>
      </w:r>
    </w:p>
    <w:p>
      <w:r>
        <w:t>@user Shut it raghead.....</w:t>
      </w:r>
    </w:p>
    <w:p>
      <w:r>
        <w:rPr>
          <w:b/>
          <w:u w:val="single"/>
        </w:rPr>
        <w:t>5383</w:t>
      </w:r>
    </w:p>
    <w:p>
      <w:r>
        <w:t>How she slaying and retarded??? You bitches got no excuse now @URL</w:t>
      </w:r>
    </w:p>
    <w:p>
      <w:r>
        <w:rPr>
          <w:b/>
          <w:u w:val="single"/>
        </w:rPr>
        <w:t>5384</w:t>
      </w:r>
    </w:p>
    <w:p>
      <w:r>
        <w:t>@user Yeah it was den lmao she would of if he didn't drive off like a little faggot \ud83d\ude02 I was fuming honestly he made Oscar cry</w:t>
      </w:r>
    </w:p>
    <w:p>
      <w:r>
        <w:rPr>
          <w:b/>
          <w:u w:val="single"/>
        </w:rPr>
        <w:t>5385</w:t>
      </w:r>
    </w:p>
    <w:p>
      <w:r>
        <w:t>Thanks to some complete fucking mongoloid that goes to my parents church i now have the flu\n\nThe kicker is that sh\u2026 @URL</w:t>
      </w:r>
    </w:p>
    <w:p>
      <w:r>
        <w:rPr>
          <w:b/>
          <w:u w:val="single"/>
        </w:rPr>
        <w:t>5386</w:t>
      </w:r>
    </w:p>
    <w:p>
      <w:r>
        <w:t>Now after years and years and years of Chinese are racist red fingernails and ching chong shit they say that's a racist video.</w:t>
      </w:r>
    </w:p>
    <w:p>
      <w:r>
        <w:rPr>
          <w:b/>
          <w:u w:val="single"/>
        </w:rPr>
        <w:t>5387</w:t>
      </w:r>
    </w:p>
    <w:p>
      <w:r>
        <w:t>@user this bottle called me ching chong and told me to go back to my country</w:t>
      </w:r>
    </w:p>
    <w:p>
      <w:r>
        <w:rPr>
          <w:b/>
          <w:u w:val="single"/>
        </w:rPr>
        <w:t>5388</w:t>
      </w:r>
    </w:p>
    <w:p>
      <w:r>
        <w:t>@user @user @user Is Donald trump a retard-.. Most people who study Down\u2019s syndrome are saying \u201cyes\u2026 @URL</w:t>
      </w:r>
    </w:p>
    <w:p>
      <w:r>
        <w:rPr>
          <w:b/>
          <w:u w:val="single"/>
        </w:rPr>
        <w:t>5389</w:t>
      </w:r>
    </w:p>
    <w:p>
      <w:r>
        <w:t>#safepathways are the only way #refugees #refugeeswelcome @URL</w:t>
      </w:r>
    </w:p>
    <w:p>
      <w:r>
        <w:rPr>
          <w:b/>
          <w:u w:val="single"/>
        </w:rPr>
        <w:t>5390</w:t>
      </w:r>
    </w:p>
    <w:p>
      <w:r>
        <w:t>stop copying my art you twat</w:t>
      </w:r>
    </w:p>
    <w:p>
      <w:r>
        <w:rPr>
          <w:b/>
          <w:u w:val="single"/>
        </w:rPr>
        <w:t>5391</w:t>
      </w:r>
    </w:p>
    <w:p>
      <w:r>
        <w:t>@user America is a shithole country with no morals.</w:t>
      </w:r>
    </w:p>
    <w:p>
      <w:r>
        <w:rPr>
          <w:b/>
          <w:u w:val="single"/>
        </w:rPr>
        <w:t>5392</w:t>
      </w:r>
    </w:p>
    <w:p>
      <w:r>
        <w:t>Man I just argued with a twat wearing a scouter. Twitter is funny like that innit?</w:t>
      </w:r>
    </w:p>
    <w:p>
      <w:r>
        <w:rPr>
          <w:b/>
          <w:u w:val="single"/>
        </w:rPr>
        <w:t>5393</w:t>
      </w:r>
    </w:p>
    <w:p>
      <w:r>
        <w:t>There\u2019s anti-Semitism present and virulent in every community from leftist to far right from conservative Christi\u2026 @URL</w:t>
      </w:r>
    </w:p>
    <w:p>
      <w:r>
        <w:rPr>
          <w:b/>
          <w:u w:val="single"/>
        </w:rPr>
        <w:t>5394</w:t>
      </w:r>
    </w:p>
    <w:p>
      <w:r>
        <w:t>A majority of Europeans favor taking in refugees but most disapprove of EU’s handling of the issue… @URL</w:t>
      </w:r>
    </w:p>
    <w:p>
      <w:r>
        <w:rPr>
          <w:b/>
          <w:u w:val="single"/>
        </w:rPr>
        <w:t>5395</w:t>
      </w:r>
    </w:p>
    <w:p>
      <w:r>
        <w:t>@user it\u2019s still a white faggot tweet. @URL</w:t>
      </w:r>
    </w:p>
    <w:p>
      <w:r>
        <w:rPr>
          <w:b/>
          <w:u w:val="single"/>
        </w:rPr>
        <w:t>5396</w:t>
      </w:r>
    </w:p>
    <w:p>
      <w:r>
        <w:t>Which America turned out to be the best land for civilized people or negro people because there are less' earthqua… @URL</w:t>
      </w:r>
    </w:p>
    <w:p>
      <w:r>
        <w:rPr>
          <w:b/>
          <w:u w:val="single"/>
        </w:rPr>
        <w:t>5397</w:t>
      </w:r>
    </w:p>
    <w:p>
      <w:r>
        <w:t>@user what cunt</w:t>
      </w:r>
    </w:p>
    <w:p>
      <w:r>
        <w:rPr>
          <w:b/>
          <w:u w:val="single"/>
        </w:rPr>
        <w:t>5398</w:t>
      </w:r>
    </w:p>
    <w:p>
      <w:r>
        <w:t>bing bong ching chong look im asian lol</w:t>
      </w:r>
    </w:p>
    <w:p>
      <w:r>
        <w:rPr>
          <w:b/>
          <w:u w:val="single"/>
        </w:rPr>
        <w:t>5399</w:t>
      </w:r>
    </w:p>
    <w:p>
      <w:r>
        <w:t>@user I’m just waiting for him to say nigger honestly</w:t>
      </w:r>
    </w:p>
    <w:p>
      <w:r>
        <w:rPr>
          <w:b/>
          <w:u w:val="single"/>
        </w:rPr>
        <w:t>5400</w:t>
      </w:r>
    </w:p>
    <w:p>
      <w:r>
        <w:t>Me when I watch my story back the next day after being a messy drunken little twat @URL</w:t>
      </w:r>
    </w:p>
    <w:p>
      <w:r>
        <w:rPr>
          <w:b/>
          <w:u w:val="single"/>
        </w:rPr>
        <w:t>5401</w:t>
      </w:r>
    </w:p>
    <w:p>
      <w:r>
        <w:t>picture of brymelia in a car please. and no not for a \when i see a faggot i floor it\ meme</w:t>
      </w:r>
    </w:p>
    <w:p>
      <w:r>
        <w:rPr>
          <w:b/>
          <w:u w:val="single"/>
        </w:rPr>
        <w:t>5402</w:t>
      </w:r>
    </w:p>
    <w:p>
      <w:r>
        <w:t>@user Problem is - whenever I post that SPLC study in response to right winger\u2019s claims about \u201cleftist viole\u2026 @URL</w:t>
      </w:r>
    </w:p>
    <w:p>
      <w:r>
        <w:rPr>
          <w:b/>
          <w:u w:val="single"/>
        </w:rPr>
        <w:t>5403</w:t>
      </w:r>
    </w:p>
    <w:p>
      <w:r>
        <w:t>@user @user @user @user Or this one about whether or not it’s “okay to be white”</w:t>
      </w:r>
    </w:p>
    <w:p>
      <w:r>
        <w:rPr>
          <w:b/>
          <w:u w:val="single"/>
        </w:rPr>
        <w:t>5404</w:t>
      </w:r>
    </w:p>
    <w:p>
      <w:r>
        <w:t>@user We don\u2019t want them to bring their crime and corruption here while waving their shithole countries f\u2026 @URL</w:t>
      </w:r>
    </w:p>
    <w:p>
      <w:r>
        <w:rPr>
          <w:b/>
          <w:u w:val="single"/>
        </w:rPr>
        <w:t>5405</w:t>
      </w:r>
    </w:p>
    <w:p>
      <w:r>
        <w:t>@user i though i was ur ching chong brother \ud83d\ude16</w:t>
      </w:r>
    </w:p>
    <w:p>
      <w:r>
        <w:rPr>
          <w:b/>
          <w:u w:val="single"/>
        </w:rPr>
        <w:t>5406</w:t>
      </w:r>
    </w:p>
    <w:p>
      <w:r>
        <w:t>Yes I did this instead of doing ANYTHING productive fuck me im a dumb cunt</w:t>
      </w:r>
    </w:p>
    <w:p>
      <w:r>
        <w:rPr>
          <w:b/>
          <w:u w:val="single"/>
        </w:rPr>
        <w:t>5407</w:t>
      </w:r>
    </w:p>
    <w:p>
      <w:r>
        <w:t>@user @user Sorry for calling you retard btw. Didn't really mean it</w:t>
      </w:r>
    </w:p>
    <w:p>
      <w:r>
        <w:rPr>
          <w:b/>
          <w:u w:val="single"/>
        </w:rPr>
        <w:t>5408</w:t>
      </w:r>
    </w:p>
    <w:p>
      <w:r>
        <w:t>Okay yes -- Trump shouldn't call them \shithole countries.\ A little respect is in order. They are shithole nations.</w:t>
      </w:r>
    </w:p>
    <w:p>
      <w:r>
        <w:rPr>
          <w:b/>
          <w:u w:val="single"/>
        </w:rPr>
        <w:t>5409</w:t>
      </w:r>
    </w:p>
    <w:p>
      <w:r>
        <w:t>@user Zumbe negro</w:t>
      </w:r>
    </w:p>
    <w:p>
      <w:r>
        <w:rPr>
          <w:b/>
          <w:u w:val="single"/>
        </w:rPr>
        <w:t>5410</w:t>
      </w:r>
    </w:p>
    <w:p>
      <w:r>
        <w:t>@user Sensitivity is whats going to ruin this country. I got called a wetback and a spic but Im not a damn c\u2026 @URL</w:t>
      </w:r>
    </w:p>
    <w:p>
      <w:r>
        <w:rPr>
          <w:b/>
          <w:u w:val="single"/>
        </w:rPr>
        <w:t>5411</w:t>
      </w:r>
    </w:p>
    <w:p>
      <w:r>
        <w:t>I\u2019m the same spic driving the same Infiniti and smoking the same pot here and in the real world. @URL</w:t>
      </w:r>
    </w:p>
    <w:p>
      <w:r>
        <w:rPr>
          <w:b/>
          <w:u w:val="single"/>
        </w:rPr>
        <w:t>5412</w:t>
      </w:r>
    </w:p>
    <w:p>
      <w:r>
        <w:t>What a procedure cleaning the outside of the press. @user #spic-n-span #it-takes-alotta-beer @URL</w:t>
      </w:r>
    </w:p>
    <w:p>
      <w:r>
        <w:rPr>
          <w:b/>
          <w:u w:val="single"/>
        </w:rPr>
        <w:t>5413</w:t>
      </w:r>
    </w:p>
    <w:p>
      <w:r>
        <w:t>Irrespective of people\u2019s views on Kris Commons now as a bit of a soup taker but shud he not b in the HOF in front o\u2026 @URL</w:t>
      </w:r>
    </w:p>
    <w:p>
      <w:r>
        <w:rPr>
          <w:b/>
          <w:u w:val="single"/>
        </w:rPr>
        <w:t>5414</w:t>
      </w:r>
    </w:p>
    <w:p>
      <w:r>
        <w:t>Prepare to go back to where you come from Manny \lil mama\ Machado...you are a punk ya lil mama. Go back where you\u2026 @URL</w:t>
      </w:r>
    </w:p>
    <w:p>
      <w:r>
        <w:rPr>
          <w:b/>
          <w:u w:val="single"/>
        </w:rPr>
        <w:t>5415</w:t>
      </w:r>
    </w:p>
    <w:p>
      <w:r>
        <w:t>@user @user Relax faggot. Of course his thoughts &amp;amp; prayers are with them but no one asked him to tweet th\u2026 @URL</w:t>
      </w:r>
    </w:p>
    <w:p>
      <w:r>
        <w:rPr>
          <w:b/>
          <w:u w:val="single"/>
        </w:rPr>
        <w:t>5416</w:t>
      </w:r>
    </w:p>
    <w:p>
      <w:r>
        <w:t>no one wants 2 be the negro swan</w:t>
      </w:r>
    </w:p>
    <w:p>
      <w:r>
        <w:rPr>
          <w:b/>
          <w:u w:val="single"/>
        </w:rPr>
        <w:t>5417</w:t>
      </w:r>
    </w:p>
    <w:p>
      <w:r>
        <w:t>@user ok maybe will send to you when I finished</w:t>
      </w:r>
    </w:p>
    <w:p>
      <w:r>
        <w:rPr>
          <w:b/>
          <w:u w:val="single"/>
        </w:rPr>
        <w:t>5418</w:t>
      </w:r>
    </w:p>
    <w:p>
      <w:r>
        <w:t>Good job NBC\ud83d\udc4d\ud83c\udffb! A sterling performance by this country\u2019s shithole media. @URL @URL</w:t>
      </w:r>
    </w:p>
    <w:p>
      <w:r>
        <w:rPr>
          <w:b/>
          <w:u w:val="single"/>
        </w:rPr>
        <w:t>5419</w:t>
      </w:r>
    </w:p>
    <w:p>
      <w:r>
        <w:t>song happy shiny people by u3 should be renamed to awesome retarded pups.</w:t>
      </w:r>
    </w:p>
    <w:p>
      <w:r>
        <w:rPr>
          <w:b/>
          <w:u w:val="single"/>
        </w:rPr>
        <w:t>5420</w:t>
      </w:r>
    </w:p>
    <w:p>
      <w:r>
        <w:t>@user @user I cant see anything this spic kitty tweets hes got no balls just blocks me</w:t>
      </w:r>
    </w:p>
    <w:p>
      <w:r>
        <w:rPr>
          <w:b/>
          <w:u w:val="single"/>
        </w:rPr>
        <w:t>5421</w:t>
      </w:r>
    </w:p>
    <w:p>
      <w:r>
        <w:t>@user It's a religion u retard</w:t>
      </w:r>
    </w:p>
    <w:p>
      <w:r>
        <w:rPr>
          <w:b/>
          <w:u w:val="single"/>
        </w:rPr>
        <w:t>5422</w:t>
      </w:r>
    </w:p>
    <w:p>
      <w:r>
        <w:t>I see Ian Brown has handed your arse on a plate @user . \n\nAs you were ya plastic Manc twat.</w:t>
      </w:r>
    </w:p>
    <w:p>
      <w:r>
        <w:rPr>
          <w:b/>
          <w:u w:val="single"/>
        </w:rPr>
        <w:t>5423</w:t>
      </w:r>
    </w:p>
    <w:p>
      <w:r>
        <w:t>As always we pray for world peace and for those trying to resolve the issues surrounding migrants and refugees.</w:t>
      </w:r>
    </w:p>
    <w:p>
      <w:r>
        <w:rPr>
          <w:b/>
          <w:u w:val="single"/>
        </w:rPr>
        <w:t>5424</w:t>
      </w:r>
    </w:p>
    <w:p>
      <w:r>
        <w:t>@user did anglin get rid of azzmador or is this still just posturing because azzmador is a fuckign retard and\u2026 @URL</w:t>
      </w:r>
    </w:p>
    <w:p>
      <w:r>
        <w:rPr>
          <w:b/>
          <w:u w:val="single"/>
        </w:rPr>
        <w:t>5425</w:t>
      </w:r>
    </w:p>
    <w:p>
      <w:r>
        <w:t>@user @user Guess \shithole\ country is a matter of perspective.</w:t>
      </w:r>
    </w:p>
    <w:p>
      <w:r>
        <w:rPr>
          <w:b/>
          <w:u w:val="single"/>
        </w:rPr>
        <w:t>5426</w:t>
      </w:r>
    </w:p>
    <w:p>
      <w:r>
        <w:t>@user Spent 2 yrs in Australia. Had been yelled at “go back to your country” to be spit at when walking on str… @URL</w:t>
      </w:r>
    </w:p>
    <w:p>
      <w:r>
        <w:rPr>
          <w:b/>
          <w:u w:val="single"/>
        </w:rPr>
        <w:t>5427</w:t>
      </w:r>
    </w:p>
    <w:p>
      <w:r>
        <w:t>This is why I support a \u201cracist\u201d but I\u2019m an Uncle Tom a spic and a sellout for supporting a better president. @URL</w:t>
      </w:r>
    </w:p>
    <w:p>
      <w:r>
        <w:rPr>
          <w:b/>
          <w:u w:val="single"/>
        </w:rPr>
        <w:t>5428</w:t>
      </w:r>
    </w:p>
    <w:p>
      <w:r>
        <w:t>@user You knew! I mean why did I even doubt lol \ud83d\ude06 \nThe man is spic and spam. \n\nThe saying is spic and span. Spam\u2026 @URL</w:t>
      </w:r>
    </w:p>
    <w:p>
      <w:r>
        <w:rPr>
          <w:b/>
          <w:u w:val="single"/>
        </w:rPr>
        <w:t>5429</w:t>
      </w:r>
    </w:p>
    <w:p>
      <w:r>
        <w:t>attempted to refc for liveplays but my fingers died and i got mindblocked instantly like a mongoloid\u2026 @URL</w:t>
      </w:r>
    </w:p>
    <w:p>
      <w:r>
        <w:rPr>
          <w:b/>
          <w:u w:val="single"/>
        </w:rPr>
        <w:t>5430</w:t>
      </w:r>
    </w:p>
    <w:p>
      <w:r>
        <w:t>this is awful but this man is a faggot himself how is he a homophobe @URL</w:t>
      </w:r>
    </w:p>
    <w:p>
      <w:r>
        <w:rPr>
          <w:b/>
          <w:u w:val="single"/>
        </w:rPr>
        <w:t>5431</w:t>
      </w:r>
    </w:p>
    <w:p>
      <w:r>
        <w:t>Look at this mongoloid. Two f*cking years later and he's cracked it. A real f*cking Alfred Eimstime @URL</w:t>
      </w:r>
    </w:p>
    <w:p>
      <w:r>
        <w:rPr>
          <w:b/>
          <w:u w:val="single"/>
        </w:rPr>
        <w:t>5432</w:t>
      </w:r>
    </w:p>
    <w:p>
      <w:r>
        <w:t>@user @user Ching chong</w:t>
      </w:r>
    </w:p>
    <w:p>
      <w:r>
        <w:rPr>
          <w:b/>
          <w:u w:val="single"/>
        </w:rPr>
        <w:t>5433</w:t>
      </w:r>
    </w:p>
    <w:p>
      <w:r>
        <w:t>Fuck the zombie apocalypse its never gonna happen! \nI'm more worried about the 'thick cunt' apocalypse its already upon us!</w:t>
      </w:r>
    </w:p>
    <w:p>
      <w:r>
        <w:rPr>
          <w:b/>
          <w:u w:val="single"/>
        </w:rPr>
        <w:t>5434</w:t>
      </w:r>
    </w:p>
    <w:p>
      <w:r>
        <w:t>i aint never seen a racist faggot... until now. @URL</w:t>
      </w:r>
    </w:p>
    <w:p>
      <w:r>
        <w:rPr>
          <w:b/>
          <w:u w:val="single"/>
        </w:rPr>
        <w:t>5435</w:t>
      </w:r>
    </w:p>
    <w:p>
      <w:r>
        <w:t>Constantly bashing someone who\u2019s dead is okay but if I were to call a gay person a faggot I\u2019m wrong???</w:t>
      </w:r>
    </w:p>
    <w:p>
      <w:r>
        <w:rPr>
          <w:b/>
          <w:u w:val="single"/>
        </w:rPr>
        <w:t>5436</w:t>
      </w:r>
    </w:p>
    <w:p>
      <w:r>
        <w:t>Radical leftist @user contributor calls @user a \u201cterrorist sympathizer\u201d! No he\u2019s not @user doesn\u2019t sympathize\u2026 @URL</w:t>
      </w:r>
    </w:p>
    <w:p>
      <w:r>
        <w:rPr>
          <w:b/>
          <w:u w:val="single"/>
        </w:rPr>
        <w:t>5437</w:t>
      </w:r>
    </w:p>
    <w:p>
      <w:r>
        <w:t>I swear grand forks gotta be the retard capital of the world</w:t>
      </w:r>
    </w:p>
    <w:p>
      <w:r>
        <w:rPr>
          <w:b/>
          <w:u w:val="single"/>
        </w:rPr>
        <w:t>5438</w:t>
      </w:r>
    </w:p>
    <w:p>
      <w:r>
        <w:t>Man is absolute mongoloid can\u2019t believe Chelsea fans have outed him</w:t>
      </w:r>
    </w:p>
    <w:p>
      <w:r>
        <w:rPr>
          <w:b/>
          <w:u w:val="single"/>
        </w:rPr>
        <w:t>5439</w:t>
      </w:r>
    </w:p>
    <w:p>
      <w:r>
        <w:t>@user Oh I do. I do wanna see them. But right now I am freezing and I'm using the spic pimp as a blanke\u2026 @URL</w:t>
      </w:r>
    </w:p>
    <w:p>
      <w:r>
        <w:rPr>
          <w:b/>
          <w:u w:val="single"/>
        </w:rPr>
        <w:t>5440</w:t>
      </w:r>
    </w:p>
    <w:p>
      <w:r>
        <w:t>bitches say they crazy but they really be retarded</w:t>
      </w:r>
    </w:p>
    <w:p>
      <w:r>
        <w:rPr>
          <w:b/>
          <w:u w:val="single"/>
        </w:rPr>
        <w:t>5441</w:t>
      </w:r>
    </w:p>
    <w:p>
      <w:r>
        <w:t>@user why i can say nigger in the text chat but everyone is getting banned because we say the word NIBBA</w:t>
      </w:r>
    </w:p>
    <w:p>
      <w:r>
        <w:rPr>
          <w:b/>
          <w:u w:val="single"/>
        </w:rPr>
        <w:t>5442</w:t>
      </w:r>
    </w:p>
    <w:p>
      <w:r>
        <w:t>@user Oh sorry if I explain smth you knew just say I know you twat and I'll back off \ud83d\ude05</w:t>
      </w:r>
    </w:p>
    <w:p>
      <w:r>
        <w:rPr>
          <w:b/>
          <w:u w:val="single"/>
        </w:rPr>
        <w:t>5443</w:t>
      </w:r>
    </w:p>
    <w:p>
      <w:r>
        <w:t>Hogan banned *all* Syrian refugees from Maryland…</w:t>
      </w:r>
    </w:p>
    <w:p>
      <w:r>
        <w:rPr>
          <w:b/>
          <w:u w:val="single"/>
        </w:rPr>
        <w:t>5444</w:t>
      </w:r>
    </w:p>
    <w:p>
      <w:r>
        <w:t>My car wasn\u2019t starting and like the faggot I am I called my father to help luckily he knew exactly what was wrong u\u2026 @URL</w:t>
      </w:r>
    </w:p>
    <w:p>
      <w:r>
        <w:rPr>
          <w:b/>
          <w:u w:val="single"/>
        </w:rPr>
        <w:t>5445</w:t>
      </w:r>
    </w:p>
    <w:p>
      <w:r>
        <w:t>@user @user y'all have enough energy to call someone a faggot and to reply with such negativity but\u2026 @URL</w:t>
      </w:r>
    </w:p>
    <w:p>
      <w:r>
        <w:rPr>
          <w:b/>
          <w:u w:val="single"/>
        </w:rPr>
        <w:t>5446</w:t>
      </w:r>
    </w:p>
    <w:p>
      <w:r>
        <w:t>@user @user God knows Californians are unstable. I think California could be one of those shithole coun\u2026 @URL</w:t>
      </w:r>
    </w:p>
    <w:p>
      <w:r>
        <w:rPr>
          <w:b/>
          <w:u w:val="single"/>
        </w:rPr>
        <w:t>5447</w:t>
      </w:r>
    </w:p>
    <w:p>
      <w:r>
        <w:t>Actually couldn\u2019t of got any luckier with Maca \ud83d\ude2d\ud83d\ude2d\ud83d\ude2d best wee baldy retard @URL</w:t>
      </w:r>
    </w:p>
    <w:p>
      <w:r>
        <w:rPr>
          <w:b/>
          <w:u w:val="single"/>
        </w:rPr>
        <w:t>5448</w:t>
      </w:r>
    </w:p>
    <w:p>
      <w:r>
        <w:t>freemp4cumshotmovies panties in mouth facial nigger fucked pregnant… @URL</w:t>
      </w:r>
    </w:p>
    <w:p>
      <w:r>
        <w:rPr>
          <w:b/>
          <w:u w:val="single"/>
        </w:rPr>
        <w:t>5449</w:t>
      </w:r>
    </w:p>
    <w:p>
      <w:r>
        <w:t>@user eurafrica but its 100% white</w:t>
      </w:r>
    </w:p>
    <w:p>
      <w:r>
        <w:rPr>
          <w:b/>
          <w:u w:val="single"/>
        </w:rPr>
        <w:t>5450</w:t>
      </w:r>
    </w:p>
    <w:p>
      <w:r>
        <w:t>Bye bye streaming career. What a cunt @URL</w:t>
      </w:r>
    </w:p>
    <w:p>
      <w:r>
        <w:rPr>
          <w:b/>
          <w:u w:val="single"/>
        </w:rPr>
        <w:t>5451</w:t>
      </w:r>
    </w:p>
    <w:p>
      <w:r>
        <w:t>@user @user shut the fuck up retard</w:t>
      </w:r>
    </w:p>
    <w:p>
      <w:r>
        <w:rPr>
          <w:b/>
          <w:u w:val="single"/>
        </w:rPr>
        <w:t>5452</w:t>
      </w:r>
    </w:p>
    <w:p>
      <w:r>
        <w:t>@user I don\u2019t my dumbass would literally be called a spic everytime I blinked \ud83d\udc4a\ud83c\udffb\ud83d\ude14</w:t>
      </w:r>
    </w:p>
    <w:p>
      <w:r>
        <w:rPr>
          <w:b/>
          <w:u w:val="single"/>
        </w:rPr>
        <w:t>5453</w:t>
      </w:r>
    </w:p>
    <w:p>
      <w:r>
        <w:t>@user why do u always try to expose me as a het im dyke to the bones</w:t>
      </w:r>
    </w:p>
    <w:p>
      <w:r>
        <w:rPr>
          <w:b/>
          <w:u w:val="single"/>
        </w:rPr>
        <w:t>5454</w:t>
      </w:r>
    </w:p>
    <w:p>
      <w:r>
        <w:t>@user Not that fucking idiotic manager I\u2019ve never liked him he makes retarded decisions.</w:t>
      </w:r>
    </w:p>
    <w:p>
      <w:r>
        <w:rPr>
          <w:b/>
          <w:u w:val="single"/>
        </w:rPr>
        <w:t>5455</w:t>
      </w:r>
    </w:p>
    <w:p>
      <w:r>
        <w:t>I uploaded a new episode El niñito negro de William Blake on #spreaker #blake #lectura #poema #poesia @URL</w:t>
      </w:r>
    </w:p>
    <w:p>
      <w:r>
        <w:rPr>
          <w:b/>
          <w:u w:val="single"/>
        </w:rPr>
        <w:t>5456</w:t>
      </w:r>
    </w:p>
    <w:p>
      <w:r>
        <w:t>I know it sucks being white lol y’all made the word nigger/nigga &amp;amp; now y’all can’t even say it</w:t>
      </w:r>
    </w:p>
    <w:p>
      <w:r>
        <w:rPr>
          <w:b/>
          <w:u w:val="single"/>
        </w:rPr>
        <w:t>5457</w:t>
      </w:r>
    </w:p>
    <w:p>
      <w:r>
        <w:t>@user @user AR's are expensive in NY as well and they look absolutely retarded because they h\u2026 @URL</w:t>
      </w:r>
    </w:p>
    <w:p>
      <w:r>
        <w:rPr>
          <w:b/>
          <w:u w:val="single"/>
        </w:rPr>
        <w:t>5458</w:t>
      </w:r>
    </w:p>
    <w:p>
      <w:r>
        <w:t>Because you're a little twat.</w:t>
      </w:r>
    </w:p>
    <w:p>
      <w:r>
        <w:rPr>
          <w:b/>
          <w:u w:val="single"/>
        </w:rPr>
        <w:t>5459</w:t>
      </w:r>
    </w:p>
    <w:p>
      <w:r>
        <w:t>@user The fuckin cunt</w:t>
      </w:r>
    </w:p>
    <w:p>
      <w:r>
        <w:rPr>
          <w:b/>
          <w:u w:val="single"/>
        </w:rPr>
        <w:t>5460</w:t>
      </w:r>
    </w:p>
    <w:p>
      <w:r>
        <w:t>Says the stupid cunt who wants to strip Americans of more of their rights. But hey who needs freedom when you have\u2026 @URL</w:t>
      </w:r>
    </w:p>
    <w:p>
      <w:r>
        <w:rPr>
          <w:b/>
          <w:u w:val="single"/>
        </w:rPr>
        <w:t>5461</w:t>
      </w:r>
    </w:p>
    <w:p>
      <w:r>
        <w:t>@user Of course. Only a dishonest leftist moron or an outright terrorist sympathizer would fall for this u\u2026 @URL</w:t>
      </w:r>
    </w:p>
    <w:p>
      <w:r>
        <w:rPr>
          <w:b/>
          <w:u w:val="single"/>
        </w:rPr>
        <w:t>5462</w:t>
      </w:r>
    </w:p>
    <w:p>
      <w:r>
        <w:t>A also want to know who done this monstrosity cunt needs to disappear x</w:t>
      </w:r>
    </w:p>
    <w:p>
      <w:r>
        <w:rPr>
          <w:b/>
          <w:u w:val="single"/>
        </w:rPr>
        <w:t>5463</w:t>
      </w:r>
    </w:p>
    <w:p>
      <w:r>
        <w:t>@user That\u2019s a pretty retarded tweet</w:t>
      </w:r>
    </w:p>
    <w:p>
      <w:r>
        <w:rPr>
          <w:b/>
          <w:u w:val="single"/>
        </w:rPr>
        <w:t>5464</w:t>
      </w:r>
    </w:p>
    <w:p>
      <w:r>
        <w:t>probably a retard for facedoxxing considering I cannot contain my disdain for J*ws</w:t>
      </w:r>
    </w:p>
    <w:p>
      <w:r>
        <w:rPr>
          <w:b/>
          <w:u w:val="single"/>
        </w:rPr>
        <w:t>5465</w:t>
      </w:r>
    </w:p>
    <w:p>
      <w:r>
        <w:t>@user ion no why that faggot likin yo tweet maybe he should suck yo dick</w:t>
      </w:r>
    </w:p>
    <w:p>
      <w:r>
        <w:rPr>
          <w:b/>
          <w:u w:val="single"/>
        </w:rPr>
        <w:t>5466</w:t>
      </w:r>
    </w:p>
    <w:p>
      <w:r>
        <w:t>@user @user What\u2019s a soup taker?</w:t>
      </w:r>
    </w:p>
    <w:p>
      <w:r>
        <w:rPr>
          <w:b/>
          <w:u w:val="single"/>
        </w:rPr>
        <w:t>5467</w:t>
      </w:r>
    </w:p>
    <w:p>
      <w:r>
        <w:t>@user Go Make that happen!! I think your one of the few that are not retarded...</w:t>
      </w:r>
    </w:p>
    <w:p>
      <w:r>
        <w:rPr>
          <w:b/>
          <w:u w:val="single"/>
        </w:rPr>
        <w:t>5468</w:t>
      </w:r>
    </w:p>
    <w:p>
      <w:r>
        <w:t>@user @user \ud83d\ude02 listened earlier hahaha even tho hes a cunt we don't half have some mongy fans</w:t>
      </w:r>
    </w:p>
    <w:p>
      <w:r>
        <w:rPr>
          <w:b/>
          <w:u w:val="single"/>
        </w:rPr>
        <w:t>5469</w:t>
      </w:r>
    </w:p>
    <w:p>
      <w:r>
        <w:t>@user @user @user Stop attacking journalists science other - shithole- countries and p\u2026 @URL</w:t>
      </w:r>
    </w:p>
    <w:p>
      <w:r>
        <w:rPr>
          <w:b/>
          <w:u w:val="single"/>
        </w:rPr>
        <w:t>5470</w:t>
      </w:r>
    </w:p>
    <w:p>
      <w:r>
        <w:t>@user Everything I said to you... I take back... them kids gone turn out strong and retarded</w:t>
      </w:r>
    </w:p>
    <w:p>
      <w:r>
        <w:rPr>
          <w:b/>
          <w:u w:val="single"/>
        </w:rPr>
        <w:t>5471</w:t>
      </w:r>
    </w:p>
    <w:p>
      <w:r>
        <w:t>retarded mod banned @user for a fucking year with literally no valid evidence this is what the server has come to lmao</w:t>
      </w:r>
    </w:p>
    <w:p>
      <w:r>
        <w:rPr>
          <w:b/>
          <w:u w:val="single"/>
        </w:rPr>
        <w:t>5472</w:t>
      </w:r>
    </w:p>
    <w:p>
      <w:r>
        <w:t>@user LSU is in contention for the title retard.\n\nI would call it 1st class.</w:t>
      </w:r>
    </w:p>
    <w:p>
      <w:r>
        <w:rPr>
          <w:b/>
          <w:u w:val="single"/>
        </w:rPr>
        <w:t>5473</w:t>
      </w:r>
    </w:p>
    <w:p>
      <w:r>
        <w:t>@user @user What else the tempest to me isn't as good anymore but ajax is straight retarded in this game\u2026 @URL</w:t>
      </w:r>
    </w:p>
    <w:p>
      <w:r>
        <w:rPr>
          <w:b/>
          <w:u w:val="single"/>
        </w:rPr>
        <w:t>5474</w:t>
      </w:r>
    </w:p>
    <w:p>
      <w:r>
        <w:t>@user sounds like a chinaman saying brexit</w:t>
      </w:r>
    </w:p>
    <w:p>
      <w:r>
        <w:rPr>
          <w:b/>
          <w:u w:val="single"/>
        </w:rPr>
        <w:t>5475</w:t>
      </w:r>
    </w:p>
    <w:p>
      <w:r>
        <w:t>@user @user He could have just given the shithole countries that money</w:t>
      </w:r>
    </w:p>
    <w:p>
      <w:r>
        <w:rPr>
          <w:b/>
          <w:u w:val="single"/>
        </w:rPr>
        <w:t>5476</w:t>
      </w:r>
    </w:p>
    <w:p>
      <w:r>
        <w:t>@user @user I retweeted his tweet and you replied from my retweet so I\u2019ve been tagged entire time retard</w:t>
      </w:r>
    </w:p>
    <w:p>
      <w:r>
        <w:rPr>
          <w:b/>
          <w:u w:val="single"/>
        </w:rPr>
        <w:t>5477</w:t>
      </w:r>
    </w:p>
    <w:p>
      <w:r>
        <w:t>When will dis retarded ass coach understand that Rondo don\u2019t fit in certain lineups. Why couldn\u2019t you just stick w\u2026 @URL</w:t>
      </w:r>
    </w:p>
    <w:p>
      <w:r>
        <w:rPr>
          <w:b/>
          <w:u w:val="single"/>
        </w:rPr>
        <w:t>5478</w:t>
      </w:r>
    </w:p>
    <w:p>
      <w:r>
        <w:t>@user I dont speak ching chong (1)</w:t>
      </w:r>
    </w:p>
    <w:p>
      <w:r>
        <w:rPr>
          <w:b/>
          <w:u w:val="single"/>
        </w:rPr>
        <w:t>5479</w:t>
      </w:r>
    </w:p>
    <w:p>
      <w:r>
        <w:t>@user @user @user @user @user I don't live in a trailor raghead</w:t>
      </w:r>
    </w:p>
    <w:p>
      <w:r>
        <w:rPr>
          <w:b/>
          <w:u w:val="single"/>
        </w:rPr>
        <w:t>5480</w:t>
      </w:r>
    </w:p>
    <w:p>
      <w:r>
        <w:t>@user Ugly ass bitch fat pig delete this shit now cunt bottom of barrel faggot</w:t>
      </w:r>
    </w:p>
    <w:p>
      <w:r>
        <w:rPr>
          <w:b/>
          <w:u w:val="single"/>
        </w:rPr>
        <w:t>5481</w:t>
      </w:r>
    </w:p>
    <w:p>
      <w:r>
        <w:t>@user @user I was suspicious of the bombs because it only would make sense if it was a false flag o\u2026 @URL</w:t>
      </w:r>
    </w:p>
    <w:p>
      <w:r>
        <w:rPr>
          <w:b/>
          <w:u w:val="single"/>
        </w:rPr>
        <w:t>5482</w:t>
      </w:r>
    </w:p>
    <w:p>
      <w:r>
        <w:t>@user @user @user @user @user @user Dude you are doing the WHITE leftists j\u2026 @URL</w:t>
      </w:r>
    </w:p>
    <w:p>
      <w:r>
        <w:rPr>
          <w:b/>
          <w:u w:val="single"/>
        </w:rPr>
        <w:t>5483</w:t>
      </w:r>
    </w:p>
    <w:p>
      <w:r>
        <w:t>anime stans calling bts \u201cching chong\u201d ?????? the fuck is this selective racism??????? shit don\u2019t add up</w:t>
      </w:r>
    </w:p>
    <w:p>
      <w:r>
        <w:rPr>
          <w:b/>
          <w:u w:val="single"/>
        </w:rPr>
        <w:t>5484</w:t>
      </w:r>
    </w:p>
    <w:p>
      <w:r>
        <w:t>cancer is a fucking cunt</w:t>
      </w:r>
    </w:p>
    <w:p>
      <w:r>
        <w:rPr>
          <w:b/>
          <w:u w:val="single"/>
        </w:rPr>
        <w:t>5485</w:t>
      </w:r>
    </w:p>
    <w:p>
      <w:r>
        <w:t>Really wish that chinaman wouldn't have blown up my dog because of gamergate</w:t>
      </w:r>
    </w:p>
    <w:p>
      <w:r>
        <w:rPr>
          <w:b/>
          <w:u w:val="single"/>
        </w:rPr>
        <w:t>5486</w:t>
      </w:r>
    </w:p>
    <w:p>
      <w:r>
        <w:t>@user What do you call illegal aliens voting !</w:t>
      </w:r>
    </w:p>
    <w:p>
      <w:r>
        <w:rPr>
          <w:b/>
          <w:u w:val="single"/>
        </w:rPr>
        <w:t>5487</w:t>
      </w:r>
    </w:p>
    <w:p>
      <w:r>
        <w:t>This faggot next to me at the gym is a Sox fan and everyone looking at him like he\u2019s retarded</w:t>
      </w:r>
    </w:p>
    <w:p>
      <w:r>
        <w:rPr>
          <w:b/>
          <w:u w:val="single"/>
        </w:rPr>
        <w:t>5488</w:t>
      </w:r>
    </w:p>
    <w:p>
      <w:r>
        <w:t>Just imagine a president without simple academic qualifications... see this country is a shithole.. no lies</w:t>
      </w:r>
    </w:p>
    <w:p>
      <w:r>
        <w:rPr>
          <w:b/>
          <w:u w:val="single"/>
        </w:rPr>
        <w:t>5489</w:t>
      </w:r>
    </w:p>
    <w:p>
      <w:r>
        <w:t>@user @user This is how people from shithole countries behave.</w:t>
      </w:r>
    </w:p>
    <w:p>
      <w:r>
        <w:rPr>
          <w:b/>
          <w:u w:val="single"/>
        </w:rPr>
        <w:t>5490</w:t>
      </w:r>
    </w:p>
    <w:p>
      <w:r>
        <w:t>@user A dem Bernie retard totally didn\u2019t shoot up the republicans at the congressional baseball game or anything</w:t>
      </w:r>
    </w:p>
    <w:p>
      <w:r>
        <w:rPr>
          <w:b/>
          <w:u w:val="single"/>
        </w:rPr>
        <w:t>5491</w:t>
      </w:r>
    </w:p>
    <w:p>
      <w:r>
        <w:t>hey @user you know what's the difference between you and a fucking faggot? the faggot isn't as gay as you'\u2026 @URL</w:t>
      </w:r>
    </w:p>
    <w:p>
      <w:r>
        <w:rPr>
          <w:b/>
          <w:u w:val="single"/>
        </w:rPr>
        <w:t>5492</w:t>
      </w:r>
    </w:p>
    <w:p>
      <w:r>
        <w:t>Shoulda asked her to recite the Quentin Tarantino dead nigger storage monologue</w:t>
      </w:r>
    </w:p>
    <w:p>
      <w:r>
        <w:rPr>
          <w:b/>
          <w:u w:val="single"/>
        </w:rPr>
        <w:t>5493</w:t>
      </w:r>
    </w:p>
    <w:p>
      <w:r>
        <w:t>And now you finally understand what being a 'feminazi' is all about...</w:t>
      </w:r>
    </w:p>
    <w:p>
      <w:r>
        <w:rPr>
          <w:b/>
          <w:u w:val="single"/>
        </w:rPr>
        <w:t>5494</w:t>
      </w:r>
    </w:p>
    <w:p>
      <w:r>
        <w:t>This is good news but I'm afraid this is a feminazi man hater doing this for…</w:t>
      </w:r>
    </w:p>
    <w:p>
      <w:r>
        <w:rPr>
          <w:b/>
          <w:u w:val="single"/>
        </w:rPr>
        <w:t>5495</w:t>
      </w:r>
    </w:p>
    <w:p>
      <w:r>
        <w:t>It’s not okay to be white tho @URL</w:t>
      </w:r>
    </w:p>
    <w:p>
      <w:r>
        <w:rPr>
          <w:b/>
          <w:u w:val="single"/>
        </w:rPr>
        <w:t>5496</w:t>
      </w:r>
    </w:p>
    <w:p>
      <w:r>
        <w:t>Sweden’s PM “I will continue to pursue the issue of compelling countries to accept a quota of refugees coming to Eu… @URL</w:t>
      </w:r>
    </w:p>
    <w:p>
      <w:r>
        <w:rPr>
          <w:b/>
          <w:u w:val="single"/>
        </w:rPr>
        <w:t>5497</w:t>
      </w:r>
    </w:p>
    <w:p>
      <w:r>
        <w:t>Why is Shadman a bone nigger?(edited)</w:t>
      </w:r>
    </w:p>
    <w:p>
      <w:r>
        <w:rPr>
          <w:b/>
          <w:u w:val="single"/>
        </w:rPr>
        <w:t>5498</w:t>
      </w:r>
    </w:p>
    <w:p>
      <w:r>
        <w:t>@user Not the first time am called a dirty jew. My oldest son had a “hat day” at school and wanted to wear a kippah. We had “the talk”</w:t>
      </w:r>
    </w:p>
    <w:p>
      <w:r>
        <w:rPr>
          <w:b/>
          <w:u w:val="single"/>
        </w:rPr>
        <w:t>5499</w:t>
      </w:r>
    </w:p>
    <w:p>
      <w:r>
        <w:t>miss when I was skinny off xans and retarded</w:t>
      </w:r>
    </w:p>
    <w:p>
      <w:r>
        <w:rPr>
          <w:b/>
          <w:u w:val="single"/>
        </w:rPr>
        <w:t>5500</w:t>
      </w:r>
    </w:p>
    <w:p>
      <w:r>
        <w:t>i put a pause on the sermon n locked the church doors Just to beat ur ass pastor tj boxes FOR Jesus too nigger … @URL</w:t>
      </w:r>
    </w:p>
    <w:p>
      <w:r>
        <w:rPr>
          <w:b/>
          <w:u w:val="single"/>
        </w:rPr>
        <w:t>5501</w:t>
      </w:r>
    </w:p>
    <w:p>
      <w:r>
        <w:t>idk what timezone my dad is in but he be saying it's 3:00 but i look at my phone AND IT SAY 1:30 like ok retard</w:t>
      </w:r>
    </w:p>
    <w:p>
      <w:r>
        <w:rPr>
          <w:b/>
          <w:u w:val="single"/>
        </w:rPr>
        <w:t>5502</w:t>
      </w:r>
    </w:p>
    <w:p>
      <w:r>
        <w:t>We are the shithole country. @URL</w:t>
      </w:r>
    </w:p>
    <w:p>
      <w:r>
        <w:rPr>
          <w:b/>
          <w:u w:val="single"/>
        </w:rPr>
        <w:t>5503</w:t>
      </w:r>
    </w:p>
    <w:p>
      <w:r>
        <w:t>@user Yes you are a mental retard.</w:t>
      </w:r>
    </w:p>
    <w:p>
      <w:r>
        <w:rPr>
          <w:b/>
          <w:u w:val="single"/>
        </w:rPr>
        <w:t>5504</w:t>
      </w:r>
    </w:p>
    <w:p>
      <w:r>
        <w:t>@user Full on twat</w:t>
      </w:r>
    </w:p>
    <w:p>
      <w:r>
        <w:rPr>
          <w:b/>
          <w:u w:val="single"/>
        </w:rPr>
        <w:t>5505</w:t>
      </w:r>
    </w:p>
    <w:p>
      <w:r>
        <w:t>@user you are sick and a mental retard. @URL</w:t>
      </w:r>
    </w:p>
    <w:p>
      <w:r>
        <w:rPr>
          <w:b/>
          <w:u w:val="single"/>
        </w:rPr>
        <w:t>5506</w:t>
      </w:r>
    </w:p>
    <w:p>
      <w:r>
        <w:t>@user @user @user since ur dumbass is fuckin retarded let me try and educate you a bit peop\u2026 @URL</w:t>
      </w:r>
    </w:p>
    <w:p>
      <w:r>
        <w:rPr>
          <w:b/>
          <w:u w:val="single"/>
        </w:rPr>
        <w:t>5507</w:t>
      </w:r>
    </w:p>
    <w:p>
      <w:r>
        <w:t>Entitled little cunt</w:t>
      </w:r>
    </w:p>
    <w:p>
      <w:r>
        <w:rPr>
          <w:b/>
          <w:u w:val="single"/>
        </w:rPr>
        <w:t>5508</w:t>
      </w:r>
    </w:p>
    <w:p>
      <w:r>
        <w:t>i always trick myself into watching these things where the love interest is an emotionally closed off cunt and yeah\u2026 @URL</w:t>
      </w:r>
    </w:p>
    <w:p>
      <w:r>
        <w:rPr>
          <w:b/>
          <w:u w:val="single"/>
        </w:rPr>
        <w:t>5509</w:t>
      </w:r>
    </w:p>
    <w:p>
      <w:r>
        <w:t>@user @user @user This is quite possibly the most retarded response I've ever seen</w:t>
      </w:r>
    </w:p>
    <w:p>
      <w:r>
        <w:rPr>
          <w:b/>
          <w:u w:val="single"/>
        </w:rPr>
        <w:t>5510</w:t>
      </w:r>
    </w:p>
    <w:p>
      <w:r>
        <w:t>@user He\u2019s a retard</w:t>
      </w:r>
    </w:p>
    <w:p>
      <w:r>
        <w:rPr>
          <w:b/>
          <w:u w:val="single"/>
        </w:rPr>
        <w:t>5511</w:t>
      </w:r>
    </w:p>
    <w:p>
      <w:r>
        <w:t>that criss cross arm dance that little white boys love to do is the new way of calling someone a faggot</w:t>
      </w:r>
    </w:p>
    <w:p>
      <w:r>
        <w:rPr>
          <w:b/>
          <w:u w:val="single"/>
        </w:rPr>
        <w:t>5512</w:t>
      </w:r>
    </w:p>
    <w:p>
      <w:r>
        <w:t>drinking my morning tea to this song ... the spic jumped out \ud83d\ude02\ud83d\ude18 @URL</w:t>
      </w:r>
    </w:p>
    <w:p>
      <w:r>
        <w:rPr>
          <w:b/>
          <w:u w:val="single"/>
        </w:rPr>
        <w:t>5513</w:t>
      </w:r>
    </w:p>
    <w:p>
      <w:r>
        <w:t>@user Your a twat</w:t>
      </w:r>
    </w:p>
    <w:p>
      <w:r>
        <w:rPr>
          <w:b/>
          <w:u w:val="single"/>
        </w:rPr>
        <w:t>5514</w:t>
      </w:r>
    </w:p>
    <w:p>
      <w:r>
        <w:t>@user Deluded cunt ! We know who you are too \ud83e\udd14</w:t>
      </w:r>
    </w:p>
    <w:p>
      <w:r>
        <w:rPr>
          <w:b/>
          <w:u w:val="single"/>
        </w:rPr>
        <w:t>5515</w:t>
      </w:r>
    </w:p>
    <w:p>
      <w:r>
        <w:t>Fucking faggot</w:t>
      </w:r>
    </w:p>
    <w:p>
      <w:r>
        <w:rPr>
          <w:b/>
          <w:u w:val="single"/>
        </w:rPr>
        <w:t>5516</w:t>
      </w:r>
    </w:p>
    <w:p>
      <w:r>
        <w:t>Didn\u2019t go out today (was lazy) so i cleaned my place huhuhu it feels so nice seeing it spic and span esp my carpet!\u2026 @URL</w:t>
      </w:r>
    </w:p>
    <w:p>
      <w:r>
        <w:rPr>
          <w:b/>
          <w:u w:val="single"/>
        </w:rPr>
        <w:t>5517</w:t>
      </w:r>
    </w:p>
    <w:p>
      <w:r>
        <w:t>@user @user It\u2019s Halloween you can dress as anything you absolute twat</w:t>
      </w:r>
    </w:p>
    <w:p>
      <w:r>
        <w:rPr>
          <w:b/>
          <w:u w:val="single"/>
        </w:rPr>
        <w:t>5518</w:t>
      </w:r>
    </w:p>
    <w:p>
      <w:r>
        <w:t>If you make a joke about the incident (Leicester's owner).\n\nYou're a sick cunt</w:t>
      </w:r>
    </w:p>
    <w:p>
      <w:r>
        <w:rPr>
          <w:b/>
          <w:u w:val="single"/>
        </w:rPr>
        <w:t>5519</w:t>
      </w:r>
    </w:p>
    <w:p>
      <w:r>
        <w:t>Nowt worse than buying a pizza for it to tastse like stale pisssy fart twat\u2744\ufe0f\u2744\ufe0f\u2744\ufe0f\u2744\ufe0f\u2744\ufe0f\u2744\ufe0f</w:t>
      </w:r>
    </w:p>
    <w:p>
      <w:r>
        <w:rPr>
          <w:b/>
          <w:u w:val="single"/>
        </w:rPr>
        <w:t>5520</w:t>
      </w:r>
    </w:p>
    <w:p>
      <w:r>
        <w:t>Just when you thought he couldn't be less presidential.\nHate attacks encouraged by this cuntand he's giving baseba\u2026 @URL</w:t>
      </w:r>
    </w:p>
    <w:p>
      <w:r>
        <w:rPr>
          <w:b/>
          <w:u w:val="single"/>
        </w:rPr>
        <w:t>5521</w:t>
      </w:r>
    </w:p>
    <w:p>
      <w:r>
        <w:t>Spineless twat @URL</w:t>
      </w:r>
    </w:p>
    <w:p>
      <w:r>
        <w:rPr>
          <w:b/>
          <w:u w:val="single"/>
        </w:rPr>
        <w:t>5522</w:t>
      </w:r>
    </w:p>
    <w:p>
      <w:r>
        <w:t>@user One of these days one of those illegal aliens r going to bring in a deadly disease and kill half our c… @URL</w:t>
      </w:r>
    </w:p>
    <w:p>
      <w:r>
        <w:rPr>
          <w:b/>
          <w:u w:val="single"/>
        </w:rPr>
        <w:t>5523</w:t>
      </w:r>
    </w:p>
    <w:p>
      <w:r>
        <w:t>Snickerdoodle inventor: brilliant godlike\nSnickerdoodle namer: faggot</w:t>
      </w:r>
    </w:p>
    <w:p>
      <w:r>
        <w:rPr>
          <w:b/>
          <w:u w:val="single"/>
        </w:rPr>
        <w:t>5524</w:t>
      </w:r>
    </w:p>
    <w:p>
      <w:r>
        <w:t>@user @user There is a difference between refugees and migrant workers. The latter return home after t… @URL</w:t>
      </w:r>
    </w:p>
    <w:p>
      <w:r>
        <w:rPr>
          <w:b/>
          <w:u w:val="single"/>
        </w:rPr>
        <w:t>5525</w:t>
      </w:r>
    </w:p>
    <w:p>
      <w:r>
        <w:t>Neil Warnock is a cunt</w:t>
      </w:r>
    </w:p>
    <w:p>
      <w:r>
        <w:rPr>
          <w:b/>
          <w:u w:val="single"/>
        </w:rPr>
        <w:t>5526</w:t>
      </w:r>
    </w:p>
    <w:p>
      <w:r>
        <w:t>Imagine your boyfriend blocking you on everything everytime he goes out... weird cunt</w:t>
      </w:r>
    </w:p>
    <w:p>
      <w:r>
        <w:rPr>
          <w:b/>
          <w:u w:val="single"/>
        </w:rPr>
        <w:t>5527</w:t>
      </w:r>
    </w:p>
    <w:p>
      <w:r>
        <w:t>@user @user @user Truth? the truth is Ping pong ding dong RNG back to ching chong @URL</w:t>
      </w:r>
    </w:p>
    <w:p>
      <w:r>
        <w:rPr>
          <w:b/>
          <w:u w:val="single"/>
        </w:rPr>
        <w:t>5528</w:t>
      </w:r>
    </w:p>
    <w:p>
      <w:r>
        <w:t>The \War on offensive speech\ is just as retarded and counterproductive as the \war on drugs\. They tend to have co\u2026 @URL</w:t>
      </w:r>
    </w:p>
    <w:p>
      <w:r>
        <w:rPr>
          <w:b/>
          <w:u w:val="single"/>
        </w:rPr>
        <w:t>5529</w:t>
      </w:r>
    </w:p>
    <w:p>
      <w:r>
        <w:t>@user You don’t have enough gook in you to ching chong me that badly</w:t>
      </w:r>
    </w:p>
    <w:p>
      <w:r>
        <w:rPr>
          <w:b/>
          <w:u w:val="single"/>
        </w:rPr>
        <w:t>5530</w:t>
      </w:r>
    </w:p>
    <w:p>
      <w:r>
        <w:t>World goes crazy over shithole countries @URL via @user</w:t>
      </w:r>
    </w:p>
    <w:p>
      <w:r>
        <w:rPr>
          <w:b/>
          <w:u w:val="single"/>
        </w:rPr>
        <w:t>5531</w:t>
      </w:r>
    </w:p>
    <w:p>
      <w:r>
        <w:t>@user eurafrica had a trial run in south africa and rhodesia</w:t>
      </w:r>
    </w:p>
    <w:p>
      <w:r>
        <w:rPr>
          <w:b/>
          <w:u w:val="single"/>
        </w:rPr>
        <w:t>5532</w:t>
      </w:r>
    </w:p>
    <w:p>
      <w:r>
        <w:t>@user ching chong bong LMAOOO</w:t>
      </w:r>
    </w:p>
    <w:p>
      <w:r>
        <w:rPr>
          <w:b/>
          <w:u w:val="single"/>
        </w:rPr>
        <w:t>5533</w:t>
      </w:r>
    </w:p>
    <w:p>
      <w:r>
        <w:t>@user @user Consider yourself lucky. She's fucking retarded</w:t>
      </w:r>
    </w:p>
    <w:p>
      <w:r>
        <w:rPr>
          <w:b/>
          <w:u w:val="single"/>
        </w:rPr>
        <w:t>5534</w:t>
      </w:r>
    </w:p>
    <w:p>
      <w:r>
        <w:t>U look like a dyke @URL</w:t>
      </w:r>
    </w:p>
    <w:p>
      <w:r>
        <w:rPr>
          <w:b/>
          <w:u w:val="single"/>
        </w:rPr>
        <w:t>5535</w:t>
      </w:r>
    </w:p>
    <w:p>
      <w:r>
        <w:t>whoever thought up turning the clock back an hour is a cunt .....\ud83d\ude21\ud83d\ude21\ud83d\ude21\ud83d\udd95 @URL</w:t>
      </w:r>
    </w:p>
    <w:p>
      <w:r>
        <w:rPr>
          <w:b/>
          <w:u w:val="single"/>
        </w:rPr>
        <w:t>5536</w:t>
      </w:r>
    </w:p>
    <w:p>
      <w:r>
        <w:t>Wealthy would-be immigrants told to lie about their assets intentions — even their identity | CBC News… @URL</w:t>
      </w:r>
    </w:p>
    <w:p>
      <w:r>
        <w:rPr>
          <w:b/>
          <w:u w:val="single"/>
        </w:rPr>
        <w:t>5537</w:t>
      </w:r>
    </w:p>
    <w:p>
      <w:r>
        <w:t>You live in a economical third world shithole with murderous out of control drug cartels running it. Where your ci\u2026 @URL</w:t>
      </w:r>
    </w:p>
    <w:p>
      <w:r>
        <w:rPr>
          <w:b/>
          <w:u w:val="single"/>
        </w:rPr>
        <w:t>5538</w:t>
      </w:r>
    </w:p>
    <w:p>
      <w:r>
        <w:t>@user @user Incoherent twat</w:t>
      </w:r>
    </w:p>
    <w:p>
      <w:r>
        <w:rPr>
          <w:b/>
          <w:u w:val="single"/>
        </w:rPr>
        <w:t>5539</w:t>
      </w:r>
    </w:p>
    <w:p>
      <w:r>
        <w:t>@user It;s no different then saying dur dur durrrrr to mock mentally challenged people or 'ching chong ch… @URL</w:t>
      </w:r>
    </w:p>
    <w:p>
      <w:r>
        <w:rPr>
          <w:b/>
          <w:u w:val="single"/>
        </w:rPr>
        <w:t>5540</w:t>
      </w:r>
    </w:p>
    <w:p>
      <w:r>
        <w:t>@user your right its $1 retard and you got fucking live support</w:t>
      </w:r>
    </w:p>
    <w:p>
      <w:r>
        <w:rPr>
          <w:b/>
          <w:u w:val="single"/>
        </w:rPr>
        <w:t>5541</w:t>
      </w:r>
    </w:p>
    <w:p>
      <w:r>
        <w:t>He can keep it if he get on a horse in full armour and let\u2019s us commoners twat the shit out of him with a mace!!\u2026 @URL</w:t>
      </w:r>
    </w:p>
    <w:p>
      <w:r>
        <w:rPr>
          <w:b/>
          <w:u w:val="single"/>
        </w:rPr>
        <w:t>5542</w:t>
      </w:r>
    </w:p>
    <w:p>
      <w:r>
        <w:t>Ted is a CANADIAN with a CUBAN father who wanted to hunt down 12 million immigrants and deport them as a solution lol FUCK Ted Cruz</w:t>
      </w:r>
    </w:p>
    <w:p>
      <w:r>
        <w:rPr>
          <w:b/>
          <w:u w:val="single"/>
        </w:rPr>
        <w:t>5543</w:t>
      </w:r>
    </w:p>
    <w:p>
      <w:r>
        <w:t>@user @user MC raghead is a million times better</w:t>
      </w:r>
    </w:p>
    <w:p>
      <w:r>
        <w:rPr>
          <w:b/>
          <w:u w:val="single"/>
        </w:rPr>
        <w:t>5544</w:t>
      </w:r>
    </w:p>
    <w:p>
      <w:r>
        <w:t>Am I the only cunt who hasn\u2019t been pumpkin picking?</w:t>
      </w:r>
    </w:p>
    <w:p>
      <w:r>
        <w:rPr>
          <w:b/>
          <w:u w:val="single"/>
        </w:rPr>
        <w:t>5545</w:t>
      </w:r>
    </w:p>
    <w:p>
      <w:r>
        <w:t>No illegal aliens should be voting in our elections @URL</w:t>
      </w:r>
    </w:p>
    <w:p>
      <w:r>
        <w:rPr>
          <w:b/>
          <w:u w:val="single"/>
        </w:rPr>
        <w:t>5546</w:t>
      </w:r>
    </w:p>
    <w:p>
      <w:r>
        <w:t>@user @user Also answered your retard question u just didn\u2019t like it cos it hurts your little Wig\u2026 @URL</w:t>
      </w:r>
    </w:p>
    <w:p>
      <w:r>
        <w:rPr>
          <w:b/>
          <w:u w:val="single"/>
        </w:rPr>
        <w:t>5547</w:t>
      </w:r>
    </w:p>
    <w:p>
      <w:r>
        <w:t>@user \u201cPussy wetter than your back spic\u201d</w:t>
      </w:r>
    </w:p>
    <w:p>
      <w:r>
        <w:rPr>
          <w:b/>
          <w:u w:val="single"/>
        </w:rPr>
        <w:t>5548</w:t>
      </w:r>
    </w:p>
    <w:p>
      <w:r>
        <w:t>I might be ugly but at least i aint retarded LOL jokes on u</w:t>
      </w:r>
    </w:p>
    <w:p>
      <w:r>
        <w:rPr>
          <w:b/>
          <w:u w:val="single"/>
        </w:rPr>
        <w:t>5549</w:t>
      </w:r>
    </w:p>
    <w:p>
      <w:r>
        <w:t>@user @user The people in the caravan were sold a bill of goods to escape these \u201cshithole\u201d countries.\u2026 @URL</w:t>
      </w:r>
    </w:p>
    <w:p>
      <w:r>
        <w:rPr>
          <w:b/>
          <w:u w:val="single"/>
        </w:rPr>
        <w:t>5550</w:t>
      </w:r>
    </w:p>
    <w:p>
      <w:r>
        <w:t>@user you're turning our once great country into one of your shithole countries. When will your she\u2026 @URL</w:t>
      </w:r>
    </w:p>
    <w:p>
      <w:r>
        <w:rPr>
          <w:b/>
          <w:u w:val="single"/>
        </w:rPr>
        <w:t>5551</w:t>
      </w:r>
    </w:p>
    <w:p>
      <w:r>
        <w:t>Who tf adds someone to a gc full of latinx so they can call them nigger and be pieces of shit? To get beat tf up by the WRONG ONE</w:t>
      </w:r>
    </w:p>
    <w:p>
      <w:r>
        <w:rPr>
          <w:b/>
          <w:u w:val="single"/>
        </w:rPr>
        <w:t>5552</w:t>
      </w:r>
    </w:p>
    <w:p>
      <w:r>
        <w:t>Idgaf who don\u2019t talk to me \ud83e\udd37\ud83c\udffb\u200d\u2640\ufe0f I talk to my motherfuccin self .. bitch I\u2019m retarded \ud83d\ude2d\ud83d\ude29</w:t>
      </w:r>
    </w:p>
    <w:p>
      <w:r>
        <w:rPr>
          <w:b/>
          <w:u w:val="single"/>
        </w:rPr>
        <w:t>5553</w:t>
      </w:r>
    </w:p>
    <w:p>
      <w:r>
        <w:t>@user @user @user @user Bwaaaahaahaa \ud83d\ude02\ud83d\ude02\ud83d\ude02\ud83d\ude02\ud83d\ude02\ud83d\ude02 pure comedy gold what 15 year old twat thought t\u2026 @URL</w:t>
      </w:r>
    </w:p>
    <w:p>
      <w:r>
        <w:rPr>
          <w:b/>
          <w:u w:val="single"/>
        </w:rPr>
        <w:t>5554</w:t>
      </w:r>
    </w:p>
    <w:p>
      <w:r>
        <w:t>I vote we bring back the word retard @URL</w:t>
      </w:r>
    </w:p>
    <w:p>
      <w:r>
        <w:rPr>
          <w:b/>
          <w:u w:val="single"/>
        </w:rPr>
        <w:t>5555</w:t>
      </w:r>
    </w:p>
    <w:p>
      <w:r>
        <w:t>@user thats how its spelt in the movie which i was quoting retard</w:t>
      </w:r>
    </w:p>
    <w:p>
      <w:r>
        <w:rPr>
          <w:b/>
          <w:u w:val="single"/>
        </w:rPr>
        <w:t>5556</w:t>
      </w:r>
    </w:p>
    <w:p>
      <w:r>
        <w:t>@user check discord retard</w:t>
      </w:r>
    </w:p>
    <w:p>
      <w:r>
        <w:rPr>
          <w:b/>
          <w:u w:val="single"/>
        </w:rPr>
        <w:t>5557</w:t>
      </w:r>
    </w:p>
    <w:p>
      <w:r>
        <w:t>#ClocksBack is a cunt for those with insomnia......don\u2019t poke the bear today @URL</w:t>
      </w:r>
    </w:p>
    <w:p>
      <w:r>
        <w:rPr>
          <w:b/>
          <w:u w:val="single"/>
        </w:rPr>
        <w:t>5558</w:t>
      </w:r>
    </w:p>
    <w:p>
      <w:r>
        <w:t>Sami wins. Just straight up retarded shit</w:t>
      </w:r>
    </w:p>
    <w:p>
      <w:r>
        <w:rPr>
          <w:b/>
          <w:u w:val="single"/>
        </w:rPr>
        <w:t>5559</w:t>
      </w:r>
    </w:p>
    <w:p>
      <w:r>
        <w:t>moji it was a spic from my picture</w:t>
      </w:r>
    </w:p>
    <w:p>
      <w:r>
        <w:rPr>
          <w:b/>
          <w:u w:val="single"/>
        </w:rPr>
        <w:t>5560</w:t>
      </w:r>
    </w:p>
    <w:p>
      <w:r>
        <w:t>@user How bout \Mexico's not sending their best people\ or \fine people on both sides\ or \shithole countries\ ..... yeah.</w:t>
      </w:r>
    </w:p>
    <w:p>
      <w:r>
        <w:rPr>
          <w:b/>
          <w:u w:val="single"/>
        </w:rPr>
        <w:t>5561</w:t>
      </w:r>
    </w:p>
    <w:p>
      <w:r>
        <w:t>negro if that ain’t bars idk what is @URL</w:t>
      </w:r>
    </w:p>
    <w:p>
      <w:r>
        <w:rPr>
          <w:b/>
          <w:u w:val="single"/>
        </w:rPr>
        <w:t>5562</w:t>
      </w:r>
    </w:p>
    <w:p>
      <w:r>
        <w:t>@user Failing to condemn???? They are actively promoting bigotry! Do the terms \shithole countries\ ring a\u2026 @URL</w:t>
      </w:r>
    </w:p>
    <w:p>
      <w:r>
        <w:rPr>
          <w:b/>
          <w:u w:val="single"/>
        </w:rPr>
        <w:t>5563</w:t>
      </w:r>
    </w:p>
    <w:p>
      <w:r>
        <w:t>Ching Chong Ching Chong speak English or go back to your country\ud83c\uddfa\ud83c\uddf8</w:t>
      </w:r>
    </w:p>
    <w:p>
      <w:r>
        <w:rPr>
          <w:b/>
          <w:u w:val="single"/>
        </w:rPr>
        <w:t>5564</w:t>
      </w:r>
    </w:p>
    <w:p>
      <w:r>
        <w:t>@user You out here talkin for likes negro all big niggas have had chicken and waffles in their lives at least once fam</w:t>
      </w:r>
    </w:p>
    <w:p>
      <w:r>
        <w:rPr>
          <w:b/>
          <w:u w:val="single"/>
        </w:rPr>
        <w:t>5565</w:t>
      </w:r>
    </w:p>
    <w:p>
      <w:r>
        <w:t>@user The twat in the White House</w:t>
      </w:r>
    </w:p>
    <w:p>
      <w:r>
        <w:rPr>
          <w:b/>
          <w:u w:val="single"/>
        </w:rPr>
        <w:t>5566</w:t>
      </w:r>
    </w:p>
    <w:p>
      <w:r>
        <w:t>What a fucking twat waffle \ud83d\ude20 @URL</w:t>
      </w:r>
    </w:p>
    <w:p>
      <w:r>
        <w:rPr>
          <w:b/>
          <w:u w:val="single"/>
        </w:rPr>
        <w:t>5567</w:t>
      </w:r>
    </w:p>
    <w:p>
      <w:r>
        <w:t>@user @user Not true. They care about illegal aliens and muslims. Anyone but Americans.</w:t>
      </w:r>
    </w:p>
    <w:p>
      <w:r>
        <w:rPr>
          <w:b/>
          <w:u w:val="single"/>
        </w:rPr>
        <w:t>5568</w:t>
      </w:r>
    </w:p>
    <w:p>
      <w:r>
        <w:t>You point your gun again at me Ned Stark and I will shove it up your hairy ass you cunt ass bitch. @URL</w:t>
      </w:r>
    </w:p>
    <w:p>
      <w:r>
        <w:rPr>
          <w:b/>
          <w:u w:val="single"/>
        </w:rPr>
        <w:t>5569</w:t>
      </w:r>
    </w:p>
    <w:p>
      <w:r>
        <w:t>You never go full retard. @URL</w:t>
      </w:r>
    </w:p>
    <w:p>
      <w:r>
        <w:rPr>
          <w:b/>
          <w:u w:val="single"/>
        </w:rPr>
        <w:t>5570</w:t>
      </w:r>
    </w:p>
    <w:p>
      <w:r>
        <w:t>@user If he carries on like this he might beat Piers Morgan to the twat of the decade award</w:t>
      </w:r>
    </w:p>
    <w:p>
      <w:r>
        <w:rPr>
          <w:b/>
          <w:u w:val="single"/>
        </w:rPr>
        <w:t>5571</w:t>
      </w:r>
    </w:p>
    <w:p>
      <w:r>
        <w:t>@user that mexican faggot always ruining shit</w:t>
      </w:r>
    </w:p>
    <w:p>
      <w:r>
        <w:rPr>
          <w:b/>
          <w:u w:val="single"/>
        </w:rPr>
        <w:t>5572</w:t>
      </w:r>
    </w:p>
    <w:p>
      <w:r>
        <w:t>@user @user @user African nation's are FAR from shithole countries!! One of them got a female pres\u2026 @URL</w:t>
      </w:r>
    </w:p>
    <w:p>
      <w:r>
        <w:rPr>
          <w:b/>
          <w:u w:val="single"/>
        </w:rPr>
        <w:t>5573</w:t>
      </w:r>
    </w:p>
    <w:p>
      <w:r>
        <w:t>Mid 40's smelly psy blk mom trying to send her retard blk kid goons on my car at nights while I sleep\nI don't have a camera up yet \n\nReport</w:t>
      </w:r>
    </w:p>
    <w:p>
      <w:r>
        <w:rPr>
          <w:b/>
          <w:u w:val="single"/>
        </w:rPr>
        <w:t>5574</w:t>
      </w:r>
    </w:p>
    <w:p>
      <w:r>
        <w:t>@user @user no faggot</w:t>
      </w:r>
    </w:p>
    <w:p>
      <w:r>
        <w:rPr>
          <w:b/>
          <w:u w:val="single"/>
        </w:rPr>
        <w:t>5575</w:t>
      </w:r>
    </w:p>
    <w:p>
      <w:r>
        <w:t>@user @user They bring disease n its not picked up always. Dewipe deblube n despix</w:t>
      </w:r>
    </w:p>
    <w:p>
      <w:r>
        <w:rPr>
          <w:b/>
          <w:u w:val="single"/>
        </w:rPr>
        <w:t>5576</w:t>
      </w:r>
    </w:p>
    <w:p>
      <w:r>
        <w:t>all ching chong no ding dong @URL</w:t>
      </w:r>
    </w:p>
    <w:p>
      <w:r>
        <w:rPr>
          <w:b/>
          <w:u w:val="single"/>
        </w:rPr>
        <w:t>5577</w:t>
      </w:r>
    </w:p>
    <w:p>
      <w:r>
        <w:t>@user ching chong ching chong rng lost to g2 so now lets flame them ching chong ching chong \ud83d\ude21\ud83d\ude21\ud83d\ude21</w:t>
      </w:r>
    </w:p>
    <w:p>
      <w:r>
        <w:rPr>
          <w:b/>
          <w:u w:val="single"/>
        </w:rPr>
        <w:t>5578</w:t>
      </w:r>
    </w:p>
    <w:p>
      <w:r>
        <w:t>A whole hypocrite house nigger</w:t>
      </w:r>
    </w:p>
    <w:p>
      <w:r>
        <w:rPr>
          <w:b/>
          <w:u w:val="single"/>
        </w:rPr>
        <w:t>5579</w:t>
      </w:r>
    </w:p>
    <w:p>
      <w:r>
        <w:t>KEY POINT: Christine Blasey Ford and her feminazi lawyers who have carried out this charade have profoundly disresp… @URL</w:t>
      </w:r>
    </w:p>
    <w:p>
      <w:r>
        <w:rPr>
          <w:b/>
          <w:u w:val="single"/>
        </w:rPr>
        <w:t>5580</w:t>
      </w:r>
    </w:p>
    <w:p>
      <w:r>
        <w:t>#DemocRATS defend the illegal aliens support sanctuary cities create racial divide back and fund PP with tissue… @URL</w:t>
      </w:r>
    </w:p>
    <w:p>
      <w:r>
        <w:rPr>
          <w:b/>
          <w:u w:val="single"/>
        </w:rPr>
        <w:t>5581</w:t>
      </w:r>
    </w:p>
    <w:p>
      <w:r>
        <w:t>@user Im the most racist spic youll ever meett</w:t>
      </w:r>
    </w:p>
    <w:p>
      <w:r>
        <w:rPr>
          <w:b/>
          <w:u w:val="single"/>
        </w:rPr>
        <w:t>5582</w:t>
      </w:r>
    </w:p>
    <w:p>
      <w:r>
        <w:t>@user @user Dude!!! Messi plays hockey retard\ud83d\ude02\ud83e\udd26\ud83c\udffb\u200d\u2642\ufe0f</w:t>
      </w:r>
    </w:p>
    <w:p>
      <w:r>
        <w:rPr>
          <w:b/>
          <w:u w:val="single"/>
        </w:rPr>
        <w:t>5583</w:t>
      </w:r>
    </w:p>
    <w:p>
      <w:r>
        <w:t>'Sink or swim' is a common phrase in the streets of Nairobi. You have to work your a** off or go back to your country.</w:t>
      </w:r>
    </w:p>
    <w:p>
      <w:r>
        <w:rPr>
          <w:b/>
          <w:u w:val="single"/>
        </w:rPr>
        <w:t>5584</w:t>
      </w:r>
    </w:p>
    <w:p>
      <w:r>
        <w:t>Trying to sell my old car and some bruski just casually messages me in Portuguese or some ching chong shit fam. Bol\u2026 @URL</w:t>
      </w:r>
    </w:p>
    <w:p>
      <w:r>
        <w:rPr>
          <w:b/>
          <w:u w:val="single"/>
        </w:rPr>
        <w:t>5585</w:t>
      </w:r>
    </w:p>
    <w:p>
      <w:r>
        <w:t>@user Bloody hell lock that cunt in a box forever</w:t>
      </w:r>
    </w:p>
    <w:p>
      <w:r>
        <w:rPr>
          <w:b/>
          <w:u w:val="single"/>
        </w:rPr>
        <w:t>5586</w:t>
      </w:r>
    </w:p>
    <w:p>
      <w:r>
        <w:t>@user Maybe they're just really retarded and not self aware.</w:t>
      </w:r>
    </w:p>
    <w:p>
      <w:r>
        <w:rPr>
          <w:b/>
          <w:u w:val="single"/>
        </w:rPr>
        <w:t>5587</w:t>
      </w:r>
    </w:p>
    <w:p>
      <w:r>
        <w:t>@user Tell the twat who thinks that to f*** off. I think your series is great and I gain a lot in my game from watching you</w:t>
      </w:r>
    </w:p>
    <w:p>
      <w:r>
        <w:rPr>
          <w:b/>
          <w:u w:val="single"/>
        </w:rPr>
        <w:t>5588</w:t>
      </w:r>
    </w:p>
    <w:p>
      <w:r>
        <w:t>One blood is a negro spiritual</w:t>
      </w:r>
    </w:p>
    <w:p>
      <w:r>
        <w:rPr>
          <w:b/>
          <w:u w:val="single"/>
        </w:rPr>
        <w:t>5589</w:t>
      </w:r>
    </w:p>
    <w:p>
      <w:r>
        <w:t>Yea Kirby smart a retard running on 2nd 18</w:t>
      </w:r>
    </w:p>
    <w:p>
      <w:r>
        <w:rPr>
          <w:b/>
          <w:u w:val="single"/>
        </w:rPr>
        <w:t>5590</w:t>
      </w:r>
    </w:p>
    <w:p>
      <w:r>
        <w:t>@user One time I got called a spic at a soccer game and almost through hands with the white dude\ud83e\udd19\ud83c\udffc\ud83e\udd19\ud83c\udffc</w:t>
      </w:r>
    </w:p>
    <w:p>
      <w:r>
        <w:rPr>
          <w:b/>
          <w:u w:val="single"/>
        </w:rPr>
        <w:t>5591</w:t>
      </w:r>
    </w:p>
    <w:p>
      <w:r>
        <w:t>¿Humor negro? @URL</w:t>
      </w:r>
    </w:p>
    <w:p>
      <w:r>
        <w:rPr>
          <w:b/>
          <w:u w:val="single"/>
        </w:rPr>
        <w:t>5592</w:t>
      </w:r>
    </w:p>
    <w:p>
      <w:r>
        <w:t>@user @user it\u2019s spic you idiot</w:t>
      </w:r>
    </w:p>
    <w:p>
      <w:r>
        <w:rPr>
          <w:b/>
          <w:u w:val="single"/>
        </w:rPr>
        <w:t>5593</w:t>
      </w:r>
    </w:p>
    <w:p>
      <w:r>
        <w:t>@user ching chong ling long translate that</w:t>
      </w:r>
    </w:p>
    <w:p>
      <w:r>
        <w:rPr>
          <w:b/>
          <w:u w:val="single"/>
        </w:rPr>
        <w:t>5594</w:t>
      </w:r>
    </w:p>
    <w:p>
      <w:r>
        <w:t>imagine stanning someone more woke than the fuckin president of the shithole country u live in !!! I CAN RELATE @URL</w:t>
      </w:r>
    </w:p>
    <w:p>
      <w:r>
        <w:rPr>
          <w:b/>
          <w:u w:val="single"/>
        </w:rPr>
        <w:t>5595</w:t>
      </w:r>
    </w:p>
    <w:p>
      <w:r>
        <w:t>@user @user @user Asian typically mean mongoloid race to many people. Calling them Pakistani w\u2026 @URL</w:t>
      </w:r>
    </w:p>
    <w:p>
      <w:r>
        <w:rPr>
          <w:b/>
          <w:u w:val="single"/>
        </w:rPr>
        <w:t>5596</w:t>
      </w:r>
    </w:p>
    <w:p>
      <w:r>
        <w:t>@user What a total twat.</w:t>
      </w:r>
    </w:p>
    <w:p>
      <w:r>
        <w:rPr>
          <w:b/>
          <w:u w:val="single"/>
        </w:rPr>
        <w:t>5597</w:t>
      </w:r>
    </w:p>
    <w:p>
      <w:r>
        <w:t>This negro is batshit crazy....for actually spending money to redesign a MAGA hat cuz they needed a better aestheti… @URL</w:t>
      </w:r>
    </w:p>
    <w:p>
      <w:r>
        <w:rPr>
          <w:b/>
          <w:u w:val="single"/>
        </w:rPr>
        <w:t>5598</w:t>
      </w:r>
    </w:p>
    <w:p>
      <w:r>
        <w:t>@user @user Civilized countries where people are not armed are safe. USA is third world shithole. Looking\u2026 @URL</w:t>
      </w:r>
    </w:p>
    <w:p>
      <w:r>
        <w:rPr>
          <w:b/>
          <w:u w:val="single"/>
        </w:rPr>
        <w:t>5599</w:t>
      </w:r>
    </w:p>
    <w:p>
      <w:r>
        <w:t>Those inbreed mongoloid Americanized Unamerican Brazil Military Police and Government are good shots You got to be\u2026 @URL</w:t>
      </w:r>
    </w:p>
    <w:p>
      <w:r>
        <w:rPr>
          <w:b/>
          <w:u w:val="single"/>
        </w:rPr>
        <w:t>5600</w:t>
      </w:r>
    </w:p>
    <w:p>
      <w:r>
        <w:t>i can't believe the number of \retarded\ jokes i heard in the past couple days though.......... yall. it's 2018</w:t>
      </w:r>
    </w:p>
    <w:p>
      <w:r>
        <w:rPr>
          <w:b/>
          <w:u w:val="single"/>
        </w:rPr>
        <w:t>5601</w:t>
      </w:r>
    </w:p>
    <w:p>
      <w:r>
        <w:t>@user You\u2019re a faggot cunt</w:t>
      </w:r>
    </w:p>
    <w:p>
      <w:r>
        <w:rPr>
          <w:b/>
          <w:u w:val="single"/>
        </w:rPr>
        <w:t>5602</w:t>
      </w:r>
    </w:p>
    <w:p>
      <w:r>
        <w:t>@user says you!!! faggot!!! at least i'm not a dick bag 24/7!!!</w:t>
      </w:r>
    </w:p>
    <w:p>
      <w:r>
        <w:rPr>
          <w:b/>
          <w:u w:val="single"/>
        </w:rPr>
        <w:t>5603</w:t>
      </w:r>
    </w:p>
    <w:p>
      <w:r>
        <w:t>@user Trump never called the Middle East \shithole countries.\ Another lie. He went to Saudi Arabia and love\u2026 @URL</w:t>
      </w:r>
    </w:p>
    <w:p>
      <w:r>
        <w:rPr>
          <w:b/>
          <w:u w:val="single"/>
        </w:rPr>
        <w:t>5604</w:t>
      </w:r>
    </w:p>
    <w:p>
      <w:r>
        <w:t>@user shut up ching chong.</w:t>
      </w:r>
    </w:p>
    <w:p>
      <w:r>
        <w:rPr>
          <w:b/>
          <w:u w:val="single"/>
        </w:rPr>
        <w:t>5605</w:t>
      </w:r>
    </w:p>
    <w:p>
      <w:r>
        <w:t>yeah ive said the word nigga &amp;amp; spic when pissed but ive also been called gringo &amp;amp; cracka plenty of times sometimes\u2026 @URL</w:t>
      </w:r>
    </w:p>
    <w:p>
      <w:r>
        <w:rPr>
          <w:b/>
          <w:u w:val="single"/>
        </w:rPr>
        <w:t>5606</w:t>
      </w:r>
    </w:p>
    <w:p>
      <w:r>
        <w:t>Asian dyke masseuse and client #eat pussy Chester @URL</w:t>
      </w:r>
    </w:p>
    <w:p>
      <w:r>
        <w:rPr>
          <w:b/>
          <w:u w:val="single"/>
        </w:rPr>
        <w:t>5607</w:t>
      </w:r>
    </w:p>
    <w:p>
      <w:r>
        <w:t>@user @user #Cadet_Bone_Spurs\nHere you stand all spic and span.\nWhere were you during Vietnam? @URL</w:t>
      </w:r>
    </w:p>
    <w:p>
      <w:r>
        <w:rPr>
          <w:b/>
          <w:u w:val="single"/>
        </w:rPr>
        <w:t>5608</w:t>
      </w:r>
    </w:p>
    <w:p>
      <w:r>
        <w:t>@user @user Glad to help! \ud83d\udc4a\n\nTrisomy 21 is the cause of \mongoloid idiocy\</w:t>
      </w:r>
    </w:p>
    <w:p>
      <w:r>
        <w:rPr>
          <w:b/>
          <w:u w:val="single"/>
        </w:rPr>
        <w:t>5609</w:t>
      </w:r>
    </w:p>
    <w:p>
      <w:r>
        <w:t>I think t-pain should do comedy negro really funny af bruh @user</w:t>
      </w:r>
    </w:p>
    <w:p>
      <w:r>
        <w:rPr>
          <w:b/>
          <w:u w:val="single"/>
        </w:rPr>
        <w:t>5610</w:t>
      </w:r>
    </w:p>
    <w:p>
      <w:r>
        <w:t>mongoloid_devo_saw this vid(+heard song I fink) 4the 1st time just a few days ago @URL my mongol\u2026 @URL</w:t>
      </w:r>
    </w:p>
    <w:p>
      <w:r>
        <w:rPr>
          <w:b/>
          <w:u w:val="single"/>
        </w:rPr>
        <w:t>5611</w:t>
      </w:r>
    </w:p>
    <w:p>
      <w:r>
        <w:t>My chick dont speak english she just ching chong chi chowin</w:t>
      </w:r>
    </w:p>
    <w:p>
      <w:r>
        <w:rPr>
          <w:b/>
          <w:u w:val="single"/>
        </w:rPr>
        <w:t>5612</w:t>
      </w:r>
    </w:p>
    <w:p>
      <w:r>
        <w:t>is your name ching chong or li…</w:t>
      </w:r>
    </w:p>
    <w:p>
      <w:r>
        <w:rPr>
          <w:b/>
          <w:u w:val="single"/>
        </w:rPr>
        <w:t>5613</w:t>
      </w:r>
    </w:p>
    <w:p>
      <w:r>
        <w:t>A truly Presidential response. Something that orange twat @user knows nothing about. @URL</w:t>
      </w:r>
    </w:p>
    <w:p>
      <w:r>
        <w:rPr>
          <w:b/>
          <w:u w:val="single"/>
        </w:rPr>
        <w:t>5614</w:t>
      </w:r>
    </w:p>
    <w:p>
      <w:r>
        <w:t>@user Do it you twat and make sure to add some beans you degenerate</w:t>
      </w:r>
    </w:p>
    <w:p>
      <w:r>
        <w:rPr>
          <w:b/>
          <w:u w:val="single"/>
        </w:rPr>
        <w:t>5615</w:t>
      </w:r>
    </w:p>
    <w:p>
      <w:r>
        <w:t>your gonna put your hand in my ass? faggot.</w:t>
      </w:r>
    </w:p>
    <w:p>
      <w:r>
        <w:rPr>
          <w:b/>
          <w:u w:val="single"/>
        </w:rPr>
        <w:t>5616</w:t>
      </w:r>
    </w:p>
    <w:p>
      <w:r>
        <w:t>@user THAT is the goal of the DNC... import and addict immigrants towelfare programs in order to guarantee… @URL</w:t>
      </w:r>
    </w:p>
    <w:p>
      <w:r>
        <w:rPr>
          <w:b/>
          <w:u w:val="single"/>
        </w:rPr>
        <w:t>5617</w:t>
      </w:r>
    </w:p>
    <w:p>
      <w:r>
        <w:t>@user @user @user @user @user Okay so where do I start. JMK your retarded ASF if you believe\u2026 @URL</w:t>
      </w:r>
    </w:p>
    <w:p>
      <w:r>
        <w:rPr>
          <w:b/>
          <w:u w:val="single"/>
        </w:rPr>
        <w:t>5618</w:t>
      </w:r>
    </w:p>
    <w:p>
      <w:r>
        <w:t>@user But the retarded boy ok</w:t>
      </w:r>
    </w:p>
    <w:p>
      <w:r>
        <w:rPr>
          <w:b/>
          <w:u w:val="single"/>
        </w:rPr>
        <w:t>5619</w:t>
      </w:r>
    </w:p>
    <w:p>
      <w:r>
        <w:t>@user Canada is a country of old immigrants mixing with new immigrants and families from everywhere just try… @URL</w:t>
      </w:r>
    </w:p>
    <w:p>
      <w:r>
        <w:rPr>
          <w:b/>
          <w:u w:val="single"/>
        </w:rPr>
        <w:t>5620</w:t>
      </w:r>
    </w:p>
    <w:p>
      <w:r>
        <w:t>Maybe. But it would behoove everyone to measure what the undocumented immigrants mean and contribute to the USA eco… @URL</w:t>
      </w:r>
    </w:p>
    <w:p>
      <w:r>
        <w:rPr>
          <w:b/>
          <w:u w:val="single"/>
        </w:rPr>
        <w:t>5621</w:t>
      </w:r>
    </w:p>
    <w:p>
      <w:r>
        <w:t>also followed up by the running is just extra homo like we get it faggot</w:t>
      </w:r>
    </w:p>
    <w:p>
      <w:r>
        <w:rPr>
          <w:b/>
          <w:u w:val="single"/>
        </w:rPr>
        <w:t>5622</w:t>
      </w:r>
    </w:p>
    <w:p>
      <w:r>
        <w:t>\ud83d\udc96 GFs sister was high and offered her tight pussy amazing tight fresh cunt @URL</w:t>
      </w:r>
    </w:p>
    <w:p>
      <w:r>
        <w:rPr>
          <w:b/>
          <w:u w:val="single"/>
        </w:rPr>
        <w:t>5623</w:t>
      </w:r>
    </w:p>
    <w:p>
      <w:r>
        <w:t>@user Your cousin called. She has some news. Y\u2019all are having a mongoloid baby boy.</w:t>
      </w:r>
    </w:p>
    <w:p>
      <w:r>
        <w:rPr>
          <w:b/>
          <w:u w:val="single"/>
        </w:rPr>
        <w:t>5624</w:t>
      </w:r>
    </w:p>
    <w:p>
      <w:r>
        <w:t>@user yes plz let those mongoloid's get married we are all sick and tired of them buggering the kids/young childre\u2026 @URL</w:t>
      </w:r>
    </w:p>
    <w:p>
      <w:r>
        <w:rPr>
          <w:b/>
          <w:u w:val="single"/>
        </w:rPr>
        <w:t>5625</w:t>
      </w:r>
    </w:p>
    <w:p>
      <w:r>
        <w:t>It's definitely a negro spiritual.</w:t>
      </w:r>
    </w:p>
    <w:p>
      <w:r>
        <w:rPr>
          <w:b/>
          <w:u w:val="single"/>
        </w:rPr>
        <w:t>5626</w:t>
      </w:r>
    </w:p>
    <w:p>
      <w:r>
        <w:t>@user And a ching chong nip nong to you too lady.</w:t>
      </w:r>
    </w:p>
    <w:p>
      <w:r>
        <w:rPr>
          <w:b/>
          <w:u w:val="single"/>
        </w:rPr>
        <w:t>5627</w:t>
      </w:r>
    </w:p>
    <w:p>
      <w:r>
        <w:t>Morning all.\nRight I was going to let this slide but decided better of it. Ignore/block this retard if he comments\u2026 @URL</w:t>
      </w:r>
    </w:p>
    <w:p>
      <w:r>
        <w:rPr>
          <w:b/>
          <w:u w:val="single"/>
        </w:rPr>
        <w:t>5628</w:t>
      </w:r>
    </w:p>
    <w:p>
      <w:r>
        <w:t>@user so right you are. spic to al my love Nigel xxx</w:t>
      </w:r>
    </w:p>
    <w:p>
      <w:r>
        <w:rPr>
          <w:b/>
          <w:u w:val="single"/>
        </w:rPr>
        <w:t>5629</w:t>
      </w:r>
    </w:p>
    <w:p>
      <w:r>
        <w:t>@user @user @user Austrian here the Soros paid protestor m\u00eame was a big factor in the Austria\u2026 @URL</w:t>
      </w:r>
    </w:p>
    <w:p>
      <w:r>
        <w:rPr>
          <w:b/>
          <w:u w:val="single"/>
        </w:rPr>
        <w:t>5630</w:t>
      </w:r>
    </w:p>
    <w:p>
      <w:r>
        <w:t>Blah Blah Blah call me a retard for being different and having different viewpoints. That's just an easy way of cen\u2026 @URL</w:t>
      </w:r>
    </w:p>
    <w:p>
      <w:r>
        <w:rPr>
          <w:b/>
          <w:u w:val="single"/>
        </w:rPr>
        <w:t>5631</w:t>
      </w:r>
    </w:p>
    <w:p>
      <w:r>
        <w:t>Desh wasio\nSonia Gandhi ne aapke 1 lakh karod Anil ji ko de diye.\n\nSounds retarded right u Pidi's? That's how ur b\u2026 @URL</w:t>
      </w:r>
    </w:p>
    <w:p>
      <w:r>
        <w:rPr>
          <w:b/>
          <w:u w:val="single"/>
        </w:rPr>
        <w:t>5632</w:t>
      </w:r>
    </w:p>
    <w:p>
      <w:r>
        <w:t>@user @user We've noticed xD And he took the info he got and twisted it all around like a retard...</w:t>
      </w:r>
    </w:p>
    <w:p>
      <w:r>
        <w:rPr>
          <w:b/>
          <w:u w:val="single"/>
        </w:rPr>
        <w:t>5633</w:t>
      </w:r>
    </w:p>
    <w:p>
      <w:r>
        <w:t>@user i dont speak that ching chong chung language</w:t>
      </w:r>
    </w:p>
    <w:p>
      <w:r>
        <w:rPr>
          <w:b/>
          <w:u w:val="single"/>
        </w:rPr>
        <w:t>5634</w:t>
      </w:r>
    </w:p>
    <w:p>
      <w:r>
        <w:t>@user @user lee hsien loong's chinaman criminal teck boon huat (chinaman harry potter)and malaysian tamil m\u2026 @URL</w:t>
      </w:r>
    </w:p>
    <w:p>
      <w:r>
        <w:rPr>
          <w:b/>
          <w:u w:val="single"/>
        </w:rPr>
        <w:t>5635</w:t>
      </w:r>
    </w:p>
    <w:p>
      <w:r>
        <w:t>i mean i call aly faggot</w:t>
      </w:r>
    </w:p>
    <w:p>
      <w:r>
        <w:rPr>
          <w:b/>
          <w:u w:val="single"/>
        </w:rPr>
        <w:t>5636</w:t>
      </w:r>
    </w:p>
    <w:p>
      <w:r>
        <w:t>Would your Mum think twat is a proper curse word? Oops!</w:t>
      </w:r>
    </w:p>
    <w:p>
      <w:r>
        <w:rPr>
          <w:b/>
          <w:u w:val="single"/>
        </w:rPr>
        <w:t>5637</w:t>
      </w:r>
    </w:p>
    <w:p>
      <w:r>
        <w:t>They do retard @URL</w:t>
      </w:r>
    </w:p>
    <w:p>
      <w:r>
        <w:rPr>
          <w:b/>
          <w:u w:val="single"/>
        </w:rPr>
        <w:t>5638</w:t>
      </w:r>
    </w:p>
    <w:p>
      <w:r>
        <w:t>@user @user @user @user @user</w:t>
      </w:r>
    </w:p>
    <w:p>
      <w:r>
        <w:rPr>
          <w:b/>
          <w:u w:val="single"/>
        </w:rPr>
        <w:t>5639</w:t>
      </w:r>
    </w:p>
    <w:p>
      <w:r>
        <w:t>Gotti can gtfo.....even though Pure Cocaine and Touchdown are negro spirituals @URL</w:t>
      </w:r>
    </w:p>
    <w:p>
      <w:r>
        <w:rPr>
          <w:b/>
          <w:u w:val="single"/>
        </w:rPr>
        <w:t>5640</w:t>
      </w:r>
    </w:p>
    <w:p>
      <w:r>
        <w:t>@user If you spell American as amerikkkan you\u2019re a retard in my book</w:t>
      </w:r>
    </w:p>
    <w:p>
      <w:r>
        <w:rPr>
          <w:b/>
          <w:u w:val="single"/>
        </w:rPr>
        <w:t>5641</w:t>
      </w:r>
    </w:p>
    <w:p>
      <w:r>
        <w:t>@user Nope...in MN all officers had to sign clock book in which clocks were advanced or retarded...</w:t>
      </w:r>
    </w:p>
    <w:p>
      <w:r>
        <w:rPr>
          <w:b/>
          <w:u w:val="single"/>
        </w:rPr>
        <w:t>5642</w:t>
      </w:r>
    </w:p>
    <w:p>
      <w:r>
        <w:t>What a cunt \ud83e\udd37\ud83c\udffb\u200d\u2642\ufe0f @URL</w:t>
      </w:r>
    </w:p>
    <w:p>
      <w:r>
        <w:rPr>
          <w:b/>
          <w:u w:val="single"/>
        </w:rPr>
        <w:t>5643</w:t>
      </w:r>
    </w:p>
    <w:p>
      <w:r>
        <w:t>@user @user Short but sweet! ... I mean your tweet not that little twat \ud83e\udd23\ud83d\ude02\ud83e\udd23</w:t>
      </w:r>
    </w:p>
    <w:p>
      <w:r>
        <w:rPr>
          <w:b/>
          <w:u w:val="single"/>
        </w:rPr>
        <w:t>5644</w:t>
      </w:r>
    </w:p>
    <w:p>
      <w:r>
        <w:t>Roberts is a fuckin retard</w:t>
      </w:r>
    </w:p>
    <w:p>
      <w:r>
        <w:rPr>
          <w:b/>
          <w:u w:val="single"/>
        </w:rPr>
        <w:t>5645</w:t>
      </w:r>
    </w:p>
    <w:p>
      <w:r>
        <w:t>hey theres like 1 guy on tik tok ironic shit thats hot as fuck im just saying im a faggot for that dude</w:t>
      </w:r>
    </w:p>
    <w:p>
      <w:r>
        <w:rPr>
          <w:b/>
          <w:u w:val="single"/>
        </w:rPr>
        <w:t>5646</w:t>
      </w:r>
    </w:p>
    <w:p>
      <w:r>
        <w:t>Pollon negro</w:t>
      </w:r>
    </w:p>
    <w:p>
      <w:r>
        <w:rPr>
          <w:b/>
          <w:u w:val="single"/>
        </w:rPr>
        <w:t>5647</w:t>
      </w:r>
    </w:p>
    <w:p>
      <w:r>
        <w:t>@user @user @user That mongoloid is a dem plant. Case inpoint her brilliant give all the migrants a deal tweet.</w:t>
      </w:r>
    </w:p>
    <w:p>
      <w:r>
        <w:rPr>
          <w:b/>
          <w:u w:val="single"/>
        </w:rPr>
        <w:t>5648</w:t>
      </w:r>
    </w:p>
    <w:p>
      <w:r>
        <w:t>@user Another sellout compromised negro celebrity cow-towing to white daddy....</w:t>
      </w:r>
    </w:p>
    <w:p>
      <w:r>
        <w:rPr>
          <w:b/>
          <w:u w:val="single"/>
        </w:rPr>
        <w:t>5649</w:t>
      </w:r>
    </w:p>
    <w:p>
      <w:r>
        <w:t>@user A concha you spic \ud83d\ude14\ud83d\ude14\u270a</w:t>
      </w:r>
    </w:p>
    <w:p>
      <w:r>
        <w:rPr>
          <w:b/>
          <w:u w:val="single"/>
        </w:rPr>
        <w:t>5650</w:t>
      </w:r>
    </w:p>
    <w:p>
      <w:r>
        <w:t>Ed it\u2019s not the party it was Alex jones retard. ADL already started fundraising. The jdl will come back now but I w\u2026 @URL</w:t>
      </w:r>
    </w:p>
    <w:p>
      <w:r>
        <w:rPr>
          <w:b/>
          <w:u w:val="single"/>
        </w:rPr>
        <w:t>5651</w:t>
      </w:r>
    </w:p>
    <w:p>
      <w:r>
        <w:t>@user ...yup. Asylum seeking immigrants and people from shithole countries are the problem.\n\n...yup. \n\n...they sure\u2026 @URL</w:t>
      </w:r>
    </w:p>
    <w:p>
      <w:r>
        <w:rPr>
          <w:b/>
          <w:u w:val="single"/>
        </w:rPr>
        <w:t>5652</w:t>
      </w:r>
    </w:p>
    <w:p>
      <w:r>
        <w:t>Efficiently is the biggest retard on the planet</w:t>
      </w:r>
    </w:p>
    <w:p>
      <w:r>
        <w:rPr>
          <w:b/>
          <w:u w:val="single"/>
        </w:rPr>
        <w:t>5653</w:t>
      </w:r>
    </w:p>
    <w:p>
      <w:r>
        <w:t>@user @user Macron and his eurafrica dream it's going to be fun for our kids and grandchildren.</w:t>
      </w:r>
    </w:p>
    <w:p>
      <w:r>
        <w:rPr>
          <w:b/>
          <w:u w:val="single"/>
        </w:rPr>
        <w:t>5654</w:t>
      </w:r>
    </w:p>
    <w:p>
      <w:r>
        <w:t>my hobbies include being the table entertainment in art dressing like dyke basketcase and missing tpobaw</w:t>
      </w:r>
    </w:p>
    <w:p>
      <w:r>
        <w:rPr>
          <w:b/>
          <w:u w:val="single"/>
        </w:rPr>
        <w:t>5655</w:t>
      </w:r>
    </w:p>
    <w:p>
      <w:r>
        <w:t>@user drunk retard or high retard who will win this battle it's me btw</w:t>
      </w:r>
    </w:p>
    <w:p>
      <w:r>
        <w:rPr>
          <w:b/>
          <w:u w:val="single"/>
        </w:rPr>
        <w:t>5656</w:t>
      </w:r>
    </w:p>
    <w:p>
      <w:r>
        <w:t>My only regret is that I wasn't there to beat the shit out of those feminazi's. Well it looks like #AlisonHrabar is… @URL</w:t>
      </w:r>
    </w:p>
    <w:p>
      <w:r>
        <w:rPr>
          <w:b/>
          <w:u w:val="single"/>
        </w:rPr>
        <w:t>5657</w:t>
      </w:r>
    </w:p>
    <w:p>
      <w:r>
        <w:t>Time to set up the twit twat</w:t>
      </w:r>
    </w:p>
    <w:p>
      <w:r>
        <w:rPr>
          <w:b/>
          <w:u w:val="single"/>
        </w:rPr>
        <w:t>5658</w:t>
      </w:r>
    </w:p>
    <w:p>
      <w:r>
        <w:t>Not sure but when did the toxic feminazi ALL men are rapists movement start? That would help answer your questio… @URL</w:t>
      </w:r>
    </w:p>
    <w:p>
      <w:r>
        <w:rPr>
          <w:b/>
          <w:u w:val="single"/>
        </w:rPr>
        <w:t>5659</w:t>
      </w:r>
    </w:p>
    <w:p>
      <w:r>
        <w:t>@user behave yurself today is match day stop being a twat</w:t>
      </w:r>
    </w:p>
    <w:p>
      <w:r>
        <w:rPr>
          <w:b/>
          <w:u w:val="single"/>
        </w:rPr>
        <w:t>5660</w:t>
      </w:r>
    </w:p>
    <w:p>
      <w:r>
        <w:t>@user full offense but im deadass heterosexual because of this i've never heard of being a faggot in my life</w:t>
      </w:r>
    </w:p>
    <w:p>
      <w:r>
        <w:rPr>
          <w:b/>
          <w:u w:val="single"/>
        </w:rPr>
        <w:t>5661</w:t>
      </w:r>
    </w:p>
    <w:p>
      <w:r>
        <w:t>@user @user And retard?</w:t>
      </w:r>
    </w:p>
    <w:p>
      <w:r>
        <w:rPr>
          <w:b/>
          <w:u w:val="single"/>
        </w:rPr>
        <w:t>5662</w:t>
      </w:r>
    </w:p>
    <w:p>
      <w:r>
        <w:t>i hate @user #spic #beaner</w:t>
      </w:r>
    </w:p>
    <w:p>
      <w:r>
        <w:rPr>
          <w:b/>
          <w:u w:val="single"/>
        </w:rPr>
        <w:t>5663</w:t>
      </w:r>
    </w:p>
    <w:p>
      <w:r>
        <w:t>Didn\u2019t even notice until a friend pointed out it said spic</w:t>
      </w:r>
    </w:p>
    <w:p>
      <w:r>
        <w:rPr>
          <w:b/>
          <w:u w:val="single"/>
        </w:rPr>
        <w:t>5664</w:t>
      </w:r>
    </w:p>
    <w:p>
      <w:r>
        <w:t>@user It wasn\u2019t anti-gay retard. \ud83d\ude02\ud83d\ude02\ud83d\ude02\ud83d\ude02</w:t>
      </w:r>
    </w:p>
    <w:p>
      <w:r>
        <w:rPr>
          <w:b/>
          <w:u w:val="single"/>
        </w:rPr>
        <w:t>5665</w:t>
      </w:r>
    </w:p>
    <w:p>
      <w:r>
        <w:t>@user @user What kind of a retarded comment is that? The people in the helicopter and on the ground\u2026 @URL</w:t>
      </w:r>
    </w:p>
    <w:p>
      <w:r>
        <w:rPr>
          <w:b/>
          <w:u w:val="single"/>
        </w:rPr>
        <w:t>5666</w:t>
      </w:r>
    </w:p>
    <w:p>
      <w:r>
        <w:t>A more retarded manager then Boone</w:t>
      </w:r>
    </w:p>
    <w:p>
      <w:r>
        <w:rPr>
          <w:b/>
          <w:u w:val="single"/>
        </w:rPr>
        <w:t>5667</w:t>
      </w:r>
    </w:p>
    <w:p>
      <w:r>
        <w:t>Oh no the mongoloid brigade have come out to troll... #cpfc @URL</w:t>
      </w:r>
    </w:p>
    <w:p>
      <w:r>
        <w:rPr>
          <w:b/>
          <w:u w:val="single"/>
        </w:rPr>
        <w:t>5668</w:t>
      </w:r>
    </w:p>
    <w:p>
      <w:r>
        <w:t>And turning our country into the state of many European cities a shithole ! @URL</w:t>
      </w:r>
    </w:p>
    <w:p>
      <w:r>
        <w:rPr>
          <w:b/>
          <w:u w:val="single"/>
        </w:rPr>
        <w:t>5669</w:t>
      </w:r>
    </w:p>
    <w:p>
      <w:r>
        <w:t>@user @user @user They still need to go back to the shithole countries they have helped to d\u2026 @URL</w:t>
      </w:r>
    </w:p>
    <w:p>
      <w:r>
        <w:rPr>
          <w:b/>
          <w:u w:val="single"/>
        </w:rPr>
        <w:t>5670</w:t>
      </w:r>
    </w:p>
    <w:p>
      <w:r>
        <w:t>ICONIC.. AND FACTUAL! The best thing that slothy little cunt has said in a long time merry Saturday you filthy ani\u2026 @URL</w:t>
      </w:r>
    </w:p>
    <w:p>
      <w:r>
        <w:rPr>
          <w:b/>
          <w:u w:val="single"/>
        </w:rPr>
        <w:t>5671</w:t>
      </w:r>
    </w:p>
    <w:p>
      <w:r>
        <w:t>beyondbrandon really went live infront of 2000 people lied to all of them AND called me a faggot on top of that\u2026 @URL</w:t>
      </w:r>
    </w:p>
    <w:p>
      <w:r>
        <w:rPr>
          <w:b/>
          <w:u w:val="single"/>
        </w:rPr>
        <w:t>5672</w:t>
      </w:r>
    </w:p>
    <w:p>
      <w:r>
        <w:t>are you retarded @URL</w:t>
      </w:r>
    </w:p>
    <w:p>
      <w:r>
        <w:rPr>
          <w:b/>
          <w:u w:val="single"/>
        </w:rPr>
        <w:t>5673</w:t>
      </w:r>
    </w:p>
    <w:p>
      <w:r>
        <w:t>@user (1) What a mongol. What is wrong in being a nationalist ? \nIf people were no nationalist then there w\u2026 @URL</w:t>
      </w:r>
    </w:p>
    <w:p>
      <w:r>
        <w:rPr>
          <w:b/>
          <w:u w:val="single"/>
        </w:rPr>
        <w:t>5674</w:t>
      </w:r>
    </w:p>
    <w:p>
      <w:r>
        <w:t>sissyslutfaggotbrendab: Expose this sissy for the #faggot she is #sissyexposure free to... @URL</w:t>
      </w:r>
    </w:p>
    <w:p>
      <w:r>
        <w:rPr>
          <w:b/>
          <w:u w:val="single"/>
        </w:rPr>
        <w:t>5675</w:t>
      </w:r>
    </w:p>
    <w:p>
      <w:r>
        <w:t>@user @user @user @user Hell I'd say enticed the left has come out in mongoloid droves excited to protest and destroy.</w:t>
      </w:r>
    </w:p>
    <w:p>
      <w:r>
        <w:rPr>
          <w:b/>
          <w:u w:val="single"/>
        </w:rPr>
        <w:t>5676</w:t>
      </w:r>
    </w:p>
    <w:p>
      <w:r>
        <w:t>He tried to play it off by telling me about the hot guy at the bar. nice try faggot but I've been seen him AND YOU.</w:t>
      </w:r>
    </w:p>
    <w:p>
      <w:r>
        <w:rPr>
          <w:b/>
          <w:u w:val="single"/>
        </w:rPr>
        <w:t>5677</w:t>
      </w:r>
    </w:p>
    <w:p>
      <w:r>
        <w:t>Bro ! I tweeted it out before he was caught. \Border line retard conned by Feds\\n\n@URL</w:t>
      </w:r>
    </w:p>
    <w:p>
      <w:r>
        <w:rPr>
          <w:b/>
          <w:u w:val="single"/>
        </w:rPr>
        <w:t>5678</w:t>
      </w:r>
    </w:p>
    <w:p>
      <w:r>
        <w:t>@user @user @user @user Deport the raghead</w:t>
      </w:r>
    </w:p>
    <w:p>
      <w:r>
        <w:rPr>
          <w:b/>
          <w:u w:val="single"/>
        </w:rPr>
        <w:t>5679</w:t>
      </w:r>
    </w:p>
    <w:p>
      <w:r>
        <w:t>@user Tell them he called me a spic</w:t>
      </w:r>
    </w:p>
    <w:p>
      <w:r>
        <w:rPr>
          <w:b/>
          <w:u w:val="single"/>
        </w:rPr>
        <w:t>5680</w:t>
      </w:r>
    </w:p>
    <w:p>
      <w:r>
        <w:t>@user @user Canada has control of its borders mongoloid. Shoulders Poland.</w:t>
      </w:r>
    </w:p>
    <w:p>
      <w:r>
        <w:rPr>
          <w:b/>
          <w:u w:val="single"/>
        </w:rPr>
        <w:t>5681</w:t>
      </w:r>
    </w:p>
    <w:p>
      <w:r>
        <w:t>@user you are a satanic sellout faggot .</w:t>
      </w:r>
    </w:p>
    <w:p>
      <w:r>
        <w:rPr>
          <w:b/>
          <w:u w:val="single"/>
        </w:rPr>
        <w:t>5682</w:t>
      </w:r>
    </w:p>
    <w:p>
      <w:r>
        <w:t>@user Do not represent my club one bit so piss off you weird cunt</w:t>
      </w:r>
    </w:p>
    <w:p>
      <w:r>
        <w:rPr>
          <w:b/>
          <w:u w:val="single"/>
        </w:rPr>
        <w:t>5683</w:t>
      </w:r>
    </w:p>
    <w:p>
      <w:r>
        <w:t>ching chong chang im tired</w:t>
      </w:r>
    </w:p>
    <w:p>
      <w:r>
        <w:rPr>
          <w:b/>
          <w:u w:val="single"/>
        </w:rPr>
        <w:t>5684</w:t>
      </w:r>
    </w:p>
    <w:p>
      <w:r>
        <w:t>@user @user @user your\nnext\ndog\nshit\nretard @URL</w:t>
      </w:r>
    </w:p>
    <w:p>
      <w:r>
        <w:rPr>
          <w:b/>
          <w:u w:val="single"/>
        </w:rPr>
        <w:t>5685</w:t>
      </w:r>
    </w:p>
    <w:p>
      <w:r>
        <w:t>@user shut the fuck up you fuckin' furry faggot.</w:t>
      </w:r>
    </w:p>
    <w:p>
      <w:r>
        <w:rPr>
          <w:b/>
          <w:u w:val="single"/>
        </w:rPr>
        <w:t>5686</w:t>
      </w:r>
    </w:p>
    <w:p>
      <w:r>
        <w:t>@user I will never forget u ching chong</w:t>
      </w:r>
    </w:p>
    <w:p>
      <w:r>
        <w:rPr>
          <w:b/>
          <w:u w:val="single"/>
        </w:rPr>
        <w:t>5687</w:t>
      </w:r>
    </w:p>
    <w:p>
      <w:r>
        <w:t>@user He is a retard!!</w:t>
      </w:r>
    </w:p>
    <w:p>
      <w:r>
        <w:rPr>
          <w:b/>
          <w:u w:val="single"/>
        </w:rPr>
        <w:t>5688</w:t>
      </w:r>
    </w:p>
    <w:p>
      <w:r>
        <w:t>I am not faggot...I don't forget</w:t>
      </w:r>
    </w:p>
    <w:p>
      <w:r>
        <w:rPr>
          <w:b/>
          <w:u w:val="single"/>
        </w:rPr>
        <w:t>5689</w:t>
      </w:r>
    </w:p>
    <w:p>
      <w:r>
        <w:t>#737 \u201cWhat\u2019s an 8-letter word for \u2018retarded\u2019?\u201d -CaveManEngi</w:t>
      </w:r>
    </w:p>
    <w:p>
      <w:r>
        <w:rPr>
          <w:b/>
          <w:u w:val="single"/>
        </w:rPr>
        <w:t>5690</w:t>
      </w:r>
    </w:p>
    <w:p>
      <w:r>
        <w:t>\like i remember\n\n when it was nothing with us\n\n now it's retarded\ \n @URL</w:t>
      </w:r>
    </w:p>
    <w:p>
      <w:r>
        <w:rPr>
          <w:b/>
          <w:u w:val="single"/>
        </w:rPr>
        <w:t>5691</w:t>
      </w:r>
    </w:p>
    <w:p>
      <w:r>
        <w:t>He\u2019s disgusting. Fucking gross. And your hair always looks like shit you twat waffle. @URL</w:t>
      </w:r>
    </w:p>
    <w:p>
      <w:r>
        <w:rPr>
          <w:b/>
          <w:u w:val="single"/>
        </w:rPr>
        <w:t>5692</w:t>
      </w:r>
    </w:p>
    <w:p>
      <w:r>
        <w:t>Sarah Silverman has gone \u2018Full retard\u2019\n @URL</w:t>
      </w:r>
    </w:p>
    <w:p>
      <w:r>
        <w:rPr>
          <w:b/>
          <w:u w:val="single"/>
        </w:rPr>
        <w:t>5693</w:t>
      </w:r>
    </w:p>
    <w:p>
      <w:r>
        <w:t>@user @user This.\n60s peace and love soibois didn't want gooky dooky ching chong chinamen to die so th\u2026 @URL</w:t>
      </w:r>
    </w:p>
    <w:p>
      <w:r>
        <w:rPr>
          <w:b/>
          <w:u w:val="single"/>
        </w:rPr>
        <w:t>5694</w:t>
      </w:r>
    </w:p>
    <w:p>
      <w:r>
        <w:t>@user you like it cunt</w:t>
      </w:r>
    </w:p>
    <w:p>
      <w:r>
        <w:rPr>
          <w:b/>
          <w:u w:val="single"/>
        </w:rPr>
        <w:t>5695</w:t>
      </w:r>
    </w:p>
    <w:p>
      <w:r>
        <w:t>My nigga ching chong racist man</w:t>
      </w:r>
    </w:p>
    <w:p>
      <w:r>
        <w:rPr>
          <w:b/>
          <w:u w:val="single"/>
        </w:rPr>
        <w:t>5696</w:t>
      </w:r>
    </w:p>
    <w:p>
      <w:r>
        <w:t>So is \Robert Bowers\ a Muslim or Mexican or Media or leftist Woman or Refugee?\nWaiting..............................</w:t>
      </w:r>
    </w:p>
    <w:p>
      <w:r>
        <w:rPr>
          <w:b/>
          <w:u w:val="single"/>
        </w:rPr>
        <w:t>5697</w:t>
      </w:r>
    </w:p>
    <w:p>
      <w:r>
        <w:t>Well guess what nigger the cops are already on the way @URL</w:t>
      </w:r>
    </w:p>
    <w:p>
      <w:r>
        <w:rPr>
          <w:b/>
          <w:u w:val="single"/>
        </w:rPr>
        <w:t>5698</w:t>
      </w:r>
    </w:p>
    <w:p>
      <w:r>
        <w:t>Hahaha Justin is a retarded hobbit\nI mean we were all thinking it... \n#TheEndless #FrightClub</w:t>
      </w:r>
    </w:p>
    <w:p>
      <w:r>
        <w:rPr>
          <w:b/>
          <w:u w:val="single"/>
        </w:rPr>
        <w:t>5699</w:t>
      </w:r>
    </w:p>
    <w:p>
      <w:r>
        <w:t>Hey GAY Twitter\ud83c\udff3\ufe0f\u200d\ud83c\udf08I honestly would prefer some BIG cocks\ud83d\udc13\ud83d\udc13to fill my tight faggot ass but for now I will settle fo\u2026 @URL</w:t>
      </w:r>
    </w:p>
    <w:p>
      <w:r>
        <w:rPr>
          <w:b/>
          <w:u w:val="single"/>
        </w:rPr>
        <w:t>5700</w:t>
      </w:r>
    </w:p>
    <w:p>
      <w:r>
        <w:t>Just watch this twat..... @URL</w:t>
      </w:r>
    </w:p>
    <w:p>
      <w:r>
        <w:rPr>
          <w:b/>
          <w:u w:val="single"/>
        </w:rPr>
        <w:t>5701</w:t>
      </w:r>
    </w:p>
    <w:p>
      <w:r>
        <w:t>If Kubica misses out on a seat to this bellend I\u2019m gunna be seriously questioning how much of a retard Claire Willi\u2026 @URL</w:t>
      </w:r>
    </w:p>
    <w:p>
      <w:r>
        <w:rPr>
          <w:b/>
          <w:u w:val="single"/>
        </w:rPr>
        <w:t>5702</w:t>
      </w:r>
    </w:p>
    <w:p>
      <w:r>
        <w:t>@user @user ='\shithole\ x countries\n= \rapists\ and \bad hombres\\n='\sleepy eyed\( jewish) opponents\n=\\u2026 @URL</w:t>
      </w:r>
    </w:p>
    <w:p>
      <w:r>
        <w:rPr>
          <w:b/>
          <w:u w:val="single"/>
        </w:rPr>
        <w:t>5703</w:t>
      </w:r>
    </w:p>
    <w:p>
      <w:r>
        <w:t>This should encourage y\u2019all to do your work by yourselves. \u2018Cause your guy is retarded and can do bad things anytime he wishes.</w:t>
      </w:r>
    </w:p>
    <w:p>
      <w:r>
        <w:rPr>
          <w:b/>
          <w:u w:val="single"/>
        </w:rPr>
        <w:t>5704</w:t>
      </w:r>
    </w:p>
    <w:p>
      <w:r>
        <w:t>Hate to break it to you America but your president is retarded. #Pittsburgh @URL</w:t>
      </w:r>
    </w:p>
    <w:p>
      <w:r>
        <w:rPr>
          <w:b/>
          <w:u w:val="single"/>
        </w:rPr>
        <w:t>5705</w:t>
      </w:r>
    </w:p>
    <w:p>
      <w:r>
        <w:t>@user @user Bloody Psychopath give resign and go back to your country (Pakistan)</w:t>
      </w:r>
    </w:p>
    <w:p>
      <w:r>
        <w:rPr>
          <w:b/>
          <w:u w:val="single"/>
        </w:rPr>
        <w:t>5706</w:t>
      </w:r>
    </w:p>
    <w:p>
      <w:r>
        <w:t>We\u2019ve all made mistakes but if you continue making the same mistake then you\u2019re just plain retarded\ud83d\ude0f...</w:t>
      </w:r>
    </w:p>
    <w:p>
      <w:r>
        <w:rPr>
          <w:b/>
          <w:u w:val="single"/>
        </w:rPr>
        <w:t>5707</w:t>
      </w:r>
    </w:p>
    <w:p>
      <w:r>
        <w:t>@user @user @user @user I was talking about tye you mongoloid</w:t>
      </w:r>
    </w:p>
    <w:p>
      <w:r>
        <w:rPr>
          <w:b/>
          <w:u w:val="single"/>
        </w:rPr>
        <w:t>5708</w:t>
      </w:r>
    </w:p>
    <w:p>
      <w:r>
        <w:t>@user not that I think you\u2019re a twat \ud83d\ude02\ud83d\ude02\ud83d\udc4f\ud83d\udc4f @URL</w:t>
      </w:r>
    </w:p>
    <w:p>
      <w:r>
        <w:rPr>
          <w:b/>
          <w:u w:val="single"/>
        </w:rPr>
        <w:t>5709</w:t>
      </w:r>
    </w:p>
    <w:p>
      <w:r>
        <w:t>@user @user that shouldn\u2019t bother you you\u2019re mostly spic</w:t>
      </w:r>
    </w:p>
    <w:p>
      <w:r>
        <w:rPr>
          <w:b/>
          <w:u w:val="single"/>
        </w:rPr>
        <w:t>5710</w:t>
      </w:r>
    </w:p>
    <w:p>
      <w:r>
        <w:t>Hey John. What's Guchhi mah nigger?</w:t>
      </w:r>
    </w:p>
    <w:p>
      <w:r>
        <w:rPr>
          <w:b/>
          <w:u w:val="single"/>
        </w:rPr>
        <w:t>5711</w:t>
      </w:r>
    </w:p>
    <w:p>
      <w:r>
        <w:t>Listen to excuses. You MSM don't Worship Orange Turd no matter how nasty he is. He can Grab the pussy shithole cou\u2026 @URL</w:t>
      </w:r>
    </w:p>
    <w:p>
      <w:r>
        <w:rPr>
          <w:b/>
          <w:u w:val="single"/>
        </w:rPr>
        <w:t>5712</w:t>
      </w:r>
    </w:p>
    <w:p>
      <w:r>
        <w:t>If anyone knows who this cunt is please tell the world @URL</w:t>
      </w:r>
    </w:p>
    <w:p>
      <w:r>
        <w:rPr>
          <w:b/>
          <w:u w:val="single"/>
        </w:rPr>
        <w:t>5713</w:t>
      </w:r>
    </w:p>
    <w:p>
      <w:r>
        <w:t>i'm retard?</w:t>
      </w:r>
    </w:p>
    <w:p>
      <w:r>
        <w:rPr>
          <w:b/>
          <w:u w:val="single"/>
        </w:rPr>
        <w:t>5714</w:t>
      </w:r>
    </w:p>
    <w:p>
      <w:r>
        <w:t>You look like a negro league pitcher @URL</w:t>
      </w:r>
    </w:p>
    <w:p>
      <w:r>
        <w:rPr>
          <w:b/>
          <w:u w:val="single"/>
        </w:rPr>
        <w:t>5715</w:t>
      </w:r>
    </w:p>
    <w:p>
      <w:r>
        <w:t>ICE arrested undocumented immigrants who came forward to take in undocumented children @user @URL</w:t>
      </w:r>
    </w:p>
    <w:p>
      <w:r>
        <w:rPr>
          <w:b/>
          <w:u w:val="single"/>
        </w:rPr>
        <w:t>5716</w:t>
      </w:r>
    </w:p>
    <w:p>
      <w:r>
        <w:t>Mark Wilson on Clyde talking like a total soup-taker regarding Aberdeen their fans and tickets shame on you Wilso\u2026 @URL</w:t>
      </w:r>
    </w:p>
    <w:p>
      <w:r>
        <w:rPr>
          <w:b/>
          <w:u w:val="single"/>
        </w:rPr>
        <w:t>5717</w:t>
      </w:r>
    </w:p>
    <w:p>
      <w:r>
        <w:t>@user You do know that word was created in order to reclaim power from those who called them nigger right? Ho… @URL</w:t>
      </w:r>
    </w:p>
    <w:p>
      <w:r>
        <w:rPr>
          <w:b/>
          <w:u w:val="single"/>
        </w:rPr>
        <w:t>5718</w:t>
      </w:r>
    </w:p>
    <w:p>
      <w:r>
        <w:t>@user that is why u pvm for gp instead of gambling all at arena like retard or something #pvm</w:t>
      </w:r>
    </w:p>
    <w:p>
      <w:r>
        <w:rPr>
          <w:b/>
          <w:u w:val="single"/>
        </w:rPr>
        <w:t>5719</w:t>
      </w:r>
    </w:p>
    <w:p>
      <w:r>
        <w:t>You have them in support of illegal aliens. You have them enticing violence against the opposition (Republicans).Yo… @URL</w:t>
      </w:r>
    </w:p>
    <w:p>
      <w:r>
        <w:rPr>
          <w:b/>
          <w:u w:val="single"/>
        </w:rPr>
        <w:t>5720</w:t>
      </w:r>
    </w:p>
    <w:p>
      <w:r>
        <w:t>@user Lmaoooo idk man some crazy negro</w:t>
      </w:r>
    </w:p>
    <w:p>
      <w:r>
        <w:rPr>
          <w:b/>
          <w:u w:val="single"/>
        </w:rPr>
        <w:t>5721</w:t>
      </w:r>
    </w:p>
    <w:p>
      <w:r>
        <w:t>@user @user @user @user What a twat.</w:t>
      </w:r>
    </w:p>
    <w:p>
      <w:r>
        <w:rPr>
          <w:b/>
          <w:u w:val="single"/>
        </w:rPr>
        <w:t>5722</w:t>
      </w:r>
    </w:p>
    <w:p>
      <w:r>
        <w:t>@user this dumb Macaron should worry about making France livable country again and not a shithole it's becom\u2026 @URL</w:t>
      </w:r>
    </w:p>
    <w:p>
      <w:r>
        <w:rPr>
          <w:b/>
          <w:u w:val="single"/>
        </w:rPr>
        <w:t>5723</w:t>
      </w:r>
    </w:p>
    <w:p>
      <w:r>
        <w:t>@user I can't read no ching chong language!</w:t>
      </w:r>
    </w:p>
    <w:p>
      <w:r>
        <w:rPr>
          <w:b/>
          <w:u w:val="single"/>
        </w:rPr>
        <w:t>5724</w:t>
      </w:r>
    </w:p>
    <w:p>
      <w:r>
        <w:t>she\u2019s retarded your honor @URL</w:t>
      </w:r>
    </w:p>
    <w:p>
      <w:r>
        <w:rPr>
          <w:b/>
          <w:u w:val="single"/>
        </w:rPr>
        <w:t>5725</w:t>
      </w:r>
    </w:p>
    <w:p>
      <w:r>
        <w:t>@user This what we on when we listen to cat soup @URL</w:t>
      </w:r>
    </w:p>
    <w:p>
      <w:r>
        <w:rPr>
          <w:b/>
          <w:u w:val="single"/>
        </w:rPr>
        <w:t>5726</w:t>
      </w:r>
    </w:p>
    <w:p>
      <w:r>
        <w:t>@user @user @user @user sadly yes it goes like ching chong wang wong</w:t>
      </w:r>
    </w:p>
    <w:p>
      <w:r>
        <w:rPr>
          <w:b/>
          <w:u w:val="single"/>
        </w:rPr>
        <w:t>5727</w:t>
      </w:r>
    </w:p>
    <w:p>
      <w:r>
        <w:t>You\u2019re retarded. I didn\u2019t know they make people this stupid. Might want to kill yourself before you drop the collec\u2026 @URL</w:t>
      </w:r>
    </w:p>
    <w:p>
      <w:r>
        <w:rPr>
          <w:b/>
          <w:u w:val="single"/>
        </w:rPr>
        <w:t>5728</w:t>
      </w:r>
    </w:p>
    <w:p>
      <w:r>
        <w:t>besides me being a complete mongoloid how about that new spider-man suit tho???</w:t>
      </w:r>
    </w:p>
    <w:p>
      <w:r>
        <w:rPr>
          <w:b/>
          <w:u w:val="single"/>
        </w:rPr>
        <w:t>5729</w:t>
      </w:r>
    </w:p>
    <w:p>
      <w:r>
        <w:t>@user @user @user @user How many Ucl has kante won for barca??\n\nU plastic mongy</w:t>
      </w:r>
    </w:p>
    <w:p>
      <w:r>
        <w:rPr>
          <w:b/>
          <w:u w:val="single"/>
        </w:rPr>
        <w:t>5730</w:t>
      </w:r>
    </w:p>
    <w:p>
      <w:r>
        <w:t>Shut the fuck Up. Worry about the country and the 11 people just murdered you dumb twat @URL</w:t>
      </w:r>
    </w:p>
    <w:p>
      <w:r>
        <w:rPr>
          <w:b/>
          <w:u w:val="single"/>
        </w:rPr>
        <w:t>5731</w:t>
      </w:r>
    </w:p>
    <w:p>
      <w:r>
        <w:t>This is retarded. Ya Idaho</w:t>
      </w:r>
    </w:p>
    <w:p>
      <w:r>
        <w:rPr>
          <w:b/>
          <w:u w:val="single"/>
        </w:rPr>
        <w:t>5732</w:t>
      </w:r>
    </w:p>
    <w:p>
      <w:r>
        <w:t>@user die retard</w:t>
      </w:r>
    </w:p>
    <w:p>
      <w:r>
        <w:rPr>
          <w:b/>
          <w:u w:val="single"/>
        </w:rPr>
        <w:t>5733</w:t>
      </w:r>
    </w:p>
    <w:p>
      <w:r>
        <w:t>What a shit cunt \ud83d\ude02\ud83d\ude02\ud83d\ude02 @URL</w:t>
      </w:r>
    </w:p>
    <w:p>
      <w:r>
        <w:rPr>
          <w:b/>
          <w:u w:val="single"/>
        </w:rPr>
        <w:t>5734</w:t>
      </w:r>
    </w:p>
    <w:p>
      <w:r>
        <w:t>@user @user @user @user @user Someone who retweets his own jokes calling me a sad twat \ud83d\ude48</w:t>
      </w:r>
    </w:p>
    <w:p>
      <w:r>
        <w:rPr>
          <w:b/>
          <w:u w:val="single"/>
        </w:rPr>
        <w:t>5735</w:t>
      </w:r>
    </w:p>
    <w:p>
      <w:r>
        <w:t>@user @user @user @user @user No actually. They're mongoloid I'm pretty sure. The\u2026 @URL</w:t>
      </w:r>
    </w:p>
    <w:p>
      <w:r>
        <w:rPr>
          <w:b/>
          <w:u w:val="single"/>
        </w:rPr>
        <w:t>5736</w:t>
      </w:r>
    </w:p>
    <w:p>
      <w:r>
        <w:t>@user @user With this current crop of Conservatard mongoloid pundits she doesn't really have any good role models.</w:t>
      </w:r>
    </w:p>
    <w:p>
      <w:r>
        <w:rPr>
          <w:b/>
          <w:u w:val="single"/>
        </w:rPr>
        <w:t>5737</w:t>
      </w:r>
    </w:p>
    <w:p>
      <w:r>
        <w:t>Im not racist and i very much despise those who are but the word nigger is hilarious</w:t>
      </w:r>
    </w:p>
    <w:p>
      <w:r>
        <w:rPr>
          <w:b/>
          <w:u w:val="single"/>
        </w:rPr>
        <w:t>5738</w:t>
      </w:r>
    </w:p>
    <w:p>
      <w:r>
        <w:t>@user Is it retarded that I laughed to this</w:t>
      </w:r>
    </w:p>
    <w:p>
      <w:r>
        <w:rPr>
          <w:b/>
          <w:u w:val="single"/>
        </w:rPr>
        <w:t>5739</w:t>
      </w:r>
    </w:p>
    <w:p>
      <w:r>
        <w:t>Any fun ways to use a fruit roll up with your favorite dyke? All i can think of is busting a gusher.. nvm</w:t>
      </w:r>
    </w:p>
    <w:p>
      <w:r>
        <w:rPr>
          <w:b/>
          <w:u w:val="single"/>
        </w:rPr>
        <w:t>5740</w:t>
      </w:r>
    </w:p>
    <w:p>
      <w:r>
        <w:t>Really? No hate against Jewish people but Mexicans Haitians etc from those \shithole countries \ and Muslims is\u2026 @URL</w:t>
      </w:r>
    </w:p>
    <w:p>
      <w:r>
        <w:rPr>
          <w:b/>
          <w:u w:val="single"/>
        </w:rPr>
        <w:t>5741</w:t>
      </w:r>
    </w:p>
    <w:p>
      <w:r>
        <w:t>@user @user yeah he was sat in front of me retard</w:t>
      </w:r>
    </w:p>
    <w:p>
      <w:r>
        <w:rPr>
          <w:b/>
          <w:u w:val="single"/>
        </w:rPr>
        <w:t>5742</w:t>
      </w:r>
    </w:p>
    <w:p>
      <w:r>
        <w:t>Thank god that retard was spewing anti Trump rhetoric. I need off the internet for a coo days tbh.</w:t>
      </w:r>
    </w:p>
    <w:p>
      <w:r>
        <w:rPr>
          <w:b/>
          <w:u w:val="single"/>
        </w:rPr>
        <w:t>5743</w:t>
      </w:r>
    </w:p>
    <w:p>
      <w:r>
        <w:t>@user Deleting all my past posts since 2001 where I use the term \u201craghead\u201d \u201ctowel head\u201d and \u201ccamel fucker\u201d\u2026 @URL</w:t>
      </w:r>
    </w:p>
    <w:p>
      <w:r>
        <w:rPr>
          <w:b/>
          <w:u w:val="single"/>
        </w:rPr>
        <w:t>5744</w:t>
      </w:r>
    </w:p>
    <w:p>
      <w:r>
        <w:t>@user @user Unlike the previous regime that ran Punjab like the mongol Halaku Khan....</w:t>
      </w:r>
    </w:p>
    <w:p>
      <w:r>
        <w:rPr>
          <w:b/>
          <w:u w:val="single"/>
        </w:rPr>
        <w:t>5745</w:t>
      </w:r>
    </w:p>
    <w:p>
      <w:r>
        <w:t>Svenskeren is fucking retarded. Level 4 Xin chasing level 6 Viktor under tower. And btw he was only level 4 becaus\u2026 @URL</w:t>
      </w:r>
    </w:p>
    <w:p>
      <w:r>
        <w:rPr>
          <w:b/>
          <w:u w:val="single"/>
        </w:rPr>
        <w:t>5746</w:t>
      </w:r>
    </w:p>
    <w:p>
      <w:r>
        <w:t>@user Tbf I can\u2019t think of anything worse than singing outside a pub with a bunch of mongy South Wallians\u2026 @URL</w:t>
      </w:r>
    </w:p>
    <w:p>
      <w:r>
        <w:rPr>
          <w:b/>
          <w:u w:val="single"/>
        </w:rPr>
        <w:t>5747</w:t>
      </w:r>
    </w:p>
    <w:p>
      <w:r>
        <w:t>@user Fecking retard</w:t>
      </w:r>
    </w:p>
    <w:p>
      <w:r>
        <w:rPr>
          <w:b/>
          <w:u w:val="single"/>
        </w:rPr>
        <w:t>5748</w:t>
      </w:r>
    </w:p>
    <w:p>
      <w:r>
        <w:t>@user we need to find you a girlfriend because it\u2019s the only time you\u2019re not the most miserable cunt in the world</w:t>
      </w:r>
    </w:p>
    <w:p>
      <w:r>
        <w:rPr>
          <w:b/>
          <w:u w:val="single"/>
        </w:rPr>
        <w:t>5749</w:t>
      </w:r>
    </w:p>
    <w:p>
      <w:r>
        <w:t>@user Dude shut the fuck up. You\u2019re a fucking 3 year old in a fat suit. Disrespectful cunt. You\u2019re reas\u2026 @URL</w:t>
      </w:r>
    </w:p>
    <w:p>
      <w:r>
        <w:rPr>
          <w:b/>
          <w:u w:val="single"/>
        </w:rPr>
        <w:t>5750</w:t>
      </w:r>
    </w:p>
    <w:p>
      <w:r>
        <w:t>@user @user Nope. I didn't use any mongoloid there. It's solitary to Go. I know that. There are wor\u2026 @URL</w:t>
      </w:r>
    </w:p>
    <w:p>
      <w:r>
        <w:rPr>
          <w:b/>
          <w:u w:val="single"/>
        </w:rPr>
        <w:t>5751</w:t>
      </w:r>
    </w:p>
    <w:p>
      <w:r>
        <w:t>Sorta cunt must you be to owe someone money and blatantly avoid giving them it patching texts etc but going on nigh\u2026 @URL</w:t>
      </w:r>
    </w:p>
    <w:p>
      <w:r>
        <w:rPr>
          <w:b/>
          <w:u w:val="single"/>
        </w:rPr>
        <w:t>5752</w:t>
      </w:r>
    </w:p>
    <w:p>
      <w:r>
        <w:t>My goal today is to get this house spic n span</w:t>
      </w:r>
    </w:p>
    <w:p>
      <w:r>
        <w:rPr>
          <w:b/>
          <w:u w:val="single"/>
        </w:rPr>
        <w:t>5753</w:t>
      </w:r>
    </w:p>
    <w:p>
      <w:r>
        <w:t>It\u2019s me I\u2019m the dyke who successfully got cruised</w:t>
      </w:r>
    </w:p>
    <w:p>
      <w:r>
        <w:rPr>
          <w:b/>
          <w:u w:val="single"/>
        </w:rPr>
        <w:t>5754</w:t>
      </w:r>
    </w:p>
    <w:p>
      <w:r>
        <w:t>That\u2019s clue faggot ass...</w:t>
      </w:r>
    </w:p>
    <w:p>
      <w:r>
        <w:rPr>
          <w:b/>
          <w:u w:val="single"/>
        </w:rPr>
        <w:t>5755</w:t>
      </w:r>
    </w:p>
    <w:p>
      <w:r>
        <w:t>@user You shoulda texted me faggot</w:t>
      </w:r>
    </w:p>
    <w:p>
      <w:r>
        <w:rPr>
          <w:b/>
          <w:u w:val="single"/>
        </w:rPr>
        <w:t>5756</w:t>
      </w:r>
    </w:p>
    <w:p>
      <w:r>
        <w:t>Yeah you can\u2019t be too careful. Because we know that all these people from all these \u201cshithole\u201d countries in the mi\u2026 @URL</w:t>
      </w:r>
    </w:p>
    <w:p>
      <w:r>
        <w:rPr>
          <w:b/>
          <w:u w:val="single"/>
        </w:rPr>
        <w:t>5757</w:t>
      </w:r>
    </w:p>
    <w:p>
      <w:r>
        <w:t>@user shut up ur dog retard</w:t>
      </w:r>
    </w:p>
    <w:p>
      <w:r>
        <w:rPr>
          <w:b/>
          <w:u w:val="single"/>
        </w:rPr>
        <w:t>5758</w:t>
      </w:r>
    </w:p>
    <w:p>
      <w:r>
        <w:t>I\u2019m drunk I\u2019m not retarded</w:t>
      </w:r>
    </w:p>
    <w:p>
      <w:r>
        <w:rPr>
          <w:b/>
          <w:u w:val="single"/>
        </w:rPr>
        <w:t>5759</w:t>
      </w:r>
    </w:p>
    <w:p>
      <w:r>
        <w:t>What an absolute cunt. What is the fucking point in this? No different to shooting a target at a range if the fucki\u2026 @URL</w:t>
      </w:r>
    </w:p>
    <w:p>
      <w:r>
        <w:rPr>
          <w:b/>
          <w:u w:val="single"/>
        </w:rPr>
        <w:t>5760</w:t>
      </w:r>
    </w:p>
    <w:p>
      <w:r>
        <w:t>@user &amp;lt; It's often difficult to remember that this IS NOT a parody account! Trump really is this much of a cunt</w:t>
      </w:r>
    </w:p>
    <w:p>
      <w:r>
        <w:rPr>
          <w:b/>
          <w:u w:val="single"/>
        </w:rPr>
        <w:t>5761</w:t>
      </w:r>
    </w:p>
    <w:p>
      <w:r>
        <w:t>@user Oooh noooo the high pitch ching chong songs</w:t>
      </w:r>
    </w:p>
    <w:p>
      <w:r>
        <w:rPr>
          <w:b/>
          <w:u w:val="single"/>
        </w:rPr>
        <w:t>5762</w:t>
      </w:r>
    </w:p>
    <w:p>
      <w:r>
        <w:t>@user answer my text faggot</w:t>
      </w:r>
    </w:p>
    <w:p>
      <w:r>
        <w:rPr>
          <w:b/>
          <w:u w:val="single"/>
        </w:rPr>
        <w:t>5763</w:t>
      </w:r>
    </w:p>
    <w:p>
      <w:r>
        <w:t>Geert Wilder Dutch legislator states that Syrian refugees in the Netherlands came because Syria was not safe. As… @URL</w:t>
      </w:r>
    </w:p>
    <w:p>
      <w:r>
        <w:rPr>
          <w:b/>
          <w:u w:val="single"/>
        </w:rPr>
        <w:t>5764</w:t>
      </w:r>
    </w:p>
    <w:p>
      <w:r>
        <w:t>Our coach is a fucking retard. @user</w:t>
      </w:r>
    </w:p>
    <w:p>
      <w:r>
        <w:rPr>
          <w:b/>
          <w:u w:val="single"/>
        </w:rPr>
        <w:t>5765</w:t>
      </w:r>
    </w:p>
    <w:p>
      <w:r>
        <w:t>@user @user @user I hope you're below the age of 18 saying something so utterly embarrassingly retarded.</w:t>
      </w:r>
    </w:p>
    <w:p>
      <w:r>
        <w:rPr>
          <w:b/>
          <w:u w:val="single"/>
        </w:rPr>
        <w:t>5766</w:t>
      </w:r>
    </w:p>
    <w:p>
      <w:r>
        <w:t>If you don't like IDOL you're anti-nigger. I don't make the rules.</w:t>
      </w:r>
    </w:p>
    <w:p>
      <w:r>
        <w:rPr>
          <w:b/>
          <w:u w:val="single"/>
        </w:rPr>
        <w:t>5767</w:t>
      </w:r>
    </w:p>
    <w:p>
      <w:r>
        <w:t>@user He's not embarrassing just a bit mongy.</w:t>
      </w:r>
    </w:p>
    <w:p>
      <w:r>
        <w:rPr>
          <w:b/>
          <w:u w:val="single"/>
        </w:rPr>
        <w:t>5768</w:t>
      </w:r>
    </w:p>
    <w:p>
      <w:r>
        <w:t>This is true. Especially with music. Taking a class on rock history and “American” music started with negro spiritu… @URL</w:t>
      </w:r>
    </w:p>
    <w:p>
      <w:r>
        <w:rPr>
          <w:b/>
          <w:u w:val="single"/>
        </w:rPr>
        <w:t>5769</w:t>
      </w:r>
    </w:p>
    <w:p>
      <w:r>
        <w:t>@user @user something wrong with ur mindset maybe.. being retarded i guess</w:t>
      </w:r>
    </w:p>
    <w:p>
      <w:r>
        <w:rPr>
          <w:b/>
          <w:u w:val="single"/>
        </w:rPr>
        <w:t>5770</w:t>
      </w:r>
    </w:p>
    <w:p>
      <w:r>
        <w:t>@user the faggot is still at it @URL</w:t>
      </w:r>
    </w:p>
    <w:p>
      <w:r>
        <w:rPr>
          <w:b/>
          <w:u w:val="single"/>
        </w:rPr>
        <w:t>5771</w:t>
      </w:r>
    </w:p>
    <w:p>
      <w:r>
        <w:t>do i really have to worry my whole life if i say spic cracka or nigga or fag by accident no i dont &amp;amp; thats PC reme\u2026 @URL</w:t>
      </w:r>
    </w:p>
    <w:p>
      <w:r>
        <w:rPr>
          <w:b/>
          <w:u w:val="single"/>
        </w:rPr>
        <w:t>5772</w:t>
      </w:r>
    </w:p>
    <w:p>
      <w:r>
        <w:t>Senator ching chong asking dumb questions can she get NEXT-ed?</w:t>
      </w:r>
    </w:p>
    <w:p>
      <w:r>
        <w:rPr>
          <w:b/>
          <w:u w:val="single"/>
        </w:rPr>
        <w:t>5773</w:t>
      </w:r>
    </w:p>
    <w:p>
      <w:r>
        <w:t>On God I\u2019ll become a dyke for you @URL</w:t>
      </w:r>
    </w:p>
    <w:p>
      <w:r>
        <w:rPr>
          <w:b/>
          <w:u w:val="single"/>
        </w:rPr>
        <w:t>5774</w:t>
      </w:r>
    </w:p>
    <w:p>
      <w:r>
        <w:t>How you tell somebody they was bout to be a mongoloid?\ud83d\ude2d</w:t>
      </w:r>
    </w:p>
    <w:p>
      <w:r>
        <w:rPr>
          <w:b/>
          <w:u w:val="single"/>
        </w:rPr>
        <w:t>5775</w:t>
      </w:r>
    </w:p>
    <w:p>
      <w:r>
        <w:t>Where tf they do this at????? Side note that dyke dumb thick \ud83d\udc40\ud83d\udc40\ud83d\udc40\ud83d\udc40 @URL</w:t>
      </w:r>
    </w:p>
    <w:p>
      <w:r>
        <w:rPr>
          <w:b/>
          <w:u w:val="single"/>
        </w:rPr>
        <w:t>5776</w:t>
      </w:r>
    </w:p>
    <w:p>
      <w:r>
        <w:t>Wayne said “keep in mind I’m a negro..so my open mind gotta screen door” @URL</w:t>
      </w:r>
    </w:p>
    <w:p>
      <w:r>
        <w:rPr>
          <w:b/>
          <w:u w:val="single"/>
        </w:rPr>
        <w:t>5777</w:t>
      </w:r>
    </w:p>
    <w:p>
      <w:r>
        <w:t>@user @user @user Oh no y\u2019all better tell on his faggot ass</w:t>
      </w:r>
    </w:p>
    <w:p>
      <w:r>
        <w:rPr>
          <w:b/>
          <w:u w:val="single"/>
        </w:rPr>
        <w:t>5778</w:t>
      </w:r>
    </w:p>
    <w:p>
      <w:r>
        <w:t>@user @user @user If you don\u2019t like the rally\u2019s don\u2019t go mongoloid</w:t>
      </w:r>
    </w:p>
    <w:p>
      <w:r>
        <w:rPr>
          <w:b/>
          <w:u w:val="single"/>
        </w:rPr>
        <w:t>5779</w:t>
      </w:r>
    </w:p>
    <w:p>
      <w:r>
        <w:t>@user Fucking retard lmao</w:t>
      </w:r>
    </w:p>
    <w:p>
      <w:r>
        <w:rPr>
          <w:b/>
          <w:u w:val="single"/>
        </w:rPr>
        <w:t>5780</w:t>
      </w:r>
    </w:p>
    <w:p>
      <w:r>
        <w:t>“go back to your country beaner LMAOO” @URL</w:t>
      </w:r>
    </w:p>
    <w:p>
      <w:r>
        <w:rPr>
          <w:b/>
          <w:u w:val="single"/>
        </w:rPr>
        <w:t>5781</w:t>
      </w:r>
    </w:p>
    <w:p>
      <w:r>
        <w:t>Imagine having this sad tranny shagging cunt as a manager. Thank fuck we've got Levein. @URL</w:t>
      </w:r>
    </w:p>
    <w:p>
      <w:r>
        <w:rPr>
          <w:b/>
          <w:u w:val="single"/>
        </w:rPr>
        <w:t>5782</w:t>
      </w:r>
    </w:p>
    <w:p>
      <w:r>
        <w:t>When you getting paid 100/hr to pick cotton &amp;amp; they call u nigger @URL</w:t>
      </w:r>
    </w:p>
    <w:p>
      <w:r>
        <w:rPr>
          <w:b/>
          <w:u w:val="single"/>
        </w:rPr>
        <w:t>5783</w:t>
      </w:r>
    </w:p>
    <w:p>
      <w:r>
        <w:t>@user shut yo goofy ass up nigga delete the vid faggot</w:t>
      </w:r>
    </w:p>
    <w:p>
      <w:r>
        <w:rPr>
          <w:b/>
          <w:u w:val="single"/>
        </w:rPr>
        <w:t>5784</w:t>
      </w:r>
    </w:p>
    <w:p>
      <w:r>
        <w:t>@user @user Do I fk you lying twat \ud83d\ude02</w:t>
      </w:r>
    </w:p>
    <w:p>
      <w:r>
        <w:rPr>
          <w:b/>
          <w:u w:val="single"/>
        </w:rPr>
        <w:t>5785</w:t>
      </w:r>
    </w:p>
    <w:p>
      <w:r>
        <w:t>Go fuck yourself you orange twat. @URL</w:t>
      </w:r>
    </w:p>
    <w:p>
      <w:r>
        <w:rPr>
          <w:b/>
          <w:u w:val="single"/>
        </w:rPr>
        <w:t>5786</w:t>
      </w:r>
    </w:p>
    <w:p>
      <w:r>
        <w:t>Keep in mind I’m a negro my open mind got a screen door #CarterV</w:t>
      </w:r>
    </w:p>
    <w:p>
      <w:r>
        <w:rPr>
          <w:b/>
          <w:u w:val="single"/>
        </w:rPr>
        <w:t>5787</w:t>
      </w:r>
    </w:p>
    <w:p>
      <w:r>
        <w:t>@user Murican tiping tradition like aint u already getting paid retard?</w:t>
      </w:r>
    </w:p>
    <w:p>
      <w:r>
        <w:rPr>
          <w:b/>
          <w:u w:val="single"/>
        </w:rPr>
        <w:t>5788</w:t>
      </w:r>
    </w:p>
    <w:p>
      <w:r>
        <w:t>Reminder that Donegal is the biggest shithole in the country @URL</w:t>
      </w:r>
    </w:p>
    <w:p>
      <w:r>
        <w:rPr>
          <w:b/>
          <w:u w:val="single"/>
        </w:rPr>
        <w:t>5789</w:t>
      </w:r>
    </w:p>
    <w:p>
      <w:r>
        <w:t>Who said women know how to drive?... daft twat \ud83d\udd95 @URL</w:t>
      </w:r>
    </w:p>
    <w:p>
      <w:r>
        <w:rPr>
          <w:b/>
          <w:u w:val="single"/>
        </w:rPr>
        <w:t>5790</w:t>
      </w:r>
    </w:p>
    <w:p>
      <w:r>
        <w:t>All I did was tune into a Facebook Live video and I got cussed slam out. Called a \u201cfaggot\u201d. I was also told I suck\u2026 @URL</w:t>
      </w:r>
    </w:p>
    <w:p>
      <w:r>
        <w:rPr>
          <w:b/>
          <w:u w:val="single"/>
        </w:rPr>
        <w:t>5791</w:t>
      </w:r>
    </w:p>
    <w:p>
      <w:r>
        <w:t>It's terrorist week still: Right-wing. White-guy. Same as it ever was.\n\nSo take your restaurant whining leftist mob\u2026 @URL</w:t>
      </w:r>
    </w:p>
    <w:p>
      <w:r>
        <w:rPr>
          <w:b/>
          <w:u w:val="single"/>
        </w:rPr>
        <w:t>5792</w:t>
      </w:r>
    </w:p>
    <w:p>
      <w:r>
        <w:t>@user My brother in law used to be horrendous for this until TOH told him to stop being a tight twat \ud83d\ude02</w:t>
      </w:r>
    </w:p>
    <w:p>
      <w:r>
        <w:rPr>
          <w:b/>
          <w:u w:val="single"/>
        </w:rPr>
        <w:t>5793</w:t>
      </w:r>
    </w:p>
    <w:p>
      <w:r>
        <w:t>#NewProfilePic ching chong 100 @URL</w:t>
      </w:r>
    </w:p>
    <w:p>
      <w:r>
        <w:rPr>
          <w:b/>
          <w:u w:val="single"/>
        </w:rPr>
        <w:t>5794</w:t>
      </w:r>
    </w:p>
    <w:p>
      <w:r>
        <w:t>This is so fucking bad cheeesus.. what a self righteous cunt. @URL</w:t>
      </w:r>
    </w:p>
    <w:p>
      <w:r>
        <w:rPr>
          <w:b/>
          <w:u w:val="single"/>
        </w:rPr>
        <w:t>5795</w:t>
      </w:r>
    </w:p>
    <w:p>
      <w:r>
        <w:t>@user How about I was a twat!</w:t>
      </w:r>
    </w:p>
    <w:p>
      <w:r>
        <w:rPr>
          <w:b/>
          <w:u w:val="single"/>
        </w:rPr>
        <w:t>5796</w:t>
      </w:r>
    </w:p>
    <w:p>
      <w:r>
        <w:t>@user @user Yelling ching chong is racist. Period.</w:t>
      </w:r>
    </w:p>
    <w:p>
      <w:r>
        <w:rPr>
          <w:b/>
          <w:u w:val="single"/>
        </w:rPr>
        <w:t>5797</w:t>
      </w:r>
    </w:p>
    <w:p>
      <w:r>
        <w:t>Holy shit. Models actually have to tell themselves \u201cdon\u2019t forget to breath\u201d? Hot chicks really are retarded #LuxuryCard</w:t>
      </w:r>
    </w:p>
    <w:p>
      <w:r>
        <w:rPr>
          <w:b/>
          <w:u w:val="single"/>
        </w:rPr>
        <w:t>5798</w:t>
      </w:r>
    </w:p>
    <w:p>
      <w:r>
        <w:t>@user You are witnessing a cultural shift resulting from illegal aliens entering our country and not ass… @URL</w:t>
      </w:r>
    </w:p>
    <w:p>
      <w:r>
        <w:rPr>
          <w:b/>
          <w:u w:val="single"/>
        </w:rPr>
        <w:t>5799</w:t>
      </w:r>
    </w:p>
    <w:p>
      <w:r>
        <w:t>Today is @user birthday you cunts happy bday you cute faggot</w:t>
      </w:r>
    </w:p>
    <w:p>
      <w:r>
        <w:rPr>
          <w:b/>
          <w:u w:val="single"/>
        </w:rPr>
        <w:t>5800</w:t>
      </w:r>
    </w:p>
    <w:p>
      <w:r>
        <w:t>Lhhhh wtf I'm weak. This girl retarded. Lmfao</w:t>
      </w:r>
    </w:p>
    <w:p>
      <w:r>
        <w:rPr>
          <w:b/>
          <w:u w:val="single"/>
        </w:rPr>
        <w:t>5801</w:t>
      </w:r>
    </w:p>
    <w:p>
      <w:r>
        <w:t>David Laid the most unnatural looking cunt in the world</w:t>
      </w:r>
    </w:p>
    <w:p>
      <w:r>
        <w:rPr>
          <w:b/>
          <w:u w:val="single"/>
        </w:rPr>
        <w:t>5802</w:t>
      </w:r>
    </w:p>
    <w:p>
      <w:r>
        <w:t>This old dyke buying me a drink \ud83d\ude02\ud83d\ude02\ud83d\ude02</w:t>
      </w:r>
    </w:p>
    <w:p>
      <w:r>
        <w:rPr>
          <w:b/>
          <w:u w:val="single"/>
        </w:rPr>
        <w:t>5803</w:t>
      </w:r>
    </w:p>
    <w:p>
      <w:r>
        <w:t>...fun to hear my brother refer to me as a \faggot\ when he thinks I can't hear him.</w:t>
      </w:r>
    </w:p>
    <w:p>
      <w:r>
        <w:rPr>
          <w:b/>
          <w:u w:val="single"/>
        </w:rPr>
        <w:t>5804</w:t>
      </w:r>
    </w:p>
    <w:p>
      <w:r>
        <w:t>@user you\u2019re dumb. So dumb. No hooe just dumb. Eat shit you racist twat</w:t>
      </w:r>
    </w:p>
    <w:p>
      <w:r>
        <w:rPr>
          <w:b/>
          <w:u w:val="single"/>
        </w:rPr>
        <w:t>5805</w:t>
      </w:r>
    </w:p>
    <w:p>
      <w:r>
        <w:t>@user I would have head butted that twat much sooner than 2 minutes 20 seconds haha he did well \ud83e\udd1d</w:t>
      </w:r>
    </w:p>
    <w:p>
      <w:r>
        <w:rPr>
          <w:b/>
          <w:u w:val="single"/>
        </w:rPr>
        <w:t>5806</w:t>
      </w:r>
    </w:p>
    <w:p>
      <w:r>
        <w:t>Sometimes you will talk yourself right out of a blessing. And that’s what this negro just did because I blocked him… @URL</w:t>
      </w:r>
    </w:p>
    <w:p>
      <w:r>
        <w:rPr>
          <w:b/>
          <w:u w:val="single"/>
        </w:rPr>
        <w:t>5807</w:t>
      </w:r>
    </w:p>
    <w:p>
      <w:r>
        <w:t>@user Family guy holds no bars with stuff they say \ud83d\ude02 racist sexist the lot will never change because some ugly cunt complains about it</w:t>
      </w:r>
    </w:p>
    <w:p>
      <w:r>
        <w:rPr>
          <w:b/>
          <w:u w:val="single"/>
        </w:rPr>
        <w:t>5808</w:t>
      </w:r>
    </w:p>
    <w:p>
      <w:r>
        <w:t>@user \ud83d\ude02 ya twat ! \n\nAlthough I may download it...looks like handy stuff to know... especially with my condition \ud83d\ude44\ud83d\udc4a</w:t>
      </w:r>
    </w:p>
    <w:p>
      <w:r>
        <w:rPr>
          <w:b/>
          <w:u w:val="single"/>
        </w:rPr>
        <w:t>5809</w:t>
      </w:r>
    </w:p>
    <w:p>
      <w:r>
        <w:t>@user ChiComs love to brainwash minorities. Soros is a ChiCom mongol.</w:t>
      </w:r>
    </w:p>
    <w:p>
      <w:r>
        <w:rPr>
          <w:b/>
          <w:u w:val="single"/>
        </w:rPr>
        <w:t>5810</w:t>
      </w:r>
    </w:p>
    <w:p>
      <w:r>
        <w:t>Coming to Broadway this season A robust mongoloid: The Musical.</w:t>
      </w:r>
    </w:p>
    <w:p>
      <w:r>
        <w:rPr>
          <w:b/>
          <w:u w:val="single"/>
        </w:rPr>
        <w:t>5811</w:t>
      </w:r>
    </w:p>
    <w:p>
      <w:r>
        <w:t>@user Not all feminazi's</w:t>
      </w:r>
    </w:p>
    <w:p>
      <w:r>
        <w:rPr>
          <w:b/>
          <w:u w:val="single"/>
        </w:rPr>
        <w:t>5812</w:t>
      </w:r>
    </w:p>
    <w:p>
      <w:r>
        <w:t>#MAGABomber there is no fucking way in the hell anybody would send a bomb to themselves.\n\nthats retarded. and you'r\u2026 @URL</w:t>
      </w:r>
    </w:p>
    <w:p>
      <w:r>
        <w:rPr>
          <w:b/>
          <w:u w:val="single"/>
        </w:rPr>
        <w:t>5813</w:t>
      </w:r>
    </w:p>
    <w:p>
      <w:r>
        <w:t>@user @user LOL. Dreamers aren’t just illegal aliens.</w:t>
      </w:r>
    </w:p>
    <w:p>
      <w:r>
        <w:rPr>
          <w:b/>
          <w:u w:val="single"/>
        </w:rPr>
        <w:t>5814</w:t>
      </w:r>
    </w:p>
    <w:p>
      <w:r>
        <w:t>Damn shawty called me a nigger and got suspended in like 3 seconds lmao @URL</w:t>
      </w:r>
    </w:p>
    <w:p>
      <w:r>
        <w:rPr>
          <w:b/>
          <w:u w:val="single"/>
        </w:rPr>
        <w:t>5815</w:t>
      </w:r>
    </w:p>
    <w:p>
      <w:r>
        <w:t>Bull dyke beating hot lezzie fems down. @URL</w:t>
      </w:r>
    </w:p>
    <w:p>
      <w:r>
        <w:rPr>
          <w:b/>
          <w:u w:val="single"/>
        </w:rPr>
        <w:t>5816</w:t>
      </w:r>
    </w:p>
    <w:p>
      <w:r>
        <w:t>Stop putting so much sugar in yer coffee you grimy mongoloid</w:t>
      </w:r>
    </w:p>
    <w:p>
      <w:r>
        <w:rPr>
          <w:b/>
          <w:u w:val="single"/>
        </w:rPr>
        <w:t>5817</w:t>
      </w:r>
    </w:p>
    <w:p>
      <w:r>
        <w:t>Wouldn’t expect any different from a far left hypocritical feminazi twit. Get professional help ASAP because thin… @URL</w:t>
      </w:r>
    </w:p>
    <w:p>
      <w:r>
        <w:rPr>
          <w:b/>
          <w:u w:val="single"/>
        </w:rPr>
        <w:t>5818</w:t>
      </w:r>
    </w:p>
    <w:p>
      <w:r>
        <w:t>- Syria has seen at least 500000 deaths and 11 million refugees. Nothing that happened in Libya comes clos…</w:t>
      </w:r>
    </w:p>
    <w:p>
      <w:r>
        <w:rPr>
          <w:b/>
          <w:u w:val="single"/>
        </w:rPr>
        <w:t>5819</w:t>
      </w:r>
    </w:p>
    <w:p>
      <w:r>
        <w:t>@user Don\u2019t be a cunt then</w:t>
      </w:r>
    </w:p>
    <w:p>
      <w:r>
        <w:rPr>
          <w:b/>
          <w:u w:val="single"/>
        </w:rPr>
        <w:t>5820</w:t>
      </w:r>
    </w:p>
    <w:p>
      <w:r>
        <w:t>@user FAX send beats nigger</w:t>
      </w:r>
    </w:p>
    <w:p>
      <w:r>
        <w:rPr>
          <w:b/>
          <w:u w:val="single"/>
        </w:rPr>
        <w:t>5821</w:t>
      </w:r>
    </w:p>
    <w:p>
      <w:r>
        <w:t>\Get an AIDS test Thompson cus' your wife's a dude faggot!\ - Mr. Garrison #SouthPark</w:t>
      </w:r>
    </w:p>
    <w:p>
      <w:r>
        <w:rPr>
          <w:b/>
          <w:u w:val="single"/>
        </w:rPr>
        <w:t>5822</w:t>
      </w:r>
    </w:p>
    <w:p>
      <w:r>
        <w:t>@user Meaning that ur country is not globally recognized or rather shithole</w:t>
      </w:r>
    </w:p>
    <w:p>
      <w:r>
        <w:rPr>
          <w:b/>
          <w:u w:val="single"/>
        </w:rPr>
        <w:t>5823</w:t>
      </w:r>
    </w:p>
    <w:p>
      <w:r>
        <w:t>holy crap that ching chong font @URL</w:t>
      </w:r>
    </w:p>
    <w:p>
      <w:r>
        <w:rPr>
          <w:b/>
          <w:u w:val="single"/>
        </w:rPr>
        <w:t>5824</w:t>
      </w:r>
    </w:p>
    <w:p>
      <w:r>
        <w:t>@user @user @user I hear Canada is nice and they like immigrants. Just sayin!</w:t>
      </w:r>
    </w:p>
    <w:p>
      <w:r>
        <w:rPr>
          <w:b/>
          <w:u w:val="single"/>
        </w:rPr>
        <w:t>5825</w:t>
      </w:r>
    </w:p>
    <w:p>
      <w:r>
        <w:t>@user time to self teach myself an entirely abstract language just to learn what my favorite ching chong boys are saying</w:t>
      </w:r>
    </w:p>
    <w:p>
      <w:r>
        <w:rPr>
          <w:b/>
          <w:u w:val="single"/>
        </w:rPr>
        <w:t>5826</w:t>
      </w:r>
    </w:p>
    <w:p>
      <w:r>
        <w:t>@user A better example me a black person calling a Spanish people a \spic\ and/or \wetback\.</w:t>
      </w:r>
    </w:p>
    <w:p>
      <w:r>
        <w:rPr>
          <w:b/>
          <w:u w:val="single"/>
        </w:rPr>
        <w:t>5827</w:t>
      </w:r>
    </w:p>
    <w:p>
      <w:r>
        <w:t>Was on the Sound Off radio show in Paso Robles today. We discuss illegal aliens voting community safety and mor… @URL</w:t>
      </w:r>
    </w:p>
    <w:p>
      <w:r>
        <w:rPr>
          <w:b/>
          <w:u w:val="single"/>
        </w:rPr>
        <w:t>5828</w:t>
      </w:r>
    </w:p>
    <w:p>
      <w:r>
        <w:t>@user Lol. People are retarded. She is one of the greats no doubt and she doesn\u2019t need to come to the U\u2026 @URL</w:t>
      </w:r>
    </w:p>
    <w:p>
      <w:r>
        <w:rPr>
          <w:b/>
          <w:u w:val="single"/>
        </w:rPr>
        <w:t>5829</w:t>
      </w:r>
    </w:p>
    <w:p>
      <w:r>
        <w:t>@user @user Man I can\u2019t take being a dodgers fan anymore if this retard is our coach</w:t>
      </w:r>
    </w:p>
    <w:p>
      <w:r>
        <w:rPr>
          <w:b/>
          <w:u w:val="single"/>
        </w:rPr>
        <w:t>5830</w:t>
      </w:r>
    </w:p>
    <w:p>
      <w:r>
        <w:t>he\u2019s acting this brave like the administration won\u2019t electrocute his faggot ass to smithereens \ud83d\ude2d @URL</w:t>
      </w:r>
    </w:p>
    <w:p>
      <w:r>
        <w:rPr>
          <w:b/>
          <w:u w:val="single"/>
        </w:rPr>
        <w:t>5831</w:t>
      </w:r>
    </w:p>
    <w:p>
      <w:r>
        <w:t>@user @user im trying to scroll through my tl you fucking dyke</w:t>
      </w:r>
    </w:p>
    <w:p>
      <w:r>
        <w:rPr>
          <w:b/>
          <w:u w:val="single"/>
        </w:rPr>
        <w:t>5832</w:t>
      </w:r>
    </w:p>
    <w:p>
      <w:r>
        <w:t>@user Yup that’ll be the trade off with Winnie for the extra 500 refugees</w:t>
      </w:r>
    </w:p>
    <w:p>
      <w:r>
        <w:rPr>
          <w:b/>
          <w:u w:val="single"/>
        </w:rPr>
        <w:t>5833</w:t>
      </w:r>
    </w:p>
    <w:p>
      <w:r>
        <w:t>@user @user It's not timing it's being a complete cunt. End of. Don't ever moan again when it's done to you.</w:t>
      </w:r>
    </w:p>
    <w:p>
      <w:r>
        <w:rPr>
          <w:b/>
          <w:u w:val="single"/>
        </w:rPr>
        <w:t>5834</w:t>
      </w:r>
    </w:p>
    <w:p>
      <w:r>
        <w:t>haha throwback to third grade when a boy said \u201cching chong ching chong\u201d and pulled back his eyes when i wasnt there\u2026 @URL</w:t>
      </w:r>
    </w:p>
    <w:p>
      <w:r>
        <w:rPr>
          <w:b/>
          <w:u w:val="single"/>
        </w:rPr>
        <w:t>5835</w:t>
      </w:r>
    </w:p>
    <w:p>
      <w:r>
        <w:t>This nigger is cyber bullying me @user @URL</w:t>
      </w:r>
    </w:p>
    <w:p>
      <w:r>
        <w:rPr>
          <w:b/>
          <w:u w:val="single"/>
        </w:rPr>
        <w:t>5836</w:t>
      </w:r>
    </w:p>
    <w:p>
      <w:r>
        <w:t>@user @user What's a mongy ?</w:t>
      </w:r>
    </w:p>
    <w:p>
      <w:r>
        <w:rPr>
          <w:b/>
          <w:u w:val="single"/>
        </w:rPr>
        <w:t>5837</w:t>
      </w:r>
    </w:p>
    <w:p>
      <w:r>
        <w:t>peter:\nmichelle: shut up you fucking faggot loser. musty bitch. go die in a hole</w:t>
      </w:r>
    </w:p>
    <w:p>
      <w:r>
        <w:rPr>
          <w:b/>
          <w:u w:val="single"/>
        </w:rPr>
        <w:t>5838</w:t>
      </w:r>
    </w:p>
    <w:p>
      <w:r>
        <w:t>@user @user @user @user ching chong eat dog</w:t>
      </w:r>
    </w:p>
    <w:p>
      <w:r>
        <w:rPr>
          <w:b/>
          <w:u w:val="single"/>
        </w:rPr>
        <w:t>5839</w:t>
      </w:r>
    </w:p>
    <w:p>
      <w:r>
        <w:t>nothing makes me laugh harder than when niggas call other black people nigger or blacks</w:t>
      </w:r>
    </w:p>
    <w:p>
      <w:r>
        <w:rPr>
          <w:b/>
          <w:u w:val="single"/>
        </w:rPr>
        <w:t>5840</w:t>
      </w:r>
    </w:p>
    <w:p>
      <w:r>
        <w:t>@user @user @user Maybe they should stay in their shithole countries and stand up to the mess *their* politicians built!</w:t>
      </w:r>
    </w:p>
    <w:p>
      <w:r>
        <w:rPr>
          <w:b/>
          <w:u w:val="single"/>
        </w:rPr>
        <w:t>5841</w:t>
      </w:r>
    </w:p>
    <w:p>
      <w:r>
        <w:t>@user I stayed in. I don’t relate to feminazi ‘useful idiots.’ I enjoy living in a free country and am gr… @URL</w:t>
      </w:r>
    </w:p>
    <w:p>
      <w:r>
        <w:rPr>
          <w:b/>
          <w:u w:val="single"/>
        </w:rPr>
        <w:t>5842</w:t>
      </w:r>
    </w:p>
    <w:p>
      <w:r>
        <w:t>@user @user Lol didn't REMEMBER you being in this. Oh wait your ching chong ting a ling self wasn't. Dont get happy sis</w:t>
      </w:r>
    </w:p>
    <w:p>
      <w:r>
        <w:rPr>
          <w:b/>
          <w:u w:val="single"/>
        </w:rPr>
        <w:t>5843</w:t>
      </w:r>
    </w:p>
    <w:p>
      <w:r>
        <w:t>this video just called me a ching chong asian bitch @URL</w:t>
      </w:r>
    </w:p>
    <w:p>
      <w:r>
        <w:rPr>
          <w:b/>
          <w:u w:val="single"/>
        </w:rPr>
        <w:t>5844</w:t>
      </w:r>
    </w:p>
    <w:p>
      <w:r>
        <w:t>If you are making jokes about the scenes in Leicester right now you're a cunt</w:t>
      </w:r>
    </w:p>
    <w:p>
      <w:r>
        <w:rPr>
          <w:b/>
          <w:u w:val="single"/>
        </w:rPr>
        <w:t>5845</w:t>
      </w:r>
    </w:p>
    <w:p>
      <w:r>
        <w:t>triggered chinaman that beat his gf is trying to mend fences between michael avenatti and shaun king\n\nhow is this w\u2026 @URL</w:t>
      </w:r>
    </w:p>
    <w:p>
      <w:r>
        <w:rPr>
          <w:b/>
          <w:u w:val="single"/>
        </w:rPr>
        <w:t>5846</w:t>
      </w:r>
    </w:p>
    <w:p>
      <w:r>
        <w:t>@user @user Yes ChelseaI would if\nLOVE CNN &amp;amp; others would stop constant coverage of this twat! It's\u2026 @URL</w:t>
      </w:r>
    </w:p>
    <w:p>
      <w:r>
        <w:rPr>
          <w:b/>
          <w:u w:val="single"/>
        </w:rPr>
        <w:t>5847</w:t>
      </w:r>
    </w:p>
    <w:p>
      <w:r>
        <w:t>@user @user Trump referred to Haiti and African nations as 'shithole' countries @URL @URL</w:t>
      </w:r>
    </w:p>
    <w:p>
      <w:r>
        <w:rPr>
          <w:b/>
          <w:u w:val="single"/>
        </w:rPr>
        <w:t>5848</w:t>
      </w:r>
    </w:p>
    <w:p>
      <w:r>
        <w:t>@user @user I don\u2019t care just another raghead</w:t>
      </w:r>
    </w:p>
    <w:p>
      <w:r>
        <w:rPr>
          <w:b/>
          <w:u w:val="single"/>
        </w:rPr>
        <w:t>5849</w:t>
      </w:r>
    </w:p>
    <w:p>
      <w:r>
        <w:t>@user Who is ching chong is he a ploy for the asian market?</w:t>
      </w:r>
    </w:p>
    <w:p>
      <w:r>
        <w:rPr>
          <w:b/>
          <w:u w:val="single"/>
        </w:rPr>
        <w:t>5850</w:t>
      </w:r>
    </w:p>
    <w:p>
      <w:r>
        <w:t>Odell is a better WR than Hopkins he just has a mongoloid QB holding back his production. @URL</w:t>
      </w:r>
    </w:p>
    <w:p>
      <w:r>
        <w:rPr>
          <w:b/>
          <w:u w:val="single"/>
        </w:rPr>
        <w:t>5851</w:t>
      </w:r>
    </w:p>
    <w:p>
      <w:r>
        <w:t>@user @user Overwatch is dead retard</w:t>
      </w:r>
    </w:p>
    <w:p>
      <w:r>
        <w:rPr>
          <w:b/>
          <w:u w:val="single"/>
        </w:rPr>
        <w:t>5852</w:t>
      </w:r>
    </w:p>
    <w:p>
      <w:r>
        <w:t>Some immigrants picked up by ICE given 'fake dates' to appear in court @URL</w:t>
      </w:r>
    </w:p>
    <w:p>
      <w:r>
        <w:rPr>
          <w:b/>
          <w:u w:val="single"/>
        </w:rPr>
        <w:t>5853</w:t>
      </w:r>
    </w:p>
    <w:p>
      <w:r>
        <w:t>just call her a spic and go @URL</w:t>
      </w:r>
    </w:p>
    <w:p>
      <w:r>
        <w:rPr>
          <w:b/>
          <w:u w:val="single"/>
        </w:rPr>
        <w:t>5854</w:t>
      </w:r>
    </w:p>
    <w:p>
      <w:r>
        <w:t>@user Ms Stockman did you demand that Democrats stop criticizing Republicans after the leftist terrorist s\u2026 @URL</w:t>
      </w:r>
    </w:p>
    <w:p>
      <w:r>
        <w:rPr>
          <w:b/>
          <w:u w:val="single"/>
        </w:rPr>
        <w:t>5855</w:t>
      </w:r>
    </w:p>
    <w:p>
      <w:r>
        <w:t>@user He is blaming the victims saying they should have been armed--imagine a shithole country where your\u2026 @URL</w:t>
      </w:r>
    </w:p>
    <w:p>
      <w:r>
        <w:rPr>
          <w:b/>
          <w:u w:val="single"/>
        </w:rPr>
        <w:t>5856</w:t>
      </w:r>
    </w:p>
    <w:p>
      <w:r>
        <w:t>@user You are retarded... Hazard &amp;gt;SalahSalah has veen superb in the last three games and guess what ut\u2026 @URL</w:t>
      </w:r>
    </w:p>
    <w:p>
      <w:r>
        <w:rPr>
          <w:b/>
          <w:u w:val="single"/>
        </w:rPr>
        <w:t>5857</w:t>
      </w:r>
    </w:p>
    <w:p>
      <w:r>
        <w:t>Words I overhear between two guys while walking home.\n\nMan 1: \u201cLook at this faggot.\u201d\nMan 2: \u201cYou are what you eat.\u201d\u2026 @URL</w:t>
      </w:r>
    </w:p>
    <w:p>
      <w:r>
        <w:rPr>
          <w:b/>
          <w:u w:val="single"/>
        </w:rPr>
        <w:t>5858</w:t>
      </w:r>
    </w:p>
    <w:p>
      <w:r>
        <w:t>Horrible little cunt @URL</w:t>
      </w:r>
    </w:p>
    <w:p>
      <w:r>
        <w:rPr>
          <w:b/>
          <w:u w:val="single"/>
        </w:rPr>
        <w:t>5859</w:t>
      </w:r>
    </w:p>
    <w:p>
      <w:r>
        <w:t>@user Okay retard</w:t>
      </w:r>
    </w:p>
    <w:p>
      <w:r>
        <w:rPr>
          <w:b/>
          <w:u w:val="single"/>
        </w:rPr>
        <w:t>5860</w:t>
      </w:r>
    </w:p>
    <w:p>
      <w:r>
        <w:t>@user @user You\u2019re a 5ft tunnel rat jungle gook shrimp dick broken english irl anime lookin chinaman</w:t>
      </w:r>
    </w:p>
    <w:p>
      <w:r>
        <w:rPr>
          <w:b/>
          <w:u w:val="single"/>
        </w:rPr>
        <w:t>5861</w:t>
      </w:r>
    </w:p>
    <w:p>
      <w:r>
        <w:t>Lakers are ass without Lonzo I swear rondo plays retarded sometimes</w:t>
      </w:r>
    </w:p>
    <w:p>
      <w:r>
        <w:rPr>
          <w:b/>
          <w:u w:val="single"/>
        </w:rPr>
        <w:t>5862</w:t>
      </w:r>
    </w:p>
    <w:p>
      <w:r>
        <w:t>@user @user @user American workers are too privileged and lazy to work like immigrants do addit… @URL</w:t>
      </w:r>
    </w:p>
    <w:p>
      <w:r>
        <w:rPr>
          <w:b/>
          <w:u w:val="single"/>
        </w:rPr>
        <w:t>5863</w:t>
      </w:r>
    </w:p>
    <w:p>
      <w:r>
        <w:t>You are a dangerous cunt. @URL</w:t>
      </w:r>
    </w:p>
    <w:p>
      <w:r>
        <w:rPr>
          <w:b/>
          <w:u w:val="single"/>
        </w:rPr>
        <w:t>5864</w:t>
      </w:r>
    </w:p>
    <w:p>
      <w:r>
        <w:t>@user This country isn't the shining city on the hill any more. It's just another third world shithole.\n\nE\u2026 @URL</w:t>
      </w:r>
    </w:p>
    <w:p>
      <w:r>
        <w:rPr>
          <w:b/>
          <w:u w:val="single"/>
        </w:rPr>
        <w:t>5865</w:t>
      </w:r>
    </w:p>
    <w:p>
      <w:r>
        <w:t>If youngboy ain\u2019t have herpes &amp;amp; wasn\u2019t slick retarded I\u2019d be ready to sit it on him.</w:t>
      </w:r>
    </w:p>
    <w:p>
      <w:r>
        <w:rPr>
          <w:b/>
          <w:u w:val="single"/>
        </w:rPr>
        <w:t>5866</w:t>
      </w:r>
    </w:p>
    <w:p>
      <w:r>
        <w:t>@user Ok 13 yr old cunt</w:t>
      </w:r>
    </w:p>
    <w:p>
      <w:r>
        <w:rPr>
          <w:b/>
          <w:u w:val="single"/>
        </w:rPr>
        <w:t>5867</w:t>
      </w:r>
    </w:p>
    <w:p>
      <w:r>
        <w:t>God why do I have to be such a faggot?</w:t>
      </w:r>
    </w:p>
    <w:p>
      <w:r>
        <w:rPr>
          <w:b/>
          <w:u w:val="single"/>
        </w:rPr>
        <w:t>5868</w:t>
      </w:r>
    </w:p>
    <w:p>
      <w:r>
        <w:t>San Francisco cities that allow illegal aliens to vote admonished by House @URL via @user</w:t>
      </w:r>
    </w:p>
    <w:p>
      <w:r>
        <w:rPr>
          <w:b/>
          <w:u w:val="single"/>
        </w:rPr>
        <w:t>5869</w:t>
      </w:r>
    </w:p>
    <w:p>
      <w:r>
        <w:t>@user Tbh Yall over here acting like she done put ching chong on the dang on tweet. You know that it wasn't t\u2026 @URL</w:t>
      </w:r>
    </w:p>
    <w:p>
      <w:r>
        <w:rPr>
          <w:b/>
          <w:u w:val="single"/>
        </w:rPr>
        <w:t>5870</w:t>
      </w:r>
    </w:p>
    <w:p>
      <w:r>
        <w:t>@user Haha do it faggot no balls</w:t>
      </w:r>
    </w:p>
    <w:p>
      <w:r>
        <w:rPr>
          <w:b/>
          <w:u w:val="single"/>
        </w:rPr>
        <w:t>5871</w:t>
      </w:r>
    </w:p>
    <w:p>
      <w:r>
        <w:t>@user @user Shes a fkn retard</w:t>
      </w:r>
    </w:p>
    <w:p>
      <w:r>
        <w:rPr>
          <w:b/>
          <w:u w:val="single"/>
        </w:rPr>
        <w:t>5872</w:t>
      </w:r>
    </w:p>
    <w:p>
      <w:r>
        <w:t>Just call me nigger and get it over with @URL</w:t>
      </w:r>
    </w:p>
    <w:p>
      <w:r>
        <w:rPr>
          <w:b/>
          <w:u w:val="single"/>
        </w:rPr>
        <w:t>5873</w:t>
      </w:r>
    </w:p>
    <w:p>
      <w:r>
        <w:t>@user that cat is a boy faggot</w:t>
      </w:r>
    </w:p>
    <w:p>
      <w:r>
        <w:rPr>
          <w:b/>
          <w:u w:val="single"/>
        </w:rPr>
        <w:t>5874</w:t>
      </w:r>
    </w:p>
    <w:p>
      <w:r>
        <w:t>Jesus Goddamn whore Christ. Jesus Goddamn cunt Christ. Jesus Goddamn whore Christ. Jesus Goddamn cunt Christ. Jesus\u2026 @URL</w:t>
      </w:r>
    </w:p>
    <w:p>
      <w:r>
        <w:rPr>
          <w:b/>
          <w:u w:val="single"/>
        </w:rPr>
        <w:t>5875</w:t>
      </w:r>
    </w:p>
    <w:p>
      <w:r>
        <w:t>@user saying india is like saying nigger</w:t>
      </w:r>
    </w:p>
    <w:p>
      <w:r>
        <w:rPr>
          <w:b/>
          <w:u w:val="single"/>
        </w:rPr>
        <w:t>5876</w:t>
      </w:r>
    </w:p>
    <w:p>
      <w:r>
        <w:t>@user @user @user @user @user @user @user So now what about \u201c shithole\u201d countries? People just don\u2026 @URL</w:t>
      </w:r>
    </w:p>
    <w:p>
      <w:r>
        <w:rPr>
          <w:b/>
          <w:u w:val="single"/>
        </w:rPr>
        <w:t>5877</w:t>
      </w:r>
    </w:p>
    <w:p>
      <w:r>
        <w:t>try being called a \u2018beaner\u2019 and a \u2018spic\u2019 and being told to \u2018go back to your own country\u2019 white people will NEVER ex\u2026 @URL</w:t>
      </w:r>
    </w:p>
    <w:p>
      <w:r>
        <w:rPr>
          <w:b/>
          <w:u w:val="single"/>
        </w:rPr>
        <w:t>5878</w:t>
      </w:r>
    </w:p>
    <w:p>
      <w:r>
        <w:t>@user Fuck off retard lol</w:t>
      </w:r>
    </w:p>
    <w:p>
      <w:r>
        <w:rPr>
          <w:b/>
          <w:u w:val="single"/>
        </w:rPr>
        <w:t>5879</w:t>
      </w:r>
    </w:p>
    <w:p>
      <w:r>
        <w:t>Yes rebuild all the shithole countries with your money because that will work! Said no sane person! @URL</w:t>
      </w:r>
    </w:p>
    <w:p>
      <w:r>
        <w:rPr>
          <w:b/>
          <w:u w:val="single"/>
        </w:rPr>
        <w:t>5880</w:t>
      </w:r>
    </w:p>
    <w:p>
      <w:r>
        <w:t>@user @user We all retarded \ud83e\udd23</w:t>
      </w:r>
    </w:p>
    <w:p>
      <w:r>
        <w:rPr>
          <w:b/>
          <w:u w:val="single"/>
        </w:rPr>
        <w:t>5881</w:t>
      </w:r>
    </w:p>
    <w:p>
      <w:r>
        <w:t>@user @user This is why I encourage Aussies of European descent to bread if immigrants can aff… @URL</w:t>
      </w:r>
    </w:p>
    <w:p>
      <w:r>
        <w:rPr>
          <w:b/>
          <w:u w:val="single"/>
        </w:rPr>
        <w:t>5882</w:t>
      </w:r>
    </w:p>
    <w:p>
      <w:r>
        <w:t>scrapped\n\n\u266b: cat soup - aquinas\n\n[@user / @user / @user @URL</w:t>
      </w:r>
    </w:p>
    <w:p>
      <w:r>
        <w:rPr>
          <w:b/>
          <w:u w:val="single"/>
        </w:rPr>
        <w:t>5883</w:t>
      </w:r>
    </w:p>
    <w:p>
      <w:r>
        <w:t>@user I feel you I've got eyes and a nose that's midway between typically Arab looking chinese/mongol but I\u2026 @URL</w:t>
      </w:r>
    </w:p>
    <w:p>
      <w:r>
        <w:rPr>
          <w:b/>
          <w:u w:val="single"/>
        </w:rPr>
        <w:t>5884</w:t>
      </w:r>
    </w:p>
    <w:p>
      <w:r>
        <w:t>@user @user It's okay to be white in a country created by whites.</w:t>
      </w:r>
    </w:p>
    <w:p>
      <w:r>
        <w:rPr>
          <w:b/>
          <w:u w:val="single"/>
        </w:rPr>
        <w:t>5885</w:t>
      </w:r>
    </w:p>
    <w:p>
      <w:r>
        <w:t>Just got called a faggot for not watching Naruto. Fully questioning my existence</w:t>
      </w:r>
    </w:p>
    <w:p>
      <w:r>
        <w:rPr>
          <w:b/>
          <w:u w:val="single"/>
        </w:rPr>
        <w:t>5886</w:t>
      </w:r>
    </w:p>
    <w:p>
      <w:r>
        <w:t>Dave Roberts is full on fucking retarded</w:t>
      </w:r>
    </w:p>
    <w:p>
      <w:r>
        <w:rPr>
          <w:b/>
          <w:u w:val="single"/>
        </w:rPr>
        <w:t>5887</w:t>
      </w:r>
    </w:p>
    <w:p>
      <w:r>
        <w:t>Lmfao he don\u2019t like the dude from y\u2019all network. \ud83d\ude02\ud83d\ude02\ud83d\ude02\ud83d\ude02 that man retarded @URL</w:t>
      </w:r>
    </w:p>
    <w:p>
      <w:r>
        <w:rPr>
          <w:b/>
          <w:u w:val="single"/>
        </w:rPr>
        <w:t>5888</w:t>
      </w:r>
    </w:p>
    <w:p>
      <w:r>
        <w:t>@user Conway literally is the fabled feminazi of Limbaugh yore but in this case that means pretend feminist actual Nazi.</w:t>
      </w:r>
    </w:p>
    <w:p>
      <w:r>
        <w:rPr>
          <w:b/>
          <w:u w:val="single"/>
        </w:rPr>
        <w:t>5889</w:t>
      </w:r>
    </w:p>
    <w:p>
      <w:r>
        <w:t>NBA been kind for first week with mongy bookies doing mongy things - hope they don\u2019t improve</w:t>
      </w:r>
    </w:p>
    <w:p>
      <w:r>
        <w:rPr>
          <w:b/>
          <w:u w:val="single"/>
        </w:rPr>
        <w:t>5890</w:t>
      </w:r>
    </w:p>
    <w:p>
      <w:r>
        <w:t>Y\u2019all come look at this. Wtf is a \u201cGuerilla\u201d ??? Why do we argue with the retarded asses again? Because I\u2019m at a lo\u2026 @URL</w:t>
      </w:r>
    </w:p>
    <w:p>
      <w:r>
        <w:rPr>
          <w:b/>
          <w:u w:val="single"/>
        </w:rPr>
        <w:t>5891</w:t>
      </w:r>
    </w:p>
    <w:p>
      <w:r>
        <w:t>Are you retarded what the fuck @URL</w:t>
      </w:r>
    </w:p>
    <w:p>
      <w:r>
        <w:rPr>
          <w:b/>
          <w:u w:val="single"/>
        </w:rPr>
        <w:t>5892</w:t>
      </w:r>
    </w:p>
    <w:p>
      <w:r>
        <w:t>\Okay aku mengaku diri aku hensem\ - random kiddo otw to became faggot.... Hahahaha ... i wish i had that level of\u2026 @URL</w:t>
      </w:r>
    </w:p>
    <w:p>
      <w:r>
        <w:rPr>
          <w:b/>
          <w:u w:val="single"/>
        </w:rPr>
        <w:t>5893</w:t>
      </w:r>
    </w:p>
    <w:p>
      <w:r>
        <w:t>\mate hope you're well\\n\nTranslation;\n\n\cunt I have no idea how to finish this online conversation\</w:t>
      </w:r>
    </w:p>
    <w:p>
      <w:r>
        <w:rPr>
          <w:b/>
          <w:u w:val="single"/>
        </w:rPr>
        <w:t>5894</w:t>
      </w:r>
    </w:p>
    <w:p>
      <w:r>
        <w:t>@user XDDDDDDD u are dirty plat player that feels good about outplay that mongoloid ape could do using A move\u2026 @URL</w:t>
      </w:r>
    </w:p>
    <w:p>
      <w:r>
        <w:rPr>
          <w:b/>
          <w:u w:val="single"/>
        </w:rPr>
        <w:t>5895</w:t>
      </w:r>
    </w:p>
    <w:p>
      <w:r>
        <w:t>@user @user Msnbc should be identified as a terrorist organization! Other leftist media as well!</w:t>
      </w:r>
    </w:p>
    <w:p>
      <w:r>
        <w:rPr>
          <w:b/>
          <w:u w:val="single"/>
        </w:rPr>
        <w:t>5896</w:t>
      </w:r>
    </w:p>
    <w:p>
      <w:r>
        <w:t>I swear I forgot it\u2019s Halloween weekend. I\u2019m in my car like why is everyone dressed retarded af. Lmaoooo blew my shit completely.</w:t>
      </w:r>
    </w:p>
    <w:p>
      <w:r>
        <w:rPr>
          <w:b/>
          <w:u w:val="single"/>
        </w:rPr>
        <w:t>5897</w:t>
      </w:r>
    </w:p>
    <w:p>
      <w:r>
        <w:t>And for the record I\u2019m not arguing about antifa or leftist self defense movements anymore. I\u2019ve spoken on it I\u2019ve\u2026 @URL</w:t>
      </w:r>
    </w:p>
    <w:p>
      <w:r>
        <w:rPr>
          <w:b/>
          <w:u w:val="single"/>
        </w:rPr>
        <w:t>5898</w:t>
      </w:r>
    </w:p>
    <w:p>
      <w:r>
        <w:t>This nigga dang retarded! \ud83d\ude02\ud83d\ude02\ud83d\ude02\ud83d\ude02\ud83d\ude02\ud83d\ude02\ud83d\ude02\ud83d\ude02\ud83d\ude02\ud83d\ude02\ud83d\ude02\ud83d\ude02 @URL</w:t>
      </w:r>
    </w:p>
    <w:p>
      <w:r>
        <w:rPr>
          <w:b/>
          <w:u w:val="single"/>
        </w:rPr>
        <w:t>5899</w:t>
      </w:r>
    </w:p>
    <w:p>
      <w:r>
        <w:t>@user \nExactly how you have managed to blag a career on tv is a complete mystery to many. Brilliant stuff.\nEr go away dyke.</w:t>
      </w:r>
    </w:p>
    <w:p>
      <w:r>
        <w:rPr>
          <w:b/>
          <w:u w:val="single"/>
        </w:rPr>
        <w:t>5900</w:t>
      </w:r>
    </w:p>
    <w:p>
      <w:r>
        <w:t>ima let this negro do him bc he really got me fucked up &amp;amp; I know I can do better !!</w:t>
      </w:r>
    </w:p>
    <w:p>
      <w:r>
        <w:rPr>
          <w:b/>
          <w:u w:val="single"/>
        </w:rPr>
        <w:t>5901</w:t>
      </w:r>
    </w:p>
    <w:p>
      <w:r>
        <w:t>Fucking hate it when you\u2019re in a queue and an old cunt stands next you. Fuck off Barbara and stand behind me ya old bint.</w:t>
      </w:r>
    </w:p>
    <w:p>
      <w:r>
        <w:rPr>
          <w:b/>
          <w:u w:val="single"/>
        </w:rPr>
        <w:t>5902</w:t>
      </w:r>
    </w:p>
    <w:p>
      <w:r>
        <w:t>@user Scruffy Taffy cunt..!! From wales you sheep shagging nonce! You lot aren\u2019t worth anything you all got le\u2026 @URL</w:t>
      </w:r>
    </w:p>
    <w:p>
      <w:r>
        <w:rPr>
          <w:b/>
          <w:u w:val="single"/>
        </w:rPr>
        <w:t>5903</w:t>
      </w:r>
    </w:p>
    <w:p>
      <w:r>
        <w:t>@user @user Wikipedia on the mongol language writes that this view is now discredited.</w:t>
      </w:r>
    </w:p>
    <w:p>
      <w:r>
        <w:rPr>
          <w:b/>
          <w:u w:val="single"/>
        </w:rPr>
        <w:t>5904</w:t>
      </w:r>
    </w:p>
    <w:p>
      <w:r>
        <w:t>@user Another Soros paid feminazi. I'm finding it very interesting that all these women are butch. The attorneys this liar....</w:t>
      </w:r>
    </w:p>
    <w:p>
      <w:r>
        <w:rPr>
          <w:b/>
          <w:u w:val="single"/>
        </w:rPr>
        <w:t>5905</w:t>
      </w:r>
    </w:p>
    <w:p>
      <w:r>
        <w:t>#Sondage #France #migrants</w:t>
      </w:r>
    </w:p>
    <w:p>
      <w:r>
        <w:rPr>
          <w:b/>
          <w:u w:val="single"/>
        </w:rPr>
        <w:t>5906</w:t>
      </w:r>
    </w:p>
    <w:p>
      <w:r>
        <w:t>retarded as fook @URL</w:t>
      </w:r>
    </w:p>
    <w:p>
      <w:r>
        <w:rPr>
          <w:b/>
          <w:u w:val="single"/>
        </w:rPr>
        <w:t>5907</w:t>
      </w:r>
    </w:p>
    <w:p>
      <w:r>
        <w:t>So last night I was at the bar and this cunt pulled my purge knife off me so we had a slight tug of war with it for\u2026 @URL</w:t>
      </w:r>
    </w:p>
    <w:p>
      <w:r>
        <w:rPr>
          <w:b/>
          <w:u w:val="single"/>
        </w:rPr>
        <w:t>5908</w:t>
      </w:r>
    </w:p>
    <w:p>
      <w:r>
        <w:t>@user @user @user ILLEGAL immigrants! Legal immigrants are welcome! Quit your lying!</w:t>
      </w:r>
    </w:p>
    <w:p>
      <w:r>
        <w:rPr>
          <w:b/>
          <w:u w:val="single"/>
        </w:rPr>
        <w:t>5909</w:t>
      </w:r>
    </w:p>
    <w:p>
      <w:r>
        <w:t>What sort of cunt rings the emergency services to a rave. Your problem for taking drugs. Let the cunt die \ud83d\ude01</w:t>
      </w:r>
    </w:p>
    <w:p>
      <w:r>
        <w:rPr>
          <w:b/>
          <w:u w:val="single"/>
        </w:rPr>
        <w:t>5910</w:t>
      </w:r>
    </w:p>
    <w:p>
      <w:r>
        <w:t>another shooting. \nit doesn\u2019t even surprise me anymore being that this shithole of a country values guns more than\u2026 @URL</w:t>
      </w:r>
    </w:p>
    <w:p>
      <w:r>
        <w:rPr>
          <w:b/>
          <w:u w:val="single"/>
        </w:rPr>
        <w:t>5911</w:t>
      </w:r>
    </w:p>
    <w:p>
      <w:r>
        <w:t>The man arrested in connection with the #suspiciouspackages is NOT:\n\n\ud83d\udd38an immigrant\n\ud83d\udd38Muslim\n\ud83d\udd38a leftist\n\ud83d\udd38Latino\n\ud83d\udd38MS 1\u2026 @URL</w:t>
      </w:r>
    </w:p>
    <w:p>
      <w:r>
        <w:rPr>
          <w:b/>
          <w:u w:val="single"/>
        </w:rPr>
        <w:t>5912</w:t>
      </w:r>
    </w:p>
    <w:p>
      <w:r>
        <w:t>@user He sounds like a faggot</w:t>
      </w:r>
    </w:p>
    <w:p>
      <w:r>
        <w:rPr>
          <w:b/>
          <w:u w:val="single"/>
        </w:rPr>
        <w:t>5913</w:t>
      </w:r>
    </w:p>
    <w:p>
      <w:r>
        <w:t>Her: This pussy gon make you retarded \ud83d\ude2c\n \nMe after I didn\u2019t listen: @URL</w:t>
      </w:r>
    </w:p>
    <w:p>
      <w:r>
        <w:rPr>
          <w:b/>
          <w:u w:val="single"/>
        </w:rPr>
        <w:t>5914</w:t>
      </w:r>
    </w:p>
    <w:p>
      <w:r>
        <w:t>@user You guys gotta clean that up. It's gonna rot and bring disease.</w:t>
      </w:r>
    </w:p>
    <w:p>
      <w:r>
        <w:rPr>
          <w:b/>
          <w:u w:val="single"/>
        </w:rPr>
        <w:t>5915</w:t>
      </w:r>
    </w:p>
    <w:p>
      <w:r>
        <w:t>@user That nigger stirring up rouble with that tweet I cried a little and confessed my love to a random jezebel when I saw it</w:t>
      </w:r>
    </w:p>
    <w:p>
      <w:r>
        <w:rPr>
          <w:b/>
          <w:u w:val="single"/>
        </w:rPr>
        <w:t>5916</w:t>
      </w:r>
    </w:p>
    <w:p>
      <w:r>
        <w:t>Fajitas are the most dramatic Mexican dish. They come in loud steaming and spicy.</w:t>
      </w:r>
    </w:p>
    <w:p>
      <w:r>
        <w:rPr>
          <w:b/>
          <w:u w:val="single"/>
        </w:rPr>
        <w:t>5917</w:t>
      </w:r>
    </w:p>
    <w:p>
      <w:r>
        <w:t>@user So what I\u2019m getting from you is that your a homosexual blind retarded old man who is also a pathet\u2026 @URL</w:t>
      </w:r>
    </w:p>
    <w:p>
      <w:r>
        <w:rPr>
          <w:b/>
          <w:u w:val="single"/>
        </w:rPr>
        <w:t>5918</w:t>
      </w:r>
    </w:p>
    <w:p>
      <w:r>
        <w:t>@user Dont spend a dime on him. Go back to the AL East. Yankees love to give out retarded contracts.</w:t>
      </w:r>
    </w:p>
    <w:p>
      <w:r>
        <w:rPr>
          <w:b/>
          <w:u w:val="single"/>
        </w:rPr>
        <w:t>5919</w:t>
      </w:r>
    </w:p>
    <w:p>
      <w:r>
        <w:t>See that @user presenter that has to sit next to some fit bird thinking we're looking at him...\n\nHe's a cunt\n\n#HesACunt</w:t>
      </w:r>
    </w:p>
    <w:p>
      <w:r>
        <w:rPr>
          <w:b/>
          <w:u w:val="single"/>
        </w:rPr>
        <w:t>5920</w:t>
      </w:r>
    </w:p>
    <w:p>
      <w:r>
        <w:t>@user God damn you're a fucking retard obviously you don't know what fucking saracasm is either you fucking bitch</w:t>
      </w:r>
    </w:p>
    <w:p>
      <w:r>
        <w:rPr>
          <w:b/>
          <w:u w:val="single"/>
        </w:rPr>
        <w:t>5921</w:t>
      </w:r>
    </w:p>
    <w:p>
      <w:r>
        <w:t>Flux is mean and he a faggot and he just fucks himself because he cant find a boyfriend! #fluxisamotherfuckerandabitch</w:t>
      </w:r>
    </w:p>
    <w:p>
      <w:r>
        <w:rPr>
          <w:b/>
          <w:u w:val="single"/>
        </w:rPr>
        <w:t>5922</w:t>
      </w:r>
    </w:p>
    <w:p>
      <w:r>
        <w:t>You can build a movement on the idea it\u2019s OK to hate Muslims Mexicans and people from shithole countries that suc\u2026 @URL</w:t>
      </w:r>
    </w:p>
    <w:p>
      <w:r>
        <w:rPr>
          <w:b/>
          <w:u w:val="single"/>
        </w:rPr>
        <w:t>5923</w:t>
      </w:r>
    </w:p>
    <w:p>
      <w:r>
        <w:t>@user @user @user This lying fraud ford is a willing tool of the radical feminazi left. Co… @URL</w:t>
      </w:r>
    </w:p>
    <w:p>
      <w:r>
        <w:rPr>
          <w:b/>
          <w:u w:val="single"/>
        </w:rPr>
        <w:t>5924</w:t>
      </w:r>
    </w:p>
    <w:p>
      <w:r>
        <w:t>@user @user theres literally no proof here retard</w:t>
      </w:r>
    </w:p>
    <w:p>
      <w:r>
        <w:rPr>
          <w:b/>
          <w:u w:val="single"/>
        </w:rPr>
        <w:t>5925</w:t>
      </w:r>
    </w:p>
    <w:p>
      <w:r>
        <w:t>@user @user So if I fled this country with its impending shithole status I\u2019m sure European countries w\u2026 @URL</w:t>
      </w:r>
    </w:p>
    <w:p>
      <w:r>
        <w:rPr>
          <w:b/>
          <w:u w:val="single"/>
        </w:rPr>
        <w:t>5926</w:t>
      </w:r>
    </w:p>
    <w:p>
      <w:r>
        <w:t>@user You bring disease. You will be excised. It is of great sorrow you must be destroyed.</w:t>
      </w:r>
    </w:p>
    <w:p>
      <w:r>
        <w:rPr>
          <w:b/>
          <w:u w:val="single"/>
        </w:rPr>
        <w:t>5927</w:t>
      </w:r>
    </w:p>
    <w:p>
      <w:r>
        <w:t>@user 3 days until you come to Arkansas \ud83e\udd24\ud83e\udd24\ud83e\udd24 faggot</w:t>
      </w:r>
    </w:p>
    <w:p>
      <w:r>
        <w:rPr>
          <w:b/>
          <w:u w:val="single"/>
        </w:rPr>
        <w:t>5928</w:t>
      </w:r>
    </w:p>
    <w:p>
      <w:r>
        <w:t>@user @user Nope because he's a cunt in general</w:t>
      </w:r>
    </w:p>
    <w:p>
      <w:r>
        <w:rPr>
          <w:b/>
          <w:u w:val="single"/>
        </w:rPr>
        <w:t>5929</w:t>
      </w:r>
    </w:p>
    <w:p>
      <w:r>
        <w:t>@user @user @user Nintendo has gone full retard for a while now</w:t>
      </w:r>
    </w:p>
    <w:p>
      <w:r>
        <w:rPr>
          <w:b/>
          <w:u w:val="single"/>
        </w:rPr>
        <w:t>5930</w:t>
      </w:r>
    </w:p>
    <w:p>
      <w:r>
        <w:t>@user Well if leftist terrorist would learn to behave themselves then white terrorism wouldn't be an issue</w:t>
      </w:r>
    </w:p>
    <w:p>
      <w:r>
        <w:rPr>
          <w:b/>
          <w:u w:val="single"/>
        </w:rPr>
        <w:t>5931</w:t>
      </w:r>
    </w:p>
    <w:p>
      <w:r>
        <w:t>@user We share spic bloodlines somewhere</w:t>
      </w:r>
    </w:p>
    <w:p>
      <w:r>
        <w:rPr>
          <w:b/>
          <w:u w:val="single"/>
        </w:rPr>
        <w:t>5932</w:t>
      </w:r>
    </w:p>
    <w:p>
      <w:r>
        <w:t>@user @user His vlogs were the funniest omg with his dyke friend.. she wss soo funny I MISS IT RJFJFHYF</w:t>
      </w:r>
    </w:p>
    <w:p>
      <w:r>
        <w:rPr>
          <w:b/>
          <w:u w:val="single"/>
        </w:rPr>
        <w:t>5933</w:t>
      </w:r>
    </w:p>
    <w:p>
      <w:r>
        <w:t>@user Yes! Idc what nobody says that negro is dope!!</w:t>
      </w:r>
    </w:p>
    <w:p>
      <w:r>
        <w:rPr>
          <w:b/>
          <w:u w:val="single"/>
        </w:rPr>
        <w:t>5934</w:t>
      </w:r>
    </w:p>
    <w:p>
      <w:r>
        <w:t>aye u cannot hate on a nigga and then salute him in one breathe u niggas retarded</w:t>
      </w:r>
    </w:p>
    <w:p>
      <w:r>
        <w:rPr>
          <w:b/>
          <w:u w:val="single"/>
        </w:rPr>
        <w:t>5935</w:t>
      </w:r>
    </w:p>
    <w:p>
      <w:r>
        <w:t>@user @user You can condemn Saudi Arabia all day long but as soon as you say something like \raghead\\u2026 @URL</w:t>
      </w:r>
    </w:p>
    <w:p>
      <w:r>
        <w:rPr>
          <w:b/>
          <w:u w:val="single"/>
        </w:rPr>
        <w:t>5936</w:t>
      </w:r>
    </w:p>
    <w:p>
      <w:r>
        <w:t>@user I\u2019ve literally seen the video you fucking retard. I closed it didn\u2019t laugh and moved on</w:t>
      </w:r>
    </w:p>
    <w:p>
      <w:r>
        <w:rPr>
          <w:b/>
          <w:u w:val="single"/>
        </w:rPr>
        <w:t>5937</w:t>
      </w:r>
    </w:p>
    <w:p>
      <w:r>
        <w:t>you hearing lookin' ass mongoloid #ass #bot</w:t>
      </w:r>
    </w:p>
    <w:p>
      <w:r>
        <w:rPr>
          <w:b/>
          <w:u w:val="single"/>
        </w:rPr>
        <w:t>5938</w:t>
      </w:r>
    </w:p>
    <w:p>
      <w:r>
        <w:t>@user Whey aye when they pull horses up but not jump off the cunt one furlong out and 5 lengths in front hahaha</w:t>
      </w:r>
    </w:p>
    <w:p>
      <w:r>
        <w:rPr>
          <w:b/>
          <w:u w:val="single"/>
        </w:rPr>
        <w:t>5939</w:t>
      </w:r>
    </w:p>
    <w:p>
      <w:r>
        <w:t>thanks to the historic shithole countries that i signed into law your book are going up your sneedle are going wa\u2026 @URL</w:t>
      </w:r>
    </w:p>
    <w:p>
      <w:r>
        <w:rPr>
          <w:b/>
          <w:u w:val="single"/>
        </w:rPr>
        <w:t>5940</w:t>
      </w:r>
    </w:p>
    <w:p>
      <w:r>
        <w:t>@user She remind me of one of them dykes that will fuck around &amp;amp; give fems a std lol &amp;amp; u gotta be a dirt\u2026 @URL</w:t>
      </w:r>
    </w:p>
    <w:p>
      <w:r>
        <w:rPr>
          <w:b/>
          <w:u w:val="single"/>
        </w:rPr>
        <w:t>5941</w:t>
      </w:r>
    </w:p>
    <w:p>
      <w:r>
        <w:t>They always wanted a nigger like me but never had the tech to make it happen</w:t>
      </w:r>
    </w:p>
    <w:p>
      <w:r>
        <w:rPr>
          <w:b/>
          <w:u w:val="single"/>
        </w:rPr>
        <w:t>5942</w:t>
      </w:r>
    </w:p>
    <w:p>
      <w:r>
        <w:t>Only i would have s damn retarded ass kidney that keeps me from my biggest craving SODA!!</w:t>
      </w:r>
    </w:p>
    <w:p>
      <w:r>
        <w:rPr>
          <w:b/>
          <w:u w:val="single"/>
        </w:rPr>
        <w:t>5943</w:t>
      </w:r>
    </w:p>
    <w:p>
      <w:r>
        <w:t>@user im typing too slow now i seem like a retard</w:t>
      </w:r>
    </w:p>
    <w:p>
      <w:r>
        <w:rPr>
          <w:b/>
          <w:u w:val="single"/>
        </w:rPr>
        <w:t>5944</w:t>
      </w:r>
    </w:p>
    <w:p>
      <w:r>
        <w:t>I stopped there probably cause I'm a genius and a retard at the same time</w:t>
      </w:r>
    </w:p>
    <w:p>
      <w:r>
        <w:rPr>
          <w:b/>
          <w:u w:val="single"/>
        </w:rPr>
        <w:t>5945</w:t>
      </w:r>
    </w:p>
    <w:p>
      <w:r>
        <w:t>@user @user That mongoloid should celebrate his win with a whiskey. Someone tell him allah doesnt\u2026 @URL</w:t>
      </w:r>
    </w:p>
    <w:p>
      <w:r>
        <w:rPr>
          <w:b/>
          <w:u w:val="single"/>
        </w:rPr>
        <w:t>5946</w:t>
      </w:r>
    </w:p>
    <w:p>
      <w:r>
        <w:t>The cunt came out of nowhere</w:t>
      </w:r>
    </w:p>
    <w:p>
      <w:r>
        <w:rPr>
          <w:b/>
          <w:u w:val="single"/>
        </w:rPr>
        <w:t>5947</w:t>
      </w:r>
    </w:p>
    <w:p>
      <w:r>
        <w:t>@user Not this bitch though. He went full retard. @URL</w:t>
      </w:r>
    </w:p>
    <w:p>
      <w:r>
        <w:rPr>
          <w:b/>
          <w:u w:val="single"/>
        </w:rPr>
        <w:t>5948</w:t>
      </w:r>
    </w:p>
    <w:p>
      <w:r>
        <w:t>my aesthetic is dumb funny dyke with curly hair and daddy issues</w:t>
      </w:r>
    </w:p>
    <w:p>
      <w:r>
        <w:rPr>
          <w:b/>
          <w:u w:val="single"/>
        </w:rPr>
        <w:t>5949</w:t>
      </w:r>
    </w:p>
    <w:p>
      <w:r>
        <w:t>I swear some people are so retarded to the point where the don\u2019t let you explain yourself and just go \u201cfuck you\u201d an\u2026 @URL</w:t>
      </w:r>
    </w:p>
    <w:p>
      <w:r>
        <w:rPr>
          <w:b/>
          <w:u w:val="single"/>
        </w:rPr>
        <w:t>5950</w:t>
      </w:r>
    </w:p>
    <w:p>
      <w:r>
        <w:t>I'm actually scared of parking my car now because wherever I park it some twat finds it and swings there door into my baby</w:t>
      </w:r>
    </w:p>
    <w:p>
      <w:r>
        <w:rPr>
          <w:b/>
          <w:u w:val="single"/>
        </w:rPr>
        <w:t>5951</w:t>
      </w:r>
    </w:p>
    <w:p>
      <w:r>
        <w:t>Armys: You racist nigger.</w:t>
      </w:r>
    </w:p>
    <w:p>
      <w:r>
        <w:rPr>
          <w:b/>
          <w:u w:val="single"/>
        </w:rPr>
        <w:t>5952</w:t>
      </w:r>
    </w:p>
    <w:p>
      <w:r>
        <w:t>@user @user Rojonegro</w:t>
      </w:r>
    </w:p>
    <w:p>
      <w:r>
        <w:rPr>
          <w:b/>
          <w:u w:val="single"/>
        </w:rPr>
        <w:t>5953</w:t>
      </w:r>
    </w:p>
    <w:p>
      <w:r>
        <w:t>I hate the term illegal aliens #HTGAWM</w:t>
      </w:r>
    </w:p>
    <w:p>
      <w:r>
        <w:rPr>
          <w:b/>
          <w:u w:val="single"/>
        </w:rPr>
        <w:t>5954</w:t>
      </w:r>
    </w:p>
    <w:p>
      <w:r>
        <w:t>@user @user What a twat!</w:t>
      </w:r>
    </w:p>
    <w:p>
      <w:r>
        <w:rPr>
          <w:b/>
          <w:u w:val="single"/>
        </w:rPr>
        <w:t>5955</w:t>
      </w:r>
    </w:p>
    <w:p>
      <w:r>
        <w:t>@user \Africa are shithole countries!\\nThat was someone's opinion.\n\nI think people should be thoughtful about\u2026 @URL</w:t>
      </w:r>
    </w:p>
    <w:p>
      <w:r>
        <w:rPr>
          <w:b/>
          <w:u w:val="single"/>
        </w:rPr>
        <w:t>5956</w:t>
      </w:r>
    </w:p>
    <w:p>
      <w:r>
        <w:t>Donald Trump is the guy who advocates that we in the West should feel free to exploit the \shithole\ countries. Bo\u2026 @URL</w:t>
      </w:r>
    </w:p>
    <w:p>
      <w:r>
        <w:rPr>
          <w:b/>
          <w:u w:val="single"/>
        </w:rPr>
        <w:t>5957</w:t>
      </w:r>
    </w:p>
    <w:p>
      <w:r>
        <w:t>@user :/ dorf im not gonna lie but sweden is pretty fucked and hell im on a shithole of a third world country</w:t>
      </w:r>
    </w:p>
    <w:p>
      <w:r>
        <w:rPr>
          <w:b/>
          <w:u w:val="single"/>
        </w:rPr>
        <w:t>5958</w:t>
      </w:r>
    </w:p>
    <w:p>
      <w:r>
        <w:t>@user @user Wilder knocks people out for fun Tyson is more know as Twitter twat than king of an\u2026 @URL</w:t>
      </w:r>
    </w:p>
    <w:p>
      <w:r>
        <w:rPr>
          <w:b/>
          <w:u w:val="single"/>
        </w:rPr>
        <w:t>5959</w:t>
      </w:r>
    </w:p>
    <w:p>
      <w:r>
        <w:t>@user @user who would win:\n1 formerly lewd weeb trans grill or 1 mongol steppe nomad</w:t>
      </w:r>
    </w:p>
    <w:p>
      <w:r>
        <w:rPr>
          <w:b/>
          <w:u w:val="single"/>
        </w:rPr>
        <w:t>5960</w:t>
      </w:r>
    </w:p>
    <w:p>
      <w:r>
        <w:t>\Do not give up the beginning is always the hardest\.\n -mongoloid na friend</w:t>
      </w:r>
    </w:p>
    <w:p>
      <w:r>
        <w:rPr>
          <w:b/>
          <w:u w:val="single"/>
        </w:rPr>
        <w:t>5961</w:t>
      </w:r>
    </w:p>
    <w:p>
      <w:r>
        <w:t>@user @user when will it say nigger so i can be validated</w:t>
      </w:r>
    </w:p>
    <w:p>
      <w:r>
        <w:rPr>
          <w:b/>
          <w:u w:val="single"/>
        </w:rPr>
        <w:t>5962</w:t>
      </w:r>
    </w:p>
    <w:p>
      <w:r>
        <w:t>@user @user Some countries are truly shitholes but that judgement shouldn't come from his shithole mout\u2026 @URL</w:t>
      </w:r>
    </w:p>
    <w:p>
      <w:r>
        <w:rPr>
          <w:b/>
          <w:u w:val="single"/>
        </w:rPr>
        <w:t>5963</w:t>
      </w:r>
    </w:p>
    <w:p>
      <w:r>
        <w:t>@user Chat shit u mongy</w:t>
      </w:r>
    </w:p>
    <w:p>
      <w:r>
        <w:rPr>
          <w:b/>
          <w:u w:val="single"/>
        </w:rPr>
        <w:t>5964</w:t>
      </w:r>
    </w:p>
    <w:p>
      <w:r>
        <w:t>@user @user @user i\u2019ll calm down when you stop acting like a retard and eating turkey sandwiches deal?</w:t>
      </w:r>
    </w:p>
    <w:p>
      <w:r>
        <w:rPr>
          <w:b/>
          <w:u w:val="single"/>
        </w:rPr>
        <w:t>5965</w:t>
      </w:r>
    </w:p>
    <w:p>
      <w:r>
        <w:t>@user love you dyke \ud83d\ude18</w:t>
      </w:r>
    </w:p>
    <w:p>
      <w:r>
        <w:rPr>
          <w:b/>
          <w:u w:val="single"/>
        </w:rPr>
        <w:t>5966</w:t>
      </w:r>
    </w:p>
    <w:p>
      <w:r>
        <w:t>check it off ching chong</w:t>
      </w:r>
    </w:p>
    <w:p>
      <w:r>
        <w:rPr>
          <w:b/>
          <w:u w:val="single"/>
        </w:rPr>
        <w:t>5967</w:t>
      </w:r>
    </w:p>
    <w:p>
      <w:r>
        <w:t>With Megyn on this \u2014who cares what Lew says\u2014ain\u2019t even a real raghead but\u2014\ud83d\ude0f @URL</w:t>
      </w:r>
    </w:p>
    <w:p>
      <w:r>
        <w:rPr>
          <w:b/>
          <w:u w:val="single"/>
        </w:rPr>
        <w:t>5968</w:t>
      </w:r>
    </w:p>
    <w:p>
      <w:r>
        <w:t>@user Don\u2019t see the funny side in it tbh the lads a twat</w:t>
      </w:r>
    </w:p>
    <w:p>
      <w:r>
        <w:rPr>
          <w:b/>
          <w:u w:val="single"/>
        </w:rPr>
        <w:t>5969</w:t>
      </w:r>
    </w:p>
    <w:p>
      <w:r>
        <w:t>@user as my grandmother said - make sure your room is \spic and span\\nshe also said - \don't throw a monkey\u2026 @URL</w:t>
      </w:r>
    </w:p>
    <w:p>
      <w:r>
        <w:rPr>
          <w:b/>
          <w:u w:val="single"/>
        </w:rPr>
        <w:t>5970</w:t>
      </w:r>
    </w:p>
    <w:p>
      <w:r>
        <w:t>Females are literally retarded it feel good having one but Then BUT THEN shit gets annoying</w:t>
      </w:r>
    </w:p>
    <w:p>
      <w:r>
        <w:rPr>
          <w:b/>
          <w:u w:val="single"/>
        </w:rPr>
        <w:t>5971</w:t>
      </w:r>
    </w:p>
    <w:p>
      <w:r>
        <w:t>@user @user Ivanka and her family are American Jews btw retard</w:t>
      </w:r>
    </w:p>
    <w:p>
      <w:r>
        <w:rPr>
          <w:b/>
          <w:u w:val="single"/>
        </w:rPr>
        <w:t>5972</w:t>
      </w:r>
    </w:p>
    <w:p>
      <w:r>
        <w:t>@user @user As for my armband? I already have along with my 2 nazi flags I have and an it’s okay to be white… @URL</w:t>
      </w:r>
    </w:p>
    <w:p>
      <w:r>
        <w:rPr>
          <w:b/>
          <w:u w:val="single"/>
        </w:rPr>
        <w:t>5973</w:t>
      </w:r>
    </w:p>
    <w:p>
      <w:r>
        <w:t>Some of these countries where refugees come from send here spies disguised as refugees to gather intelligence or ki… @URL</w:t>
      </w:r>
    </w:p>
    <w:p>
      <w:r>
        <w:rPr>
          <w:b/>
          <w:u w:val="single"/>
        </w:rPr>
        <w:t>5974</w:t>
      </w:r>
    </w:p>
    <w:p>
      <w:r>
        <w:t>@user at Watergate some guys punched me for being a \faggot\ but the managers turned me away for \causing\ problems</w:t>
      </w:r>
    </w:p>
    <w:p>
      <w:r>
        <w:rPr>
          <w:b/>
          <w:u w:val="single"/>
        </w:rPr>
        <w:t>5975</w:t>
      </w:r>
    </w:p>
    <w:p>
      <w:r>
        <w:t>Being a spic&amp;gt;&amp;gt;&amp;gt;&amp;gt;&amp;gt;&amp;gt;&amp;gt; @URL</w:t>
      </w:r>
    </w:p>
    <w:p>
      <w:r>
        <w:rPr>
          <w:b/>
          <w:u w:val="single"/>
        </w:rPr>
        <w:t>5976</w:t>
      </w:r>
    </w:p>
    <w:p>
      <w:r>
        <w:t>Mfers just retarded \ud83e\udd26\ud83c\udfff\u200d\u2642\ufe0f @URL</w:t>
      </w:r>
    </w:p>
    <w:p>
      <w:r>
        <w:rPr>
          <w:b/>
          <w:u w:val="single"/>
        </w:rPr>
        <w:t>5977</w:t>
      </w:r>
    </w:p>
    <w:p>
      <w:r>
        <w:t>@user @user I think i called hyojin a chinese mongol or something lol you?</w:t>
      </w:r>
    </w:p>
    <w:p>
      <w:r>
        <w:rPr>
          <w:b/>
          <w:u w:val="single"/>
        </w:rPr>
        <w:t>5978</w:t>
      </w:r>
    </w:p>
    <w:p>
      <w:r>
        <w:t>The fact that someone called me a dyke for wearing hockey gear @URL</w:t>
      </w:r>
    </w:p>
    <w:p>
      <w:r>
        <w:rPr>
          <w:b/>
          <w:u w:val="single"/>
        </w:rPr>
        <w:t>5979</w:t>
      </w:r>
    </w:p>
    <w:p>
      <w:r>
        <w:t>There is no more sober truth to your ideology than to see some retard defend it.</w:t>
      </w:r>
    </w:p>
    <w:p>
      <w:r>
        <w:rPr>
          <w:b/>
          <w:u w:val="single"/>
        </w:rPr>
        <w:t>5980</w:t>
      </w:r>
    </w:p>
    <w:p>
      <w:r>
        <w:t>@user The issue of refugees must be resolved 7 years ago by way of wise policies in countries such as Lib… @URL</w:t>
      </w:r>
    </w:p>
    <w:p>
      <w:r>
        <w:rPr>
          <w:b/>
          <w:u w:val="single"/>
        </w:rPr>
        <w:t>5981</w:t>
      </w:r>
    </w:p>
    <w:p>
      <w:r>
        <w:t>mung is NOT a dumb retard</w:t>
      </w:r>
    </w:p>
    <w:p>
      <w:r>
        <w:rPr>
          <w:b/>
          <w:u w:val="single"/>
        </w:rPr>
        <w:t>5982</w:t>
      </w:r>
    </w:p>
    <w:p>
      <w:r>
        <w:t>me when i was in the 3rd grade talent show performing \u2018Toxic\u2019 and a kid yelled \u201cfaggot!\u201d @URL</w:t>
      </w:r>
    </w:p>
    <w:p>
      <w:r>
        <w:rPr>
          <w:b/>
          <w:u w:val="single"/>
        </w:rPr>
        <w:t>5983</w:t>
      </w:r>
    </w:p>
    <w:p>
      <w:r>
        <w:t>@user @user I hope you are all proud of this America Fucking shithole country you are now</w:t>
      </w:r>
    </w:p>
    <w:p>
      <w:r>
        <w:rPr>
          <w:b/>
          <w:u w:val="single"/>
        </w:rPr>
        <w:t>5984</w:t>
      </w:r>
    </w:p>
    <w:p>
      <w:r>
        <w:t>Two faced Corrupt lier! Lock him up and charge him with Traitor of the USA! Rope! He's a Hussein they are raghead a\u2026 @URL</w:t>
      </w:r>
    </w:p>
    <w:p>
      <w:r>
        <w:rPr>
          <w:b/>
          <w:u w:val="single"/>
        </w:rPr>
        <w:t>5985</w:t>
      </w:r>
    </w:p>
    <w:p>
      <w:r>
        <w:t>ching chong ching chong</w:t>
      </w:r>
    </w:p>
    <w:p>
      <w:r>
        <w:rPr>
          <w:b/>
          <w:u w:val="single"/>
        </w:rPr>
        <w:t>5986</w:t>
      </w:r>
    </w:p>
    <w:p>
      <w:r>
        <w:t>One proof that philippines is a shithole country? ML</w:t>
      </w:r>
    </w:p>
    <w:p>
      <w:r>
        <w:rPr>
          <w:b/>
          <w:u w:val="single"/>
        </w:rPr>
        <w:t>5987</w:t>
      </w:r>
    </w:p>
    <w:p>
      <w:r>
        <w:t>@user That one retard before Frank ocean on Raf</w:t>
      </w:r>
    </w:p>
    <w:p>
      <w:r>
        <w:rPr>
          <w:b/>
          <w:u w:val="single"/>
        </w:rPr>
        <w:t>5988</w:t>
      </w:r>
    </w:p>
    <w:p>
      <w:r>
        <w:t>Idk how to stop when I\u2019m eating. I always be ready to throw up when I finally stop Smfh. I think I\u2019m retarded.</w:t>
      </w:r>
    </w:p>
    <w:p>
      <w:r>
        <w:rPr>
          <w:b/>
          <w:u w:val="single"/>
        </w:rPr>
        <w:t>5989</w:t>
      </w:r>
    </w:p>
    <w:p>
      <w:r>
        <w:t>@user @user @user This type of behavior is common in elections in 3rd-world shithole countries.</w:t>
      </w:r>
    </w:p>
    <w:p>
      <w:r>
        <w:rPr>
          <w:b/>
          <w:u w:val="single"/>
        </w:rPr>
        <w:t>5990</w:t>
      </w:r>
    </w:p>
    <w:p>
      <w:r>
        <w:t>/:/ Everyone report @user . You\u2019re a cunt role playing as a child. You\u2019re so fucked up and should be in prison!</w:t>
      </w:r>
    </w:p>
    <w:p>
      <w:r>
        <w:rPr>
          <w:b/>
          <w:u w:val="single"/>
        </w:rPr>
        <w:t>5991</w:t>
      </w:r>
    </w:p>
    <w:p>
      <w:r>
        <w:t>call me a faggot but yeah I\u2019m drinking tea so what</w:t>
      </w:r>
    </w:p>
    <w:p>
      <w:r>
        <w:rPr>
          <w:b/>
          <w:u w:val="single"/>
        </w:rPr>
        <w:t>5992</w:t>
      </w:r>
    </w:p>
    <w:p>
      <w:r>
        <w:t>@user @user @user Congress is representing illegal immigrants...who is fighting to stop the invasion for Americans?</w:t>
      </w:r>
    </w:p>
    <w:p>
      <w:r>
        <w:rPr>
          <w:b/>
          <w:u w:val="single"/>
        </w:rPr>
        <w:t>5993</w:t>
      </w:r>
    </w:p>
    <w:p>
      <w:r>
        <w:t>How does this benefit anyone in this fucking shithole of a country god</w:t>
      </w:r>
    </w:p>
    <w:p>
      <w:r>
        <w:rPr>
          <w:b/>
          <w:u w:val="single"/>
        </w:rPr>
        <w:t>5994</w:t>
      </w:r>
    </w:p>
    <w:p>
      <w:r>
        <w:t>@user @user dirtiest chinaman criminal lee hsien loong inciting racial hatred when his malaysian chinamen\u2026 @URL</w:t>
      </w:r>
    </w:p>
    <w:p>
      <w:r>
        <w:rPr>
          <w:b/>
          <w:u w:val="single"/>
        </w:rPr>
        <w:t>5995</w:t>
      </w:r>
    </w:p>
    <w:p>
      <w:r>
        <w:t>If leftist/Marxist/dems went after terrorist illegal aliens reduce tax burden on Americans bad trade deals exce… @URL</w:t>
      </w:r>
    </w:p>
    <w:p>
      <w:r>
        <w:rPr>
          <w:b/>
          <w:u w:val="single"/>
        </w:rPr>
        <w:t>5996</w:t>
      </w:r>
    </w:p>
    <w:p>
      <w:r>
        <w:t>Mike Pence out here following the girls? the faggot JUMPED OUT!!</w:t>
      </w:r>
    </w:p>
    <w:p>
      <w:r>
        <w:rPr>
          <w:b/>
          <w:u w:val="single"/>
        </w:rPr>
        <w:t>5997</w:t>
      </w:r>
    </w:p>
    <w:p>
      <w:r>
        <w:t>What the fuck do they get out of this??! Absolute mongy virgins need shot. @URL</w:t>
      </w:r>
    </w:p>
    <w:p>
      <w:r>
        <w:rPr>
          <w:b/>
          <w:u w:val="single"/>
        </w:rPr>
        <w:t>5998</w:t>
      </w:r>
    </w:p>
    <w:p>
      <w:r>
        <w:t>@user @user @user @user @user @user Nigga I haven't played all day retard lmaaa\u2026 @URL</w:t>
      </w:r>
    </w:p>
    <w:p>
      <w:r>
        <w:rPr>
          <w:b/>
          <w:u w:val="single"/>
        </w:rPr>
        <w:t>5999</w:t>
      </w:r>
    </w:p>
    <w:p>
      <w:r>
        <w:t>Can we give the invaders rifles and ammo for free (drop-shipped directly into their shithole countries of course)\u2026 @URL</w:t>
      </w:r>
    </w:p>
    <w:p>
      <w:r>
        <w:rPr>
          <w:b/>
          <w:u w:val="single"/>
        </w:rPr>
        <w:t>6000</w:t>
      </w:r>
    </w:p>
    <w:p>
      <w:r>
        <w:t>What a faggot @URL</w:t>
      </w:r>
    </w:p>
    <w:p>
      <w:r>
        <w:rPr>
          <w:b/>
          <w:u w:val="single"/>
        </w:rPr>
        <w:t>6001</w:t>
      </w:r>
    </w:p>
    <w:p>
      <w:r>
        <w:t>being a tribal an indian and a mongoloid at the same time is facing racism from three fronts. and let me get this\u2026 @URL</w:t>
      </w:r>
    </w:p>
    <w:p>
      <w:r>
        <w:rPr>
          <w:b/>
          <w:u w:val="single"/>
        </w:rPr>
        <w:t>6002</w:t>
      </w:r>
    </w:p>
    <w:p>
      <w:r>
        <w:t>@user @user Isn\u2019t much of a country either! Soon be another third world Islamic shithole!</w:t>
      </w:r>
    </w:p>
    <w:p>
      <w:r>
        <w:rPr>
          <w:b/>
          <w:u w:val="single"/>
        </w:rPr>
        <w:t>6003</w:t>
      </w:r>
    </w:p>
    <w:p>
      <w:r>
        <w:t>desc urself using ' e s t h r ' respectively \u2014 e : energetic\ns : stupud\nt : toocute\nh : hyper\nr : retarded\nif u wan\u2026 @URL</w:t>
      </w:r>
    </w:p>
    <w:p>
      <w:r>
        <w:rPr>
          <w:b/>
          <w:u w:val="single"/>
        </w:rPr>
        <w:t>6004</w:t>
      </w:r>
    </w:p>
    <w:p>
      <w:r>
        <w:t>Imagine getting called retarded by the President on Twitter. @URL</w:t>
      </w:r>
    </w:p>
    <w:p>
      <w:r>
        <w:rPr>
          <w:b/>
          <w:u w:val="single"/>
        </w:rPr>
        <w:t>6005</w:t>
      </w:r>
    </w:p>
    <w:p>
      <w:r>
        <w:t>@user Then get the he'll out if you don't like it. Bye bye raghead..</w:t>
      </w:r>
    </w:p>
    <w:p>
      <w:r>
        <w:rPr>
          <w:b/>
          <w:u w:val="single"/>
        </w:rPr>
        <w:t>6006</w:t>
      </w:r>
    </w:p>
    <w:p>
      <w:r>
        <w:t>@user @user Hes just a hun who is good at computers. Ignore the twat</w:t>
      </w:r>
    </w:p>
    <w:p>
      <w:r>
        <w:rPr>
          <w:b/>
          <w:u w:val="single"/>
        </w:rPr>
        <w:t>6007</w:t>
      </w:r>
    </w:p>
    <w:p>
      <w:r>
        <w:t>okkkkkkk so i completely forgot dick van dyke was in night at the museum \ud83e\udd28</w:t>
      </w:r>
    </w:p>
    <w:p>
      <w:r>
        <w:rPr>
          <w:b/>
          <w:u w:val="single"/>
        </w:rPr>
        <w:t>6008</w:t>
      </w:r>
    </w:p>
    <w:p>
      <w:r>
        <w:t>@user @user Get ready Bengalis to be refugees again</w:t>
      </w:r>
    </w:p>
    <w:p>
      <w:r>
        <w:rPr>
          <w:b/>
          <w:u w:val="single"/>
        </w:rPr>
        <w:t>6009</w:t>
      </w:r>
    </w:p>
    <w:p>
      <w:r>
        <w:t>May be the role Swara was offered was that of a retard?\n\nSo what's there to brag about if the director thinks Swara\u2026 @URL</w:t>
      </w:r>
    </w:p>
    <w:p>
      <w:r>
        <w:rPr>
          <w:b/>
          <w:u w:val="single"/>
        </w:rPr>
        <w:t>6010</w:t>
      </w:r>
    </w:p>
    <w:p>
      <w:r>
        <w:t>@user Pure frustration I think. He\u2019s deleted tweet now. Only he knows If he\u2019s made a mistake or just a complete twat.</w:t>
      </w:r>
    </w:p>
    <w:p>
      <w:r>
        <w:rPr>
          <w:b/>
          <w:u w:val="single"/>
        </w:rPr>
        <w:t>6011</w:t>
      </w:r>
    </w:p>
    <w:p>
      <w:r>
        <w:t>Hell twat son of a bitch shitfuck FUCK?</w:t>
      </w:r>
    </w:p>
    <w:p>
      <w:r>
        <w:rPr>
          <w:b/>
          <w:u w:val="single"/>
        </w:rPr>
        <w:t>6012</w:t>
      </w:r>
    </w:p>
    <w:p>
      <w:r>
        <w:t>\ud83e\udd26\u200d\u2642\ufe0fMy son is a little retarded your honor is there anyway l can go get him and bring him to court\ud83e\udd37\ud83c\udffd\u200d\u2642\ufe0f @URL</w:t>
      </w:r>
    </w:p>
    <w:p>
      <w:r>
        <w:rPr>
          <w:b/>
          <w:u w:val="single"/>
        </w:rPr>
        <w:t>6013</w:t>
      </w:r>
    </w:p>
    <w:p>
      <w:r>
        <w:t>@user @user @user @user @user ching chong!</w:t>
      </w:r>
    </w:p>
    <w:p>
      <w:r>
        <w:rPr>
          <w:b/>
          <w:u w:val="single"/>
        </w:rPr>
        <w:t>6014</w:t>
      </w:r>
    </w:p>
    <w:p>
      <w:r>
        <w:t>@user To me it’s incredible we even have to have a resolution to condemn illegal aliens voting? Isn’t that al… @URL</w:t>
      </w:r>
    </w:p>
    <w:p>
      <w:r>
        <w:rPr>
          <w:b/>
          <w:u w:val="single"/>
        </w:rPr>
        <w:t>6015</w:t>
      </w:r>
    </w:p>
    <w:p>
      <w:r>
        <w:t>@user @user can't be racist against your own race ching chong</w:t>
      </w:r>
    </w:p>
    <w:p>
      <w:r>
        <w:rPr>
          <w:b/>
          <w:u w:val="single"/>
        </w:rPr>
        <w:t>6016</w:t>
      </w:r>
    </w:p>
    <w:p>
      <w:r>
        <w:t>@user Never said you did deny it you retard it\u2019s in case you did as I know you are deluded.\nIf you can twee\u2026 @URL</w:t>
      </w:r>
    </w:p>
    <w:p>
      <w:r>
        <w:rPr>
          <w:b/>
          <w:u w:val="single"/>
        </w:rPr>
        <w:t>6017</w:t>
      </w:r>
    </w:p>
    <w:p>
      <w:r>
        <w:t>You can\u2019t be this retarded man. @URL</w:t>
      </w:r>
    </w:p>
    <w:p>
      <w:r>
        <w:rPr>
          <w:b/>
          <w:u w:val="single"/>
        </w:rPr>
        <w:t>6018</w:t>
      </w:r>
    </w:p>
    <w:p>
      <w:r>
        <w:t>@user @user @user Lost me at \u201craghead\u201d.</w:t>
      </w:r>
    </w:p>
    <w:p>
      <w:r>
        <w:rPr>
          <w:b/>
          <w:u w:val="single"/>
        </w:rPr>
        <w:t>6019</w:t>
      </w:r>
    </w:p>
    <w:p>
      <w:r>
        <w:t>@user @user Good move but hope there is as much attention to shonky refugees who seem to get away with millions</w:t>
      </w:r>
    </w:p>
    <w:p>
      <w:r>
        <w:rPr>
          <w:b/>
          <w:u w:val="single"/>
        </w:rPr>
        <w:t>6020</w:t>
      </w:r>
    </w:p>
    <w:p>
      <w:r>
        <w:t>Good for you Minnesota! Vote for her if you want you country to look like shithole Somalia\nDon't forget\u2026 @URL</w:t>
      </w:r>
    </w:p>
    <w:p>
      <w:r>
        <w:rPr>
          <w:b/>
          <w:u w:val="single"/>
        </w:rPr>
        <w:t>6021</w:t>
      </w:r>
    </w:p>
    <w:p>
      <w:r>
        <w:t>\u201cWhAt DoEs ThIs EvEn MeAn\u201d it means I wasn\u2019t raised on electronics and didn\u2019t have to worry about getting shot up at school retard</w:t>
      </w:r>
    </w:p>
    <w:p>
      <w:r>
        <w:rPr>
          <w:b/>
          <w:u w:val="single"/>
        </w:rPr>
        <w:t>6022</w:t>
      </w:r>
    </w:p>
    <w:p>
      <w:r>
        <w:t>@user @user @user The armo spic lmao fuck off I'm done \ud83d\ude02</w:t>
      </w:r>
    </w:p>
    <w:p>
      <w:r>
        <w:rPr>
          <w:b/>
          <w:u w:val="single"/>
        </w:rPr>
        <w:t>6023</w:t>
      </w:r>
    </w:p>
    <w:p>
      <w:r>
        <w:t>Don\u2019t care if cardiff fans hate Liverpool or not to the cunt singing about hillsborough behind me is a utter cunt.\u2026 @URL</w:t>
      </w:r>
    </w:p>
    <w:p>
      <w:r>
        <w:rPr>
          <w:b/>
          <w:u w:val="single"/>
        </w:rPr>
        <w:t>6024</w:t>
      </w:r>
    </w:p>
    <w:p>
      <w:r>
        <w:t>@user this is officially the most retarded thing you have ever posted. Who compiles this data?</w:t>
      </w:r>
    </w:p>
    <w:p>
      <w:r>
        <w:rPr>
          <w:b/>
          <w:u w:val="single"/>
        </w:rPr>
        <w:t>6025</w:t>
      </w:r>
    </w:p>
    <w:p>
      <w:r>
        <w:t>@user Everyone would love to twat there boss he just carried it out! \ud83e\udd4a</w:t>
      </w:r>
    </w:p>
    <w:p>
      <w:r>
        <w:rPr>
          <w:b/>
          <w:u w:val="single"/>
        </w:rPr>
        <w:t>6026</w:t>
      </w:r>
    </w:p>
    <w:p>
      <w:r>
        <w:t>@user Fucking retard.</w:t>
      </w:r>
    </w:p>
    <w:p>
      <w:r>
        <w:rPr>
          <w:b/>
          <w:u w:val="single"/>
        </w:rPr>
        <w:t>6027</w:t>
      </w:r>
    </w:p>
    <w:p>
      <w:r>
        <w:t>@user You're blind and retarded you loser</w:t>
      </w:r>
    </w:p>
    <w:p>
      <w:r>
        <w:rPr>
          <w:b/>
          <w:u w:val="single"/>
        </w:rPr>
        <w:t>6028</w:t>
      </w:r>
    </w:p>
    <w:p>
      <w:r>
        <w:t>\u201cI\u2019m a home wrecking cunt\u201d weird flex but okay.</w:t>
      </w:r>
    </w:p>
    <w:p>
      <w:r>
        <w:rPr>
          <w:b/>
          <w:u w:val="single"/>
        </w:rPr>
        <w:t>6029</w:t>
      </w:r>
    </w:p>
    <w:p>
      <w:r>
        <w:t>Some days my mandarin is on point some days i just ching chong</w:t>
      </w:r>
    </w:p>
    <w:p>
      <w:r>
        <w:rPr>
          <w:b/>
          <w:u w:val="single"/>
        </w:rPr>
        <w:t>6030</w:t>
      </w:r>
    </w:p>
    <w:p>
      <w:r>
        <w:t>\Niggaz wanna strip you to the bone fa shit chu own / Hate a nigga like that...faggot get cha own\ #LuckyMe</w:t>
      </w:r>
    </w:p>
    <w:p>
      <w:r>
        <w:rPr>
          <w:b/>
          <w:u w:val="single"/>
        </w:rPr>
        <w:t>6031</w:t>
      </w:r>
    </w:p>
    <w:p>
      <w:r>
        <w:t>Sorry if I\u2019ve ever been a twat pray Puel isn\u2019t involved today has been one of the lowest points ever. Anyways GN stay safe ly</w:t>
      </w:r>
    </w:p>
    <w:p>
      <w:r>
        <w:rPr>
          <w:b/>
          <w:u w:val="single"/>
        </w:rPr>
        <w:t>6032</w:t>
      </w:r>
    </w:p>
    <w:p>
      <w:r>
        <w:t>@user @user You just went full retard.</w:t>
      </w:r>
    </w:p>
    <w:p>
      <w:r>
        <w:rPr>
          <w:b/>
          <w:u w:val="single"/>
        </w:rPr>
        <w:t>6033</w:t>
      </w:r>
    </w:p>
    <w:p>
      <w:r>
        <w:t>@user I see this negro ye still halfway in the sunken place SMH</w:t>
      </w:r>
    </w:p>
    <w:p>
      <w:r>
        <w:rPr>
          <w:b/>
          <w:u w:val="single"/>
        </w:rPr>
        <w:t>6034</w:t>
      </w:r>
    </w:p>
    <w:p>
      <w:r>
        <w:t>Wayne said keep in mind ima negro so my open mind gotta screen door</w:t>
      </w:r>
    </w:p>
    <w:p>
      <w:r>
        <w:rPr>
          <w:b/>
          <w:u w:val="single"/>
        </w:rPr>
        <w:t>6035</w:t>
      </w:r>
    </w:p>
    <w:p>
      <w:r>
        <w:t>feminazi fake news. @URL</w:t>
      </w:r>
    </w:p>
    <w:p>
      <w:r>
        <w:rPr>
          <w:b/>
          <w:u w:val="single"/>
        </w:rPr>
        <w:t>6036</w:t>
      </w:r>
    </w:p>
    <w:p>
      <w:r>
        <w:t>@user @user Lmao did this silly pet negro think massa was gonna let him disrespect misses?? Biscuits ar… @URL</w:t>
      </w:r>
    </w:p>
    <w:p>
      <w:r>
        <w:rPr>
          <w:b/>
          <w:u w:val="single"/>
        </w:rPr>
        <w:t>6037</w:t>
      </w:r>
    </w:p>
    <w:p>
      <w:r>
        <w:t>I know as soon as I figure this out I'm gonna feel retarded</w:t>
      </w:r>
    </w:p>
    <w:p>
      <w:r>
        <w:rPr>
          <w:b/>
          <w:u w:val="single"/>
        </w:rPr>
        <w:t>6038</w:t>
      </w:r>
    </w:p>
    <w:p>
      <w:r>
        <w:t>She must snarl about the unfolding interiority of the mentally retarded not as much</w:t>
      </w:r>
    </w:p>
    <w:p>
      <w:r>
        <w:rPr>
          <w:b/>
          <w:u w:val="single"/>
        </w:rPr>
        <w:t>6039</w:t>
      </w:r>
    </w:p>
    <w:p>
      <w:r>
        <w:t>@user That was class like and I\u2019m a bitter twat aswell \ud83d\udc4f\ud83c\udffb\ud83d\udc4f\ud83c\udffb\ud83d\udc4f\ud83c\udffb</w:t>
      </w:r>
    </w:p>
    <w:p>
      <w:r>
        <w:rPr>
          <w:b/>
          <w:u w:val="single"/>
        </w:rPr>
        <w:t>6040</w:t>
      </w:r>
    </w:p>
    <w:p>
      <w:r>
        <w:t>#mongol #warriors ambush a Tumed feast 1216/1217. Learn more in my video on this campaign:@URL @URL</w:t>
      </w:r>
    </w:p>
    <w:p>
      <w:r>
        <w:rPr>
          <w:b/>
          <w:u w:val="single"/>
        </w:rPr>
        <w:t>6041</w:t>
      </w:r>
    </w:p>
    <w:p>
      <w:r>
        <w:t>@user Am always up early can't sleep in its a twat</w:t>
      </w:r>
    </w:p>
    <w:p>
      <w:r>
        <w:rPr>
          <w:b/>
          <w:u w:val="single"/>
        </w:rPr>
        <w:t>6042</w:t>
      </w:r>
    </w:p>
    <w:p>
      <w:r>
        <w:t>Blue all the way. Sick of the shithole republicans in this country. @URL</w:t>
      </w:r>
    </w:p>
    <w:p>
      <w:r>
        <w:rPr>
          <w:b/>
          <w:u w:val="single"/>
        </w:rPr>
        <w:t>6043</w:t>
      </w:r>
    </w:p>
    <w:p>
      <w:r>
        <w:t>why do you need to be friends with someone on epic to join them you stupid cunt what\u2019s ur fucking problem shit cunt @user</w:t>
      </w:r>
    </w:p>
    <w:p>
      <w:r>
        <w:rPr>
          <w:b/>
          <w:u w:val="single"/>
        </w:rPr>
        <w:t>6044</w:t>
      </w:r>
    </w:p>
    <w:p>
      <w:r>
        <w:t>this right-wing conspiracy theorist said this week's mail bombs were just \u201cleftists...going ALL OUT for midterms\u201d\u2026 @URL</w:t>
      </w:r>
    </w:p>
    <w:p>
      <w:r>
        <w:rPr>
          <w:b/>
          <w:u w:val="single"/>
        </w:rPr>
        <w:t>6045</w:t>
      </w:r>
    </w:p>
    <w:p>
      <w:r>
        <w:t>i suck dick at pictures . #dyke #queerstakeovertwitter @URL</w:t>
      </w:r>
    </w:p>
    <w:p>
      <w:r>
        <w:rPr>
          <w:b/>
          <w:u w:val="single"/>
        </w:rPr>
        <w:t>6046</w:t>
      </w:r>
    </w:p>
    <w:p>
      <w:r>
        <w:t>@user can't say you're acting more mature then call me a 'sad retard' \n\nyou'll learn one day boss ahaha</w:t>
      </w:r>
    </w:p>
    <w:p>
      <w:r>
        <w:rPr>
          <w:b/>
          <w:u w:val="single"/>
        </w:rPr>
        <w:t>6047</w:t>
      </w:r>
    </w:p>
    <w:p>
      <w:r>
        <w:t>@user fuck up faggot @URL</w:t>
      </w:r>
    </w:p>
    <w:p>
      <w:r>
        <w:rPr>
          <w:b/>
          <w:u w:val="single"/>
        </w:rPr>
        <w:t>6048</w:t>
      </w:r>
    </w:p>
    <w:p>
      <w:r>
        <w:t>@user Great Saturday afternoon entertainment at Fairfax Park 4 goals 3points and fantastic faggot chips\u2026 @URL</w:t>
      </w:r>
    </w:p>
    <w:p>
      <w:r>
        <w:rPr>
          <w:b/>
          <w:u w:val="single"/>
        </w:rPr>
        <w:t>6049</w:t>
      </w:r>
    </w:p>
    <w:p>
      <w:r>
        <w:t>Dave Roberts is fucking retarded</w:t>
      </w:r>
    </w:p>
    <w:p>
      <w:r>
        <w:rPr>
          <w:b/>
          <w:u w:val="single"/>
        </w:rPr>
        <w:t>6050</w:t>
      </w:r>
    </w:p>
    <w:p>
      <w:r>
        <w:t>@user @user @user No you're wrong. Trump said he didn't want immigrants from these 'shithole\u2026 @URL</w:t>
      </w:r>
    </w:p>
    <w:p>
      <w:r>
        <w:rPr>
          <w:b/>
          <w:u w:val="single"/>
        </w:rPr>
        <w:t>6051</w:t>
      </w:r>
    </w:p>
    <w:p>
      <w:r>
        <w:t>I'm such a tucking retard @URL</w:t>
      </w:r>
    </w:p>
    <w:p>
      <w:r>
        <w:rPr>
          <w:b/>
          <w:u w:val="single"/>
        </w:rPr>
        <w:t>6052</w:t>
      </w:r>
    </w:p>
    <w:p>
      <w:r>
        <w:t>@user Nice to see you supporting a terrorist. Even funnier when you claim every \leftist\ never denounces A\u2026 @URL</w:t>
      </w:r>
    </w:p>
    <w:p>
      <w:r>
        <w:rPr>
          <w:b/>
          <w:u w:val="single"/>
        </w:rPr>
        <w:t>6053</w:t>
      </w:r>
    </w:p>
    <w:p>
      <w:r>
        <w:t>@user @user Nah Im not a feminazi .... I dont think men are toxic and trash</w:t>
      </w:r>
    </w:p>
    <w:p>
      <w:r>
        <w:rPr>
          <w:b/>
          <w:u w:val="single"/>
        </w:rPr>
        <w:t>6054</w:t>
      </w:r>
    </w:p>
    <w:p>
      <w:r>
        <w:t>indigenous mongol people majority in Nepal @URL</w:t>
      </w:r>
    </w:p>
    <w:p>
      <w:r>
        <w:rPr>
          <w:b/>
          <w:u w:val="single"/>
        </w:rPr>
        <w:t>6055</w:t>
      </w:r>
    </w:p>
    <w:p>
      <w:r>
        <w:t>Only I get the most retarded phone calls\ud83d\ude02\ud83d\ude02</w:t>
      </w:r>
    </w:p>
    <w:p>
      <w:r>
        <w:rPr>
          <w:b/>
          <w:u w:val="single"/>
        </w:rPr>
        <w:t>6056</w:t>
      </w:r>
    </w:p>
    <w:p>
      <w:r>
        <w:t>My brain in morning: Potato potato ching chong tomato</w:t>
      </w:r>
    </w:p>
    <w:p>
      <w:r>
        <w:rPr>
          <w:b/>
          <w:u w:val="single"/>
        </w:rPr>
        <w:t>6057</w:t>
      </w:r>
    </w:p>
    <w:p>
      <w:r>
        <w:t>@user harry I’m moving to London Tuesday 25th so you are welcome to go back to your country around that day or a few… @URL</w:t>
      </w:r>
    </w:p>
    <w:p>
      <w:r>
        <w:rPr>
          <w:b/>
          <w:u w:val="single"/>
        </w:rPr>
        <w:t>6058</w:t>
      </w:r>
    </w:p>
    <w:p>
      <w:r>
        <w:t>I added a video to a @user playlist @URL Kid goes full retard after he drops his coin in the sewer \u263a</w:t>
      </w:r>
    </w:p>
    <w:p>
      <w:r>
        <w:rPr>
          <w:b/>
          <w:u w:val="single"/>
        </w:rPr>
        <w:t>6059</w:t>
      </w:r>
    </w:p>
    <w:p>
      <w:r>
        <w:t>@user @user Bob how old is that ching chong daughter of yours. Have you turned her over to th\u2026 @URL</w:t>
      </w:r>
    </w:p>
    <w:p>
      <w:r>
        <w:rPr>
          <w:b/>
          <w:u w:val="single"/>
        </w:rPr>
        <w:t>6060</w:t>
      </w:r>
    </w:p>
    <w:p>
      <w:r>
        <w:t>@user Borin moodly auld cunt</w:t>
      </w:r>
    </w:p>
    <w:p>
      <w:r>
        <w:rPr>
          <w:b/>
          <w:u w:val="single"/>
        </w:rPr>
        <w:t>6061</w:t>
      </w:r>
    </w:p>
    <w:p>
      <w:r>
        <w:t>I remember being on Xbox live in 2012 and getting called a spic just cause I spoke Spanish for 2 seconds y\u2019all was\u2026 @URL</w:t>
      </w:r>
    </w:p>
    <w:p>
      <w:r>
        <w:rPr>
          <w:b/>
          <w:u w:val="single"/>
        </w:rPr>
        <w:t>6062</w:t>
      </w:r>
    </w:p>
    <w:p>
      <w:r>
        <w:t>@user from an idiot TORY soup taker in denial. go do research on the Irish regiments .</w:t>
      </w:r>
    </w:p>
    <w:p>
      <w:r>
        <w:rPr>
          <w:b/>
          <w:u w:val="single"/>
        </w:rPr>
        <w:t>6063</w:t>
      </w:r>
    </w:p>
    <w:p>
      <w:r>
        <w:t>@user hey nigger lover what’s up@user</w:t>
      </w:r>
    </w:p>
    <w:p>
      <w:r>
        <w:rPr>
          <w:b/>
          <w:u w:val="single"/>
        </w:rPr>
        <w:t>6064</w:t>
      </w:r>
    </w:p>
    <w:p>
      <w:r>
        <w:t>@user yo whats up you faggot pedo fuck</w:t>
      </w:r>
    </w:p>
    <w:p>
      <w:r>
        <w:rPr>
          <w:b/>
          <w:u w:val="single"/>
        </w:rPr>
        <w:t>6065</w:t>
      </w:r>
    </w:p>
    <w:p>
      <w:r>
        <w:t>@user Chinese ching chong carried by korean as always</w:t>
      </w:r>
    </w:p>
    <w:p>
      <w:r>
        <w:rPr>
          <w:b/>
          <w:u w:val="single"/>
        </w:rPr>
        <w:t>6066</w:t>
      </w:r>
    </w:p>
    <w:p>
      <w:r>
        <w:t>Man utd game like a day before kn?? Why only today bnyk ching chong?</w:t>
      </w:r>
    </w:p>
    <w:p>
      <w:r>
        <w:rPr>
          <w:b/>
          <w:u w:val="single"/>
        </w:rPr>
        <w:t>6067</w:t>
      </w:r>
    </w:p>
    <w:p>
      <w:r>
        <w:t>2v2s are literally who can be more of a retard dude deadasss</w:t>
      </w:r>
    </w:p>
    <w:p>
      <w:r>
        <w:rPr>
          <w:b/>
          <w:u w:val="single"/>
        </w:rPr>
        <w:t>6068</w:t>
      </w:r>
    </w:p>
    <w:p>
      <w:r>
        <w:t>Elmer Fudd voice it's faggot season</w:t>
      </w:r>
    </w:p>
    <w:p>
      <w:r>
        <w:rPr>
          <w:b/>
          <w:u w:val="single"/>
        </w:rPr>
        <w:t>6069</w:t>
      </w:r>
    </w:p>
    <w:p>
      <w:r>
        <w:t>*stares in nigger* @URL</w:t>
      </w:r>
    </w:p>
    <w:p>
      <w:r>
        <w:rPr>
          <w:b/>
          <w:u w:val="single"/>
        </w:rPr>
        <w:t>6070</w:t>
      </w:r>
    </w:p>
    <w:p>
      <w:r>
        <w:t>psst hey..... don't look now...… but children of refugees and asylum seekers are still in 'gulags' right now ;) @URL</w:t>
      </w:r>
    </w:p>
    <w:p>
      <w:r>
        <w:rPr>
          <w:b/>
          <w:u w:val="single"/>
        </w:rPr>
        <w:t>6071</w:t>
      </w:r>
    </w:p>
    <w:p>
      <w:r>
        <w:t>Fucking mongy Huddersfield fans having a go at the linesman. Understand the rules first you bag of dicks</w:t>
      </w:r>
    </w:p>
    <w:p>
      <w:r>
        <w:rPr>
          <w:b/>
          <w:u w:val="single"/>
        </w:rPr>
        <w:t>6072</w:t>
      </w:r>
    </w:p>
    <w:p>
      <w:r>
        <w:t>@user @user Ukranians are not refugees. They are migrant workers.</w:t>
      </w:r>
    </w:p>
    <w:p>
      <w:r>
        <w:rPr>
          <w:b/>
          <w:u w:val="single"/>
        </w:rPr>
        <w:t>6073</w:t>
      </w:r>
    </w:p>
    <w:p>
      <w:r>
        <w:t>@user You're a low IQ Ghanese enjoy your shithole country built and kept by you geniuses.</w:t>
      </w:r>
    </w:p>
    <w:p>
      <w:r>
        <w:rPr>
          <w:b/>
          <w:u w:val="single"/>
        </w:rPr>
        <w:t>6074</w:t>
      </w:r>
    </w:p>
    <w:p>
      <w:r>
        <w:t>Well maybe I'm the faggot America!\nI'm not a part of a redneck agenda\nNow everybody do the propaganda\nAnd sing along to the age of paranoia</w:t>
      </w:r>
    </w:p>
    <w:p>
      <w:r>
        <w:rPr>
          <w:b/>
          <w:u w:val="single"/>
        </w:rPr>
        <w:t>6075</w:t>
      </w:r>
    </w:p>
    <w:p>
      <w:r>
        <w:t>@user @user I think there\u2019s been more than 1 leftist terrorist.\nYou\u2019re a data scientists do better.</w:t>
      </w:r>
    </w:p>
    <w:p>
      <w:r>
        <w:rPr>
          <w:b/>
          <w:u w:val="single"/>
        </w:rPr>
        <w:t>6076</w:t>
      </w:r>
    </w:p>
    <w:p>
      <w:r>
        <w:t>I\u2019ll spit on your dyke ass don\u2019t get beat up bitch @user</w:t>
      </w:r>
    </w:p>
    <w:p>
      <w:r>
        <w:rPr>
          <w:b/>
          <w:u w:val="single"/>
        </w:rPr>
        <w:t>6077</w:t>
      </w:r>
    </w:p>
    <w:p>
      <w:r>
        <w:t>Why the FUCK does my brother have his alarm going off every single morning at this time for like half an hour. Wake up you twat</w:t>
      </w:r>
    </w:p>
    <w:p>
      <w:r>
        <w:rPr>
          <w:b/>
          <w:u w:val="single"/>
        </w:rPr>
        <w:t>6078</w:t>
      </w:r>
    </w:p>
    <w:p>
      <w:r>
        <w:t>@user @user faggot..</w:t>
      </w:r>
    </w:p>
    <w:p>
      <w:r>
        <w:rPr>
          <w:b/>
          <w:u w:val="single"/>
        </w:rPr>
        <w:t>6079</w:t>
      </w:r>
    </w:p>
    <w:p>
      <w:r>
        <w:t>@user UK a shithole. Canada actually is a real nice country. UK bout to fuck themselves super hard with Brexit\u2026 @URL</w:t>
      </w:r>
    </w:p>
    <w:p>
      <w:r>
        <w:rPr>
          <w:b/>
          <w:u w:val="single"/>
        </w:rPr>
        <w:t>6080</w:t>
      </w:r>
    </w:p>
    <w:p>
      <w:r>
        <w:t>If you are this kind of \faggot\ don't even think about speaking to me scumbags.\n\n#cashmaster #cashfag #paypig\u2026 @URL</w:t>
      </w:r>
    </w:p>
    <w:p>
      <w:r>
        <w:rPr>
          <w:b/>
          <w:u w:val="single"/>
        </w:rPr>
        <w:t>6081</w:t>
      </w:r>
    </w:p>
    <w:p>
      <w:r>
        <w:t>Is Kimbrel the one who does that retarded arm thing looking like he in a half robot pose in a pop lockin contest?</w:t>
      </w:r>
    </w:p>
    <w:p>
      <w:r>
        <w:rPr>
          <w:b/>
          <w:u w:val="single"/>
        </w:rPr>
        <w:t>6082</w:t>
      </w:r>
    </w:p>
    <w:p>
      <w:r>
        <w:t>@user happy birthday negro!!</w:t>
      </w:r>
    </w:p>
    <w:p>
      <w:r>
        <w:rPr>
          <w:b/>
          <w:u w:val="single"/>
        </w:rPr>
        <w:t>6083</w:t>
      </w:r>
    </w:p>
    <w:p>
      <w:r>
        <w:t>u wanna go u fucking cunt</w:t>
      </w:r>
    </w:p>
    <w:p>
      <w:r>
        <w:rPr>
          <w:b/>
          <w:u w:val="single"/>
        </w:rPr>
        <w:t>6084</w:t>
      </w:r>
    </w:p>
    <w:p>
      <w:r>
        <w:t>@user @user shut up retard you replaying to this for her isn\u2019t gettin you any virtual pussy</w:t>
      </w:r>
    </w:p>
    <w:p>
      <w:r>
        <w:rPr>
          <w:b/>
          <w:u w:val="single"/>
        </w:rPr>
        <w:t>6085</w:t>
      </w:r>
    </w:p>
    <w:p>
      <w:r>
        <w:t>@user @user What\u2019s a mongy my man @URL</w:t>
      </w:r>
    </w:p>
    <w:p>
      <w:r>
        <w:rPr>
          <w:b/>
          <w:u w:val="single"/>
        </w:rPr>
        <w:t>6086</w:t>
      </w:r>
    </w:p>
    <w:p>
      <w:r>
        <w:t>Mahh nigger you killed it</w:t>
      </w:r>
    </w:p>
    <w:p>
      <w:r>
        <w:rPr>
          <w:b/>
          <w:u w:val="single"/>
        </w:rPr>
        <w:t>6087</w:t>
      </w:r>
    </w:p>
    <w:p>
      <w:r>
        <w:t>These people need to change their own countries. Coming to ours and making it their same shithole isn't making thin\u2026 @URL</w:t>
      </w:r>
    </w:p>
    <w:p>
      <w:r>
        <w:rPr>
          <w:b/>
          <w:u w:val="single"/>
        </w:rPr>
        <w:t>6088</w:t>
      </w:r>
    </w:p>
    <w:p>
      <w:r>
        <w:t>trump: \... African-Americans come from shithole countries and Mexicans are rapists and murderers and the only good\u2026 @URL</w:t>
      </w:r>
    </w:p>
    <w:p>
      <w:r>
        <w:rPr>
          <w:b/>
          <w:u w:val="single"/>
        </w:rPr>
        <w:t>6089</w:t>
      </w:r>
    </w:p>
    <w:p>
      <w:r>
        <w:t>@user Unpopular opinion but uhhhhhh fuck the mongol empire</w:t>
      </w:r>
    </w:p>
    <w:p>
      <w:r>
        <w:rPr>
          <w:b/>
          <w:u w:val="single"/>
        </w:rPr>
        <w:t>6090</w:t>
      </w:r>
    </w:p>
    <w:p>
      <w:r>
        <w:t>Nearly 40 million Social Security numbers have been stolen and used by illegal immigrants and others to g…</w:t>
      </w:r>
    </w:p>
    <w:p>
      <w:r>
        <w:rPr>
          <w:b/>
          <w:u w:val="single"/>
        </w:rPr>
        <w:t>6091</w:t>
      </w:r>
    </w:p>
    <w:p>
      <w:r>
        <w:t>Go ahead let this mongoloid kill business in Florida. @URL</w:t>
      </w:r>
    </w:p>
    <w:p>
      <w:r>
        <w:rPr>
          <w:b/>
          <w:u w:val="single"/>
        </w:rPr>
        <w:t>6092</w:t>
      </w:r>
    </w:p>
    <w:p>
      <w:r>
        <w:t>I'm yo favorite spic (:</w:t>
      </w:r>
    </w:p>
    <w:p>
      <w:r>
        <w:rPr>
          <w:b/>
          <w:u w:val="single"/>
        </w:rPr>
        <w:t>6093</w:t>
      </w:r>
    </w:p>
    <w:p>
      <w:r>
        <w:t>@user is ur main goal in life 2 talk shit my nigga ching chong dog fungow</w:t>
      </w:r>
    </w:p>
    <w:p>
      <w:r>
        <w:rPr>
          <w:b/>
          <w:u w:val="single"/>
        </w:rPr>
        <w:t>6094</w:t>
      </w:r>
    </w:p>
    <w:p>
      <w:r>
        <w:t>I can cope with being called cunt anti semitic whatever. Doesn't bother me because my anti racist values are buil\u2026 @URL</w:t>
      </w:r>
    </w:p>
    <w:p>
      <w:r>
        <w:rPr>
          <w:b/>
          <w:u w:val="single"/>
        </w:rPr>
        <w:t>6095</w:t>
      </w:r>
    </w:p>
    <w:p>
      <w:r>
        <w:t>@user \ud83d\ude02\ud83d\ude02\ud83d\ude02big bugger without a care in the world \nLooks exactly like my xs fucking cunt of a cat that cost\u2026 @URL</w:t>
      </w:r>
    </w:p>
    <w:p>
      <w:r>
        <w:rPr>
          <w:b/>
          <w:u w:val="single"/>
        </w:rPr>
        <w:t>6096</w:t>
      </w:r>
    </w:p>
    <w:p>
      <w:r>
        <w:t>@user It does say immigrants so it must include a lot of peeps who stayed after they came over to study.… @URL</w:t>
      </w:r>
    </w:p>
    <w:p>
      <w:r>
        <w:rPr>
          <w:b/>
          <w:u w:val="single"/>
        </w:rPr>
        <w:t>6097</w:t>
      </w:r>
    </w:p>
    <w:p>
      <w:r>
        <w:t>@user who would win\n1 shiny head man or 1 mongol horse archer</w:t>
      </w:r>
    </w:p>
    <w:p>
      <w:r>
        <w:rPr>
          <w:b/>
          <w:u w:val="single"/>
        </w:rPr>
        <w:t>6098</w:t>
      </w:r>
    </w:p>
    <w:p>
      <w:r>
        <w:t>Ready to get your home looking spic-'n-span? @URL</w:t>
      </w:r>
    </w:p>
    <w:p>
      <w:r>
        <w:rPr>
          <w:b/>
          <w:u w:val="single"/>
        </w:rPr>
        <w:t>6099</w:t>
      </w:r>
    </w:p>
    <w:p>
      <w:r>
        <w:t>they\u2019ll never get called spic wetback beaner etc. they\u2019ll never get pulled over and have the officer be racist.\u2026 @URL</w:t>
      </w:r>
    </w:p>
    <w:p>
      <w:r>
        <w:rPr>
          <w:b/>
          <w:u w:val="single"/>
        </w:rPr>
        <w:t>6100</w:t>
      </w:r>
    </w:p>
    <w:p>
      <w:r>
        <w:t>Go back to your shitholes &amp;amp; fix them. Don't come to my country and make it into a shithole! We're trying to fix our\u2026 @URL</w:t>
      </w:r>
    </w:p>
    <w:p>
      <w:r>
        <w:rPr>
          <w:b/>
          <w:u w:val="single"/>
        </w:rPr>
        <w:t>6101</w:t>
      </w:r>
    </w:p>
    <w:p>
      <w:r>
        <w:t>Hate to give cunts like this the time of day but this cunt is a grade A retard. @URL</w:t>
      </w:r>
    </w:p>
    <w:p>
      <w:r>
        <w:rPr>
          <w:b/>
          <w:u w:val="single"/>
        </w:rPr>
        <w:t>6102</w:t>
      </w:r>
    </w:p>
    <w:p>
      <w:r>
        <w:t>Trump is big faggot.</w:t>
      </w:r>
    </w:p>
    <w:p>
      <w:r>
        <w:rPr>
          <w:b/>
          <w:u w:val="single"/>
        </w:rPr>
        <w:t>6103</w:t>
      </w:r>
    </w:p>
    <w:p>
      <w:r>
        <w:t>Supported Kamara in the champ thinking he had potential but the cunt can fuck off now especially after this. @URL</w:t>
      </w:r>
    </w:p>
    <w:p>
      <w:r>
        <w:rPr>
          <w:b/>
          <w:u w:val="single"/>
        </w:rPr>
        <w:t>6104</w:t>
      </w:r>
    </w:p>
    <w:p>
      <w:r>
        <w:t>@user @user If a nonwhite person tells a white person it's okay to be white who becomes a white… @URL</w:t>
      </w:r>
    </w:p>
    <w:p>
      <w:r>
        <w:rPr>
          <w:b/>
          <w:u w:val="single"/>
        </w:rPr>
        <w:t>6105</w:t>
      </w:r>
    </w:p>
    <w:p>
      <w:r>
        <w:t>sound like lil hoes beg\u2019n another man to smoke weed. faggot ass mf\u2019z.</w:t>
      </w:r>
    </w:p>
    <w:p>
      <w:r>
        <w:rPr>
          <w:b/>
          <w:u w:val="single"/>
        </w:rPr>
        <w:t>6106</w:t>
      </w:r>
    </w:p>
    <w:p>
      <w:r>
        <w:t>@user Yes @user is a mongoloid</w:t>
      </w:r>
    </w:p>
    <w:p>
      <w:r>
        <w:rPr>
          <w:b/>
          <w:u w:val="single"/>
        </w:rPr>
        <w:t>6107</w:t>
      </w:r>
    </w:p>
    <w:p>
      <w:r>
        <w:t>Betsy DeVos hinders shithole countries!</w:t>
      </w:r>
    </w:p>
    <w:p>
      <w:r>
        <w:rPr>
          <w:b/>
          <w:u w:val="single"/>
        </w:rPr>
        <w:t>6108</w:t>
      </w:r>
    </w:p>
    <w:p>
      <w:r>
        <w:t>@user Ouch my head hurts from watching this retard</w:t>
      </w:r>
    </w:p>
    <w:p>
      <w:r>
        <w:rPr>
          <w:b/>
          <w:u w:val="single"/>
        </w:rPr>
        <w:t>6109</w:t>
      </w:r>
    </w:p>
    <w:p>
      <w:r>
        <w:t>subscribe to my ching chong brother @URL</w:t>
      </w:r>
    </w:p>
    <w:p>
      <w:r>
        <w:rPr>
          <w:b/>
          <w:u w:val="single"/>
        </w:rPr>
        <w:t>6110</w:t>
      </w:r>
    </w:p>
    <w:p>
      <w:r>
        <w:t>@user Nah b i dont fuck with those ching chong ling long phones</w:t>
      </w:r>
    </w:p>
    <w:p>
      <w:r>
        <w:rPr>
          <w:b/>
          <w:u w:val="single"/>
        </w:rPr>
        <w:t>6111</w:t>
      </w:r>
    </w:p>
    <w:p>
      <w:r>
        <w:t>@user I think they just take a sampling of the HuffPo and Vox feminazi commenters who claim holding a door… @URL</w:t>
      </w:r>
    </w:p>
    <w:p>
      <w:r>
        <w:rPr>
          <w:b/>
          <w:u w:val="single"/>
        </w:rPr>
        <w:t>6112</w:t>
      </w:r>
    </w:p>
    <w:p>
      <w:r>
        <w:t>the biggest L i ever took in my life was finding out raghead used to be a yoongi stan</w:t>
      </w:r>
    </w:p>
    <w:p>
      <w:r>
        <w:rPr>
          <w:b/>
          <w:u w:val="single"/>
        </w:rPr>
        <w:t>6113</w:t>
      </w:r>
    </w:p>
    <w:p>
      <w:r>
        <w:t>Many persons bring disease upon themselves by their self-indulgence. They have not lived in ac… @URL</w:t>
      </w:r>
    </w:p>
    <w:p>
      <w:r>
        <w:rPr>
          <w:b/>
          <w:u w:val="single"/>
        </w:rPr>
        <w:t>6114</w:t>
      </w:r>
    </w:p>
    <w:p>
      <w:r>
        <w:t>Second time I get used as a clickbait\nCongrats @user you are a fucking retard @URL</w:t>
      </w:r>
    </w:p>
    <w:p>
      <w:r>
        <w:rPr>
          <w:b/>
          <w:u w:val="single"/>
        </w:rPr>
        <w:t>6115</w:t>
      </w:r>
    </w:p>
    <w:p>
      <w:r>
        <w:t>@user @user @user @user Absolutely! I like my guns like the libs like their immigrants... UNDOCUMENTED!!</w:t>
      </w:r>
    </w:p>
    <w:p>
      <w:r>
        <w:rPr>
          <w:b/>
          <w:u w:val="single"/>
        </w:rPr>
        <w:t>6116</w:t>
      </w:r>
    </w:p>
    <w:p>
      <w:r>
        <w:t>@user @user Give her the old spic stic</w:t>
      </w:r>
    </w:p>
    <w:p>
      <w:r>
        <w:rPr>
          <w:b/>
          <w:u w:val="single"/>
        </w:rPr>
        <w:t>6117</w:t>
      </w:r>
    </w:p>
    <w:p>
      <w:r>
        <w:t>The @user &amp;amp; its hysterical #feminazi cabal has reached a new low.</w:t>
      </w:r>
    </w:p>
    <w:p>
      <w:r>
        <w:rPr>
          <w:b/>
          <w:u w:val="single"/>
        </w:rPr>
        <w:t>6118</w:t>
      </w:r>
    </w:p>
    <w:p>
      <w:r>
        <w:t>make sure yall go check me @user and official_piffboyziggy new video out prd by @user @URL</w:t>
      </w:r>
    </w:p>
    <w:p>
      <w:r>
        <w:rPr>
          <w:b/>
          <w:u w:val="single"/>
        </w:rPr>
        <w:t>6119</w:t>
      </w:r>
    </w:p>
    <w:p>
      <w:r>
        <w:t>@user @user @user @user @user then that's not trading you absolute retard they have already allo\u2026 @URL</w:t>
      </w:r>
    </w:p>
    <w:p>
      <w:r>
        <w:rPr>
          <w:b/>
          <w:u w:val="single"/>
        </w:rPr>
        <w:t>6120</w:t>
      </w:r>
    </w:p>
    <w:p>
      <w:r>
        <w:t>@user Yes.\nHe needs to fuck off to a Muslim country and practice there.\nTotal cunt tgat started all the o\u2026 @URL</w:t>
      </w:r>
    </w:p>
    <w:p>
      <w:r>
        <w:rPr>
          <w:b/>
          <w:u w:val="single"/>
        </w:rPr>
        <w:t>6121</w:t>
      </w:r>
    </w:p>
    <w:p>
      <w:r>
        <w:t>@user @user Are you dumb? I\u2019m not Connor you fucking retard \ud83d\ude02\ud83d\ude02</w:t>
      </w:r>
    </w:p>
    <w:p>
      <w:r>
        <w:rPr>
          <w:b/>
          <w:u w:val="single"/>
        </w:rPr>
        <w:t>6122</w:t>
      </w:r>
    </w:p>
    <w:p>
      <w:r>
        <w:t>In 2017 right-wing terrorist attacks outpaced leftist and Islamic terrorist attacks. There were over 2X as many ri\u2026 @URL</w:t>
      </w:r>
    </w:p>
    <w:p>
      <w:r>
        <w:rPr>
          <w:b/>
          <w:u w:val="single"/>
        </w:rPr>
        <w:t>6123</w:t>
      </w:r>
    </w:p>
    <w:p>
      <w:r>
        <w:t>my brother gave me my house keys and was like ‘here your ching chong’ and i yelled at him so bad he’s crying now @URL</w:t>
      </w:r>
    </w:p>
    <w:p>
      <w:r>
        <w:rPr>
          <w:b/>
          <w:u w:val="single"/>
        </w:rPr>
        <w:t>6124</w:t>
      </w:r>
    </w:p>
    <w:p>
      <w:r>
        <w:t>@user Actually Candace is a normiecon retard so she will have a career</w:t>
      </w:r>
    </w:p>
    <w:p>
      <w:r>
        <w:rPr>
          <w:b/>
          <w:u w:val="single"/>
        </w:rPr>
        <w:t>6125</w:t>
      </w:r>
    </w:p>
    <w:p>
      <w:r>
        <w:t>Tell you what any boro fan happy with this dinosaur ancient mongoloid in charge must have a very boring life</w:t>
      </w:r>
    </w:p>
    <w:p>
      <w:r>
        <w:rPr>
          <w:b/>
          <w:u w:val="single"/>
        </w:rPr>
        <w:t>6126</w:t>
      </w:r>
    </w:p>
    <w:p>
      <w:r>
        <w:t>@user Vile cunt you\ud83d\ude02\ud83d\ude02\ud83d\ude02</w:t>
      </w:r>
    </w:p>
    <w:p>
      <w:r>
        <w:rPr>
          <w:b/>
          <w:u w:val="single"/>
        </w:rPr>
        <w:t>6127</w:t>
      </w:r>
    </w:p>
    <w:p>
      <w:r>
        <w:t>That is not what they said retard @URL</w:t>
      </w:r>
    </w:p>
    <w:p>
      <w:r>
        <w:rPr>
          <w:b/>
          <w:u w:val="single"/>
        </w:rPr>
        <w:t>6128</w:t>
      </w:r>
    </w:p>
    <w:p>
      <w:r>
        <w:t>@user @user @user No this isn't religion this is this twat x @URL</w:t>
      </w:r>
    </w:p>
    <w:p>
      <w:r>
        <w:rPr>
          <w:b/>
          <w:u w:val="single"/>
        </w:rPr>
        <w:t>6129</w:t>
      </w:r>
    </w:p>
    <w:p>
      <w:r>
        <w:t>Yep\u203c\ufe0f\n\nPlus spic &amp;amp; span waxed &amp;amp; buffed: not fitting suspects dishevelled profile; NEW posters (not faded from th\u2026 @URL</w:t>
      </w:r>
    </w:p>
    <w:p>
      <w:r>
        <w:rPr>
          <w:b/>
          <w:u w:val="single"/>
        </w:rPr>
        <w:t>6130</w:t>
      </w:r>
    </w:p>
    <w:p>
      <w:r>
        <w:t>@user @user This will be south africa in a few years to come. Keep supporting these loud mouth poli… @URL</w:t>
      </w:r>
    </w:p>
    <w:p>
      <w:r>
        <w:rPr>
          <w:b/>
          <w:u w:val="single"/>
        </w:rPr>
        <w:t>6131</w:t>
      </w:r>
    </w:p>
    <w:p>
      <w:r>
        <w:t>@user I\u2019m not on about Oprah Winfrey. It\u2019s Oprah as in singing you faggot</w:t>
      </w:r>
    </w:p>
    <w:p>
      <w:r>
        <w:rPr>
          <w:b/>
          <w:u w:val="single"/>
        </w:rPr>
        <w:t>6132</w:t>
      </w:r>
    </w:p>
    <w:p>
      <w:r>
        <w:t>Truth is she’s just received a phone call to say the refugees she’s looking after in her luxury mansion have stolen… @URL</w:t>
      </w:r>
    </w:p>
    <w:p>
      <w:r>
        <w:rPr>
          <w:b/>
          <w:u w:val="single"/>
        </w:rPr>
        <w:t>6133</w:t>
      </w:r>
    </w:p>
    <w:p>
      <w:r>
        <w:t>That sounds fucking retarded. You idiots seriously get a kick out of this shit? Jesus...</w:t>
      </w:r>
    </w:p>
    <w:p>
      <w:r>
        <w:rPr>
          <w:b/>
          <w:u w:val="single"/>
        </w:rPr>
        <w:t>6134</w:t>
      </w:r>
    </w:p>
    <w:p>
      <w:r>
        <w:t>@user @user @user i have 10649194697 other responses for this but this thread just got too retarded lmao</w:t>
      </w:r>
    </w:p>
    <w:p>
      <w:r>
        <w:rPr>
          <w:b/>
          <w:u w:val="single"/>
        </w:rPr>
        <w:t>6135</w:t>
      </w:r>
    </w:p>
    <w:p>
      <w:r>
        <w:t>@user migrants.7z</w:t>
      </w:r>
    </w:p>
    <w:p>
      <w:r>
        <w:rPr>
          <w:b/>
          <w:u w:val="single"/>
        </w:rPr>
        <w:t>6136</w:t>
      </w:r>
    </w:p>
    <w:p>
      <w:r>
        <w:t>@user That isn\u2019t a stat sheet you fucking mongoloid.</w:t>
      </w:r>
    </w:p>
    <w:p>
      <w:r>
        <w:rPr>
          <w:b/>
          <w:u w:val="single"/>
        </w:rPr>
        <w:t>6137</w:t>
      </w:r>
    </w:p>
    <w:p>
      <w:r>
        <w:t>I have 1 box of pencil mongol no.2 in my pencil case na may blessing ng holy water from Quiapo/St. Jude.</w:t>
      </w:r>
    </w:p>
    <w:p>
      <w:r>
        <w:rPr>
          <w:b/>
          <w:u w:val="single"/>
        </w:rPr>
        <w:t>6138</w:t>
      </w:r>
    </w:p>
    <w:p>
      <w:r>
        <w:t>@user the chinaman is not the issue here</w:t>
      </w:r>
    </w:p>
    <w:p>
      <w:r>
        <w:rPr>
          <w:b/>
          <w:u w:val="single"/>
        </w:rPr>
        <w:t>6139</w:t>
      </w:r>
    </w:p>
    <w:p>
      <w:r>
        <w:t>@user @user What you some EGN admin? shut your fucken mouth cunt I don\u2019t give a fuck if it\u2019s ftp don\u2019t put t\u2026 @URL</w:t>
      </w:r>
    </w:p>
    <w:p>
      <w:r>
        <w:rPr>
          <w:b/>
          <w:u w:val="single"/>
        </w:rPr>
        <w:t>6140</w:t>
      </w:r>
    </w:p>
    <w:p>
      <w:r>
        <w:t>fucking hate it when sonic drops the coins those are valuable you little cunt just slow down</w:t>
      </w:r>
    </w:p>
    <w:p>
      <w:r>
        <w:rPr>
          <w:b/>
          <w:u w:val="single"/>
        </w:rPr>
        <w:t>6141</w:t>
      </w:r>
    </w:p>
    <w:p>
      <w:r>
        <w:t>What in the dyke nation? @URL</w:t>
      </w:r>
    </w:p>
    <w:p>
      <w:r>
        <w:rPr>
          <w:b/>
          <w:u w:val="single"/>
        </w:rPr>
        <w:t>6142</w:t>
      </w:r>
    </w:p>
    <w:p>
      <w:r>
        <w:t>@user Put mic in retard</w:t>
      </w:r>
    </w:p>
    <w:p>
      <w:r>
        <w:rPr>
          <w:b/>
          <w:u w:val="single"/>
        </w:rPr>
        <w:t>6143</w:t>
      </w:r>
    </w:p>
    <w:p>
      <w:r>
        <w:t>Its okay I forgive u- u spic ;) @URL</w:t>
      </w:r>
    </w:p>
    <w:p>
      <w:r>
        <w:rPr>
          <w:b/>
          <w:u w:val="single"/>
        </w:rPr>
        <w:t>6144</w:t>
      </w:r>
    </w:p>
    <w:p>
      <w:r>
        <w:t>What an utter cunt !! @URL</w:t>
      </w:r>
    </w:p>
    <w:p>
      <w:r>
        <w:rPr>
          <w:b/>
          <w:u w:val="single"/>
        </w:rPr>
        <w:t>6145</w:t>
      </w:r>
    </w:p>
    <w:p>
      <w:r>
        <w:t>@user @user Parody is one thing but this is just being a twat and not funny.</w:t>
      </w:r>
    </w:p>
    <w:p>
      <w:r>
        <w:rPr>
          <w:b/>
          <w:u w:val="single"/>
        </w:rPr>
        <w:t>6146</w:t>
      </w:r>
    </w:p>
    <w:p>
      <w:r>
        <w:t>Brother Nature ain't black no more huh? He just a spic to y'all now right? Ain't trying to hold the dominirican homie down at all</w:t>
      </w:r>
    </w:p>
    <w:p>
      <w:r>
        <w:rPr>
          <w:b/>
          <w:u w:val="single"/>
        </w:rPr>
        <w:t>6147</w:t>
      </w:r>
    </w:p>
    <w:p>
      <w:r>
        <w:t>@user @user Go back to you're shithole country and grab some pussy</w:t>
      </w:r>
    </w:p>
    <w:p>
      <w:r>
        <w:rPr>
          <w:b/>
          <w:u w:val="single"/>
        </w:rPr>
        <w:t>6148</w:t>
      </w:r>
    </w:p>
    <w:p>
      <w:r>
        <w:t>@user JFox is a retard \ud83e\udd26\u200d\u2642\ufe0f</w:t>
      </w:r>
    </w:p>
    <w:p>
      <w:r>
        <w:rPr>
          <w:b/>
          <w:u w:val="single"/>
        </w:rPr>
        <w:t>6149</w:t>
      </w:r>
    </w:p>
    <w:p>
      <w:r>
        <w:t>@user @user That\u2019s the most retarded thing I have ever seen on Twitter.</w:t>
      </w:r>
    </w:p>
    <w:p>
      <w:r>
        <w:rPr>
          <w:b/>
          <w:u w:val="single"/>
        </w:rPr>
        <w:t>6150</w:t>
      </w:r>
    </w:p>
    <w:p>
      <w:r>
        <w:t>Nigga didn’t realize he was on FOX NEWS as a negro and thought talking shit about white women would be ok @URL</w:t>
      </w:r>
    </w:p>
    <w:p>
      <w:r>
        <w:rPr>
          <w:b/>
          <w:u w:val="single"/>
        </w:rPr>
        <w:t>6151</w:t>
      </w:r>
    </w:p>
    <w:p>
      <w:r>
        <w:t>@user ching ching chong :)</w:t>
      </w:r>
    </w:p>
    <w:p>
      <w:r>
        <w:rPr>
          <w:b/>
          <w:u w:val="single"/>
        </w:rPr>
        <w:t>6152</w:t>
      </w:r>
    </w:p>
    <w:p>
      <w:r>
        <w:t>Games over C9 should surrender and look to not have Svenskaren go full retard in game 2.</w:t>
      </w:r>
    </w:p>
    <w:p>
      <w:r>
        <w:rPr>
          <w:b/>
          <w:u w:val="single"/>
        </w:rPr>
        <w:t>6153</w:t>
      </w:r>
    </w:p>
    <w:p>
      <w:r>
        <w:t>@user I'd assume \nonce\ is like we say \retard\. Very harsh</w:t>
      </w:r>
    </w:p>
    <w:p>
      <w:r>
        <w:rPr>
          <w:b/>
          <w:u w:val="single"/>
        </w:rPr>
        <w:t>6154</w:t>
      </w:r>
    </w:p>
    <w:p>
      <w:r>
        <w:t>@user @user @user It's bad and what you expect from the retard unfeeling unkind and does\u2026 @URL</w:t>
      </w:r>
    </w:p>
    <w:p>
      <w:r>
        <w:rPr>
          <w:b/>
          <w:u w:val="single"/>
        </w:rPr>
        <w:t>6155</w:t>
      </w:r>
    </w:p>
    <w:p>
      <w:r>
        <w:t>@user @user @user There\u2019s always some twat and you are certainly a massive one @user</w:t>
      </w:r>
    </w:p>
    <w:p>
      <w:r>
        <w:rPr>
          <w:b/>
          <w:u w:val="single"/>
        </w:rPr>
        <w:t>6156</w:t>
      </w:r>
    </w:p>
    <w:p>
      <w:r>
        <w:t>A baby knows more than the POTUS #mongoloid</w:t>
      </w:r>
    </w:p>
    <w:p>
      <w:r>
        <w:rPr>
          <w:b/>
          <w:u w:val="single"/>
        </w:rPr>
        <w:t>6157</w:t>
      </w:r>
    </w:p>
    <w:p>
      <w:r>
        <w:t>@user and nigger what about it</w:t>
      </w:r>
    </w:p>
    <w:p>
      <w:r>
        <w:rPr>
          <w:b/>
          <w:u w:val="single"/>
        </w:rPr>
        <w:t>6158</w:t>
      </w:r>
    </w:p>
    <w:p>
      <w:r>
        <w:t>@user Everything about her is enraging. Smug little twat.</w:t>
      </w:r>
    </w:p>
    <w:p>
      <w:r>
        <w:rPr>
          <w:b/>
          <w:u w:val="single"/>
        </w:rPr>
        <w:t>6159</w:t>
      </w:r>
    </w:p>
    <w:p>
      <w:r>
        <w:t>The smelly psy blk mom tryin tu send her retard kid blk goons on my car at nights while I sleep\n\nThe leader smelly\u2026 @URL</w:t>
      </w:r>
    </w:p>
    <w:p>
      <w:r>
        <w:rPr>
          <w:b/>
          <w:u w:val="single"/>
        </w:rPr>
        <w:t>6160</w:t>
      </w:r>
    </w:p>
    <w:p>
      <w:r>
        <w:t>Another season dicking mongy teams 6-0 in the Championship next year it is then.</w:t>
      </w:r>
    </w:p>
    <w:p>
      <w:r>
        <w:rPr>
          <w:b/>
          <w:u w:val="single"/>
        </w:rPr>
        <w:t>6161</w:t>
      </w:r>
    </w:p>
    <w:p>
      <w:r>
        <w:t>@user big dyke energy</w:t>
      </w:r>
    </w:p>
    <w:p>
      <w:r>
        <w:rPr>
          <w:b/>
          <w:u w:val="single"/>
        </w:rPr>
        <w:t>6162</w:t>
      </w:r>
    </w:p>
    <w:p>
      <w:r>
        <w:t>@user @user @user @user ummmm.... buddy? You must be retarded.</w:t>
      </w:r>
    </w:p>
    <w:p>
      <w:r>
        <w:rPr>
          <w:b/>
          <w:u w:val="single"/>
        </w:rPr>
        <w:t>6163</w:t>
      </w:r>
    </w:p>
    <w:p>
      <w:r>
        <w:t>I'm a retard. Yes we are exist and yes we do as here</w:t>
      </w:r>
    </w:p>
    <w:p>
      <w:r>
        <w:rPr>
          <w:b/>
          <w:u w:val="single"/>
        </w:rPr>
        <w:t>6164</w:t>
      </w:r>
    </w:p>
    <w:p>
      <w:r>
        <w:t>@user yass dyke.</w:t>
      </w:r>
    </w:p>
    <w:p>
      <w:r>
        <w:rPr>
          <w:b/>
          <w:u w:val="single"/>
        </w:rPr>
        <w:t>6165</w:t>
      </w:r>
    </w:p>
    <w:p>
      <w:r>
        <w:t>kyo is a retard \nlike what the fuck</w:t>
      </w:r>
    </w:p>
    <w:p>
      <w:r>
        <w:rPr>
          <w:b/>
          <w:u w:val="single"/>
        </w:rPr>
        <w:t>6166</w:t>
      </w:r>
    </w:p>
    <w:p>
      <w:r>
        <w:t>@user i'm making buttered noodles u retard</w:t>
      </w:r>
    </w:p>
    <w:p>
      <w:r>
        <w:rPr>
          <w:b/>
          <w:u w:val="single"/>
        </w:rPr>
        <w:t>6167</w:t>
      </w:r>
    </w:p>
    <w:p>
      <w:r>
        <w:t>Sarah Silverman ... gone ... full left wing retard no intelligence pussy hat wearing Godless hate anything Tr\u2026 @URL</w:t>
      </w:r>
    </w:p>
    <w:p>
      <w:r>
        <w:rPr>
          <w:b/>
          <w:u w:val="single"/>
        </w:rPr>
        <w:t>6168</w:t>
      </w:r>
    </w:p>
    <w:p>
      <w:r>
        <w:t>Enough is enough! @user should cancel the scheduled testimony of the lying feminazi Ford then he needs… @URL</w:t>
      </w:r>
    </w:p>
    <w:p>
      <w:r>
        <w:rPr>
          <w:b/>
          <w:u w:val="single"/>
        </w:rPr>
        <w:t>6169</w:t>
      </w:r>
    </w:p>
    <w:p>
      <w:r>
        <w:t>Shut the fuck up you twat @URL</w:t>
      </w:r>
    </w:p>
    <w:p>
      <w:r>
        <w:rPr>
          <w:b/>
          <w:u w:val="single"/>
        </w:rPr>
        <w:t>6170</w:t>
      </w:r>
    </w:p>
    <w:p>
      <w:r>
        <w:t>These #MAGA assholes have turned America into a shithole country...\ud83d\ude44</w:t>
      </w:r>
    </w:p>
    <w:p>
      <w:r>
        <w:rPr>
          <w:b/>
          <w:u w:val="single"/>
        </w:rPr>
        <w:t>6171</w:t>
      </w:r>
    </w:p>
    <w:p>
      <w:r>
        <w:t>u see what colonialism does right?? I'd be having a blast writing vmin getting lost in mongol shobhajatra and ppl w\u2026 @URL</w:t>
      </w:r>
    </w:p>
    <w:p>
      <w:r>
        <w:rPr>
          <w:b/>
          <w:u w:val="single"/>
        </w:rPr>
        <w:t>6172</w:t>
      </w:r>
    </w:p>
    <w:p>
      <w:r>
        <w:t>@user @user @user It is hypocrisy you retard anyways how's Johghyun doing?</w:t>
      </w:r>
    </w:p>
    <w:p>
      <w:r>
        <w:rPr>
          <w:b/>
          <w:u w:val="single"/>
        </w:rPr>
        <w:t>6173</w:t>
      </w:r>
    </w:p>
    <w:p>
      <w:r>
        <w:t>Photographer - Humana - ★4 #portrait #rio_negro #argentina #strkng #photography #contemporary #bestof @URL</w:t>
      </w:r>
    </w:p>
    <w:p>
      <w:r>
        <w:rPr>
          <w:b/>
          <w:u w:val="single"/>
        </w:rPr>
        <w:t>6174</w:t>
      </w:r>
    </w:p>
    <w:p>
      <w:r>
        <w:t>What a retard</w:t>
      </w:r>
    </w:p>
    <w:p>
      <w:r>
        <w:rPr>
          <w:b/>
          <w:u w:val="single"/>
        </w:rPr>
        <w:t>6175</w:t>
      </w:r>
    </w:p>
    <w:p>
      <w:r>
        <w:t>faggot people? self hatred much king? @URL</w:t>
      </w:r>
    </w:p>
    <w:p>
      <w:r>
        <w:rPr>
          <w:b/>
          <w:u w:val="single"/>
        </w:rPr>
        <w:t>6176</w:t>
      </w:r>
    </w:p>
    <w:p>
      <w:r>
        <w:t>@user Goat beach is the other way retard</w:t>
      </w:r>
    </w:p>
    <w:p>
      <w:r>
        <w:rPr>
          <w:b/>
          <w:u w:val="single"/>
        </w:rPr>
        <w:t>6177</w:t>
      </w:r>
    </w:p>
    <w:p>
      <w:r>
        <w:t>i rrrrrrly dont care if im a cunt</w:t>
      </w:r>
    </w:p>
    <w:p>
      <w:r>
        <w:rPr>
          <w:b/>
          <w:u w:val="single"/>
        </w:rPr>
        <w:t>6178</w:t>
      </w:r>
    </w:p>
    <w:p>
      <w:r>
        <w:t>D-Rats and feminazi abortion devils came trolling with carloads of cash. Despicable! @URL</w:t>
      </w:r>
    </w:p>
    <w:p>
      <w:r>
        <w:rPr>
          <w:b/>
          <w:u w:val="single"/>
        </w:rPr>
        <w:t>6179</w:t>
      </w:r>
    </w:p>
    <w:p>
      <w:r>
        <w:t>I\u2019m not racist! I touched a tan dick once. Not sure what his race was though. Some kinda spic.</w:t>
      </w:r>
    </w:p>
    <w:p>
      <w:r>
        <w:rPr>
          <w:b/>
          <w:u w:val="single"/>
        </w:rPr>
        <w:t>6180</w:t>
      </w:r>
    </w:p>
    <w:p>
      <w:r>
        <w:t>@user He was a trump hater retard its like you race to be the first person to say the dumbest shit trumps daugh\u2026 @URL</w:t>
      </w:r>
    </w:p>
    <w:p>
      <w:r>
        <w:rPr>
          <w:b/>
          <w:u w:val="single"/>
        </w:rPr>
        <w:t>6181</w:t>
      </w:r>
    </w:p>
    <w:p>
      <w:r>
        <w:t>If you\u2019re a cunt everyone can smell it.</w:t>
      </w:r>
    </w:p>
    <w:p>
      <w:r>
        <w:rPr>
          <w:b/>
          <w:u w:val="single"/>
        </w:rPr>
        <w:t>6182</w:t>
      </w:r>
    </w:p>
    <w:p>
      <w:r>
        <w:t>@user Violence?You all got mad a year ago saying these weren't shithole countries. Make up your minds. The\u2026 @URL</w:t>
      </w:r>
    </w:p>
    <w:p>
      <w:r>
        <w:rPr>
          <w:b/>
          <w:u w:val="single"/>
        </w:rPr>
        <w:t>6183</w:t>
      </w:r>
    </w:p>
    <w:p>
      <w:r>
        <w:t>If I trot in the cinema to watch burn the stage and some fucker is chanting 2!3! I might just throw the twat in the\u2026 @URL</w:t>
      </w:r>
    </w:p>
    <w:p>
      <w:r>
        <w:rPr>
          <w:b/>
          <w:u w:val="single"/>
        </w:rPr>
        <w:t>6184</w:t>
      </w:r>
    </w:p>
    <w:p>
      <w:r>
        <w:t>Of course a safety net is necesary that's a basic principle of a civikized country.\nNo shithole country has a safet\u2026 @URL</w:t>
      </w:r>
    </w:p>
    <w:p>
      <w:r>
        <w:rPr>
          <w:b/>
          <w:u w:val="single"/>
        </w:rPr>
        <w:t>6185</w:t>
      </w:r>
    </w:p>
    <w:p>
      <w:r>
        <w:t>@user Migrants bring disease and death they have not been properly vetted</w:t>
      </w:r>
    </w:p>
    <w:p>
      <w:r>
        <w:rPr>
          <w:b/>
          <w:u w:val="single"/>
        </w:rPr>
        <w:t>6186</w:t>
      </w:r>
    </w:p>
    <w:p>
      <w:r>
        <w:t>since cishets feel the need to butt their head into everything lgbt+ related: gay people can say faggot.\ntransgende\u2026 @URL</w:t>
      </w:r>
    </w:p>
    <w:p>
      <w:r>
        <w:rPr>
          <w:b/>
          <w:u w:val="single"/>
        </w:rPr>
        <w:t>6187</w:t>
      </w:r>
    </w:p>
    <w:p>
      <w:r>
        <w:t>Twisted tuna aye \ud83d\ude02\ud83d\ude02\ud83d\ude02 fucking faggot</w:t>
      </w:r>
    </w:p>
    <w:p>
      <w:r>
        <w:rPr>
          <w:b/>
          <w:u w:val="single"/>
        </w:rPr>
        <w:t>6188</w:t>
      </w:r>
    </w:p>
    <w:p>
      <w:r>
        <w:t>@user i've had friends that were girls that were borderline retarded looking\nit's a person's personality that wins out</w:t>
      </w:r>
    </w:p>
    <w:p>
      <w:r>
        <w:rPr>
          <w:b/>
          <w:u w:val="single"/>
        </w:rPr>
        <w:t>6189</w:t>
      </w:r>
    </w:p>
    <w:p>
      <w:r>
        <w:t>@user stop making it gay u faggot</w:t>
      </w:r>
    </w:p>
    <w:p>
      <w:r>
        <w:rPr>
          <w:b/>
          <w:u w:val="single"/>
        </w:rPr>
        <w:t>6190</w:t>
      </w:r>
    </w:p>
    <w:p>
      <w:r>
        <w:t>@user @user Witch muslim country is not a shithole? #crickets</w:t>
      </w:r>
    </w:p>
    <w:p>
      <w:r>
        <w:rPr>
          <w:b/>
          <w:u w:val="single"/>
        </w:rPr>
        <w:t>6191</w:t>
      </w:r>
    </w:p>
    <w:p>
      <w:r>
        <w:t>Shoot your shot you lil faggot bitch. Ya girl seen me tonight and knows what\u2019s up with it. You got something to say\u2026 @URL</w:t>
      </w:r>
    </w:p>
    <w:p>
      <w:r>
        <w:rPr>
          <w:b/>
          <w:u w:val="single"/>
        </w:rPr>
        <w:t>6192</w:t>
      </w:r>
    </w:p>
    <w:p>
      <w:r>
        <w:t>@user its ok hobi is a spic</w:t>
      </w:r>
    </w:p>
    <w:p>
      <w:r>
        <w:rPr>
          <w:b/>
          <w:u w:val="single"/>
        </w:rPr>
        <w:t>6193</w:t>
      </w:r>
    </w:p>
    <w:p>
      <w:r>
        <w:t>@user @user Native Americans can be both caucasian and mongoloid. Next.</w:t>
      </w:r>
    </w:p>
    <w:p>
      <w:r>
        <w:rPr>
          <w:b/>
          <w:u w:val="single"/>
        </w:rPr>
        <w:t>6194</w:t>
      </w:r>
    </w:p>
    <w:p>
      <w:r>
        <w:t>@user &amp;gt;tfw being spic @URL</w:t>
      </w:r>
    </w:p>
    <w:p>
      <w:r>
        <w:rPr>
          <w:b/>
          <w:u w:val="single"/>
        </w:rPr>
        <w:t>6195</w:t>
      </w:r>
    </w:p>
    <w:p>
      <w:r>
        <w:t>TAMMY BRUCE: When foreigners bring disease across the border - Washington Times @URL</w:t>
      </w:r>
    </w:p>
    <w:p>
      <w:r>
        <w:rPr>
          <w:b/>
          <w:u w:val="single"/>
        </w:rPr>
        <w:t>6196</w:t>
      </w:r>
    </w:p>
    <w:p>
      <w:r>
        <w:t>This why America doesn't pay back these ching chong bing bong ass niggas @URL</w:t>
      </w:r>
    </w:p>
    <w:p>
      <w:r>
        <w:rPr>
          <w:b/>
          <w:u w:val="single"/>
        </w:rPr>
        <w:t>6197</w:t>
      </w:r>
    </w:p>
    <w:p>
      <w:r>
        <w:t>@user @user First of all it\u2019s B12 you FUCKING mongoloid \n\nSecond of all yes</w:t>
      </w:r>
    </w:p>
    <w:p>
      <w:r>
        <w:rPr>
          <w:b/>
          <w:u w:val="single"/>
        </w:rPr>
        <w:t>6198</w:t>
      </w:r>
    </w:p>
    <w:p>
      <w:r>
        <w:t>If that stupid greasy spic ayoze starts next week I\u2019ll commit.</w:t>
      </w:r>
    </w:p>
    <w:p>
      <w:r>
        <w:rPr>
          <w:b/>
          <w:u w:val="single"/>
        </w:rPr>
        <w:t>6199</w:t>
      </w:r>
    </w:p>
    <w:p>
      <w:r>
        <w:t>Ha ha witness me bouncing about like a fat lardy twat down the front in this clip \ud83d\ude02\ud83d\ude01 @URL</w:t>
      </w:r>
    </w:p>
    <w:p>
      <w:r>
        <w:rPr>
          <w:b/>
          <w:u w:val="single"/>
        </w:rPr>
        <w:t>6200</w:t>
      </w:r>
    </w:p>
    <w:p>
      <w:r>
        <w:t>@user Funny how the leftist are always projecting their morals on other people. Giving billions to terror state\u2026 @URL</w:t>
      </w:r>
    </w:p>
    <w:p>
      <w:r>
        <w:rPr>
          <w:b/>
          <w:u w:val="single"/>
        </w:rPr>
        <w:t>6201</w:t>
      </w:r>
    </w:p>
    <w:p>
      <w:r>
        <w:t>@user @user Shut up retard @URL</w:t>
      </w:r>
    </w:p>
    <w:p>
      <w:r>
        <w:rPr>
          <w:b/>
          <w:u w:val="single"/>
        </w:rPr>
        <w:t>6202</w:t>
      </w:r>
    </w:p>
    <w:p>
      <w:r>
        <w:t>illegal aliens need to be shipped home!</w:t>
      </w:r>
    </w:p>
    <w:p>
      <w:r>
        <w:rPr>
          <w:b/>
          <w:u w:val="single"/>
        </w:rPr>
        <w:t>6203</w:t>
      </w:r>
    </w:p>
    <w:p>
      <w:r>
        <w:t>.@user spic</w:t>
      </w:r>
    </w:p>
    <w:p>
      <w:r>
        <w:rPr>
          <w:b/>
          <w:u w:val="single"/>
        </w:rPr>
        <w:t>6204</w:t>
      </w:r>
    </w:p>
    <w:p>
      <w:r>
        <w:t>@user @user tony’s not coming fake ass ching chong boy</w:t>
      </w:r>
    </w:p>
    <w:p>
      <w:r>
        <w:rPr>
          <w:b/>
          <w:u w:val="single"/>
        </w:rPr>
        <w:t>6205</w:t>
      </w:r>
    </w:p>
    <w:p>
      <w:r>
        <w:t>videos grandpas fat gay fucking gay grandpas negro gay masturbation peperonity gay fetish pics</w:t>
      </w:r>
    </w:p>
    <w:p>
      <w:r>
        <w:rPr>
          <w:b/>
          <w:u w:val="single"/>
        </w:rPr>
        <w:t>6206</w:t>
      </w:r>
    </w:p>
    <w:p>
      <w:r>
        <w:t>Good news...but...look deeper at the trend and the prognosis remains critical! poaching falls by a quarter in S… @URL</w:t>
      </w:r>
    </w:p>
    <w:p>
      <w:r>
        <w:rPr>
          <w:b/>
          <w:u w:val="single"/>
        </w:rPr>
        <w:t>6207</w:t>
      </w:r>
    </w:p>
    <w:p>
      <w:r>
        <w:t>The dodgers manager is an absolute retard</w:t>
      </w:r>
    </w:p>
    <w:p>
      <w:r>
        <w:rPr>
          <w:b/>
          <w:u w:val="single"/>
        </w:rPr>
        <w:t>6208</w:t>
      </w:r>
    </w:p>
    <w:p>
      <w:r>
        <w:t>If Casey runs again in 7 years I'll seek a nomination and run on a platform of calling him a cunt at every given event.</w:t>
      </w:r>
    </w:p>
    <w:p>
      <w:r>
        <w:rPr>
          <w:b/>
          <w:u w:val="single"/>
        </w:rPr>
        <w:t>6209</w:t>
      </w:r>
    </w:p>
    <w:p>
      <w:r>
        <w:t>@user @user im chinaman not vietcong</w:t>
      </w:r>
    </w:p>
    <w:p>
      <w:r>
        <w:rPr>
          <w:b/>
          <w:u w:val="single"/>
        </w:rPr>
        <w:t>6210</w:t>
      </w:r>
    </w:p>
    <w:p>
      <w:r>
        <w:t>@user @user @user They literally spin in circles you mongol.</w:t>
      </w:r>
    </w:p>
    <w:p>
      <w:r>
        <w:rPr>
          <w:b/>
          <w:u w:val="single"/>
        </w:rPr>
        <w:t>6211</w:t>
      </w:r>
    </w:p>
    <w:p>
      <w:r>
        <w:t>@user That is the definition of a shithole country</w:t>
      </w:r>
    </w:p>
    <w:p>
      <w:r>
        <w:rPr>
          <w:b/>
          <w:u w:val="single"/>
        </w:rPr>
        <w:t>6212</w:t>
      </w:r>
    </w:p>
    <w:p>
      <w:r>
        <w:t>@user career criminal chinaman \regular talker\ did mention audibly enough last quarter 2014 about al qaida\u2026 @URL</w:t>
      </w:r>
    </w:p>
    <w:p>
      <w:r>
        <w:rPr>
          <w:b/>
          <w:u w:val="single"/>
        </w:rPr>
        <w:t>6213</w:t>
      </w:r>
    </w:p>
    <w:p>
      <w:r>
        <w:t>@user @user Wolf Blizzard seems almost retarded in my estimation.</w:t>
      </w:r>
    </w:p>
    <w:p>
      <w:r>
        <w:rPr>
          <w:b/>
          <w:u w:val="single"/>
        </w:rPr>
        <w:t>6214</w:t>
      </w:r>
    </w:p>
    <w:p>
      <w:r>
        <w:t>12 illegal immigrants most with criminal convictions fraudulently claimed they… @URL</w:t>
      </w:r>
    </w:p>
    <w:p>
      <w:r>
        <w:rPr>
          <w:b/>
          <w:u w:val="single"/>
        </w:rPr>
        <w:t>6215</w:t>
      </w:r>
    </w:p>
    <w:p>
      <w:r>
        <w:t>Cuz guess what faggot I made the blue print</w:t>
      </w:r>
    </w:p>
    <w:p>
      <w:r>
        <w:rPr>
          <w:b/>
          <w:u w:val="single"/>
        </w:rPr>
        <w:t>6216</w:t>
      </w:r>
    </w:p>
    <w:p>
      <w:r>
        <w:t>@user @user Get the prayer-ometer out . #retard</w:t>
      </w:r>
    </w:p>
    <w:p>
      <w:r>
        <w:rPr>
          <w:b/>
          <w:u w:val="single"/>
        </w:rPr>
        <w:t>6217</w:t>
      </w:r>
    </w:p>
    <w:p>
      <w:r>
        <w:t>Gentle reminder: The atrocities in other nation states are theirs to fix and you don't have to accept refugees into yours.</w:t>
      </w:r>
    </w:p>
    <w:p>
      <w:r>
        <w:rPr>
          <w:b/>
          <w:u w:val="single"/>
        </w:rPr>
        <w:t>6218</w:t>
      </w:r>
    </w:p>
    <w:p>
      <w:r>
        <w:t>Some Canadians believe that refugees are treated better than pensioners. That is not the case as @user shows.… @URL</w:t>
      </w:r>
    </w:p>
    <w:p>
      <w:r>
        <w:rPr>
          <w:b/>
          <w:u w:val="single"/>
        </w:rPr>
        <w:t>6219</w:t>
      </w:r>
    </w:p>
    <w:p>
      <w:r>
        <w:t>@user Is that the sun coming up in the back ground or immigrants burning your city down. Not a chance whi… @URL</w:t>
      </w:r>
    </w:p>
    <w:p>
      <w:r>
        <w:rPr>
          <w:b/>
          <w:u w:val="single"/>
        </w:rPr>
        <w:t>6220</w:t>
      </w:r>
    </w:p>
    <w:p>
      <w:r>
        <w:t>@user You\u2019re act is tiresome. You\u2019ve literally accomplished nothing in your efforts to thwart this Nazi cunt.\u2026 @URL</w:t>
      </w:r>
    </w:p>
    <w:p>
      <w:r>
        <w:rPr>
          <w:b/>
          <w:u w:val="single"/>
        </w:rPr>
        <w:t>6221</w:t>
      </w:r>
    </w:p>
    <w:p>
      <w:r>
        <w:t>\u25b7Katsuki Bakugo\u25c1\n- calls his mates cunt\n- drives a ute\n- wears thongs (flip-flops) everywhere\n- does illegal uies \n- road rage king</w:t>
      </w:r>
    </w:p>
    <w:p>
      <w:r>
        <w:rPr>
          <w:b/>
          <w:u w:val="single"/>
        </w:rPr>
        <w:t>6222</w:t>
      </w:r>
    </w:p>
    <w:p>
      <w:r>
        <w:t>@user whatever retard</w:t>
      </w:r>
    </w:p>
    <w:p>
      <w:r>
        <w:rPr>
          <w:b/>
          <w:u w:val="single"/>
        </w:rPr>
        <w:t>6223</w:t>
      </w:r>
    </w:p>
    <w:p>
      <w:r>
        <w:t>@user Sarah Silverman has gone full retard.</w:t>
      </w:r>
    </w:p>
    <w:p>
      <w:r>
        <w:rPr>
          <w:b/>
          <w:u w:val="single"/>
        </w:rPr>
        <w:t>6224</w:t>
      </w:r>
    </w:p>
    <w:p>
      <w:r>
        <w:t>@user @user Lemon husband will be jealous!!! Buntch of retarded clowns \ud83e\udd21</w:t>
      </w:r>
    </w:p>
    <w:p>
      <w:r>
        <w:rPr>
          <w:b/>
          <w:u w:val="single"/>
        </w:rPr>
        <w:t>6225</w:t>
      </w:r>
    </w:p>
    <w:p>
      <w:r>
        <w:t>why is it that every time I see a fine ass dyke she's always with a mediocre fem \ud83d\ude12</w:t>
      </w:r>
    </w:p>
    <w:p>
      <w:r>
        <w:rPr>
          <w:b/>
          <w:u w:val="single"/>
        </w:rPr>
        <w:t>6226</w:t>
      </w:r>
    </w:p>
    <w:p>
      <w:r>
        <w:t>@user Stupid mongy Americans is what it is</w:t>
      </w:r>
    </w:p>
    <w:p>
      <w:r>
        <w:rPr>
          <w:b/>
          <w:u w:val="single"/>
        </w:rPr>
        <w:t>6227</w:t>
      </w:r>
    </w:p>
    <w:p>
      <w:r>
        <w:t>Even this fucking retard knows @URL</w:t>
      </w:r>
    </w:p>
    <w:p>
      <w:r>
        <w:rPr>
          <w:b/>
          <w:u w:val="single"/>
        </w:rPr>
        <w:t>6228</w:t>
      </w:r>
    </w:p>
    <w:p>
      <w:r>
        <w:t>\ud83d\ude03\ud83d\ude03\ud83d\ude03I can't stop laughing What do you expect in shithole call Nigeria is it how investors will come to Zoo called\u2026 @URL</w:t>
      </w:r>
    </w:p>
    <w:p>
      <w:r>
        <w:rPr>
          <w:b/>
          <w:u w:val="single"/>
        </w:rPr>
        <w:t>6229</w:t>
      </w:r>
    </w:p>
    <w:p>
      <w:r>
        <w:t>@user I thought I was the only one who used the phrase twat waffle.</w:t>
      </w:r>
    </w:p>
    <w:p>
      <w:r>
        <w:rPr>
          <w:b/>
          <w:u w:val="single"/>
        </w:rPr>
        <w:t>6230</w:t>
      </w:r>
    </w:p>
    <w:p>
      <w:r>
        <w:t>Boxer Brown con collar negro perdido en la carretera 429 de Rincon. La ultima vez que lo vieron fue a la 1… @URL</w:t>
      </w:r>
    </w:p>
    <w:p>
      <w:r>
        <w:rPr>
          <w:b/>
          <w:u w:val="single"/>
        </w:rPr>
        <w:t>6231</w:t>
      </w:r>
    </w:p>
    <w:p>
      <w:r>
        <w:t>@user Don't encourage us! We've got an 'it's okay to be white' bill going up</w:t>
      </w:r>
    </w:p>
    <w:p>
      <w:r>
        <w:rPr>
          <w:b/>
          <w:u w:val="single"/>
        </w:rPr>
        <w:t>6232</w:t>
      </w:r>
    </w:p>
    <w:p>
      <w:r>
        <w:t>@user stupid dyke</w:t>
      </w:r>
    </w:p>
    <w:p>
      <w:r>
        <w:rPr>
          <w:b/>
          <w:u w:val="single"/>
        </w:rPr>
        <w:t>6233</w:t>
      </w:r>
    </w:p>
    <w:p>
      <w:r>
        <w:t>18. And enter illegal aliens. The @user used the model created by Bay Area politicians like @user repl… @URL</w:t>
      </w:r>
    </w:p>
    <w:p>
      <w:r>
        <w:rPr>
          <w:b/>
          <w:u w:val="single"/>
        </w:rPr>
        <w:t>6234</w:t>
      </w:r>
    </w:p>
    <w:p>
      <w:r>
        <w:t>all #kpop is auto-tune ching chong</w:t>
      </w:r>
    </w:p>
    <w:p>
      <w:r>
        <w:rPr>
          <w:b/>
          <w:u w:val="single"/>
        </w:rPr>
        <w:t>6235</w:t>
      </w:r>
    </w:p>
    <w:p>
      <w:r>
        <w:t>Friends is retarded on this particular episode.</w:t>
      </w:r>
    </w:p>
    <w:p>
      <w:r>
        <w:rPr>
          <w:b/>
          <w:u w:val="single"/>
        </w:rPr>
        <w:t>6236</w:t>
      </w:r>
    </w:p>
    <w:p>
      <w:r>
        <w:t>someone I follow keeps retweeting this fuck u retard it sucks @URL</w:t>
      </w:r>
    </w:p>
    <w:p>
      <w:r>
        <w:rPr>
          <w:b/>
          <w:u w:val="single"/>
        </w:rPr>
        <w:t>6237</w:t>
      </w:r>
    </w:p>
    <w:p>
      <w:r>
        <w:t>did i just read i cant read ching chong with my own two eyes @URL</w:t>
      </w:r>
    </w:p>
    <w:p>
      <w:r>
        <w:rPr>
          <w:b/>
          <w:u w:val="single"/>
        </w:rPr>
        <w:t>6238</w:t>
      </w:r>
    </w:p>
    <w:p>
      <w:r>
        <w:t>@user You know what. Why dont we just hire a couple thousand peole to fly to all of the \shithole\ countr\u2026 @URL</w:t>
      </w:r>
    </w:p>
    <w:p>
      <w:r>
        <w:rPr>
          <w:b/>
          <w:u w:val="single"/>
        </w:rPr>
        <w:t>6239</w:t>
      </w:r>
    </w:p>
    <w:p>
      <w:r>
        <w:t>No discernible skill to give you a visa here. Sorry we don\u2019t want people from shithole countries here @URL</w:t>
      </w:r>
    </w:p>
    <w:p>
      <w:r>
        <w:rPr>
          <w:b/>
          <w:u w:val="single"/>
        </w:rPr>
        <w:t>6240</w:t>
      </w:r>
    </w:p>
    <w:p>
      <w:r>
        <w:t>\u201cFucking retard I hate older people\u201d *claps 4 times* -John Mauer 2018</w:t>
      </w:r>
    </w:p>
    <w:p>
      <w:r>
        <w:rPr>
          <w:b/>
          <w:u w:val="single"/>
        </w:rPr>
        <w:t>6241</w:t>
      </w:r>
    </w:p>
    <w:p>
      <w:r>
        <w:t>@user Huh. I see. Just go ching chong ling long I guess.</w:t>
      </w:r>
    </w:p>
    <w:p>
      <w:r>
        <w:rPr>
          <w:b/>
          <w:u w:val="single"/>
        </w:rPr>
        <w:t>6242</w:t>
      </w:r>
    </w:p>
    <w:p>
      <w:r>
        <w:t>@user Order a Cortado. Very similar a tad stronger and you won\u2019t sound like a twat \ud83d\ude09\ud83d\ude06</w:t>
      </w:r>
    </w:p>
    <w:p>
      <w:r>
        <w:rPr>
          <w:b/>
          <w:u w:val="single"/>
        </w:rPr>
        <w:t>6243</w:t>
      </w:r>
    </w:p>
    <w:p>
      <w:r>
        <w:t>Sarah Silverman has gone total retard SMH @URL</w:t>
      </w:r>
    </w:p>
    <w:p>
      <w:r>
        <w:rPr>
          <w:b/>
          <w:u w:val="single"/>
        </w:rPr>
        <w:t>6244</w:t>
      </w:r>
    </w:p>
    <w:p>
      <w:r>
        <w:t>This is a chance to defeat the vile leftie pussy hat feminazi man-hating bitter bitches brigade. God help us if the… @URL</w:t>
      </w:r>
    </w:p>
    <w:p>
      <w:r>
        <w:rPr>
          <w:b/>
          <w:u w:val="single"/>
        </w:rPr>
        <w:t>6245</w:t>
      </w:r>
    </w:p>
    <w:p>
      <w:r>
        <w:t>i love wdw refugees that are refreshing their reference @user</w:t>
      </w:r>
    </w:p>
    <w:p>
      <w:r>
        <w:rPr>
          <w:b/>
          <w:u w:val="single"/>
        </w:rPr>
        <w:t>6246</w:t>
      </w:r>
    </w:p>
    <w:p>
      <w:r>
        <w:t>Senator Spartacus can never be taken seriously as a presidential candidate. He\u2019s too much of a mongoloid.</w:t>
      </w:r>
    </w:p>
    <w:p>
      <w:r>
        <w:rPr>
          <w:b/>
          <w:u w:val="single"/>
        </w:rPr>
        <w:t>6247</w:t>
      </w:r>
    </w:p>
    <w:p>
      <w:r>
        <w:t>@user @user @user Who u talkin tae ?? Stupid cunt know ur place</w:t>
      </w:r>
    </w:p>
    <w:p>
      <w:r>
        <w:rPr>
          <w:b/>
          <w:u w:val="single"/>
        </w:rPr>
        <w:t>6248</w:t>
      </w:r>
    </w:p>
    <w:p>
      <w:r>
        <w:t>@user &amp;gt;defending Torba\n\nholy shit talk about fighting a battle allready lost that guy is a retard by most accounts</w:t>
      </w:r>
    </w:p>
    <w:p>
      <w:r>
        <w:rPr>
          <w:b/>
          <w:u w:val="single"/>
        </w:rPr>
        <w:t>6249</w:t>
      </w:r>
    </w:p>
    <w:p>
      <w:r>
        <w:t>@user What I can’t figure out is when anyone ever said it wasn’t okay to be white? I mean it’s always been… @URL</w:t>
      </w:r>
    </w:p>
    <w:p>
      <w:r>
        <w:rPr>
          <w:b/>
          <w:u w:val="single"/>
        </w:rPr>
        <w:t>6250</w:t>
      </w:r>
    </w:p>
    <w:p>
      <w:r>
        <w:t>@user @user Popcorn \ud83c\udf7f selfies stick I\u2019d snap the cunt</w:t>
      </w:r>
    </w:p>
    <w:p>
      <w:r>
        <w:rPr>
          <w:b/>
          <w:u w:val="single"/>
        </w:rPr>
        <w:t>6251</w:t>
      </w:r>
    </w:p>
    <w:p>
      <w:r>
        <w:t>why is sven playing aggro jg like that if you wanted a wild retard in the jungle just put in blaber</w:t>
      </w:r>
    </w:p>
    <w:p>
      <w:r>
        <w:rPr>
          <w:b/>
          <w:u w:val="single"/>
        </w:rPr>
        <w:t>6252</w:t>
      </w:r>
    </w:p>
    <w:p>
      <w:r>
        <w:t>\Cannot believe I'm doing this\ Sluttyjock wrote after sharing his Teamviewer password. Really faggot? Haha. I pr\u2026 @URL</w:t>
      </w:r>
    </w:p>
    <w:p>
      <w:r>
        <w:rPr>
          <w:b/>
          <w:u w:val="single"/>
        </w:rPr>
        <w:t>6253</w:t>
      </w:r>
    </w:p>
    <w:p>
      <w:r>
        <w:t>Oh fuck off you silly wetback cunt</w:t>
      </w:r>
    </w:p>
    <w:p>
      <w:r>
        <w:rPr>
          <w:b/>
          <w:u w:val="single"/>
        </w:rPr>
        <w:t>6254</w:t>
      </w:r>
    </w:p>
    <w:p>
      <w:r>
        <w:t>Any rape #120db is violent. West democracies are trying to resist radical Islam and violent immigrants enforcing ex… @URL</w:t>
      </w:r>
    </w:p>
    <w:p>
      <w:r>
        <w:rPr>
          <w:b/>
          <w:u w:val="single"/>
        </w:rPr>
        <w:t>6255</w:t>
      </w:r>
    </w:p>
    <w:p>
      <w:r>
        <w:t>@user @user Happy bday @user gay faggot !!</w:t>
      </w:r>
    </w:p>
    <w:p>
      <w:r>
        <w:rPr>
          <w:b/>
          <w:u w:val="single"/>
        </w:rPr>
        <w:t>6256</w:t>
      </w:r>
    </w:p>
    <w:p>
      <w:r>
        <w:t>We're all fucked if this terrorist loving cunt gets into power @URL</w:t>
      </w:r>
    </w:p>
    <w:p>
      <w:r>
        <w:rPr>
          <w:b/>
          <w:u w:val="single"/>
        </w:rPr>
        <w:t>6257</w:t>
      </w:r>
    </w:p>
    <w:p>
      <w:r>
        <w:t>We cunt punting pussies with our tongues in 2019fuck the Free World!!! Do you wanna build a Snowman!?!? @URL</w:t>
      </w:r>
    </w:p>
    <w:p>
      <w:r>
        <w:rPr>
          <w:b/>
          <w:u w:val="single"/>
        </w:rPr>
        <w:t>6258</w:t>
      </w:r>
    </w:p>
    <w:p>
      <w:r>
        <w:t>@user Bet you didn’t have kids call you names and tell you to go back to your country lol @URL</w:t>
      </w:r>
    </w:p>
    <w:p>
      <w:r>
        <w:rPr>
          <w:b/>
          <w:u w:val="single"/>
        </w:rPr>
        <w:t>6259</w:t>
      </w:r>
    </w:p>
    <w:p>
      <w:r>
        <w:t>And this my friends is how \shithole countries\ make history in a way that benefits everyone and advances peace\u2026 @URL</w:t>
      </w:r>
    </w:p>
    <w:p>
      <w:r>
        <w:rPr>
          <w:b/>
          <w:u w:val="single"/>
        </w:rPr>
        <w:t>6260</w:t>
      </w:r>
    </w:p>
    <w:p>
      <w:r>
        <w:t>CP3 socked this nigga retarded \ud83d\ude2d @URL</w:t>
      </w:r>
    </w:p>
    <w:p>
      <w:r>
        <w:rPr>
          <w:b/>
          <w:u w:val="single"/>
        </w:rPr>
        <w:t>6261</w:t>
      </w:r>
    </w:p>
    <w:p>
      <w:r>
        <w:t>@user You\u2019re retarded</w:t>
      </w:r>
    </w:p>
    <w:p>
      <w:r>
        <w:rPr>
          <w:b/>
          <w:u w:val="single"/>
        </w:rPr>
        <w:t>6262</w:t>
      </w:r>
    </w:p>
    <w:p>
      <w:r>
        <w:t>paul joseph watson is a stuck up whiny incel cunt. keep tear jerking and quit acting as if you\u2019re some macho hero c\u2026 @URL</w:t>
      </w:r>
    </w:p>
    <w:p>
      <w:r>
        <w:rPr>
          <w:b/>
          <w:u w:val="single"/>
        </w:rPr>
        <w:t>6263</w:t>
      </w:r>
    </w:p>
    <w:p>
      <w:r>
        <w:t>Who\u2019s serving today then faggot #findom</w:t>
      </w:r>
    </w:p>
    <w:p>
      <w:r>
        <w:rPr>
          <w:b/>
          <w:u w:val="single"/>
        </w:rPr>
        <w:t>6264</w:t>
      </w:r>
    </w:p>
    <w:p>
      <w:r>
        <w:t>@user \Shit piss fuck cunt cocksucker motherfucker tits fart turd and twat\ will delete bc obscene af</w:t>
      </w:r>
    </w:p>
    <w:p>
      <w:r>
        <w:rPr>
          <w:b/>
          <w:u w:val="single"/>
        </w:rPr>
        <w:t>6265</w:t>
      </w:r>
    </w:p>
    <w:p>
      <w:r>
        <w:t>you ever fuck an asian girl you fucking a mongoloid</w:t>
      </w:r>
    </w:p>
    <w:p>
      <w:r>
        <w:rPr>
          <w:b/>
          <w:u w:val="single"/>
        </w:rPr>
        <w:t>6266</w:t>
      </w:r>
    </w:p>
    <w:p>
      <w:r>
        <w:t>@user @user @user You mean like woman along with illegal aliens and dead people voted f… @URL</w:t>
      </w:r>
    </w:p>
    <w:p>
      <w:r>
        <w:rPr>
          <w:b/>
          <w:u w:val="single"/>
        </w:rPr>
        <w:t>6267</w:t>
      </w:r>
    </w:p>
    <w:p>
      <w:r>
        <w:t>@user @user @user YOU are reason we are now the shithole country. Your greed cowardice and stupidity in\u2026 @URL</w:t>
      </w:r>
    </w:p>
    <w:p>
      <w:r>
        <w:rPr>
          <w:b/>
          <w:u w:val="single"/>
        </w:rPr>
        <w:t>6268</w:t>
      </w:r>
    </w:p>
    <w:p>
      <w:r>
        <w:t>@user Yeah that negro too</w:t>
      </w:r>
    </w:p>
    <w:p>
      <w:r>
        <w:rPr>
          <w:b/>
          <w:u w:val="single"/>
        </w:rPr>
        <w:t>6269</w:t>
      </w:r>
    </w:p>
    <w:p>
      <w:r>
        <w:t>@user @user What a silly little cunt you are think of the other people affected by it. Plus it\u2019\u2026 @URL</w:t>
      </w:r>
    </w:p>
    <w:p>
      <w:r>
        <w:rPr>
          <w:b/>
          <w:u w:val="single"/>
        </w:rPr>
        <w:t>6270</w:t>
      </w:r>
    </w:p>
    <w:p>
      <w:r>
        <w:t>The immigrants edge @user</w:t>
      </w:r>
    </w:p>
    <w:p>
      <w:r>
        <w:rPr>
          <w:b/>
          <w:u w:val="single"/>
        </w:rPr>
        <w:t>6271</w:t>
      </w:r>
    </w:p>
    <w:p>
      <w:r>
        <w:t>@user When I see faggot i floor it</w:t>
      </w:r>
    </w:p>
    <w:p>
      <w:r>
        <w:rPr>
          <w:b/>
          <w:u w:val="single"/>
        </w:rPr>
        <w:t>6272</w:t>
      </w:r>
    </w:p>
    <w:p>
      <w:r>
        <w:t>if you\u2019ve ever bought your entire costume as one costume you\u2019re not a true faggot</w:t>
      </w:r>
    </w:p>
    <w:p>
      <w:r>
        <w:rPr>
          <w:b/>
          <w:u w:val="single"/>
        </w:rPr>
        <w:t>6273</w:t>
      </w:r>
    </w:p>
    <w:p>
      <w:r>
        <w:t>Extra retarded \u203c\ufe0fand I don\u2019t have time \ud83e\udd37\ud83c\udffb\u200d\u2640\ufe0f @URL</w:t>
      </w:r>
    </w:p>
    <w:p>
      <w:r>
        <w:rPr>
          <w:b/>
          <w:u w:val="single"/>
        </w:rPr>
        <w:t>6274</w:t>
      </w:r>
    </w:p>
    <w:p>
      <w:r>
        <w:t>@user I love the mindset of those who label people 'bloke hating feminazis'.</w:t>
      </w:r>
    </w:p>
    <w:p>
      <w:r>
        <w:rPr>
          <w:b/>
          <w:u w:val="single"/>
        </w:rPr>
        <w:t>6275</w:t>
      </w:r>
    </w:p>
    <w:p>
      <w:r>
        <w:t>@user @user And she is not lying because.... ahhh she is a liberal feminazi. Gotcha!</w:t>
      </w:r>
    </w:p>
    <w:p>
      <w:r>
        <w:rPr>
          <w:b/>
          <w:u w:val="single"/>
        </w:rPr>
        <w:t>6276</w:t>
      </w:r>
    </w:p>
    <w:p>
      <w:r>
        <w:t>@user If ching chong then i sing along</w:t>
      </w:r>
    </w:p>
    <w:p>
      <w:r>
        <w:rPr>
          <w:b/>
          <w:u w:val="single"/>
        </w:rPr>
        <w:t>6277</w:t>
      </w:r>
    </w:p>
    <w:p>
      <w:r>
        <w:t>just made another faggot cum who wants to play cup pong</w:t>
      </w:r>
    </w:p>
    <w:p>
      <w:r>
        <w:rPr>
          <w:b/>
          <w:u w:val="single"/>
        </w:rPr>
        <w:t>6278</w:t>
      </w:r>
    </w:p>
    <w:p>
      <w:r>
        <w:t>MPU general studies is the most retarded module to ever exist LIKE WHY IS IT EVEN COMPULSORY</w:t>
      </w:r>
    </w:p>
    <w:p>
      <w:r>
        <w:rPr>
          <w:b/>
          <w:u w:val="single"/>
        </w:rPr>
        <w:t>6279</w:t>
      </w:r>
    </w:p>
    <w:p>
      <w:r>
        <w:t>it's kinda funny how emma is fucking retarded lmak</w:t>
      </w:r>
    </w:p>
    <w:p>
      <w:r>
        <w:rPr>
          <w:b/>
          <w:u w:val="single"/>
        </w:rPr>
        <w:t>6280</w:t>
      </w:r>
    </w:p>
    <w:p>
      <w:r>
        <w:t>Ching chong china ching chong the best</w:t>
      </w:r>
    </w:p>
    <w:p>
      <w:r>
        <w:rPr>
          <w:b/>
          <w:u w:val="single"/>
        </w:rPr>
        <w:t>6281</w:t>
      </w:r>
    </w:p>
    <w:p>
      <w:r>
        <w:t>i honestly can\u2019t believe ed confirmed only three latin american countries and this lil shithole is one of them i\u2019m so used to being ignored</w:t>
      </w:r>
    </w:p>
    <w:p>
      <w:r>
        <w:rPr>
          <w:b/>
          <w:u w:val="single"/>
        </w:rPr>
        <w:t>6282</w:t>
      </w:r>
    </w:p>
    <w:p>
      <w:r>
        <w:t>@user You calling me faggot when you've slut on your UN\n\nHola go earn some money sucking ma D \ud83d\ude18</w:t>
      </w:r>
    </w:p>
    <w:p>
      <w:r>
        <w:rPr>
          <w:b/>
          <w:u w:val="single"/>
        </w:rPr>
        <w:t>6283</w:t>
      </w:r>
    </w:p>
    <w:p>
      <w:r>
        <w:t>Calling Wiz a one hit wonder means you\u2019re a retard.</w:t>
      </w:r>
    </w:p>
    <w:p>
      <w:r>
        <w:rPr>
          <w:b/>
          <w:u w:val="single"/>
        </w:rPr>
        <w:t>6284</w:t>
      </w:r>
    </w:p>
    <w:p>
      <w:r>
        <w:t>Is he a Cuban immigrant or is he from some other shithole country? \Cesar Sayoc\</w:t>
      </w:r>
    </w:p>
    <w:p>
      <w:r>
        <w:rPr>
          <w:b/>
          <w:u w:val="single"/>
        </w:rPr>
        <w:t>6285</w:t>
      </w:r>
    </w:p>
    <w:p>
      <w:r>
        <w:t>This negro must have forgotten that he’s only on TV to criticize and attack black people..... coon!? @URL</w:t>
      </w:r>
    </w:p>
    <w:p>
      <w:r>
        <w:rPr>
          <w:b/>
          <w:u w:val="single"/>
        </w:rPr>
        <w:t>6286</w:t>
      </w:r>
    </w:p>
    <w:p>
      <w:r>
        <w:t>@user @user That's real retarded sir.</w:t>
      </w:r>
    </w:p>
    <w:p>
      <w:r>
        <w:rPr>
          <w:b/>
          <w:u w:val="single"/>
        </w:rPr>
        <w:t>6287</w:t>
      </w:r>
    </w:p>
    <w:p>
      <w:r>
        <w:t>@user Then why do you still live over there? Every city in SA has informal settlements/ Shacks it's common with shithole countries.</w:t>
      </w:r>
    </w:p>
    <w:p>
      <w:r>
        <w:rPr>
          <w:b/>
          <w:u w:val="single"/>
        </w:rPr>
        <w:t>6288</w:t>
      </w:r>
    </w:p>
    <w:p>
      <w:r>
        <w:t>This cunt needs suspending @user @URL</w:t>
      </w:r>
    </w:p>
    <w:p>
      <w:r>
        <w:rPr>
          <w:b/>
          <w:u w:val="single"/>
        </w:rPr>
        <w:t>6289</w:t>
      </w:r>
    </w:p>
    <w:p>
      <w:r>
        <w:t>@user I\u2019d cover my face too if I retarded out a tweet like that.</w:t>
      </w:r>
    </w:p>
    <w:p>
      <w:r>
        <w:rPr>
          <w:b/>
          <w:u w:val="single"/>
        </w:rPr>
        <w:t>6290</w:t>
      </w:r>
    </w:p>
    <w:p>
      <w:r>
        <w:t>My one day off of work and here i am up at 3:30 in the morning because my fucking calf decided to go full retard a\u2026 @URL</w:t>
      </w:r>
    </w:p>
    <w:p>
      <w:r>
        <w:rPr>
          <w:b/>
          <w:u w:val="single"/>
        </w:rPr>
        <w:t>6291</w:t>
      </w:r>
    </w:p>
    <w:p>
      <w:r>
        <w:t>@user @user Fuck you you stupid political cunt</w:t>
      </w:r>
    </w:p>
    <w:p>
      <w:r>
        <w:rPr>
          <w:b/>
          <w:u w:val="single"/>
        </w:rPr>
        <w:t>6292</w:t>
      </w:r>
    </w:p>
    <w:p>
      <w:r>
        <w:t>@user @user @user Do ching chong live in other dimension? @URL</w:t>
      </w:r>
    </w:p>
    <w:p>
      <w:r>
        <w:rPr>
          <w:b/>
          <w:u w:val="single"/>
        </w:rPr>
        <w:t>6293</w:t>
      </w:r>
    </w:p>
    <w:p>
      <w:r>
        <w:t>@user It’s true but there was a report today that said there are 22 million illegal aliens in the US and in… @URL</w:t>
      </w:r>
    </w:p>
    <w:p>
      <w:r>
        <w:rPr>
          <w:b/>
          <w:u w:val="single"/>
        </w:rPr>
        <w:t>6294</w:t>
      </w:r>
    </w:p>
    <w:p>
      <w:r>
        <w:t>Roberts is retarded</w:t>
      </w:r>
    </w:p>
    <w:p>
      <w:r>
        <w:rPr>
          <w:b/>
          <w:u w:val="single"/>
        </w:rPr>
        <w:t>6295</w:t>
      </w:r>
    </w:p>
    <w:p>
      <w:r>
        <w:t>@user Lmao but how? With ching chong culture?</w:t>
      </w:r>
    </w:p>
    <w:p>
      <w:r>
        <w:rPr>
          <w:b/>
          <w:u w:val="single"/>
        </w:rPr>
        <w:t>6296</w:t>
      </w:r>
    </w:p>
    <w:p>
      <w:r>
        <w:t>@user They don\u2019t bother me if we\u2019re close and stuff but people constantly make ching chong jokes and I just hj\u2026 @URL</w:t>
      </w:r>
    </w:p>
    <w:p>
      <w:r>
        <w:rPr>
          <w:b/>
          <w:u w:val="single"/>
        </w:rPr>
        <w:t>6297</w:t>
      </w:r>
    </w:p>
    <w:p>
      <w:r>
        <w:t>@URL So I hear we have some sick leftists aka Democrats that want to bring in Migrants/Illegal a\u2026 @URL</w:t>
      </w:r>
    </w:p>
    <w:p>
      <w:r>
        <w:rPr>
          <w:b/>
          <w:u w:val="single"/>
        </w:rPr>
        <w:t>6298</w:t>
      </w:r>
    </w:p>
    <w:p>
      <w:r>
        <w:t>@user no I dont mean like liver dysfunction yellow\nlike chinaman yellow</w:t>
      </w:r>
    </w:p>
    <w:p>
      <w:r>
        <w:rPr>
          <w:b/>
          <w:u w:val="single"/>
        </w:rPr>
        <w:t>6299</w:t>
      </w:r>
    </w:p>
    <w:p>
      <w:r>
        <w:t>Just when i thought i couldnt be more ching chong my eyes proved me wrong.</w:t>
      </w:r>
    </w:p>
    <w:p>
      <w:r>
        <w:rPr>
          <w:b/>
          <w:u w:val="single"/>
        </w:rPr>
        <w:t>6300</w:t>
      </w:r>
    </w:p>
    <w:p>
      <w:r>
        <w:t>@user They called and asked for someone that speaks English cause he don\u2019t like when spics answer the phone and called me a wetback</w:t>
      </w:r>
    </w:p>
    <w:p>
      <w:r>
        <w:rPr>
          <w:b/>
          <w:u w:val="single"/>
        </w:rPr>
        <w:t>6301</w:t>
      </w:r>
    </w:p>
    <w:p>
      <w:r>
        <w:t>@user @user He bowls his chinaman with scrambled seam too. Very rarely does he bowls chinaman with ball landing on seam</w:t>
      </w:r>
    </w:p>
    <w:p>
      <w:r>
        <w:rPr>
          <w:b/>
          <w:u w:val="single"/>
        </w:rPr>
        <w:t>6302</w:t>
      </w:r>
    </w:p>
    <w:p>
      <w:r>
        <w:t>a cashew is a glade: mongoloid and three-headed</w:t>
      </w:r>
    </w:p>
    <w:p>
      <w:r>
        <w:rPr>
          <w:b/>
          <w:u w:val="single"/>
        </w:rPr>
        <w:t>6303</w:t>
      </w:r>
    </w:p>
    <w:p>
      <w:r>
        <w:t>And illegal immigrants could be in big trouble.</w:t>
      </w:r>
    </w:p>
    <w:p>
      <w:r>
        <w:rPr>
          <w:b/>
          <w:u w:val="single"/>
        </w:rPr>
        <w:t>6304</w:t>
      </w:r>
    </w:p>
    <w:p>
      <w:r>
        <w:t>man i cant wait for my apprenticeship to be over so i can quit my job and leave this shithole company maybe even gtfo of this country</w:t>
      </w:r>
    </w:p>
    <w:p>
      <w:r>
        <w:rPr>
          <w:b/>
          <w:u w:val="single"/>
        </w:rPr>
        <w:t>6305</w:t>
      </w:r>
    </w:p>
    <w:p>
      <w:r>
        <w:t>The plight of the refugees on these Pacific Islands is unconscionable &amp;amp; simply beyond the pale. With medical &amp;amp; psyc… @URL</w:t>
      </w:r>
    </w:p>
    <w:p>
      <w:r>
        <w:rPr>
          <w:b/>
          <w:u w:val="single"/>
        </w:rPr>
        <w:t>6306</w:t>
      </w:r>
    </w:p>
    <w:p>
      <w:r>
        <w:t>Amazing clean up call today with the dancers \ud83d\udc83\ud83c\udffb spic spoc and ready for a weekend of shows! @user \ud83e\udd18\ud83c\udffc</w:t>
      </w:r>
    </w:p>
    <w:p>
      <w:r>
        <w:rPr>
          <w:b/>
          <w:u w:val="single"/>
        </w:rPr>
        <w:t>6307</w:t>
      </w:r>
    </w:p>
    <w:p>
      <w:r>
        <w:t>@user @user @user @user @user @user The CIA is trying to kill me because they say I am a nigger and do no… @URL</w:t>
      </w:r>
    </w:p>
    <w:p>
      <w:r>
        <w:rPr>
          <w:b/>
          <w:u w:val="single"/>
        </w:rPr>
        <w:t>6308</w:t>
      </w:r>
    </w:p>
    <w:p>
      <w:r>
        <w:t>Why are refugees being sent back to Libya? | The Stream @URL</w:t>
      </w:r>
    </w:p>
    <w:p>
      <w:r>
        <w:rPr>
          <w:b/>
          <w:u w:val="single"/>
        </w:rPr>
        <w:t>6309</w:t>
      </w:r>
    </w:p>
    <w:p>
      <w:r>
        <w:t>Daily dose of ching chong ling longs @URL</w:t>
      </w:r>
    </w:p>
    <w:p>
      <w:r>
        <w:rPr>
          <w:b/>
          <w:u w:val="single"/>
        </w:rPr>
        <w:t>6310</w:t>
      </w:r>
    </w:p>
    <w:p>
      <w:r>
        <w:t>@user stop littering faggot</w:t>
      </w:r>
    </w:p>
    <w:p>
      <w:r>
        <w:rPr>
          <w:b/>
          <w:u w:val="single"/>
        </w:rPr>
        <w:t>6311</w:t>
      </w:r>
    </w:p>
    <w:p>
      <w:r>
        <w:t>I give up for the past hour I've been trying to take a decent picture but my eyes keep coming out retarded</w:t>
      </w:r>
    </w:p>
    <w:p>
      <w:r>
        <w:rPr>
          <w:b/>
          <w:u w:val="single"/>
        </w:rPr>
        <w:t>6312</w:t>
      </w:r>
    </w:p>
    <w:p>
      <w:r>
        <w:t>@user Isn\u2019t that fat balding retard supposed to be in foster care LMAOOO</w:t>
      </w:r>
    </w:p>
    <w:p>
      <w:r>
        <w:rPr>
          <w:b/>
          <w:u w:val="single"/>
        </w:rPr>
        <w:t>6313</w:t>
      </w:r>
    </w:p>
    <w:p>
      <w:r>
        <w:t>It's a lynching! No wait. OK it's not a lynching but it's a deep state feminazi conspiracy! Yeah that's it.</w:t>
      </w:r>
    </w:p>
    <w:p>
      <w:r>
        <w:rPr>
          <w:b/>
          <w:u w:val="single"/>
        </w:rPr>
        <w:t>6314</w:t>
      </w:r>
    </w:p>
    <w:p>
      <w:r>
        <w:t>@user \too many\ \ud83d\ude48\ud83d\ude48\ud83d\ude48 What an absolute retard he is</w:t>
      </w:r>
    </w:p>
    <w:p>
      <w:r>
        <w:rPr>
          <w:b/>
          <w:u w:val="single"/>
        </w:rPr>
        <w:t>6315</w:t>
      </w:r>
    </w:p>
    <w:p>
      <w:r>
        <w:t>@user I wonder what they\u2019ve been cutting Rush Limbaugh\u2019s supply with? He is a moral retard. Period. @URL</w:t>
      </w:r>
    </w:p>
    <w:p>
      <w:r>
        <w:rPr>
          <w:b/>
          <w:u w:val="single"/>
        </w:rPr>
        <w:t>6316</w:t>
      </w:r>
    </w:p>
    <w:p>
      <w:r>
        <w:t>This cunt from Progress and the Bint from TPA talking about \one rule for oneone for another\. Near fucking choked on my coffee.</w:t>
      </w:r>
    </w:p>
    <w:p>
      <w:r>
        <w:rPr>
          <w:b/>
          <w:u w:val="single"/>
        </w:rPr>
        <w:t>6317</w:t>
      </w:r>
    </w:p>
    <w:p>
      <w:r>
        <w:t>@user Fuck you faggot you yote my tweet</w:t>
      </w:r>
    </w:p>
    <w:p>
      <w:r>
        <w:rPr>
          <w:b/>
          <w:u w:val="single"/>
        </w:rPr>
        <w:t>6318</w:t>
      </w:r>
    </w:p>
    <w:p>
      <w:r>
        <w:t>Ugly cunt lol</w:t>
      </w:r>
    </w:p>
    <w:p>
      <w:r>
        <w:rPr>
          <w:b/>
          <w:u w:val="single"/>
        </w:rPr>
        <w:t>6319</w:t>
      </w:r>
    </w:p>
    <w:p>
      <w:r>
        <w:t>boys are fucking retarded</w:t>
      </w:r>
    </w:p>
    <w:p>
      <w:r>
        <w:rPr>
          <w:b/>
          <w:u w:val="single"/>
        </w:rPr>
        <w:t>6320</w:t>
      </w:r>
    </w:p>
    <w:p>
      <w:r>
        <w:t>@user @user My god I hate feminazi's.</w:t>
      </w:r>
    </w:p>
    <w:p>
      <w:r>
        <w:rPr>
          <w:b/>
          <w:u w:val="single"/>
        </w:rPr>
        <w:t>6321</w:t>
      </w:r>
    </w:p>
    <w:p>
      <w:r>
        <w:t>@user hey spic Kinkdom is bigger get facts before sending ur little puppets to talk smack\n\nur server is\u2026 @URL</w:t>
      </w:r>
    </w:p>
    <w:p>
      <w:r>
        <w:rPr>
          <w:b/>
          <w:u w:val="single"/>
        </w:rPr>
        <w:t>6322</w:t>
      </w:r>
    </w:p>
    <w:p>
      <w:r>
        <w:t>@user #TWT2018 LGBTQ people seeking asylum in UK were told “go back to your country - pretend” @URL</w:t>
      </w:r>
    </w:p>
    <w:p>
      <w:r>
        <w:rPr>
          <w:b/>
          <w:u w:val="single"/>
        </w:rPr>
        <w:t>6323</w:t>
      </w:r>
    </w:p>
    <w:p>
      <w:r>
        <w:t>@user @user You\u2019d have to be retarded to tell 12 year olds how to do it on video then</w:t>
      </w:r>
    </w:p>
    <w:p>
      <w:r>
        <w:rPr>
          <w:b/>
          <w:u w:val="single"/>
        </w:rPr>
        <w:t>6324</w:t>
      </w:r>
    </w:p>
    <w:p>
      <w:r>
        <w:t>What an absolute cunt! If you follow this prick you need to give your head a wobble. @URL</w:t>
      </w:r>
    </w:p>
    <w:p>
      <w:r>
        <w:rPr>
          <w:b/>
          <w:u w:val="single"/>
        </w:rPr>
        <w:t>6325</w:t>
      </w:r>
    </w:p>
    <w:p>
      <w:r>
        <w:t>I\u2019ve never seen a story so overhyped as this Jamal Khashoggi bullshit. Americans don\u2019t care if some raghead reporte\u2026 @URL</w:t>
      </w:r>
    </w:p>
    <w:p>
      <w:r>
        <w:rPr>
          <w:b/>
          <w:u w:val="single"/>
        </w:rPr>
        <w:t>6326</w:t>
      </w:r>
    </w:p>
    <w:p>
      <w:r>
        <w:t>GGs @user talk shit and lose retard</w:t>
      </w:r>
    </w:p>
    <w:p>
      <w:r>
        <w:rPr>
          <w:b/>
          <w:u w:val="single"/>
        </w:rPr>
        <w:t>6327</w:t>
      </w:r>
    </w:p>
    <w:p>
      <w:r>
        <w:t>@user ching chong?</w:t>
      </w:r>
    </w:p>
    <w:p>
      <w:r>
        <w:rPr>
          <w:b/>
          <w:u w:val="single"/>
        </w:rPr>
        <w:t>6328</w:t>
      </w:r>
    </w:p>
    <w:p>
      <w:r>
        <w:t>@user @user @user @user #IllegalAliens aren't immigrants.</w:t>
      </w:r>
    </w:p>
    <w:p>
      <w:r>
        <w:rPr>
          <w:b/>
          <w:u w:val="single"/>
        </w:rPr>
        <w:t>6329</w:t>
      </w:r>
    </w:p>
    <w:p>
      <w:r>
        <w:t>@user Over here eating all the cough drops talking bout it\u2019s candy &amp;amp; screaming like a retard \ud83d\ude2d\ud83d\ude2d</w:t>
      </w:r>
    </w:p>
    <w:p>
      <w:r>
        <w:rPr>
          <w:b/>
          <w:u w:val="single"/>
        </w:rPr>
        <w:t>6330</w:t>
      </w:r>
    </w:p>
    <w:p>
      <w:r>
        <w:t>khadi don blocked me on my main account cause i clocked her dyke ass for supporting xxxtentacion</w:t>
      </w:r>
    </w:p>
    <w:p>
      <w:r>
        <w:rPr>
          <w:b/>
          <w:u w:val="single"/>
        </w:rPr>
        <w:t>6331</w:t>
      </w:r>
    </w:p>
    <w:p>
      <w:r>
        <w:t>Fuck that. Only the feminazi’s are “outraged” ...bring them on I say! @URL</w:t>
      </w:r>
    </w:p>
    <w:p>
      <w:r>
        <w:rPr>
          <w:b/>
          <w:u w:val="single"/>
        </w:rPr>
        <w:t>6332</w:t>
      </w:r>
    </w:p>
    <w:p>
      <w:r>
        <w:t>@user People are retarded bro what can we do \ud83e\udd37\ud83c\udffd\u200d\u2642\ufe0f</w:t>
      </w:r>
    </w:p>
    <w:p>
      <w:r>
        <w:rPr>
          <w:b/>
          <w:u w:val="single"/>
        </w:rPr>
        <w:t>6333</w:t>
      </w:r>
    </w:p>
    <w:p>
      <w:r>
        <w:t>I added a video to a @user playlist @URL Gohan calls buu a retard (Japanese)</w:t>
      </w:r>
    </w:p>
    <w:p>
      <w:r>
        <w:rPr>
          <w:b/>
          <w:u w:val="single"/>
        </w:rPr>
        <w:t>6334</w:t>
      </w:r>
    </w:p>
    <w:p>
      <w:r>
        <w:t>What a twat... @URL</w:t>
      </w:r>
    </w:p>
    <w:p>
      <w:r>
        <w:rPr>
          <w:b/>
          <w:u w:val="single"/>
        </w:rPr>
        <w:t>6335</w:t>
      </w:r>
    </w:p>
    <w:p>
      <w:r>
        <w:t>Has this twat ever backed a winner? @URL</w:t>
      </w:r>
    </w:p>
    <w:p>
      <w:r>
        <w:rPr>
          <w:b/>
          <w:u w:val="single"/>
        </w:rPr>
        <w:t>6336</w:t>
      </w:r>
    </w:p>
    <w:p>
      <w:r>
        <w:t>@user Suck my spic balls \ud83d\udd95</w:t>
      </w:r>
    </w:p>
    <w:p>
      <w:r>
        <w:rPr>
          <w:b/>
          <w:u w:val="single"/>
        </w:rPr>
        <w:t>6337</w:t>
      </w:r>
    </w:p>
    <w:p>
      <w:r>
        <w:t>Now Trump's just making the country a shithole for millions and millions of people.</w:t>
      </w:r>
    </w:p>
    <w:p>
      <w:r>
        <w:rPr>
          <w:b/>
          <w:u w:val="single"/>
        </w:rPr>
        <w:t>6338</w:t>
      </w:r>
    </w:p>
    <w:p>
      <w:r>
        <w:t>@user Boy talking like lebron coming back we going see negro</w:t>
      </w:r>
    </w:p>
    <w:p>
      <w:r>
        <w:rPr>
          <w:b/>
          <w:u w:val="single"/>
        </w:rPr>
        <w:t>6339</w:t>
      </w:r>
    </w:p>
    <w:p>
      <w:r>
        <w:t>@user shut up nigger</w:t>
      </w:r>
    </w:p>
    <w:p>
      <w:r>
        <w:rPr>
          <w:b/>
          <w:u w:val="single"/>
        </w:rPr>
        <w:t>6340</w:t>
      </w:r>
    </w:p>
    <w:p>
      <w:r>
        <w:t>what the fuck would this raghead know about British?\n\nSadiq Khan claims there's 'NOTHING more BRITISH' than trustin\u2026 @URL</w:t>
      </w:r>
    </w:p>
    <w:p>
      <w:r>
        <w:rPr>
          <w:b/>
          <w:u w:val="single"/>
        </w:rPr>
        <w:t>6341</w:t>
      </w:r>
    </w:p>
    <w:p>
      <w:r>
        <w:t>Make sure your place is at least spic and span before inviting a Leo over.</w:t>
      </w:r>
    </w:p>
    <w:p>
      <w:r>
        <w:rPr>
          <w:b/>
          <w:u w:val="single"/>
        </w:rPr>
        <w:t>6342</w:t>
      </w:r>
    </w:p>
    <w:p>
      <w:r>
        <w:t>@user @user ok spic</w:t>
      </w:r>
    </w:p>
    <w:p>
      <w:r>
        <w:rPr>
          <w:b/>
          <w:u w:val="single"/>
        </w:rPr>
        <w:t>6343</w:t>
      </w:r>
    </w:p>
    <w:p>
      <w:r>
        <w:t>@user fallait pad arriver en retard</w:t>
      </w:r>
    </w:p>
    <w:p>
      <w:r>
        <w:rPr>
          <w:b/>
          <w:u w:val="single"/>
        </w:rPr>
        <w:t>6344</w:t>
      </w:r>
    </w:p>
    <w:p>
      <w:r>
        <w:t>@user Was it a uni faggot</w:t>
      </w:r>
    </w:p>
    <w:p>
      <w:r>
        <w:rPr>
          <w:b/>
          <w:u w:val="single"/>
        </w:rPr>
        <w:t>6345</w:t>
      </w:r>
    </w:p>
    <w:p>
      <w:r>
        <w:t>@user @user @user C'est amusant cette remarque parce que justement les migrants ceux qu'o… @URL</w:t>
      </w:r>
    </w:p>
    <w:p>
      <w:r>
        <w:rPr>
          <w:b/>
          <w:u w:val="single"/>
        </w:rPr>
        <w:t>6346</w:t>
      </w:r>
    </w:p>
    <w:p>
      <w:r>
        <w:t>Dirty stupid nigger typical @URL</w:t>
      </w:r>
    </w:p>
    <w:p>
      <w:r>
        <w:rPr>
          <w:b/>
          <w:u w:val="single"/>
        </w:rPr>
        <w:t>6347</w:t>
      </w:r>
    </w:p>
    <w:p>
      <w:r>
        <w:t>No pinche mames wey!!!! Ugh this fucking orange cunt is stupid af!! @user yea you @URL</w:t>
      </w:r>
    </w:p>
    <w:p>
      <w:r>
        <w:rPr>
          <w:b/>
          <w:u w:val="single"/>
        </w:rPr>
        <w:t>6348</w:t>
      </w:r>
    </w:p>
    <w:p>
      <w:r>
        <w:t>This mongy commentator is still bitter about Pontus Janssons last minute winner 2 year ago</w:t>
      </w:r>
    </w:p>
    <w:p>
      <w:r>
        <w:rPr>
          <w:b/>
          <w:u w:val="single"/>
        </w:rPr>
        <w:t>6349</w:t>
      </w:r>
    </w:p>
    <w:p>
      <w:r>
        <w:t>@user Tell the mongol to stick it donkeys don't summon lion's</w:t>
      </w:r>
    </w:p>
    <w:p>
      <w:r>
        <w:rPr>
          <w:b/>
          <w:u w:val="single"/>
        </w:rPr>
        <w:t>6350</w:t>
      </w:r>
    </w:p>
    <w:p>
      <w:r>
        <w:t>KILLER: Jews were among the \leftist forces\ organizing the migrant caravans. Trump was not nationalist enough for\u2026 @URL</w:t>
      </w:r>
    </w:p>
    <w:p>
      <w:r>
        <w:rPr>
          <w:b/>
          <w:u w:val="single"/>
        </w:rPr>
        <w:t>6351</w:t>
      </w:r>
    </w:p>
    <w:p>
      <w:r>
        <w:t>max is meeting the spider dyke today!!</w:t>
      </w:r>
    </w:p>
    <w:p>
      <w:r>
        <w:rPr>
          <w:b/>
          <w:u w:val="single"/>
        </w:rPr>
        <w:t>6352</w:t>
      </w:r>
    </w:p>
    <w:p>
      <w:r>
        <w:t>ucla library girl really made a point when she said ching chong ling long ting tong</w:t>
      </w:r>
    </w:p>
    <w:p>
      <w:r>
        <w:rPr>
          <w:b/>
          <w:u w:val="single"/>
        </w:rPr>
        <w:t>6353</w:t>
      </w:r>
    </w:p>
    <w:p>
      <w:r>
        <w:t>If someone reports illegal immigrants crossing the boarder to you question the veracity of their re…</w:t>
      </w:r>
    </w:p>
    <w:p>
      <w:r>
        <w:rPr>
          <w:b/>
          <w:u w:val="single"/>
        </w:rPr>
        <w:t>6354</w:t>
      </w:r>
    </w:p>
    <w:p>
      <w:r>
        <w:t>No matter what this retarded president tweets his cult followers will fav it. As retarded as himself. @URL</w:t>
      </w:r>
    </w:p>
    <w:p>
      <w:r>
        <w:rPr>
          <w:b/>
          <w:u w:val="single"/>
        </w:rPr>
        <w:t>6355</w:t>
      </w:r>
    </w:p>
    <w:p>
      <w:r>
        <w:t>10 minutes to be a faggot</w:t>
      </w:r>
    </w:p>
    <w:p>
      <w:r>
        <w:rPr>
          <w:b/>
          <w:u w:val="single"/>
        </w:rPr>
        <w:t>6356</w:t>
      </w:r>
    </w:p>
    <w:p>
      <w:r>
        <w:t>This guy is a retard .. @URL</w:t>
      </w:r>
    </w:p>
    <w:p>
      <w:r>
        <w:rPr>
          <w:b/>
          <w:u w:val="single"/>
        </w:rPr>
        <w:t>6357</w:t>
      </w:r>
    </w:p>
    <w:p>
      <w:r>
        <w:t>@user @user @user 2 for the price of 1 and guaranteed no less than 4 accounts for feminazi m… @URL</w:t>
      </w:r>
    </w:p>
    <w:p>
      <w:r>
        <w:rPr>
          <w:b/>
          <w:u w:val="single"/>
        </w:rPr>
        <w:t>6358</w:t>
      </w:r>
    </w:p>
    <w:p>
      <w:r>
        <w:t>@user look at this cunt @URL</w:t>
      </w:r>
    </w:p>
    <w:p>
      <w:r>
        <w:rPr>
          <w:b/>
          <w:u w:val="single"/>
        </w:rPr>
        <w:t>6359</w:t>
      </w:r>
    </w:p>
    <w:p>
      <w:r>
        <w:t>@user Hey faggot :)</w:t>
      </w:r>
    </w:p>
    <w:p>
      <w:r>
        <w:rPr>
          <w:b/>
          <w:u w:val="single"/>
        </w:rPr>
        <w:t>6360</w:t>
      </w:r>
    </w:p>
    <w:p>
      <w:r>
        <w:t>I liked a @user video @URL Dormammu's faggot fireball bullshit!</w:t>
      </w:r>
    </w:p>
    <w:p>
      <w:r>
        <w:rPr>
          <w:b/>
          <w:u w:val="single"/>
        </w:rPr>
        <w:t>6361</w:t>
      </w:r>
    </w:p>
    <w:p>
      <w:r>
        <w:t>What did they serve this mongol? Lager? White sausage? #yaxley #lennon @URL</w:t>
      </w:r>
    </w:p>
    <w:p>
      <w:r>
        <w:rPr>
          <w:b/>
          <w:u w:val="single"/>
        </w:rPr>
        <w:t>6362</w:t>
      </w:r>
    </w:p>
    <w:p>
      <w:r>
        <w:t>@user You actively enjoy being a dim witted mongoloid?</w:t>
      </w:r>
    </w:p>
    <w:p>
      <w:r>
        <w:rPr>
          <w:b/>
          <w:u w:val="single"/>
        </w:rPr>
        <w:t>6363</w:t>
      </w:r>
    </w:p>
    <w:p>
      <w:r>
        <w:t>this christine concert has just been a dyke party mostly um</w:t>
      </w:r>
    </w:p>
    <w:p>
      <w:r>
        <w:rPr>
          <w:b/>
          <w:u w:val="single"/>
        </w:rPr>
        <w:t>6364</w:t>
      </w:r>
    </w:p>
    <w:p>
      <w:r>
        <w:t>As bad as calling them spas or mongol. Offensive on many levels @URL</w:t>
      </w:r>
    </w:p>
    <w:p>
      <w:r>
        <w:rPr>
          <w:b/>
          <w:u w:val="single"/>
        </w:rPr>
        <w:t>6365</w:t>
      </w:r>
    </w:p>
    <w:p>
      <w:r>
        <w:t>@user @user @user Coming from militant feminazi...</w:t>
      </w:r>
    </w:p>
    <w:p>
      <w:r>
        <w:rPr>
          <w:b/>
          <w:u w:val="single"/>
        </w:rPr>
        <w:t>6366</w:t>
      </w:r>
    </w:p>
    <w:p>
      <w:r>
        <w:t>@user @user You know Borzoi is a chinaman right?</w:t>
      </w:r>
    </w:p>
    <w:p>
      <w:r>
        <w:rPr>
          <w:b/>
          <w:u w:val="single"/>
        </w:rPr>
        <w:t>6367</w:t>
      </w:r>
    </w:p>
    <w:p>
      <w:r>
        <w:t>@user america is a shithole country but los angeles is good.</w:t>
      </w:r>
    </w:p>
    <w:p>
      <w:r>
        <w:rPr>
          <w:b/>
          <w:u w:val="single"/>
        </w:rPr>
        <w:t>6368</w:t>
      </w:r>
    </w:p>
    <w:p>
      <w:r>
        <w:t>Not from Trump\u2019s shithole Countries! So let\u2019s put armed guards and build a wall in every zip code of America shal\u2026 @URL</w:t>
      </w:r>
    </w:p>
    <w:p>
      <w:r>
        <w:rPr>
          <w:b/>
          <w:u w:val="single"/>
        </w:rPr>
        <w:t>6369</w:t>
      </w:r>
    </w:p>
    <w:p>
      <w:r>
        <w:t>If it\u2019s not such a #shitholecountry then why did she leave?\n\nOh yeah....because it\u2019s a shithole country overran by\u2026 @URL</w:t>
      </w:r>
    </w:p>
    <w:p>
      <w:r>
        <w:rPr>
          <w:b/>
          <w:u w:val="single"/>
        </w:rPr>
        <w:t>6370</w:t>
      </w:r>
    </w:p>
    <w:p>
      <w:r>
        <w:t>@user @user @user @user @user The US is the shithole of the world only ignorant people ar\u2026 @URL</w:t>
      </w:r>
    </w:p>
    <w:p>
      <w:r>
        <w:rPr>
          <w:b/>
          <w:u w:val="single"/>
        </w:rPr>
        <w:t>6371</w:t>
      </w:r>
    </w:p>
    <w:p>
      <w:r>
        <w:t>OMG best #Indian I have ever eaten. Amazing. #sizzlerwatford #lovemyfood #foodcoma #spic #lush @user New Shapla Tandoor\u2026 @URL</w:t>
      </w:r>
    </w:p>
    <w:p>
      <w:r>
        <w:rPr>
          <w:b/>
          <w:u w:val="single"/>
        </w:rPr>
        <w:t>6372</w:t>
      </w:r>
    </w:p>
    <w:p>
      <w:r>
        <w:t>Get off our fucking servers cunt @URL</w:t>
      </w:r>
    </w:p>
    <w:p>
      <w:r>
        <w:rPr>
          <w:b/>
          <w:u w:val="single"/>
        </w:rPr>
        <w:t>6373</w:t>
      </w:r>
    </w:p>
    <w:p>
      <w:r>
        <w:t>Won't have time to bloody drive to Swansea tho will he the faggot</w:t>
      </w:r>
    </w:p>
    <w:p>
      <w:r>
        <w:rPr>
          <w:b/>
          <w:u w:val="single"/>
        </w:rPr>
        <w:t>6374</w:t>
      </w:r>
    </w:p>
    <w:p>
      <w:r>
        <w:t>Speaking of Xbox live I really got called a \spic\ last week and I'm still flabbergasted</w:t>
      </w:r>
    </w:p>
    <w:p>
      <w:r>
        <w:rPr>
          <w:b/>
          <w:u w:val="single"/>
        </w:rPr>
        <w:t>6375</w:t>
      </w:r>
    </w:p>
    <w:p>
      <w:r>
        <w:t>@user It\u2019s been tea I was retarded</w:t>
      </w:r>
    </w:p>
    <w:p>
      <w:r>
        <w:rPr>
          <w:b/>
          <w:u w:val="single"/>
        </w:rPr>
        <w:t>6376</w:t>
      </w:r>
    </w:p>
    <w:p>
      <w:r>
        <w:t>This dumb faggot \u201cBrokfool\u201d pretends to get hit off in wagers he\u2019s gonna lose lmao</w:t>
      </w:r>
    </w:p>
    <w:p>
      <w:r>
        <w:rPr>
          <w:b/>
          <w:u w:val="single"/>
        </w:rPr>
        <w:t>6377</w:t>
      </w:r>
    </w:p>
    <w:p>
      <w:r>
        <w:t>@user @user Jesus your teacher must be mongy</w:t>
      </w:r>
    </w:p>
    <w:p>
      <w:r>
        <w:rPr>
          <w:b/>
          <w:u w:val="single"/>
        </w:rPr>
        <w:t>6378</w:t>
      </w:r>
    </w:p>
    <w:p>
      <w:r>
        <w:t>Why do Democrats choose to put illegal aliens…</w:t>
      </w:r>
    </w:p>
    <w:p>
      <w:r>
        <w:rPr>
          <w:b/>
          <w:u w:val="single"/>
        </w:rPr>
        <w:t>6379</w:t>
      </w:r>
    </w:p>
    <w:p>
      <w:r>
        <w:t>awe.. it\u2019s retarded @URL</w:t>
      </w:r>
    </w:p>
    <w:p>
      <w:r>
        <w:rPr>
          <w:b/>
          <w:u w:val="single"/>
        </w:rPr>
        <w:t>6380</w:t>
      </w:r>
    </w:p>
    <w:p>
      <w:r>
        <w:t>you flying faggot @URL</w:t>
      </w:r>
    </w:p>
    <w:p>
      <w:r>
        <w:rPr>
          <w:b/>
          <w:u w:val="single"/>
        </w:rPr>
        <w:t>6381</w:t>
      </w:r>
    </w:p>
    <w:p>
      <w:r>
        <w:t>People take hella xans and acid and think they're open minded nah fam u retarded</w:t>
      </w:r>
    </w:p>
    <w:p>
      <w:r>
        <w:rPr>
          <w:b/>
          <w:u w:val="single"/>
        </w:rPr>
        <w:t>6382</w:t>
      </w:r>
    </w:p>
    <w:p>
      <w:r>
        <w:t>celebrating??????? Curry is not gonna let you smash you gay mongoloid fuck</w:t>
      </w:r>
    </w:p>
    <w:p>
      <w:r>
        <w:rPr>
          <w:b/>
          <w:u w:val="single"/>
        </w:rPr>
        <w:t>6383</w:t>
      </w:r>
    </w:p>
    <w:p>
      <w:r>
        <w:t>@user It sure was spic and span</w:t>
      </w:r>
    </w:p>
    <w:p>
      <w:r>
        <w:rPr>
          <w:b/>
          <w:u w:val="single"/>
        </w:rPr>
        <w:t>6384</w:t>
      </w:r>
    </w:p>
    <w:p>
      <w:r>
        <w:t>@user OH SHIT MY BAD and i was just being a nosy bitch. gMSHAHS nah I don't think you're a twat\n\nyou're literally doing no harm to me</w:t>
      </w:r>
    </w:p>
    <w:p>
      <w:r>
        <w:rPr>
          <w:b/>
          <w:u w:val="single"/>
        </w:rPr>
        <w:t>6385</w:t>
      </w:r>
    </w:p>
    <w:p>
      <w:r>
        <w:t>@user @user @user @user @user They are using him for likes don\u2019t be a retard lmao</w:t>
      </w:r>
    </w:p>
    <w:p>
      <w:r>
        <w:rPr>
          <w:b/>
          <w:u w:val="single"/>
        </w:rPr>
        <w:t>6386</w:t>
      </w:r>
    </w:p>
    <w:p>
      <w:r>
        <w:t>@user @user open mongol</w:t>
      </w:r>
    </w:p>
    <w:p>
      <w:r>
        <w:rPr>
          <w:b/>
          <w:u w:val="single"/>
        </w:rPr>
        <w:t>6387</w:t>
      </w:r>
    </w:p>
    <w:p>
      <w:r>
        <w:t>I wanna see the Ozmate performance today ;; I feel awful for being stuck and poor in this shithole country\n\nI wanna\u2026 @URL</w:t>
      </w:r>
    </w:p>
    <w:p>
      <w:r>
        <w:rPr>
          <w:b/>
          <w:u w:val="single"/>
        </w:rPr>
        <w:t>6388</w:t>
      </w:r>
    </w:p>
    <w:p>
      <w:r>
        <w:t>@user @user @user It's okay to be white and have a family that loves you.</w:t>
      </w:r>
    </w:p>
    <w:p>
      <w:r>
        <w:rPr>
          <w:b/>
          <w:u w:val="single"/>
        </w:rPr>
        <w:t>6389</w:t>
      </w:r>
    </w:p>
    <w:p>
      <w:r>
        <w:t>Isn't it a little suspicious that they were able to catch a hapless rube after only one day?</w:t>
      </w:r>
    </w:p>
    <w:p>
      <w:r>
        <w:rPr>
          <w:b/>
          <w:u w:val="single"/>
        </w:rPr>
        <w:t>6390</w:t>
      </w:r>
    </w:p>
    <w:p>
      <w:r>
        <w:t>Looking for reputable charities and organizations to donate towards refugees and children. Please send me links.</w:t>
      </w:r>
    </w:p>
    <w:p>
      <w:r>
        <w:rPr>
          <w:b/>
          <w:u w:val="single"/>
        </w:rPr>
        <w:t>6391</w:t>
      </w:r>
    </w:p>
    <w:p>
      <w:r>
        <w:t>3 of the people shot were armed police officers you dumb twat @URL</w:t>
      </w:r>
    </w:p>
    <w:p>
      <w:r>
        <w:rPr>
          <w:b/>
          <w:u w:val="single"/>
        </w:rPr>
        <w:t>6392</w:t>
      </w:r>
    </w:p>
    <w:p>
      <w:r>
        <w:t>@user @user What a fucking cunt</w:t>
      </w:r>
    </w:p>
    <w:p>
      <w:r>
        <w:rPr>
          <w:b/>
          <w:u w:val="single"/>
        </w:rPr>
        <w:t>6393</w:t>
      </w:r>
    </w:p>
    <w:p>
      <w:r>
        <w:t>I hate the word dyke so much holy fuck</w:t>
      </w:r>
    </w:p>
    <w:p>
      <w:r>
        <w:rPr>
          <w:b/>
          <w:u w:val="single"/>
        </w:rPr>
        <w:t>6394</w:t>
      </w:r>
    </w:p>
    <w:p>
      <w:r>
        <w:t>@user @user Dirty raghead.</w:t>
      </w:r>
    </w:p>
    <w:p>
      <w:r>
        <w:rPr>
          <w:b/>
          <w:u w:val="single"/>
        </w:rPr>
        <w:t>6395</w:t>
      </w:r>
    </w:p>
    <w:p>
      <w:r>
        <w:t>@user In a pub it is ya boring cunt! Lighten up mate</w:t>
      </w:r>
    </w:p>
    <w:p>
      <w:r>
        <w:rPr>
          <w:b/>
          <w:u w:val="single"/>
        </w:rPr>
        <w:t>6396</w:t>
      </w:r>
    </w:p>
    <w:p>
      <w:r>
        <w:t>@user @user @user Sounds like he's the perfect rube for the leftists</w:t>
      </w:r>
    </w:p>
    <w:p>
      <w:r>
        <w:rPr>
          <w:b/>
          <w:u w:val="single"/>
        </w:rPr>
        <w:t>6397</w:t>
      </w:r>
    </w:p>
    <w:p>
      <w:r>
        <w:t>@user Oh Hell No! I'm saving my dollars to help build the wall to protect us from the rapey killer illegal aliens!</w:t>
      </w:r>
    </w:p>
    <w:p>
      <w:r>
        <w:rPr>
          <w:b/>
          <w:u w:val="single"/>
        </w:rPr>
        <w:t>6398</w:t>
      </w:r>
    </w:p>
    <w:p>
      <w:r>
        <w:t>raghead hours!!!!!!</w:t>
      </w:r>
    </w:p>
    <w:p>
      <w:r>
        <w:rPr>
          <w:b/>
          <w:u w:val="single"/>
        </w:rPr>
        <w:t>6399</w:t>
      </w:r>
    </w:p>
    <w:p>
      <w:r>
        <w:t>They thinking who put this nigger up there @URL</w:t>
      </w:r>
    </w:p>
    <w:p>
      <w:r>
        <w:rPr>
          <w:b/>
          <w:u w:val="single"/>
        </w:rPr>
        <w:t>6400</w:t>
      </w:r>
    </w:p>
    <w:p>
      <w:r>
        <w:t>Don\u2019t be like the @user passengers I had tonight that kept saying faggot/fag/queers over and over even after I aske\u2026 @URL</w:t>
      </w:r>
    </w:p>
    <w:p>
      <w:r>
        <w:rPr>
          <w:b/>
          <w:u w:val="single"/>
        </w:rPr>
        <w:t>6401</w:t>
      </w:r>
    </w:p>
    <w:p>
      <w:r>
        <w:t>Haha this cunt is paid to talk shit let him have his moment #Dicksucker @URL</w:t>
      </w:r>
    </w:p>
    <w:p>
      <w:r>
        <w:rPr>
          <w:b/>
          <w:u w:val="single"/>
        </w:rPr>
        <w:t>6402</w:t>
      </w:r>
    </w:p>
    <w:p>
      <w:r>
        <w:t>@user @user It’s okay to be white bruh</w:t>
      </w:r>
    </w:p>
    <w:p>
      <w:r>
        <w:rPr>
          <w:b/>
          <w:u w:val="single"/>
        </w:rPr>
        <w:t>6403</w:t>
      </w:r>
    </w:p>
    <w:p>
      <w:r>
        <w:t>women on twitter really be off the retard pack @URL</w:t>
      </w:r>
    </w:p>
    <w:p>
      <w:r>
        <w:rPr>
          <w:b/>
          <w:u w:val="single"/>
        </w:rPr>
        <w:t>6404</w:t>
      </w:r>
    </w:p>
    <w:p>
      <w:r>
        <w:t>just got emoted on by newgen reaper retard</w:t>
      </w:r>
    </w:p>
    <w:p>
      <w:r>
        <w:rPr>
          <w:b/>
          <w:u w:val="single"/>
        </w:rPr>
        <w:t>6405</w:t>
      </w:r>
    </w:p>
    <w:p>
      <w:r>
        <w:t>@user @user Nice projection faggot</w:t>
      </w:r>
    </w:p>
    <w:p>
      <w:r>
        <w:rPr>
          <w:b/>
          <w:u w:val="single"/>
        </w:rPr>
        <w:t>6406</w:t>
      </w:r>
    </w:p>
    <w:p>
      <w:r>
        <w:t>That\u2019s exactly why millions refuse to travel to the US. Myself included. I\u2019d rather visit a \u201cshithole\u201d country wher\u2026 @URL</w:t>
      </w:r>
    </w:p>
    <w:p>
      <w:r>
        <w:rPr>
          <w:b/>
          <w:u w:val="single"/>
        </w:rPr>
        <w:t>6407</w:t>
      </w:r>
    </w:p>
    <w:p>
      <w:r>
        <w:t>I told you he is big time! Look @user I guess real_alexjones was wrong about him being a retard after all? We\u2026 @URL</w:t>
      </w:r>
    </w:p>
    <w:p>
      <w:r>
        <w:rPr>
          <w:b/>
          <w:u w:val="single"/>
        </w:rPr>
        <w:t>6408</w:t>
      </w:r>
    </w:p>
    <w:p>
      <w:r>
        <w:t>if u say “ching chong” while looking at chinese characters and say ur not racist u dumb fucking bitch ur racist.</w:t>
      </w:r>
    </w:p>
    <w:p>
      <w:r>
        <w:rPr>
          <w:b/>
          <w:u w:val="single"/>
        </w:rPr>
        <w:t>6409</w:t>
      </w:r>
    </w:p>
    <w:p>
      <w:r>
        <w:t>ICE arrested immigrants who came forward to take in undocumented children</w:t>
      </w:r>
    </w:p>
    <w:p>
      <w:r>
        <w:rPr>
          <w:b/>
          <w:u w:val="single"/>
        </w:rPr>
        <w:t>6410</w:t>
      </w:r>
    </w:p>
    <w:p>
      <w:r>
        <w:t>I would have to play (excuse me) retarded/stupid for people to feel comfortable? Nah. I will treat everyone the same or accordingly.</w:t>
      </w:r>
    </w:p>
    <w:p>
      <w:r>
        <w:rPr>
          <w:b/>
          <w:u w:val="single"/>
        </w:rPr>
        <w:t>6411</w:t>
      </w:r>
    </w:p>
    <w:p>
      <w:r>
        <w:t>@user ok faggot</w:t>
      </w:r>
    </w:p>
    <w:p>
      <w:r>
        <w:rPr>
          <w:b/>
          <w:u w:val="single"/>
        </w:rPr>
        <w:t>6412</w:t>
      </w:r>
    </w:p>
    <w:p>
      <w:r>
        <w:t>street smart is a faggot. only 'smart' counts in cadillac. never been so happy as having my own house in 2003 after\u2026 @URL</w:t>
      </w:r>
    </w:p>
    <w:p>
      <w:r>
        <w:rPr>
          <w:b/>
          <w:u w:val="single"/>
        </w:rPr>
        <w:t>6413</w:t>
      </w:r>
    </w:p>
    <w:p>
      <w:r>
        <w:t>@user @user Blood of Jesus \ud83d\ude2d\ud83d\ude2d\ud83d\ude2d\ud83d\ude2d\ud83d\ude2d ching chong @URL</w:t>
      </w:r>
    </w:p>
    <w:p>
      <w:r>
        <w:rPr>
          <w:b/>
          <w:u w:val="single"/>
        </w:rPr>
        <w:t>6414</w:t>
      </w:r>
    </w:p>
    <w:p>
      <w:r>
        <w:t>15 mins into netflix &amp;amp; chill and he called me a faggot</w:t>
      </w:r>
    </w:p>
    <w:p>
      <w:r>
        <w:rPr>
          <w:b/>
          <w:u w:val="single"/>
        </w:rPr>
        <w:t>6415</w:t>
      </w:r>
    </w:p>
    <w:p>
      <w:r>
        <w:t>@user @user @user called me a nigger one time</w:t>
      </w:r>
    </w:p>
    <w:p>
      <w:r>
        <w:rPr>
          <w:b/>
          <w:u w:val="single"/>
        </w:rPr>
        <w:t>6416</w:t>
      </w:r>
    </w:p>
    <w:p>
      <w:r>
        <w:t>Why is Muncy not being replaced by pinch runner you mongoloid Sloberts?</w:t>
      </w:r>
    </w:p>
    <w:p>
      <w:r>
        <w:rPr>
          <w:b/>
          <w:u w:val="single"/>
        </w:rPr>
        <w:t>6417</w:t>
      </w:r>
    </w:p>
    <w:p>
      <w:r>
        <w:t>Yea because you like 4 generations down lmao. You practically on a sidekick you broke ass faggot @URL</w:t>
      </w:r>
    </w:p>
    <w:p>
      <w:r>
        <w:rPr>
          <w:b/>
          <w:u w:val="single"/>
        </w:rPr>
        <w:t>6418</w:t>
      </w:r>
    </w:p>
    <w:p>
      <w:r>
        <w:t>@user Republicans: Keep those hungry thirsty dark-skinned strangers from walking here from their shithole\u2026 @URL</w:t>
      </w:r>
    </w:p>
    <w:p>
      <w:r>
        <w:rPr>
          <w:b/>
          <w:u w:val="single"/>
        </w:rPr>
        <w:t>6419</w:t>
      </w:r>
    </w:p>
    <w:p>
      <w:r>
        <w:t>@user I think you are either a retard or confused. Obama was the one who put the kids in cages. Bill Clinto\u2026 @URL</w:t>
      </w:r>
    </w:p>
    <w:p>
      <w:r>
        <w:rPr>
          <w:b/>
          <w:u w:val="single"/>
        </w:rPr>
        <w:t>6420</w:t>
      </w:r>
    </w:p>
    <w:p>
      <w:r>
        <w:t>@user your avi is so fucking gay pls take it off u retard</w:t>
      </w:r>
    </w:p>
    <w:p>
      <w:r>
        <w:rPr>
          <w:b/>
          <w:u w:val="single"/>
        </w:rPr>
        <w:t>6421</w:t>
      </w:r>
    </w:p>
    <w:p>
      <w:r>
        <w:t>||: it ain't even been an hour and here i am ready to get this faggot killed</w:t>
      </w:r>
    </w:p>
    <w:p>
      <w:r>
        <w:rPr>
          <w:b/>
          <w:u w:val="single"/>
        </w:rPr>
        <w:t>6422</w:t>
      </w:r>
    </w:p>
    <w:p>
      <w:r>
        <w:t>Bakugan was a spic from my picture</w:t>
      </w:r>
    </w:p>
    <w:p>
      <w:r>
        <w:rPr>
          <w:b/>
          <w:u w:val="single"/>
        </w:rPr>
        <w:t>6423</w:t>
      </w:r>
    </w:p>
    <w:p>
      <w:r>
        <w:t>Want to drain some useless faggot. Right now. Just love seeing your tributes hitting my bank \ud83d\ude08 reminds me just how\u2026 @URL</w:t>
      </w:r>
    </w:p>
    <w:p>
      <w:r>
        <w:rPr>
          <w:b/>
          <w:u w:val="single"/>
        </w:rPr>
        <w:t>6424</w:t>
      </w:r>
    </w:p>
    <w:p>
      <w:r>
        <w:t>@user Nah you just being a nigger right now</w:t>
      </w:r>
    </w:p>
    <w:p>
      <w:r>
        <w:rPr>
          <w:b/>
          <w:u w:val="single"/>
        </w:rPr>
        <w:t>6425</w:t>
      </w:r>
    </w:p>
    <w:p>
      <w:r>
        <w:t>The US really is a shithole country</w:t>
      </w:r>
    </w:p>
    <w:p>
      <w:r>
        <w:rPr>
          <w:b/>
          <w:u w:val="single"/>
        </w:rPr>
        <w:t>6426</w:t>
      </w:r>
    </w:p>
    <w:p>
      <w:r>
        <w:t>@user Just a shame your an absolute faggot</w:t>
      </w:r>
    </w:p>
    <w:p>
      <w:r>
        <w:rPr>
          <w:b/>
          <w:u w:val="single"/>
        </w:rPr>
        <w:t>6427</w:t>
      </w:r>
    </w:p>
    <w:p>
      <w:r>
        <w:t>41 years ago today a child was born. The parents feared the worst (for a second they thought she was a mongoloid).\u2026 @URL</w:t>
      </w:r>
    </w:p>
    <w:p>
      <w:r>
        <w:rPr>
          <w:b/>
          <w:u w:val="single"/>
        </w:rPr>
        <w:t>6428</w:t>
      </w:r>
    </w:p>
    <w:p>
      <w:r>
        <w:t>They do not know the meaning of the word \ respect\ which is why our country has turned into the shithole it is but\u2026 @URL</w:t>
      </w:r>
    </w:p>
    <w:p>
      <w:r>
        <w:rPr>
          <w:b/>
          <w:u w:val="single"/>
        </w:rPr>
        <w:t>6429</w:t>
      </w:r>
    </w:p>
    <w:p>
      <w:r>
        <w:t>@user @user that\u2019s actually retarded</w:t>
      </w:r>
    </w:p>
    <w:p>
      <w:r>
        <w:rPr>
          <w:b/>
          <w:u w:val="single"/>
        </w:rPr>
        <w:t>6430</w:t>
      </w:r>
    </w:p>
    <w:p>
      <w:r>
        <w:t>Only a lefty twat would @URL</w:t>
      </w:r>
    </w:p>
    <w:p>
      <w:r>
        <w:rPr>
          <w:b/>
          <w:u w:val="single"/>
        </w:rPr>
        <w:t>6431</w:t>
      </w:r>
    </w:p>
    <w:p>
      <w:r>
        <w:t>@user Paris. November nigger</w:t>
      </w:r>
    </w:p>
    <w:p>
      <w:r>
        <w:rPr>
          <w:b/>
          <w:u w:val="single"/>
        </w:rPr>
        <w:t>6432</w:t>
      </w:r>
    </w:p>
    <w:p>
      <w:r>
        <w:t>hacked into this dumbasses account lol.............. retard @URL</w:t>
      </w:r>
    </w:p>
    <w:p>
      <w:r>
        <w:rPr>
          <w:b/>
          <w:u w:val="single"/>
        </w:rPr>
        <w:t>6433</w:t>
      </w:r>
    </w:p>
    <w:p>
      <w:r>
        <w:t>@user Well yea we never know when they'll unblock it. Maybe tomorrow.They're retarded.I have a good collection at home though. \ud83d\udc4d\ud83d\udca3</w:t>
      </w:r>
    </w:p>
    <w:p>
      <w:r>
        <w:rPr>
          <w:b/>
          <w:u w:val="single"/>
        </w:rPr>
        <w:t>6434</w:t>
      </w:r>
    </w:p>
    <w:p>
      <w:r>
        <w:t>@user Bloody retard.. :)</w:t>
      </w:r>
    </w:p>
    <w:p>
      <w:r>
        <w:rPr>
          <w:b/>
          <w:u w:val="single"/>
        </w:rPr>
        <w:t>6435</w:t>
      </w:r>
    </w:p>
    <w:p>
      <w:r>
        <w:t>*speaks ching chong ko… @URL</w:t>
      </w:r>
    </w:p>
    <w:p>
      <w:r>
        <w:rPr>
          <w:b/>
          <w:u w:val="single"/>
        </w:rPr>
        <w:t>6436</w:t>
      </w:r>
    </w:p>
    <w:p>
      <w:r>
        <w:t>@user @user @user It's okay to be white.</w:t>
      </w:r>
    </w:p>
    <w:p>
      <w:r>
        <w:rPr>
          <w:b/>
          <w:u w:val="single"/>
        </w:rPr>
        <w:t>6437</w:t>
      </w:r>
    </w:p>
    <w:p>
      <w:r>
        <w:t>I want to punch his face so fucking much disrespectful ching chong</w:t>
      </w:r>
    </w:p>
    <w:p>
      <w:r>
        <w:rPr>
          <w:b/>
          <w:u w:val="single"/>
        </w:rPr>
        <w:t>6438</w:t>
      </w:r>
    </w:p>
    <w:p>
      <w:r>
        <w:t>@user Guys are legit retarded they\u2019ll have a diamond and still go chasing a dirt pile.</w:t>
      </w:r>
    </w:p>
    <w:p>
      <w:r>
        <w:rPr>
          <w:b/>
          <w:u w:val="single"/>
        </w:rPr>
        <w:t>6439</w:t>
      </w:r>
    </w:p>
    <w:p>
      <w:r>
        <w:t>@user You called for the likes of Coyle Moyes Monk Laudrup &amp;amp; Koeman you daft twat. I\u2019m glad the club were car\u2026 @URL</w:t>
      </w:r>
    </w:p>
    <w:p>
      <w:r>
        <w:rPr>
          <w:b/>
          <w:u w:val="single"/>
        </w:rPr>
        <w:t>6440</w:t>
      </w:r>
    </w:p>
    <w:p>
      <w:r>
        <w:t>Dumb twat @URL</w:t>
      </w:r>
    </w:p>
    <w:p>
      <w:r>
        <w:rPr>
          <w:b/>
          <w:u w:val="single"/>
        </w:rPr>
        <w:t>6441</w:t>
      </w:r>
    </w:p>
    <w:p>
      <w:r>
        <w:t>@user It's stunning.\nThis guy is actually retarded.</w:t>
      </w:r>
    </w:p>
    <w:p>
      <w:r>
        <w:rPr>
          <w:b/>
          <w:u w:val="single"/>
        </w:rPr>
        <w:t>6442</w:t>
      </w:r>
    </w:p>
    <w:p>
      <w:r>
        <w:t>Would giving them more guns make you feel better? \n\nYou gargantuan orange twat! @URL</w:t>
      </w:r>
    </w:p>
    <w:p>
      <w:r>
        <w:rPr>
          <w:b/>
          <w:u w:val="single"/>
        </w:rPr>
        <w:t>6443</w:t>
      </w:r>
    </w:p>
    <w:p>
      <w:r>
        <w:t>@user Not with you faggot</w:t>
      </w:r>
    </w:p>
    <w:p>
      <w:r>
        <w:rPr>
          <w:b/>
          <w:u w:val="single"/>
        </w:rPr>
        <w:t>6444</w:t>
      </w:r>
    </w:p>
    <w:p>
      <w:r>
        <w:t>Red Sox are going to win World Series with guys like devers and Pearce meanwhile the loser @user have a retard m\u2026 @URL</w:t>
      </w:r>
    </w:p>
    <w:p>
      <w:r>
        <w:rPr>
          <w:b/>
          <w:u w:val="single"/>
        </w:rPr>
        <w:t>6445</w:t>
      </w:r>
    </w:p>
    <w:p>
      <w:r>
        <w:t>@user Tremendo spic fro Coco!</w:t>
      </w:r>
    </w:p>
    <w:p>
      <w:r>
        <w:rPr>
          <w:b/>
          <w:u w:val="single"/>
        </w:rPr>
        <w:t>6446</w:t>
      </w:r>
    </w:p>
    <w:p>
      <w:r>
        <w:t>Deaf blind retarded... \ud83d\udde3LEAVE ME ALONE @URL</w:t>
      </w:r>
    </w:p>
    <w:p>
      <w:r>
        <w:rPr>
          <w:b/>
          <w:u w:val="single"/>
        </w:rPr>
        <w:t>6447</w:t>
      </w:r>
    </w:p>
    <w:p>
      <w:r>
        <w:t>#taylorgangor get ur teeth fixed by dr. faggot</w:t>
      </w:r>
    </w:p>
    <w:p>
      <w:r>
        <w:rPr>
          <w:b/>
          <w:u w:val="single"/>
        </w:rPr>
        <w:t>6448</w:t>
      </w:r>
    </w:p>
    <w:p>
      <w:r>
        <w:t>I'm not going to be too well informed on global economics and astrophysics if I consulted a retarded sewer dwelling chimp am I?</w:t>
      </w:r>
    </w:p>
    <w:p>
      <w:r>
        <w:rPr>
          <w:b/>
          <w:u w:val="single"/>
        </w:rPr>
        <w:t>6449</w:t>
      </w:r>
    </w:p>
    <w:p>
      <w:r>
        <w:t>@user Mate why dont u just message me like ffs instead of tourney sharking ur playing against retard on the worst rules of the game</w:t>
      </w:r>
    </w:p>
    <w:p>
      <w:r>
        <w:rPr>
          <w:b/>
          <w:u w:val="single"/>
        </w:rPr>
        <w:t>6450</w:t>
      </w:r>
    </w:p>
    <w:p>
      <w:r>
        <w:t>I was just in a restaurant. A guy called the waiter a spic because he didn\u2019t think I spoke English and was listeni\u2026 @URL</w:t>
      </w:r>
    </w:p>
    <w:p>
      <w:r>
        <w:rPr>
          <w:b/>
          <w:u w:val="single"/>
        </w:rPr>
        <w:t>6451</w:t>
      </w:r>
    </w:p>
    <w:p>
      <w:r>
        <w:t>Just wonder at times are ppl retarded or just slow \ud83e\udd14</w:t>
      </w:r>
    </w:p>
    <w:p>
      <w:r>
        <w:rPr>
          <w:b/>
          <w:u w:val="single"/>
        </w:rPr>
        <w:t>6452</w:t>
      </w:r>
    </w:p>
    <w:p>
      <w:r>
        <w:t>Fukk Kanye faggot ass nigga. @URL</w:t>
      </w:r>
    </w:p>
    <w:p>
      <w:r>
        <w:rPr>
          <w:b/>
          <w:u w:val="single"/>
        </w:rPr>
        <w:t>6453</w:t>
      </w:r>
    </w:p>
    <w:p>
      <w:r>
        <w:t>@user @user Islamists have allied themselves with every leftist terrorist movement and absolutely n\u2026 @URL</w:t>
      </w:r>
    </w:p>
    <w:p>
      <w:r>
        <w:rPr>
          <w:b/>
          <w:u w:val="single"/>
        </w:rPr>
        <w:t>6454</w:t>
      </w:r>
    </w:p>
    <w:p>
      <w:r>
        <w:t>Kinda wish I was retarded</w:t>
      </w:r>
    </w:p>
    <w:p>
      <w:r>
        <w:rPr>
          <w:b/>
          <w:u w:val="single"/>
        </w:rPr>
        <w:t>6455</w:t>
      </w:r>
    </w:p>
    <w:p>
      <w:r>
        <w:t>God bless the illegal aliens!</w:t>
      </w:r>
    </w:p>
    <w:p>
      <w:r>
        <w:rPr>
          <w:b/>
          <w:u w:val="single"/>
        </w:rPr>
        <w:t>6456</w:t>
      </w:r>
    </w:p>
    <w:p>
      <w:r>
        <w:t>@user @user Yeah I used to call my friends gay and retarded all the time. I\u2019m a piece of shit \ud83d\ude41</w:t>
      </w:r>
    </w:p>
    <w:p>
      <w:r>
        <w:rPr>
          <w:b/>
          <w:u w:val="single"/>
        </w:rPr>
        <w:t>6457</w:t>
      </w:r>
    </w:p>
    <w:p>
      <w:r>
        <w:t>Rich Hill...twat</w:t>
      </w:r>
    </w:p>
    <w:p>
      <w:r>
        <w:rPr>
          <w:b/>
          <w:u w:val="single"/>
        </w:rPr>
        <w:t>6458</w:t>
      </w:r>
    </w:p>
    <w:p>
      <w:r>
        <w:t>@user anytime being bullied i know what it is like to be insulted sometimes people yell retard or stuff at\u2026 @URL</w:t>
      </w:r>
    </w:p>
    <w:p>
      <w:r>
        <w:rPr>
          <w:b/>
          <w:u w:val="single"/>
        </w:rPr>
        <w:t>6459</w:t>
      </w:r>
    </w:p>
    <w:p>
      <w:r>
        <w:t>I just cannot understand why USA let that dangerous leftist soros just sit there when everyone knows he is behind\u2026 @URL</w:t>
      </w:r>
    </w:p>
    <w:p>
      <w:r>
        <w:rPr>
          <w:b/>
          <w:u w:val="single"/>
        </w:rPr>
        <w:t>6460</w:t>
      </w:r>
    </w:p>
    <w:p>
      <w:r>
        <w:t>@user @user Getting illegal aliens to illegally 'vote' by the Dem Voter Fraud Machine does NOT count.</w:t>
      </w:r>
    </w:p>
    <w:p>
      <w:r>
        <w:rPr>
          <w:b/>
          <w:u w:val="single"/>
        </w:rPr>
        <w:t>6461</w:t>
      </w:r>
    </w:p>
    <w:p>
      <w:r>
        <w:t>@user yeah my uncle looks like a chinaman</w:t>
      </w:r>
    </w:p>
    <w:p>
      <w:r>
        <w:rPr>
          <w:b/>
          <w:u w:val="single"/>
        </w:rPr>
        <w:t>6462</w:t>
      </w:r>
    </w:p>
    <w:p>
      <w:r>
        <w:t>I found yet another liberal retard. \ud83d\udc47 @URL</w:t>
      </w:r>
    </w:p>
    <w:p>
      <w:r>
        <w:rPr>
          <w:b/>
          <w:u w:val="single"/>
        </w:rPr>
        <w:t>6463</w:t>
      </w:r>
    </w:p>
    <w:p>
      <w:r>
        <w:t>WTF. I\u2019d of booted him straight into an oncoming car if I\u2019d of seen that the twat @user @URL</w:t>
      </w:r>
    </w:p>
    <w:p>
      <w:r>
        <w:rPr>
          <w:b/>
          <w:u w:val="single"/>
        </w:rPr>
        <w:t>6464</w:t>
      </w:r>
    </w:p>
    <w:p>
      <w:r>
        <w:t>@user @user Sick little cunt</w:t>
      </w:r>
    </w:p>
    <w:p>
      <w:r>
        <w:rPr>
          <w:b/>
          <w:u w:val="single"/>
        </w:rPr>
        <w:t>6465</w:t>
      </w:r>
    </w:p>
    <w:p>
      <w:r>
        <w:t>A SOROS owned company used American tax dollars to build an app to help illegal aliens evade authorities. It's in t… @URL</w:t>
      </w:r>
    </w:p>
    <w:p>
      <w:r>
        <w:rPr>
          <w:b/>
          <w:u w:val="single"/>
        </w:rPr>
        <w:t>6466</w:t>
      </w:r>
    </w:p>
    <w:p>
      <w:r>
        <w:t>@user ugh u cunt</w:t>
      </w:r>
    </w:p>
    <w:p>
      <w:r>
        <w:rPr>
          <w:b/>
          <w:u w:val="single"/>
        </w:rPr>
        <w:t>6467</w:t>
      </w:r>
    </w:p>
    <w:p>
      <w:r>
        <w:t>@user @user A very retarded take. Every single one of these mass shootings in which an AR-15 was use\u2026 @URL</w:t>
      </w:r>
    </w:p>
    <w:p>
      <w:r>
        <w:rPr>
          <w:b/>
          <w:u w:val="single"/>
        </w:rPr>
        <w:t>6468</w:t>
      </w:r>
    </w:p>
    <w:p>
      <w:r>
        <w:t>share this lucky giant mongol no. 2 pencil to pass UPCAT!!! @user @URL</w:t>
      </w:r>
    </w:p>
    <w:p>
      <w:r>
        <w:rPr>
          <w:b/>
          <w:u w:val="single"/>
        </w:rPr>
        <w:t>6469</w:t>
      </w:r>
    </w:p>
    <w:p>
      <w:r>
        <w:t>its okay to be white but it's not enough - Talia Lavin</w:t>
      </w:r>
    </w:p>
    <w:p>
      <w:r>
        <w:rPr>
          <w:b/>
          <w:u w:val="single"/>
        </w:rPr>
        <w:t>6470</w:t>
      </w:r>
    </w:p>
    <w:p>
      <w:r>
        <w:t>@user @user @user Great arguments there retard. The fact that you're laughing at this proves your\u2026 @URL</w:t>
      </w:r>
    </w:p>
    <w:p>
      <w:r>
        <w:rPr>
          <w:b/>
          <w:u w:val="single"/>
        </w:rPr>
        <w:t>6471</w:t>
      </w:r>
    </w:p>
    <w:p>
      <w:r>
        <w:t>@user What\u2019s a epically flat note I must be retarded or something</w:t>
      </w:r>
    </w:p>
    <w:p>
      <w:r>
        <w:rPr>
          <w:b/>
          <w:u w:val="single"/>
        </w:rPr>
        <w:t>6472</w:t>
      </w:r>
    </w:p>
    <w:p>
      <w:r>
        <w:t>@user Lol you even had to retweet it like a sad cunt cos you want other moaning whining bastards to come an\u2026 @URL</w:t>
      </w:r>
    </w:p>
    <w:p>
      <w:r>
        <w:rPr>
          <w:b/>
          <w:u w:val="single"/>
        </w:rPr>
        <w:t>6473</w:t>
      </w:r>
    </w:p>
    <w:p>
      <w:r>
        <w:t>They want a bit of belly up until y\u2019all argue and they end up calling you a fat cunt. @URL</w:t>
      </w:r>
    </w:p>
    <w:p>
      <w:r>
        <w:rPr>
          <w:b/>
          <w:u w:val="single"/>
        </w:rPr>
        <w:t>6474</w:t>
      </w:r>
    </w:p>
    <w:p>
      <w:r>
        <w:t>@user Finally learning are you? I've been more Rangers games than you've had got dinners. My 'mongy' kid\u2026 @URL</w:t>
      </w:r>
    </w:p>
    <w:p>
      <w:r>
        <w:rPr>
          <w:b/>
          <w:u w:val="single"/>
        </w:rPr>
        <w:t>6475</w:t>
      </w:r>
    </w:p>
    <w:p>
      <w:r>
        <w:t>Twitter is the shithole country @URL</w:t>
      </w:r>
    </w:p>
    <w:p>
      <w:r>
        <w:rPr>
          <w:b/>
          <w:u w:val="single"/>
        </w:rPr>
        <w:t>6476</w:t>
      </w:r>
    </w:p>
    <w:p>
      <w:r>
        <w:t>@user Lol retard</w:t>
      </w:r>
    </w:p>
    <w:p>
      <w:r>
        <w:rPr>
          <w:b/>
          <w:u w:val="single"/>
        </w:rPr>
        <w:t>6477</w:t>
      </w:r>
    </w:p>
    <w:p>
      <w:r>
        <w:t>Fun fact: I had never in my life been called a \spic\ wetback or told to \go back to where I came from\ before Do\u2026 @URL</w:t>
      </w:r>
    </w:p>
    <w:p>
      <w:r>
        <w:rPr>
          <w:b/>
          <w:u w:val="single"/>
        </w:rPr>
        <w:t>6478</w:t>
      </w:r>
    </w:p>
    <w:p>
      <w:r>
        <w:t>Anytime i decide i like a woman fr i take her to dance bachata that week idk why spic instincts</w:t>
      </w:r>
    </w:p>
    <w:p>
      <w:r>
        <w:rPr>
          <w:b/>
          <w:u w:val="single"/>
        </w:rPr>
        <w:t>6479</w:t>
      </w:r>
    </w:p>
    <w:p>
      <w:r>
        <w:t>@user @user This group makes absolutely no sense to me. Do any of them have origins from those \u201cshithole co\u2026 @URL</w:t>
      </w:r>
    </w:p>
    <w:p>
      <w:r>
        <w:rPr>
          <w:b/>
          <w:u w:val="single"/>
        </w:rPr>
        <w:t>6480</w:t>
      </w:r>
    </w:p>
    <w:p>
      <w:r>
        <w:t>@user The only con is having to play ching chong cha to determine which surname your child gets. Do what you wa… @URL</w:t>
      </w:r>
    </w:p>
    <w:p>
      <w:r>
        <w:rPr>
          <w:b/>
          <w:u w:val="single"/>
        </w:rPr>
        <w:t>6481</w:t>
      </w:r>
    </w:p>
    <w:p>
      <w:r>
        <w:t>@user @user You realize all the HATE that comes out of your #shithole gives these idiots fuel. YO\u2026 @URL</w:t>
      </w:r>
    </w:p>
    <w:p>
      <w:r>
        <w:rPr>
          <w:b/>
          <w:u w:val="single"/>
        </w:rPr>
        <w:t>6482</w:t>
      </w:r>
    </w:p>
    <w:p>
      <w:r>
        <w:t>@user Lmao what fucking retard the trump supporters told joey to fuck off in the vid</w:t>
      </w:r>
    </w:p>
    <w:p>
      <w:r>
        <w:rPr>
          <w:b/>
          <w:u w:val="single"/>
        </w:rPr>
        <w:t>6483</w:t>
      </w:r>
    </w:p>
    <w:p>
      <w:r>
        <w:t>@user @user Where was it that I claimed it WAS a leftist? I asked Vox if they would retract what they\u2026 @URL</w:t>
      </w:r>
    </w:p>
    <w:p>
      <w:r>
        <w:rPr>
          <w:b/>
          <w:u w:val="single"/>
        </w:rPr>
        <w:t>6484</w:t>
      </w:r>
    </w:p>
    <w:p>
      <w:r>
        <w:t>dis dyke finna get feminized backword</w:t>
      </w:r>
    </w:p>
    <w:p>
      <w:r>
        <w:rPr>
          <w:b/>
          <w:u w:val="single"/>
        </w:rPr>
        <w:t>6485</w:t>
      </w:r>
    </w:p>
    <w:p>
      <w:r>
        <w:t>Woman is adult human female is the terfs' version of it's okay to be white.</w:t>
      </w:r>
    </w:p>
    <w:p>
      <w:r>
        <w:rPr>
          <w:b/>
          <w:u w:val="single"/>
        </w:rPr>
        <w:t>6486</w:t>
      </w:r>
    </w:p>
    <w:p>
      <w:r>
        <w:t>Maybe this is why i was called a spic today \ud83e\udd14 @URL</w:t>
      </w:r>
    </w:p>
    <w:p>
      <w:r>
        <w:rPr>
          <w:b/>
          <w:u w:val="single"/>
        </w:rPr>
        <w:t>6487</w:t>
      </w:r>
    </w:p>
    <w:p>
      <w:r>
        <w:t>The only time I agree with this retard @URL</w:t>
      </w:r>
    </w:p>
    <w:p>
      <w:r>
        <w:rPr>
          <w:b/>
          <w:u w:val="single"/>
        </w:rPr>
        <w:t>6488</w:t>
      </w:r>
    </w:p>
    <w:p>
      <w:r>
        <w:t>feminazi bullsh*t for make it up. @URL</w:t>
      </w:r>
    </w:p>
    <w:p>
      <w:r>
        <w:rPr>
          <w:b/>
          <w:u w:val="single"/>
        </w:rPr>
        <w:t>6489</w:t>
      </w:r>
    </w:p>
    <w:p>
      <w:r>
        <w:t>Fuck off twat.... @URL</w:t>
      </w:r>
    </w:p>
    <w:p>
      <w:r>
        <w:rPr>
          <w:b/>
          <w:u w:val="single"/>
        </w:rPr>
        <w:t>6490</w:t>
      </w:r>
    </w:p>
    <w:p>
      <w:r>
        <w:t>@user @user @user Joya negro gatoo avisen</w:t>
      </w:r>
    </w:p>
    <w:p>
      <w:r>
        <w:rPr>
          <w:b/>
          <w:u w:val="single"/>
        </w:rPr>
        <w:t>6491</w:t>
      </w:r>
    </w:p>
    <w:p>
      <w:r>
        <w:t>Horrible cunt @URL</w:t>
      </w:r>
    </w:p>
    <w:p>
      <w:r>
        <w:rPr>
          <w:b/>
          <w:u w:val="single"/>
        </w:rPr>
        <w:t>6492</w:t>
      </w:r>
    </w:p>
    <w:p>
      <w:r>
        <w:t>Open Letter to Lord Hain. Some fair questions for the tangoed twat. #hypocrisy #snakesbelly @URL</w:t>
      </w:r>
    </w:p>
    <w:p>
      <w:r>
        <w:rPr>
          <w:b/>
          <w:u w:val="single"/>
        </w:rPr>
        <w:t>6493</w:t>
      </w:r>
    </w:p>
    <w:p>
      <w:r>
        <w:t>You guys are comfortable being looked at as retarded by everyone? @URL</w:t>
      </w:r>
    </w:p>
    <w:p>
      <w:r>
        <w:rPr>
          <w:b/>
          <w:u w:val="single"/>
        </w:rPr>
        <w:t>6494</w:t>
      </w:r>
    </w:p>
    <w:p>
      <w:r>
        <w:t>@user Could be the CIA knows more than you do... it wouldnt be the first time raghead Muslim extremists used\u2026 @URL</w:t>
      </w:r>
    </w:p>
    <w:p>
      <w:r>
        <w:rPr>
          <w:b/>
          <w:u w:val="single"/>
        </w:rPr>
        <w:t>6495</w:t>
      </w:r>
    </w:p>
    <w:p>
      <w:r>
        <w:t>I remember i used the dyke word while i was on the phone with my hg she got mad and blocked my ass \ud83d\ude02\ud83d\ude02\ud83d\ude02\ud83d\ude02</w:t>
      </w:r>
    </w:p>
    <w:p>
      <w:r>
        <w:rPr>
          <w:b/>
          <w:u w:val="single"/>
        </w:rPr>
        <w:t>6496</w:t>
      </w:r>
    </w:p>
    <w:p>
      <w:r>
        <w:t>@user @user I thought that was par.. the twat waffle</w:t>
      </w:r>
    </w:p>
    <w:p>
      <w:r>
        <w:rPr>
          <w:b/>
          <w:u w:val="single"/>
        </w:rPr>
        <w:t>6497</w:t>
      </w:r>
    </w:p>
    <w:p>
      <w:r>
        <w:t>@user Blow it out your complicit twat like the world's most rancid queef @user \n\nYour dad's an extra-\u2026 @URL</w:t>
      </w:r>
    </w:p>
    <w:p>
      <w:r>
        <w:rPr>
          <w:b/>
          <w:u w:val="single"/>
        </w:rPr>
        <w:t>6498</w:t>
      </w:r>
    </w:p>
    <w:p>
      <w:r>
        <w:t>@user ..Knuckles you're a dirty ass nigger.</w:t>
      </w:r>
    </w:p>
    <w:p>
      <w:r>
        <w:rPr>
          <w:b/>
          <w:u w:val="single"/>
        </w:rPr>
        <w:t>6499</w:t>
      </w:r>
    </w:p>
    <w:p>
      <w:r>
        <w:t>Peanut butter m&amp;amp;ms can say faggot</w:t>
      </w:r>
    </w:p>
    <w:p>
      <w:r>
        <w:rPr>
          <w:b/>
          <w:u w:val="single"/>
        </w:rPr>
        <w:t>6500</w:t>
      </w:r>
    </w:p>
    <w:p>
      <w:r>
        <w:t>Les migrants sont une richesse pour l’Europe! Typhus abdominal…</w:t>
      </w:r>
    </w:p>
    <w:p>
      <w:r>
        <w:rPr>
          <w:b/>
          <w:u w:val="single"/>
        </w:rPr>
        <w:t>6501</w:t>
      </w:r>
    </w:p>
    <w:p>
      <w:r>
        <w:t>Nyaa said \u201cshhh my side nigga calling n I told him I was gts\u201d\ud83d\ude02\ud83d\ude02\ud83d\ude02\ud83e\udd26\ud83c\udffd\u200d\u2640\ufe0f she just retarded</w:t>
      </w:r>
    </w:p>
    <w:p>
      <w:r>
        <w:rPr>
          <w:b/>
          <w:u w:val="single"/>
        </w:rPr>
        <w:t>6502</w:t>
      </w:r>
    </w:p>
    <w:p>
      <w:r>
        <w:t>@user we use retard now \ud83d\udc4d</w:t>
      </w:r>
    </w:p>
    <w:p>
      <w:r>
        <w:rPr>
          <w:b/>
          <w:u w:val="single"/>
        </w:rPr>
        <w:t>6503</w:t>
      </w:r>
    </w:p>
    <w:p>
      <w:r>
        <w:t>@user @user @user @user @user Call yourself a chinaman there. See how long you last</w:t>
      </w:r>
    </w:p>
    <w:p>
      <w:r>
        <w:rPr>
          <w:b/>
          <w:u w:val="single"/>
        </w:rPr>
        <w:t>6504</w:t>
      </w:r>
    </w:p>
    <w:p>
      <w:r>
        <w:t>And nomination for most retarded comment on this app for 2018 goes to... @URL</w:t>
      </w:r>
    </w:p>
    <w:p>
      <w:r>
        <w:rPr>
          <w:b/>
          <w:u w:val="single"/>
        </w:rPr>
        <w:t>6505</w:t>
      </w:r>
    </w:p>
    <w:p>
      <w:r>
        <w:t>your boyfriend looks like a dyke</w:t>
      </w:r>
    </w:p>
    <w:p>
      <w:r>
        <w:rPr>
          <w:b/>
          <w:u w:val="single"/>
        </w:rPr>
        <w:t>6506</w:t>
      </w:r>
    </w:p>
    <w:p>
      <w:r>
        <w:t>@user You gonna be home the rest of the day?</w:t>
      </w:r>
    </w:p>
    <w:p>
      <w:r>
        <w:rPr>
          <w:b/>
          <w:u w:val="single"/>
        </w:rPr>
        <w:t>6507</w:t>
      </w:r>
    </w:p>
    <w:p>
      <w:r>
        <w:t>foto gaya ngewe negro homosexvidoes</w:t>
      </w:r>
    </w:p>
    <w:p>
      <w:r>
        <w:rPr>
          <w:b/>
          <w:u w:val="single"/>
        </w:rPr>
        <w:t>6508</w:t>
      </w:r>
    </w:p>
    <w:p>
      <w:r>
        <w:t>@user I make offers 24/7 you deny 24/7 faggot</w:t>
      </w:r>
    </w:p>
    <w:p>
      <w:r>
        <w:rPr>
          <w:b/>
          <w:u w:val="single"/>
        </w:rPr>
        <w:t>6509</w:t>
      </w:r>
    </w:p>
    <w:p>
      <w:r>
        <w:t>@user I'm bored. Kavanaugh is boring. Let's go back to your country killing Yemeni school kids and jailing 3 year… @URL</w:t>
      </w:r>
    </w:p>
    <w:p>
      <w:r>
        <w:rPr>
          <w:b/>
          <w:u w:val="single"/>
        </w:rPr>
        <w:t>6510</w:t>
      </w:r>
    </w:p>
    <w:p>
      <w:r>
        <w:t>Fun fact I got called a chink and “ching chong”d at until the 11th grade and I barely look asian so that is how white my town was</w:t>
      </w:r>
    </w:p>
    <w:p>
      <w:r>
        <w:rPr>
          <w:b/>
          <w:u w:val="single"/>
        </w:rPr>
        <w:t>6511</w:t>
      </w:r>
    </w:p>
    <w:p>
      <w:r>
        <w:t>If it's dark out and the mongoloid in front of you won't get over get close and slightly to the left so that your\u2026 @URL</w:t>
      </w:r>
    </w:p>
    <w:p>
      <w:r>
        <w:rPr>
          <w:b/>
          <w:u w:val="single"/>
        </w:rPr>
        <w:t>6512</w:t>
      </w:r>
    </w:p>
    <w:p>
      <w:r>
        <w:t>@user @user @user I criticise Australia more than most but it is not a shithole. Like t\u2026 @URL</w:t>
      </w:r>
    </w:p>
    <w:p>
      <w:r>
        <w:rPr>
          <w:b/>
          <w:u w:val="single"/>
        </w:rPr>
        <w:t>6513</w:t>
      </w:r>
    </w:p>
    <w:p>
      <w:r>
        <w:t>Socially retarded! @URL</w:t>
      </w:r>
    </w:p>
    <w:p>
      <w:r>
        <w:rPr>
          <w:b/>
          <w:u w:val="single"/>
        </w:rPr>
        <w:t>6514</w:t>
      </w:r>
    </w:p>
    <w:p>
      <w:r>
        <w:t>@user @user This stupid twat needs to give back all the freedoms others fought for. Stupid POS. H\u2026 @URL</w:t>
      </w:r>
    </w:p>
    <w:p>
      <w:r>
        <w:rPr>
          <w:b/>
          <w:u w:val="single"/>
        </w:rPr>
        <w:t>6515</w:t>
      </w:r>
    </w:p>
    <w:p>
      <w:r>
        <w:t>I still have a crush on you.... \u2014 dm me faggot i\u2019m lonely @URL</w:t>
      </w:r>
    </w:p>
    <w:p>
      <w:r>
        <w:rPr>
          <w:b/>
          <w:u w:val="single"/>
        </w:rPr>
        <w:t>6516</w:t>
      </w:r>
    </w:p>
    <w:p>
      <w:r>
        <w:t>@user 1\nIf it is their way of life and what they are accustomed to. To them it isn't a shithole country. Ho\u2026 @URL</w:t>
      </w:r>
    </w:p>
    <w:p>
      <w:r>
        <w:rPr>
          <w:b/>
          <w:u w:val="single"/>
        </w:rPr>
        <w:t>6517</w:t>
      </w:r>
    </w:p>
    <w:p>
      <w:r>
        <w:t>This baby just called me a spic @URL</w:t>
      </w:r>
    </w:p>
    <w:p>
      <w:r>
        <w:rPr>
          <w:b/>
          <w:u w:val="single"/>
        </w:rPr>
        <w:t>6518</w:t>
      </w:r>
    </w:p>
    <w:p>
      <w:r>
        <w:t>@user @user @user @user Ya\u2019ll they aren\u2019t even mexican their from spain for crying out loud\ud83d\ude02</w:t>
      </w:r>
    </w:p>
    <w:p>
      <w:r>
        <w:rPr>
          <w:b/>
          <w:u w:val="single"/>
        </w:rPr>
        <w:t>6519</w:t>
      </w:r>
    </w:p>
    <w:p>
      <w:r>
        <w:t>@user very good Anhur man bad luck for your zhong kui mid was retard</w:t>
      </w:r>
    </w:p>
    <w:p>
      <w:r>
        <w:rPr>
          <w:b/>
          <w:u w:val="single"/>
        </w:rPr>
        <w:t>6520</w:t>
      </w:r>
    </w:p>
    <w:p>
      <w:r>
        <w:t>right so why is the cunt who got charged for postin a video sayin \u201cgas the jews\u201d 23 times really tryin ae pipe up h\u2026 @URL</w:t>
      </w:r>
    </w:p>
    <w:p>
      <w:r>
        <w:rPr>
          <w:b/>
          <w:u w:val="single"/>
        </w:rPr>
        <w:t>6521</w:t>
      </w:r>
    </w:p>
    <w:p>
      <w:r>
        <w:t>I\u2019ll shake hands with who ever can shoot this cunt. @URL</w:t>
      </w:r>
    </w:p>
    <w:p>
      <w:r>
        <w:rPr>
          <w:b/>
          <w:u w:val="single"/>
        </w:rPr>
        <w:t>6522</w:t>
      </w:r>
    </w:p>
    <w:p>
      <w:r>
        <w:t>@user @user Damn ching chong. Your memes are pretty bad. Maybe until Perkz comes back you'll get better</w:t>
      </w:r>
    </w:p>
    <w:p>
      <w:r>
        <w:rPr>
          <w:b/>
          <w:u w:val="single"/>
        </w:rPr>
        <w:t>6523</w:t>
      </w:r>
    </w:p>
    <w:p>
      <w:r>
        <w:t>As per d Kerala Govt Devotees of Sabarimala r seems 2b terrorist n naxalites maoist n leftist are peace loving cit\u2026 @URL</w:t>
      </w:r>
    </w:p>
    <w:p>
      <w:r>
        <w:rPr>
          <w:b/>
          <w:u w:val="single"/>
        </w:rPr>
        <w:t>6524</w:t>
      </w:r>
    </w:p>
    <w:p>
      <w:r>
        <w:t>\That helmet makes you look like a retarded black chihuahua!\\n -I_AM_WILDCAT\n\n#ErikkuBot</w:t>
      </w:r>
    </w:p>
    <w:p>
      <w:r>
        <w:rPr>
          <w:b/>
          <w:u w:val="single"/>
        </w:rPr>
        <w:t>6525</w:t>
      </w:r>
    </w:p>
    <w:p>
      <w:r>
        <w:t>Sneak peak....\nI went full retard.... @URL</w:t>
      </w:r>
    </w:p>
    <w:p>
      <w:r>
        <w:rPr>
          <w:b/>
          <w:u w:val="single"/>
        </w:rPr>
        <w:t>6526</w:t>
      </w:r>
    </w:p>
    <w:p>
      <w:r>
        <w:t>I've ridden in many countries even shithole ones.\n\nOnly accidents I saw were drunken fuckwits.\n\nWhat's your opinio\u2026 @URL</w:t>
      </w:r>
    </w:p>
    <w:p>
      <w:r>
        <w:rPr>
          <w:b/>
          <w:u w:val="single"/>
        </w:rPr>
        <w:t>6527</w:t>
      </w:r>
    </w:p>
    <w:p>
      <w:r>
        <w:t>@user you're a retard</w:t>
      </w:r>
    </w:p>
    <w:p>
      <w:r>
        <w:rPr>
          <w:b/>
          <w:u w:val="single"/>
        </w:rPr>
        <w:t>6528</w:t>
      </w:r>
    </w:p>
    <w:p>
      <w:r>
        <w:t>Fuck that orange twat @URL</w:t>
      </w:r>
    </w:p>
    <w:p>
      <w:r>
        <w:rPr>
          <w:b/>
          <w:u w:val="single"/>
        </w:rPr>
        <w:t>6529</w:t>
      </w:r>
    </w:p>
    <w:p>
      <w:r>
        <w:t>@user @user @user It\u2019s bad because morally why should I have to pay for some retard who jumped o\u2026 @URL</w:t>
      </w:r>
    </w:p>
    <w:p>
      <w:r>
        <w:rPr>
          <w:b/>
          <w:u w:val="single"/>
        </w:rPr>
        <w:t>6530</w:t>
      </w:r>
    </w:p>
    <w:p>
      <w:r>
        <w:t>found this will be in rocket league stop being a ball hungry retard ty</w:t>
      </w:r>
    </w:p>
    <w:p>
      <w:r>
        <w:rPr>
          <w:b/>
          <w:u w:val="single"/>
        </w:rPr>
        <w:t>6531</w:t>
      </w:r>
    </w:p>
    <w:p>
      <w:r>
        <w:t>@user Follow me back you spic</w:t>
      </w:r>
    </w:p>
    <w:p>
      <w:r>
        <w:rPr>
          <w:b/>
          <w:u w:val="single"/>
        </w:rPr>
        <w:t>6532</w:t>
      </w:r>
    </w:p>
    <w:p>
      <w:r>
        <w:t>Cutting aid to the shithole countries might smarten them up!</w:t>
      </w:r>
    </w:p>
    <w:p>
      <w:r>
        <w:rPr>
          <w:b/>
          <w:u w:val="single"/>
        </w:rPr>
        <w:t>6533</w:t>
      </w:r>
    </w:p>
    <w:p>
      <w:r>
        <w:t>@user mt mongol</w:t>
      </w:r>
    </w:p>
    <w:p>
      <w:r>
        <w:rPr>
          <w:b/>
          <w:u w:val="single"/>
        </w:rPr>
        <w:t>6534</w:t>
      </w:r>
    </w:p>
    <w:p>
      <w:r>
        <w:t>@user You're a faggot.</w:t>
      </w:r>
    </w:p>
    <w:p>
      <w:r>
        <w:rPr>
          <w:b/>
          <w:u w:val="single"/>
        </w:rPr>
        <w:t>6535</w:t>
      </w:r>
    </w:p>
    <w:p>
      <w:r>
        <w:t>@user Farsiwanis go back to your country iran</w:t>
      </w:r>
    </w:p>
    <w:p>
      <w:r>
        <w:rPr>
          <w:b/>
          <w:u w:val="single"/>
        </w:rPr>
        <w:t>6536</w:t>
      </w:r>
    </w:p>
    <w:p>
      <w:r>
        <w:t>This guy just needs to control alt delete him self what a fuckin dirtyyy arrogant uneducated cunt just wow @URL</w:t>
      </w:r>
    </w:p>
    <w:p>
      <w:r>
        <w:rPr>
          <w:b/>
          <w:u w:val="single"/>
        </w:rPr>
        <w:t>6537</w:t>
      </w:r>
    </w:p>
    <w:p>
      <w:r>
        <w:t>@user I'm so retarded I thought that was a fucking cabbage</w:t>
      </w:r>
    </w:p>
    <w:p>
      <w:r>
        <w:rPr>
          <w:b/>
          <w:u w:val="single"/>
        </w:rPr>
        <w:t>6538</w:t>
      </w:r>
    </w:p>
    <w:p>
      <w:r>
        <w:t>@user @user @user @user @user @user Gang bangers/leftist domestic terror\u2026 @URL</w:t>
      </w:r>
    </w:p>
    <w:p>
      <w:r>
        <w:rPr>
          <w:b/>
          <w:u w:val="single"/>
        </w:rPr>
        <w:t>6539</w:t>
      </w:r>
    </w:p>
    <w:p>
      <w:r>
        <w:t>It\u2019s upsetting that so many leftist Jews in the msm are trying to blame Trump for the actions of every single deran\u2026 @URL</w:t>
      </w:r>
    </w:p>
    <w:p>
      <w:r>
        <w:rPr>
          <w:b/>
          <w:u w:val="single"/>
        </w:rPr>
        <w:t>6540</w:t>
      </w:r>
    </w:p>
    <w:p>
      <w:r>
        <w:t>@user Yeah that's a pretty retarded take</w:t>
      </w:r>
    </w:p>
    <w:p>
      <w:r>
        <w:rPr>
          <w:b/>
          <w:u w:val="single"/>
        </w:rPr>
        <w:t>6541</w:t>
      </w:r>
    </w:p>
    <w:p>
      <w:r>
        <w:t>@user @user @user @user @user Again his actions speak louder Mexican rapists shithole countries\u2026 @URL</w:t>
      </w:r>
    </w:p>
    <w:p>
      <w:r>
        <w:rPr>
          <w:b/>
          <w:u w:val="single"/>
        </w:rPr>
        <w:t>6542</w:t>
      </w:r>
    </w:p>
    <w:p>
      <w:r>
        <w:t>wassup yall im back in this shithole of a country and im not happy about it</w:t>
      </w:r>
    </w:p>
    <w:p>
      <w:r>
        <w:rPr>
          <w:b/>
          <w:u w:val="single"/>
        </w:rPr>
        <w:t>6543</w:t>
      </w:r>
    </w:p>
    <w:p>
      <w:r>
        <w:t>I think women might be retarded bro. Like what possesses y'all to say the shit y'all say? \ud83d\ude02\ud83d\ude02</w:t>
      </w:r>
    </w:p>
    <w:p>
      <w:r>
        <w:rPr>
          <w:b/>
          <w:u w:val="single"/>
        </w:rPr>
        <w:t>6544</w:t>
      </w:r>
    </w:p>
    <w:p>
      <w:r>
        <w:t>I\u2019m a twat</w:t>
      </w:r>
    </w:p>
    <w:p>
      <w:r>
        <w:rPr>
          <w:b/>
          <w:u w:val="single"/>
        </w:rPr>
        <w:t>6545</w:t>
      </w:r>
    </w:p>
    <w:p>
      <w:r>
        <w:t>@user I think it\u2019s one the least offensive things to call us gays. \nBesides I do enjoy a faggot or 2 with mash &amp;amp; gravy \ud83d\ude02\ud83d\ude02 x</w:t>
      </w:r>
    </w:p>
    <w:p>
      <w:r>
        <w:rPr>
          <w:b/>
          <w:u w:val="single"/>
        </w:rPr>
        <w:t>6546</w:t>
      </w:r>
    </w:p>
    <w:p>
      <w:r>
        <w:t>This nigga ga really tell me he thought I was a dyke from my twitter profile...</w:t>
      </w:r>
    </w:p>
    <w:p>
      <w:r>
        <w:rPr>
          <w:b/>
          <w:u w:val="single"/>
        </w:rPr>
        <w:t>6547</w:t>
      </w:r>
    </w:p>
    <w:p>
      <w:r>
        <w:t>@user @user @user Personally I’m sick of the billions thrown st the refugees. Secure the borde… @URL</w:t>
      </w:r>
    </w:p>
    <w:p>
      <w:r>
        <w:rPr>
          <w:b/>
          <w:u w:val="single"/>
        </w:rPr>
        <w:t>6548</w:t>
      </w:r>
    </w:p>
    <w:p>
      <w:r>
        <w:t>You cunt. How dare you send your thoughts to our dead. Shove a sock in your husband's mouth. He has fomented this v\u2026 @URL</w:t>
      </w:r>
    </w:p>
    <w:p>
      <w:r>
        <w:rPr>
          <w:b/>
          <w:u w:val="single"/>
        </w:rPr>
        <w:t>6549</w:t>
      </w:r>
    </w:p>
    <w:p>
      <w:r>
        <w:t>@user Yes very retarded</w:t>
      </w:r>
    </w:p>
    <w:p>
      <w:r>
        <w:rPr>
          <w:b/>
          <w:u w:val="single"/>
        </w:rPr>
        <w:t>6550</w:t>
      </w:r>
    </w:p>
    <w:p>
      <w:r>
        <w:t>@user Only person who would do this is a retard.</w:t>
      </w:r>
    </w:p>
    <w:p>
      <w:r>
        <w:rPr>
          <w:b/>
          <w:u w:val="single"/>
        </w:rPr>
        <w:t>6551</w:t>
      </w:r>
    </w:p>
    <w:p>
      <w:r>
        <w:t>@user @user Do you expect anything more from mongol scum? @URL</w:t>
      </w:r>
    </w:p>
    <w:p>
      <w:r>
        <w:rPr>
          <w:b/>
          <w:u w:val="single"/>
        </w:rPr>
        <w:t>6552</w:t>
      </w:r>
    </w:p>
    <w:p>
      <w:r>
        <w:t>I am in total support of increasing the number of refugees we bring to NZ. The wrap around support they require is… @URL</w:t>
      </w:r>
    </w:p>
    <w:p>
      <w:r>
        <w:rPr>
          <w:b/>
          <w:u w:val="single"/>
        </w:rPr>
        <w:t>6553</w:t>
      </w:r>
    </w:p>
    <w:p>
      <w:r>
        <w:t>ur opinion is not relevant if u say ching chong</w:t>
      </w:r>
    </w:p>
    <w:p>
      <w:r>
        <w:rPr>
          <w:b/>
          <w:u w:val="single"/>
        </w:rPr>
        <w:t>6554</w:t>
      </w:r>
    </w:p>
    <w:p>
      <w:r>
        <w:t>#southafrica</w:t>
      </w:r>
    </w:p>
    <w:p>
      <w:r>
        <w:rPr>
          <w:b/>
          <w:u w:val="single"/>
        </w:rPr>
        <w:t>6555</w:t>
      </w:r>
    </w:p>
    <w:p>
      <w:r>
        <w:t>@user His fans are retarded tho gotta say</w:t>
      </w:r>
    </w:p>
    <w:p>
      <w:r>
        <w:rPr>
          <w:b/>
          <w:u w:val="single"/>
        </w:rPr>
        <w:t>6556</w:t>
      </w:r>
    </w:p>
    <w:p>
      <w:r>
        <w:t>I’ve seen people who openly racistly mocked BTS and called it “ching chong music” but wanna preach about bullying b… @URL</w:t>
      </w:r>
    </w:p>
    <w:p>
      <w:r>
        <w:rPr>
          <w:b/>
          <w:u w:val="single"/>
        </w:rPr>
        <w:t>6557</w:t>
      </w:r>
    </w:p>
    <w:p>
      <w:r>
        <w:t>@user So sorry to hear about your experience Deepika :( We try our best to keep our aircraft spic and span b\u2026 @URL</w:t>
      </w:r>
    </w:p>
    <w:p>
      <w:r>
        <w:rPr>
          <w:b/>
          <w:u w:val="single"/>
        </w:rPr>
        <w:t>6558</w:t>
      </w:r>
    </w:p>
    <w:p>
      <w:r>
        <w:t>@user And yet we have hungry children homeless vets and illegal aliens.</w:t>
      </w:r>
    </w:p>
    <w:p>
      <w:r>
        <w:rPr>
          <w:b/>
          <w:u w:val="single"/>
        </w:rPr>
        <w:t>6559</w:t>
      </w:r>
    </w:p>
    <w:p>
      <w:r>
        <w:t>My ching chong friends would do this to me too @user @URL</w:t>
      </w:r>
    </w:p>
    <w:p>
      <w:r>
        <w:rPr>
          <w:b/>
          <w:u w:val="single"/>
        </w:rPr>
        <w:t>6560</w:t>
      </w:r>
    </w:p>
    <w:p>
      <w:r>
        <w:t>@user No retard</w:t>
      </w:r>
    </w:p>
    <w:p>
      <w:r>
        <w:rPr>
          <w:b/>
          <w:u w:val="single"/>
        </w:rPr>
        <w:t>6561</w:t>
      </w:r>
    </w:p>
    <w:p>
      <w:r>
        <w:t>@user @user ching chong ching ching jackie chan</w:t>
      </w:r>
    </w:p>
    <w:p>
      <w:r>
        <w:rPr>
          <w:b/>
          <w:u w:val="single"/>
        </w:rPr>
        <w:t>6562</w:t>
      </w:r>
    </w:p>
    <w:p>
      <w:r>
        <w:t>@user @user Tfw you try to emotionally blackmail a nation but you're retarded and just inspire som\u2026 @URL</w:t>
      </w:r>
    </w:p>
    <w:p>
      <w:r>
        <w:rPr>
          <w:b/>
          <w:u w:val="single"/>
        </w:rPr>
        <w:t>6563</w:t>
      </w:r>
    </w:p>
    <w:p>
      <w:r>
        <w:t>The murderer and the president?!?!? \n\nHas the president murdered anyone?\n\nYou're mentally retarded you need an eva\u2026 @URL</w:t>
      </w:r>
    </w:p>
    <w:p>
      <w:r>
        <w:rPr>
          <w:b/>
          <w:u w:val="single"/>
        </w:rPr>
        <w:t>6564</w:t>
      </w:r>
    </w:p>
    <w:p>
      <w:r>
        <w:t>/pol/ is currently busy building \suspicious devices\ @URL</w:t>
      </w:r>
    </w:p>
    <w:p>
      <w:r>
        <w:rPr>
          <w:b/>
          <w:u w:val="single"/>
        </w:rPr>
        <w:t>6565</w:t>
      </w:r>
    </w:p>
    <w:p>
      <w:r>
        <w:t>Didn't think it possible but @user even more shameful than @user and war mongol @user @URL</w:t>
      </w:r>
    </w:p>
    <w:p>
      <w:r>
        <w:rPr>
          <w:b/>
          <w:u w:val="single"/>
        </w:rPr>
        <w:t>6566</w:t>
      </w:r>
    </w:p>
    <w:p>
      <w:r>
        <w:t>\Matt trap this faggot\ #PS4share\n\n@URL @URL</w:t>
      </w:r>
    </w:p>
    <w:p>
      <w:r>
        <w:rPr>
          <w:b/>
          <w:u w:val="single"/>
        </w:rPr>
        <w:t>6567</w:t>
      </w:r>
    </w:p>
    <w:p>
      <w:r>
        <w:t>@user No lie @user just said \hasn't everybody seen the twat shot?!\</w:t>
      </w:r>
    </w:p>
    <w:p>
      <w:r>
        <w:rPr>
          <w:b/>
          <w:u w:val="single"/>
        </w:rPr>
        <w:t>6568</w:t>
      </w:r>
    </w:p>
    <w:p>
      <w:r>
        <w:t>@user @user The world hasn't given up on itself.\n\nBut the shithole country called USA has. Excep\u2026 @URL</w:t>
      </w:r>
    </w:p>
    <w:p>
      <w:r>
        <w:rPr>
          <w:b/>
          <w:u w:val="single"/>
        </w:rPr>
        <w:t>6569</w:t>
      </w:r>
    </w:p>
    <w:p>
      <w:r>
        <w:t>@user EXACTLY!! Like \u201che\u2019s a baby\u201d is such a small fact in the situation. This is clearly not a dyke and I\u2019m STILL mad lol</w:t>
      </w:r>
    </w:p>
    <w:p>
      <w:r>
        <w:rPr>
          <w:b/>
          <w:u w:val="single"/>
        </w:rPr>
        <w:t>6570</w:t>
      </w:r>
    </w:p>
    <w:p>
      <w:r>
        <w:t>The most disruptive thing about bitcoin is retarded shit on bitcointalk.</w:t>
      </w:r>
    </w:p>
    <w:p>
      <w:r>
        <w:rPr>
          <w:b/>
          <w:u w:val="single"/>
        </w:rPr>
        <w:t>6571</w:t>
      </w:r>
    </w:p>
    <w:p>
      <w:r>
        <w:t>@user @user more \soup-taker\ than \turncoat\\n\nyou get the idea...</w:t>
      </w:r>
    </w:p>
    <w:p>
      <w:r>
        <w:rPr>
          <w:b/>
          <w:u w:val="single"/>
        </w:rPr>
        <w:t>6572</w:t>
      </w:r>
    </w:p>
    <w:p>
      <w:r>
        <w:t>Queen Latifah \u00d7 Missy Elliot \u00d7 King Diana typa stem dyke energy</w:t>
      </w:r>
    </w:p>
    <w:p>
      <w:r>
        <w:rPr>
          <w:b/>
          <w:u w:val="single"/>
        </w:rPr>
        <w:t>6573</w:t>
      </w:r>
    </w:p>
    <w:p>
      <w:r>
        <w:t>@user should be tipping it over the bar the stupid spic</w:t>
      </w:r>
    </w:p>
    <w:p>
      <w:r>
        <w:rPr>
          <w:b/>
          <w:u w:val="single"/>
        </w:rPr>
        <w:t>6574</w:t>
      </w:r>
    </w:p>
    <w:p>
      <w:r>
        <w:t>People who waste their time arguing covenant rules of group other than their own are retarded.</w:t>
      </w:r>
    </w:p>
    <w:p>
      <w:r>
        <w:rPr>
          <w:b/>
          <w:u w:val="single"/>
        </w:rPr>
        <w:t>6575</w:t>
      </w:r>
    </w:p>
    <w:p>
      <w:r>
        <w:t>This man is fucking retarded and needs mental evaluation. I've never seen someone to obsessively hateful towards a\u2026 @URL</w:t>
      </w:r>
    </w:p>
    <w:p>
      <w:r>
        <w:rPr>
          <w:b/>
          <w:u w:val="single"/>
        </w:rPr>
        <w:t>6576</w:t>
      </w:r>
    </w:p>
    <w:p>
      <w:r>
        <w:t>@user So if you're from California should I be asking \How is your butt feeling faggot?\</w:t>
      </w:r>
    </w:p>
    <w:p>
      <w:r>
        <w:rPr>
          <w:b/>
          <w:u w:val="single"/>
        </w:rPr>
        <w:t>6577</w:t>
      </w:r>
    </w:p>
    <w:p>
      <w:r>
        <w:t>..... swaggy is a retard</w:t>
      </w:r>
    </w:p>
    <w:p>
      <w:r>
        <w:rPr>
          <w:b/>
          <w:u w:val="single"/>
        </w:rPr>
        <w:t>6578</w:t>
      </w:r>
    </w:p>
    <w:p>
      <w:r>
        <w:t>@user needs to remind @user over one million Polish immigrants have flooded Britain and sent £23 bill… @URL</w:t>
      </w:r>
    </w:p>
    <w:p>
      <w:r>
        <w:rPr>
          <w:b/>
          <w:u w:val="single"/>
        </w:rPr>
        <w:t>6579</w:t>
      </w:r>
    </w:p>
    <w:p>
      <w:r>
        <w:t>@user Wait. lost control am in dyke w/ her @URL</w:t>
      </w:r>
    </w:p>
    <w:p>
      <w:r>
        <w:rPr>
          <w:b/>
          <w:u w:val="single"/>
        </w:rPr>
        <w:t>6580</w:t>
      </w:r>
    </w:p>
    <w:p>
      <w:r>
        <w:t>antis: bts look like girls ching chong (plus other racist shit)</w:t>
      </w:r>
    </w:p>
    <w:p>
      <w:r>
        <w:rPr>
          <w:b/>
          <w:u w:val="single"/>
        </w:rPr>
        <w:t>6581</w:t>
      </w:r>
    </w:p>
    <w:p>
      <w:r>
        <w:t>@user @user They aren\u2019t going to send journalists to the front line of an unstable war zone you mongoloid</w:t>
      </w:r>
    </w:p>
    <w:p>
      <w:r>
        <w:rPr>
          <w:b/>
          <w:u w:val="single"/>
        </w:rPr>
        <w:t>6582</w:t>
      </w:r>
    </w:p>
    <w:p>
      <w:r>
        <w:t>@user @user @user Yes I feel like right wingers would do what they do as would the leftist when they can\u2026 @URL</w:t>
      </w:r>
    </w:p>
    <w:p>
      <w:r>
        <w:rPr>
          <w:b/>
          <w:u w:val="single"/>
        </w:rPr>
        <w:t>6583</w:t>
      </w:r>
    </w:p>
    <w:p>
      <w:r>
        <w:t>the mom should\u2019ve just called him an aids infested faggot and moved on! @URL</w:t>
      </w:r>
    </w:p>
    <w:p>
      <w:r>
        <w:rPr>
          <w:b/>
          <w:u w:val="single"/>
        </w:rPr>
        <w:t>6584</w:t>
      </w:r>
    </w:p>
    <w:p>
      <w:r>
        <w:t>@user dave is retarded for putting in Scott Alexander and Madsen\n And then with 1 run lead you put in Jansen w\u2026 @URL</w:t>
      </w:r>
    </w:p>
    <w:p>
      <w:r>
        <w:rPr>
          <w:b/>
          <w:u w:val="single"/>
        </w:rPr>
        <w:t>6585</w:t>
      </w:r>
    </w:p>
    <w:p>
      <w:r>
        <w:t>Yes it is BS \ud83d\udca9. They're leftist socialist democrat Domestic Terrorist party members and they hate the fact that\u2026 @URL</w:t>
      </w:r>
    </w:p>
    <w:p>
      <w:r>
        <w:rPr>
          <w:b/>
          <w:u w:val="single"/>
        </w:rPr>
        <w:t>6586</w:t>
      </w:r>
    </w:p>
    <w:p>
      <w:r>
        <w:t>@user Nae cunt agrees wae YOU</w:t>
      </w:r>
    </w:p>
    <w:p>
      <w:r>
        <w:rPr>
          <w:b/>
          <w:u w:val="single"/>
        </w:rPr>
        <w:t>6587</w:t>
      </w:r>
    </w:p>
    <w:p>
      <w:r>
        <w:t>@user Soup taker No.1 How the fuckin mighty have fallen. Know for A fact he went to Seville Celtic daft. Total twat.</w:t>
      </w:r>
    </w:p>
    <w:p>
      <w:r>
        <w:rPr>
          <w:b/>
          <w:u w:val="single"/>
        </w:rPr>
        <w:t>6588</w:t>
      </w:r>
    </w:p>
    <w:p>
      <w:r>
        <w:t>Lol they said none of that nigger tailgating this year @URL</w:t>
      </w:r>
    </w:p>
    <w:p>
      <w:r>
        <w:rPr>
          <w:b/>
          <w:u w:val="single"/>
        </w:rPr>
        <w:t>6589</w:t>
      </w:r>
    </w:p>
    <w:p>
      <w:r>
        <w:t>How many boards could the mongols hoard if the mongol hordes got bored?\n\n~Calvin &amp;amp; Hobbes</w:t>
      </w:r>
    </w:p>
    <w:p>
      <w:r>
        <w:rPr>
          <w:b/>
          <w:u w:val="single"/>
        </w:rPr>
        <w:t>6590</w:t>
      </w:r>
    </w:p>
    <w:p>
      <w:r>
        <w:t>@user when i watch i sit and think @user is farming like a retard everything will get denied if he plays\u2026 @URL</w:t>
      </w:r>
    </w:p>
    <w:p>
      <w:r>
        <w:rPr>
          <w:b/>
          <w:u w:val="single"/>
        </w:rPr>
        <w:t>6591</w:t>
      </w:r>
    </w:p>
    <w:p>
      <w:r>
        <w:t>Dumb fucks leave out the facts that the mongoloid race came to north America before them by thousands of years. A b\u2026 @URL</w:t>
      </w:r>
    </w:p>
    <w:p>
      <w:r>
        <w:rPr>
          <w:b/>
          <w:u w:val="single"/>
        </w:rPr>
        <w:t>6592</w:t>
      </w:r>
    </w:p>
    <w:p>
      <w:r>
        <w:t>#Sunday @user can't discuss tragic case of #AsiaBibbi then wonder why people are suspicious of #Islam\u2026 @URL</w:t>
      </w:r>
    </w:p>
    <w:p>
      <w:r>
        <w:rPr>
          <w:b/>
          <w:u w:val="single"/>
        </w:rPr>
        <w:t>6593</w:t>
      </w:r>
    </w:p>
    <w:p>
      <w:r>
        <w:t>im not playing comp this game is actual buns cunt 9 bangs and riot shields gotta fucking go</w:t>
      </w:r>
    </w:p>
    <w:p>
      <w:r>
        <w:rPr>
          <w:b/>
          <w:u w:val="single"/>
        </w:rPr>
        <w:t>6594</w:t>
      </w:r>
    </w:p>
    <w:p>
      <w:r>
        <w:t>@user A blind chinaman could be the offensive coordinator there.</w:t>
      </w:r>
    </w:p>
    <w:p>
      <w:r>
        <w:rPr>
          <w:b/>
          <w:u w:val="single"/>
        </w:rPr>
        <w:t>6595</w:t>
      </w:r>
    </w:p>
    <w:p>
      <w:r>
        <w:t>@user Lewis and being a faggot</w:t>
      </w:r>
    </w:p>
    <w:p>
      <w:r>
        <w:rPr>
          <w:b/>
          <w:u w:val="single"/>
        </w:rPr>
        <w:t>6596</w:t>
      </w:r>
    </w:p>
    <w:p>
      <w:r>
        <w:t>Being the bigger person can also result in you looking like a cunt \ud83d\ude21</w:t>
      </w:r>
    </w:p>
    <w:p>
      <w:r>
        <w:rPr>
          <w:b/>
          <w:u w:val="single"/>
        </w:rPr>
        <w:t>6597</w:t>
      </w:r>
    </w:p>
    <w:p>
      <w:r>
        <w:t>@user That\u2019s awful. I\u2019m sorry that happened. Banter is the last refuge of the cunt.</w:t>
      </w:r>
    </w:p>
    <w:p>
      <w:r>
        <w:rPr>
          <w:b/>
          <w:u w:val="single"/>
        </w:rPr>
        <w:t>6598</w:t>
      </w:r>
    </w:p>
    <w:p>
      <w:r>
        <w:t>@user Deadass like I need something new. Call me nigger tell me you cheatin</w:t>
      </w:r>
    </w:p>
    <w:p>
      <w:r>
        <w:rPr>
          <w:b/>
          <w:u w:val="single"/>
        </w:rPr>
        <w:t>6599</w:t>
      </w:r>
    </w:p>
    <w:p>
      <w:r>
        <w:t>@user @user @user Hahaha. Isn\u2019t that one of Trump\u2019s \u201cshithole\u201d countries?</w:t>
      </w:r>
    </w:p>
    <w:p>
      <w:r>
        <w:rPr>
          <w:b/>
          <w:u w:val="single"/>
        </w:rPr>
        <w:t>6600</w:t>
      </w:r>
    </w:p>
    <w:p>
      <w:r>
        <w:t>These people are insane. It's Mohammed! Lol. \nWorld's gone nuts and these shithole countries need to be nuked! @URL</w:t>
      </w:r>
    </w:p>
    <w:p>
      <w:r>
        <w:rPr>
          <w:b/>
          <w:u w:val="single"/>
        </w:rPr>
        <w:t>6601</w:t>
      </w:r>
    </w:p>
    <w:p>
      <w:r>
        <w:t>You're going to look a right twat if it turns out he was in witness protection and the public have an even greater\u2026 @URL</w:t>
      </w:r>
    </w:p>
    <w:p>
      <w:r>
        <w:rPr>
          <w:b/>
          <w:u w:val="single"/>
        </w:rPr>
        <w:t>6602</w:t>
      </w:r>
    </w:p>
    <w:p>
      <w:r>
        <w:t>@user Let me retweet this you fucking mongoloid</w:t>
      </w:r>
    </w:p>
    <w:p>
      <w:r>
        <w:rPr>
          <w:b/>
          <w:u w:val="single"/>
        </w:rPr>
        <w:t>6603</w:t>
      </w:r>
    </w:p>
    <w:p>
      <w:r>
        <w:t>I wish I could be around to see one of those \shithole-countries\ rule the world one day. (Better yet for Trump to still be around.)</w:t>
      </w:r>
    </w:p>
    <w:p>
      <w:r>
        <w:rPr>
          <w:b/>
          <w:u w:val="single"/>
        </w:rPr>
        <w:t>6604</w:t>
      </w:r>
    </w:p>
    <w:p>
      <w:r>
        <w:t>Get a Fucking grip you mongoloid @URL</w:t>
      </w:r>
    </w:p>
    <w:p>
      <w:r>
        <w:rPr>
          <w:b/>
          <w:u w:val="single"/>
        </w:rPr>
        <w:t>6605</w:t>
      </w:r>
    </w:p>
    <w:p>
      <w:r>
        <w:t>everyone calls me mongy jess and i hate it</w:t>
      </w:r>
    </w:p>
    <w:p>
      <w:r>
        <w:rPr>
          <w:b/>
          <w:u w:val="single"/>
        </w:rPr>
        <w:t>6606</w:t>
      </w:r>
    </w:p>
    <w:p>
      <w:r>
        <w:t>Due to the unorthodox dietary requirements of a number of refugees on Manus we are…</w:t>
      </w:r>
    </w:p>
    <w:p>
      <w:r>
        <w:rPr>
          <w:b/>
          <w:u w:val="single"/>
        </w:rPr>
        <w:t>6607</w:t>
      </w:r>
    </w:p>
    <w:p>
      <w:r>
        <w:t>@user @user @user So this is what a retard with a twitter account looks like.</w:t>
      </w:r>
    </w:p>
    <w:p>
      <w:r>
        <w:rPr>
          <w:b/>
          <w:u w:val="single"/>
        </w:rPr>
        <w:t>6608</w:t>
      </w:r>
    </w:p>
    <w:p>
      <w:r>
        <w:t>@user yeah but it\u2019s a lucky watermelon you uncultured twat</w:t>
      </w:r>
    </w:p>
    <w:p>
      <w:r>
        <w:rPr>
          <w:b/>
          <w:u w:val="single"/>
        </w:rPr>
        <w:t>6609</w:t>
      </w:r>
    </w:p>
    <w:p>
      <w:r>
        <w:t>happy birthday mau @user i wish you all the best and stay ching chong wouldn’t know how to survive last… @URL</w:t>
      </w:r>
    </w:p>
    <w:p>
      <w:r>
        <w:rPr>
          <w:b/>
          <w:u w:val="single"/>
        </w:rPr>
        <w:t>6610</w:t>
      </w:r>
    </w:p>
    <w:p>
      <w:r>
        <w:t>Where is the twat? @URL</w:t>
      </w:r>
    </w:p>
    <w:p>
      <w:r>
        <w:rPr>
          <w:b/>
          <w:u w:val="single"/>
        </w:rPr>
        <w:t>6611</w:t>
      </w:r>
    </w:p>
    <w:p>
      <w:r>
        <w:t>Imagine living in this shithole of a country since birth yet you stick your peak in American politics s a d</w:t>
      </w:r>
    </w:p>
    <w:p>
      <w:r>
        <w:rPr>
          <w:b/>
          <w:u w:val="single"/>
        </w:rPr>
        <w:t>6612</w:t>
      </w:r>
    </w:p>
    <w:p>
      <w:r>
        <w:t>Hard to watch. But cunt doesn\u2019t cut it. Beyond words @URL</w:t>
      </w:r>
    </w:p>
    <w:p>
      <w:r>
        <w:rPr>
          <w:b/>
          <w:u w:val="single"/>
        </w:rPr>
        <w:t>6613</w:t>
      </w:r>
    </w:p>
    <w:p>
      <w:r>
        <w:t>Beyonc\u00e9 is a dyke. @URL</w:t>
      </w:r>
    </w:p>
    <w:p>
      <w:r>
        <w:rPr>
          <w:b/>
          <w:u w:val="single"/>
        </w:rPr>
        <w:t>6614</w:t>
      </w:r>
    </w:p>
    <w:p>
      <w:r>
        <w:t>@user Yes she should. But I doubt she'll do it. She's just another self absorbed feminazi attention whore.… @URL</w:t>
      </w:r>
    </w:p>
    <w:p>
      <w:r>
        <w:rPr>
          <w:b/>
          <w:u w:val="single"/>
        </w:rPr>
        <w:t>6615</w:t>
      </w:r>
    </w:p>
    <w:p>
      <w:r>
        <w:t>If you get ice cream at ROLLD SLO you\u2019re a faggot</w:t>
      </w:r>
    </w:p>
    <w:p>
      <w:r>
        <w:rPr>
          <w:b/>
          <w:u w:val="single"/>
        </w:rPr>
        <w:t>6616</w:t>
      </w:r>
    </w:p>
    <w:p>
      <w:r>
        <w:t>Say cunt dammit!! \nIt\u2019s not a see you next tuesday ffs.</w:t>
      </w:r>
    </w:p>
    <w:p>
      <w:r>
        <w:rPr>
          <w:b/>
          <w:u w:val="single"/>
        </w:rPr>
        <w:t>6617</w:t>
      </w:r>
    </w:p>
    <w:p>
      <w:r>
        <w:t>@user @user @user Hurry up and vote the cunt out</w:t>
      </w:r>
    </w:p>
    <w:p>
      <w:r>
        <w:rPr>
          <w:b/>
          <w:u w:val="single"/>
        </w:rPr>
        <w:t>6618</w:t>
      </w:r>
    </w:p>
    <w:p>
      <w:r>
        <w:t>If they never use this on you during your childhoodgo back to your country you are not a nigerian @URL</w:t>
      </w:r>
    </w:p>
    <w:p>
      <w:r>
        <w:rPr>
          <w:b/>
          <w:u w:val="single"/>
        </w:rPr>
        <w:t>6619</w:t>
      </w:r>
    </w:p>
    <w:p>
      <w:r>
        <w:t>We had all this debate when we had 40m people. The Gvt answer to it was to bring in 20m immigrants. Beggars belief… @URL</w:t>
      </w:r>
    </w:p>
    <w:p>
      <w:r>
        <w:rPr>
          <w:b/>
          <w:u w:val="single"/>
        </w:rPr>
        <w:t>6620</w:t>
      </w:r>
    </w:p>
    <w:p>
      <w:r>
        <w:t>Children outside my car are saying fuck and calling a kid at school a faggot. Right in front of their mother and I'\u2026 @URL</w:t>
      </w:r>
    </w:p>
    <w:p>
      <w:r>
        <w:rPr>
          <w:b/>
          <w:u w:val="single"/>
        </w:rPr>
        <w:t>6621</w:t>
      </w:r>
    </w:p>
    <w:p>
      <w:r>
        <w:t>Remind me of the time my homegirl was dating this dyke and neither one of them could open the jar of jelly lmao \ud83d\ude02 @URL</w:t>
      </w:r>
    </w:p>
    <w:p>
      <w:r>
        <w:rPr>
          <w:b/>
          <w:u w:val="single"/>
        </w:rPr>
        <w:t>6622</w:t>
      </w:r>
    </w:p>
    <w:p>
      <w:r>
        <w:t>@user Are you a retard? Jeez!!</w:t>
      </w:r>
    </w:p>
    <w:p>
      <w:r>
        <w:rPr>
          <w:b/>
          <w:u w:val="single"/>
        </w:rPr>
        <w:t>6623</w:t>
      </w:r>
    </w:p>
    <w:p>
      <w:r>
        <w:t>@user @user @user I don\u2019t generally use the term \u201cretard\u201d but using your words if\u2026 @URL</w:t>
      </w:r>
    </w:p>
    <w:p>
      <w:r>
        <w:rPr>
          <w:b/>
          <w:u w:val="single"/>
        </w:rPr>
        <w:t>6624</w:t>
      </w:r>
    </w:p>
    <w:p>
      <w:r>
        <w:t>@user @user Even after he called your country \shithole\ and your people \shithole people\. So sad.</w:t>
      </w:r>
    </w:p>
    <w:p>
      <w:r>
        <w:rPr>
          <w:b/>
          <w:u w:val="single"/>
        </w:rPr>
        <w:t>6625</w:t>
      </w:r>
    </w:p>
    <w:p>
      <w:r>
        <w:t>me: please support the official release\nalso me: but if you can't do that because nintendo's a cunt that ports lik\u2026 @URL</w:t>
      </w:r>
    </w:p>
    <w:p>
      <w:r>
        <w:rPr>
          <w:b/>
          <w:u w:val="single"/>
        </w:rPr>
        <w:t>6626</w:t>
      </w:r>
    </w:p>
    <w:p>
      <w:r>
        <w:t>May the words of #immigrants motivate allies to act.</w:t>
      </w:r>
    </w:p>
    <w:p>
      <w:r>
        <w:rPr>
          <w:b/>
          <w:u w:val="single"/>
        </w:rPr>
        <w:t>6627</w:t>
      </w:r>
    </w:p>
    <w:p>
      <w:r>
        <w:t>@user This is fake empowerment men are people too</w:t>
      </w:r>
    </w:p>
    <w:p>
      <w:r>
        <w:rPr>
          <w:b/>
          <w:u w:val="single"/>
        </w:rPr>
        <w:t>6628</w:t>
      </w:r>
    </w:p>
    <w:p>
      <w:r>
        <w:t>@user @user Does that mean they come from shithole countries?</w:t>
      </w:r>
    </w:p>
    <w:p>
      <w:r>
        <w:rPr>
          <w:b/>
          <w:u w:val="single"/>
        </w:rPr>
        <w:t>6629</w:t>
      </w:r>
    </w:p>
    <w:p>
      <w:r>
        <w:t>Of course the dirty Dems favorite feminazi domestic terrorist! No anarchist riot would survive without the witch. @URL</w:t>
      </w:r>
    </w:p>
    <w:p>
      <w:r>
        <w:rPr>
          <w:b/>
          <w:u w:val="single"/>
        </w:rPr>
        <w:t>6630</w:t>
      </w:r>
    </w:p>
    <w:p>
      <w:r>
        <w:t>I guess she shouldn't support a mongoloid then. It could all he avoided @URL</w:t>
      </w:r>
    </w:p>
    <w:p>
      <w:r>
        <w:rPr>
          <w:b/>
          <w:u w:val="single"/>
        </w:rPr>
        <w:t>6631</w:t>
      </w:r>
    </w:p>
    <w:p>
      <w:r>
        <w:t>@user Bro just call me a spic already I know u wanna</w:t>
      </w:r>
    </w:p>
    <w:p>
      <w:r>
        <w:rPr>
          <w:b/>
          <w:u w:val="single"/>
        </w:rPr>
        <w:t>6632</w:t>
      </w:r>
    </w:p>
    <w:p>
      <w:r>
        <w:t>Seems so odd that good ol @user would go any where nears such a radical leftist in 1995 given the fact Ayers\u2026 @URL</w:t>
      </w:r>
    </w:p>
    <w:p>
      <w:r>
        <w:rPr>
          <w:b/>
          <w:u w:val="single"/>
        </w:rPr>
        <w:t>6633</w:t>
      </w:r>
    </w:p>
    <w:p>
      <w:r>
        <w:t>@user Ever heard of Europe? You're acting like I'm from some fucking shithole where there are no human r\u2026 @URL</w:t>
      </w:r>
    </w:p>
    <w:p>
      <w:r>
        <w:rPr>
          <w:b/>
          <w:u w:val="single"/>
        </w:rPr>
        <w:t>6634</w:t>
      </w:r>
    </w:p>
    <w:p>
      <w:r>
        <w:t>Go ahead fucking spic try and break in my truck again!!!!\ud83e\udd2c\ud83d\ude21\ud83e\udd2c</w:t>
      </w:r>
    </w:p>
    <w:p>
      <w:r>
        <w:rPr>
          <w:b/>
          <w:u w:val="single"/>
        </w:rPr>
        <w:t>6635</w:t>
      </w:r>
    </w:p>
    <w:p>
      <w:r>
        <w:t>@user @user What\u2019s wrong with being black u retard</w:t>
      </w:r>
    </w:p>
    <w:p>
      <w:r>
        <w:rPr>
          <w:b/>
          <w:u w:val="single"/>
        </w:rPr>
        <w:t>6636</w:t>
      </w:r>
    </w:p>
    <w:p>
      <w:r>
        <w:t>Women when the DJ says \u201cthey\u2019re serving dollar retard juice at the bar\u201d: @URL</w:t>
      </w:r>
    </w:p>
    <w:p>
      <w:r>
        <w:rPr>
          <w:b/>
          <w:u w:val="single"/>
        </w:rPr>
        <w:t>6637</w:t>
      </w:r>
    </w:p>
    <w:p>
      <w:r>
        <w:t>Did you know the majority is white? Just saying. Sheesh. Get a grip. It's okay to be white. It's okay to be gay j… @URL</w:t>
      </w:r>
    </w:p>
    <w:p>
      <w:r>
        <w:rPr>
          <w:b/>
          <w:u w:val="single"/>
        </w:rPr>
        <w:t>6638</w:t>
      </w:r>
    </w:p>
    <w:p>
      <w:r>
        <w:t>Today I won asylum for SIX Iranian refugees. Now they're free to live their lives in peace r… @URL</w:t>
      </w:r>
    </w:p>
    <w:p>
      <w:r>
        <w:rPr>
          <w:b/>
          <w:u w:val="single"/>
        </w:rPr>
        <w:t>6639</w:t>
      </w:r>
    </w:p>
    <w:p>
      <w:r>
        <w:t>Boycott the show if it goes full retard with PC \u26a1\ufe0f \u201cFans debate future of Apu amid fresh speculation he could be w\u2026 @URL</w:t>
      </w:r>
    </w:p>
    <w:p>
      <w:r>
        <w:rPr>
          <w:b/>
          <w:u w:val="single"/>
        </w:rPr>
        <w:t>6640</w:t>
      </w:r>
    </w:p>
    <w:p>
      <w:r>
        <w:t>Kill yourself cunt!! @URL</w:t>
      </w:r>
    </w:p>
    <w:p>
      <w:r>
        <w:rPr>
          <w:b/>
          <w:u w:val="single"/>
        </w:rPr>
        <w:t>6641</w:t>
      </w:r>
    </w:p>
    <w:p>
      <w:r>
        <w:t>@user You\u2019re a mongy</w:t>
      </w:r>
    </w:p>
    <w:p>
      <w:r>
        <w:rPr>
          <w:b/>
          <w:u w:val="single"/>
        </w:rPr>
        <w:t>6642</w:t>
      </w:r>
    </w:p>
    <w:p>
      <w:r>
        <w:t>@user ok i cant fucking understand what ur saying i dont speak ching chong</w:t>
      </w:r>
    </w:p>
    <w:p>
      <w:r>
        <w:rPr>
          <w:b/>
          <w:u w:val="single"/>
        </w:rPr>
        <w:t>6643</w:t>
      </w:r>
    </w:p>
    <w:p>
      <w:r>
        <w:t>if I say \u201cI have a bf\u201d don\u2019t continue to send me dick pics heinous cunt</w:t>
      </w:r>
    </w:p>
    <w:p>
      <w:r>
        <w:rPr>
          <w:b/>
          <w:u w:val="single"/>
        </w:rPr>
        <w:t>6644</w:t>
      </w:r>
    </w:p>
    <w:p>
      <w:r>
        <w:t>Because the republican controlled congress voted down every gun control bill he put forward you insufferable cunt. @URL</w:t>
      </w:r>
    </w:p>
    <w:p>
      <w:r>
        <w:rPr>
          <w:b/>
          <w:u w:val="single"/>
        </w:rPr>
        <w:t>6645</w:t>
      </w:r>
    </w:p>
    <w:p>
      <w:r>
        <w:t>If you got your first set of grillz and put em on the bottom you a faggot.</w:t>
      </w:r>
    </w:p>
    <w:p>
      <w:r>
        <w:rPr>
          <w:b/>
          <w:u w:val="single"/>
        </w:rPr>
        <w:t>6646</w:t>
      </w:r>
    </w:p>
    <w:p>
      <w:r>
        <w:t>War does not equal terrorism you fucking mongoloid @URL</w:t>
      </w:r>
    </w:p>
    <w:p>
      <w:r>
        <w:rPr>
          <w:b/>
          <w:u w:val="single"/>
        </w:rPr>
        <w:t>6647</w:t>
      </w:r>
    </w:p>
    <w:p>
      <w:r>
        <w:t>@user As mongol @user has vowed to continue to refer to Prayagraj by its old name let's continue\u2026 @URL</w:t>
      </w:r>
    </w:p>
    <w:p>
      <w:r>
        <w:rPr>
          <w:b/>
          <w:u w:val="single"/>
        </w:rPr>
        <w:t>6648</w:t>
      </w:r>
    </w:p>
    <w:p>
      <w:r>
        <w:t>This Australian taxpayer supports funding for the humanities. Sanctimonious twat. @URL</w:t>
      </w:r>
    </w:p>
    <w:p>
      <w:r>
        <w:rPr>
          <w:b/>
          <w:u w:val="single"/>
        </w:rPr>
        <w:t>6649</w:t>
      </w:r>
    </w:p>
    <w:p>
      <w:r>
        <w:t>@user @user @user Defense you fucking retard</w:t>
      </w:r>
    </w:p>
    <w:p>
      <w:r>
        <w:rPr>
          <w:b/>
          <w:u w:val="single"/>
        </w:rPr>
        <w:t>6650</w:t>
      </w:r>
    </w:p>
    <w:p>
      <w:r>
        <w:t>what\u2019s with mongy lads liking a picture on insta and trying to talk to you immediately after get lost!!!!!!!</w:t>
      </w:r>
    </w:p>
    <w:p>
      <w:r>
        <w:rPr>
          <w:b/>
          <w:u w:val="single"/>
        </w:rPr>
        <w:t>6651</w:t>
      </w:r>
    </w:p>
    <w:p>
      <w:r>
        <w:t>Everyone is so busy helping refugees and illegal aliens who had… @URL</w:t>
      </w:r>
    </w:p>
    <w:p>
      <w:r>
        <w:rPr>
          <w:b/>
          <w:u w:val="single"/>
        </w:rPr>
        <w:t>6652</w:t>
      </w:r>
    </w:p>
    <w:p>
      <w:r>
        <w:t>@user @user So hes a fellow spic?</w:t>
      </w:r>
    </w:p>
    <w:p>
      <w:r>
        <w:rPr>
          <w:b/>
          <w:u w:val="single"/>
        </w:rPr>
        <w:t>6653</w:t>
      </w:r>
    </w:p>
    <w:p>
      <w:r>
        <w:t>@user Yep. We got the place spic and span and I thought to myself \Well this will last until naptime ends.\ \n\nAnd I was right.</w:t>
      </w:r>
    </w:p>
    <w:p>
      <w:r>
        <w:rPr>
          <w:b/>
          <w:u w:val="single"/>
        </w:rPr>
        <w:t>6654</w:t>
      </w:r>
    </w:p>
    <w:p>
      <w:r>
        <w:t>Good thinking law enforcement the spic UC in the Honda Accord can eat my shit say one word mind games are fun be th\u2026 @URL</w:t>
      </w:r>
    </w:p>
    <w:p>
      <w:r>
        <w:rPr>
          <w:b/>
          <w:u w:val="single"/>
        </w:rPr>
        <w:t>6655</w:t>
      </w:r>
    </w:p>
    <w:p>
      <w:r>
        <w:t>Not forgetting the tens of billions EU immigrants have sent back to Eastern Europe who pay nothing.</w:t>
      </w:r>
    </w:p>
    <w:p>
      <w:r>
        <w:rPr>
          <w:b/>
          <w:u w:val="single"/>
        </w:rPr>
        <w:t>6656</w:t>
      </w:r>
    </w:p>
    <w:p>
      <w:r>
        <w:t>Defining countries as \shithole\ encouraging reporters to be slapped around groping women because of your celebri\u2026 @URL</w:t>
      </w:r>
    </w:p>
    <w:p>
      <w:r>
        <w:rPr>
          <w:b/>
          <w:u w:val="single"/>
        </w:rPr>
        <w:t>6657</w:t>
      </w:r>
    </w:p>
    <w:p>
      <w:r>
        <w:t>@user I better not call them mongy retards then \ud83d\ude42</w:t>
      </w:r>
    </w:p>
    <w:p>
      <w:r>
        <w:rPr>
          <w:b/>
          <w:u w:val="single"/>
        </w:rPr>
        <w:t>6658</w:t>
      </w:r>
    </w:p>
    <w:p>
      <w:r>
        <w:t>the cunt deserved it @URL</w:t>
      </w:r>
    </w:p>
    <w:p>
      <w:r>
        <w:rPr>
          <w:b/>
          <w:u w:val="single"/>
        </w:rPr>
        <w:t>6659</w:t>
      </w:r>
    </w:p>
    <w:p>
      <w:r>
        <w:t>@user @user We pay more for drugs to subsidize a cheap supply to all the 3rd world shithole countrie\u2026 @URL</w:t>
      </w:r>
    </w:p>
    <w:p>
      <w:r>
        <w:rPr>
          <w:b/>
          <w:u w:val="single"/>
        </w:rPr>
        <w:t>6660</w:t>
      </w:r>
    </w:p>
    <w:p>
      <w:r>
        <w:t>@user @user Hard when u playing a better team &amp;amp; ya manager a retard</w:t>
      </w:r>
    </w:p>
    <w:p>
      <w:r>
        <w:rPr>
          <w:b/>
          <w:u w:val="single"/>
        </w:rPr>
        <w:t>6661</w:t>
      </w:r>
    </w:p>
    <w:p>
      <w:r>
        <w:t>@user thanks retard \ud83d\ude24</w:t>
      </w:r>
    </w:p>
    <w:p>
      <w:r>
        <w:rPr>
          <w:b/>
          <w:u w:val="single"/>
        </w:rPr>
        <w:t>6662</w:t>
      </w:r>
    </w:p>
    <w:p>
      <w:r>
        <w:t>@user Now you are a baseball analist ??? Fuck you retard !!</w:t>
      </w:r>
    </w:p>
    <w:p>
      <w:r>
        <w:rPr>
          <w:b/>
          <w:u w:val="single"/>
        </w:rPr>
        <w:t>6663</w:t>
      </w:r>
    </w:p>
    <w:p>
      <w:r>
        <w:t>Dave Roberts is a retarded motherfucker I hope they fire him for being such a dumb ass. Dude still thinks he plays\u2026 @URL</w:t>
      </w:r>
    </w:p>
    <w:p>
      <w:r>
        <w:rPr>
          <w:b/>
          <w:u w:val="single"/>
        </w:rPr>
        <w:t>6664</w:t>
      </w:r>
    </w:p>
    <w:p>
      <w:r>
        <w:t>@user @user There are cultural refugees but even those are under assault</w:t>
      </w:r>
    </w:p>
    <w:p>
      <w:r>
        <w:rPr>
          <w:b/>
          <w:u w:val="single"/>
        </w:rPr>
        <w:t>6665</w:t>
      </w:r>
    </w:p>
    <w:p>
      <w:r>
        <w:t>This @user faggot needs to get knocked out</w:t>
      </w:r>
    </w:p>
    <w:p>
      <w:r>
        <w:rPr>
          <w:b/>
          <w:u w:val="single"/>
        </w:rPr>
        <w:t>6666</w:t>
      </w:r>
    </w:p>
    <w:p>
      <w:r>
        <w:t>Me calling you a fat bitch can be forgotten and forgiven. A white man calling me a nigger can’t. Two different thin… @URL</w:t>
      </w:r>
    </w:p>
    <w:p>
      <w:r>
        <w:rPr>
          <w:b/>
          <w:u w:val="single"/>
        </w:rPr>
        <w:t>6667</w:t>
      </w:r>
    </w:p>
    <w:p>
      <w:r>
        <w:t>@user Can I slap this cunt pls \ud83d\ude02</w:t>
      </w:r>
    </w:p>
    <w:p>
      <w:r>
        <w:rPr>
          <w:b/>
          <w:u w:val="single"/>
        </w:rPr>
        <w:t>6668</w:t>
      </w:r>
    </w:p>
    <w:p>
      <w:r>
        <w:t>talkin bout my baby gon look like a spic\ud83d\ude02\ud83d\ude02</w:t>
      </w:r>
    </w:p>
    <w:p>
      <w:r>
        <w:rPr>
          <w:b/>
          <w:u w:val="single"/>
        </w:rPr>
        <w:t>6669</w:t>
      </w:r>
    </w:p>
    <w:p>
      <w:r>
        <w:t>Cuz I walk around like that nigga finger on the trigger nigger want this smoke I’ll aim at his liver (Boom) @URL</w:t>
      </w:r>
    </w:p>
    <w:p>
      <w:r>
        <w:rPr>
          <w:b/>
          <w:u w:val="single"/>
        </w:rPr>
        <w:t>6670</w:t>
      </w:r>
    </w:p>
    <w:p>
      <w:r>
        <w:t>He's been taking kindly to my nigger so far.</w:t>
      </w:r>
    </w:p>
    <w:p>
      <w:r>
        <w:rPr>
          <w:b/>
          <w:u w:val="single"/>
        </w:rPr>
        <w:t>6671</w:t>
      </w:r>
    </w:p>
    <w:p>
      <w:r>
        <w:t>@user No I dont agree with you and your petition I admire you a lot but you are supporting a faggot who i\u2026 @URL</w:t>
      </w:r>
    </w:p>
    <w:p>
      <w:r>
        <w:rPr>
          <w:b/>
          <w:u w:val="single"/>
        </w:rPr>
        <w:t>6672</w:t>
      </w:r>
    </w:p>
    <w:p>
      <w:r>
        <w:t>Whey hey the boring old trout mis pouting cunt has blocked me because she didn't like me telling the truth about\u2026 @URL</w:t>
      </w:r>
    </w:p>
    <w:p>
      <w:r>
        <w:rPr>
          <w:b/>
          <w:u w:val="single"/>
        </w:rPr>
        <w:t>6673</w:t>
      </w:r>
    </w:p>
    <w:p>
      <w:r>
        <w:t>finally japanese songs are no longer the typical ching chong sound for me</w:t>
      </w:r>
    </w:p>
    <w:p>
      <w:r>
        <w:rPr>
          <w:b/>
          <w:u w:val="single"/>
        </w:rPr>
        <w:t>6674</w:t>
      </w:r>
    </w:p>
    <w:p>
      <w:r>
        <w:t>@user Omg...I'm a feminist... feminazi because I'm a man and comfortable in ma man body</w:t>
      </w:r>
    </w:p>
    <w:p>
      <w:r>
        <w:rPr>
          <w:b/>
          <w:u w:val="single"/>
        </w:rPr>
        <w:t>6675</w:t>
      </w:r>
    </w:p>
    <w:p>
      <w:r>
        <w:t>What happens when a white person checks him and calls him a spic .. like who or what will he turn to?? @URL</w:t>
      </w:r>
    </w:p>
    <w:p>
      <w:r>
        <w:rPr>
          <w:b/>
          <w:u w:val="single"/>
        </w:rPr>
        <w:t>6676</w:t>
      </w:r>
    </w:p>
    <w:p>
      <w:r>
        <w:t>@user @user It\u2019s not America anymore. We\u2019re a third world shithole country run by tyrants. See how fast it happened?</w:t>
      </w:r>
    </w:p>
    <w:p>
      <w:r>
        <w:rPr>
          <w:b/>
          <w:u w:val="single"/>
        </w:rPr>
        <w:t>6677</w:t>
      </w:r>
    </w:p>
    <w:p>
      <w:r>
        <w:t>Worry about your own shithole country Quesadilla. @URL</w:t>
      </w:r>
    </w:p>
    <w:p>
      <w:r>
        <w:rPr>
          <w:b/>
          <w:u w:val="single"/>
        </w:rPr>
        <w:t>6678</w:t>
      </w:r>
    </w:p>
    <w:p>
      <w:r>
        <w:t>@user @user @user @user Gee Noreen you don't have to be a twat about it.</w:t>
      </w:r>
    </w:p>
    <w:p>
      <w:r>
        <w:rPr>
          <w:b/>
          <w:u w:val="single"/>
        </w:rPr>
        <w:t>6679</w:t>
      </w:r>
    </w:p>
    <w:p>
      <w:r>
        <w:t>Patiently waiting for the day a mayo head has the balls to call me a spick or a wetback.</w:t>
      </w:r>
    </w:p>
    <w:p>
      <w:r>
        <w:rPr>
          <w:b/>
          <w:u w:val="single"/>
        </w:rPr>
        <w:t>6680</w:t>
      </w:r>
    </w:p>
    <w:p>
      <w:r>
        <w:t>@user Dude your so retarded</w:t>
      </w:r>
    </w:p>
    <w:p>
      <w:r>
        <w:rPr>
          <w:b/>
          <w:u w:val="single"/>
        </w:rPr>
        <w:t>6681</w:t>
      </w:r>
    </w:p>
    <w:p>
      <w:r>
        <w:t>@user What\u2019s disgusting per usual is that it\u2019s 90% males my age. Fight for your shithole countries you shit holes.</w:t>
      </w:r>
    </w:p>
    <w:p>
      <w:r>
        <w:rPr>
          <w:b/>
          <w:u w:val="single"/>
        </w:rPr>
        <w:t>6682</w:t>
      </w:r>
    </w:p>
    <w:p>
      <w:r>
        <w:t>@user Such a retard</w:t>
      </w:r>
    </w:p>
    <w:p>
      <w:r>
        <w:rPr>
          <w:b/>
          <w:u w:val="single"/>
        </w:rPr>
        <w:t>6683</w:t>
      </w:r>
    </w:p>
    <w:p>
      <w:r>
        <w:t>This can\u2019t be a real tweet especially from this faggot. No way Jose. @URL</w:t>
      </w:r>
    </w:p>
    <w:p>
      <w:r>
        <w:rPr>
          <w:b/>
          <w:u w:val="single"/>
        </w:rPr>
        <w:t>6684</w:t>
      </w:r>
    </w:p>
    <w:p>
      <w:r>
        <w:t>Also my dog is retarded @URL</w:t>
      </w:r>
    </w:p>
    <w:p>
      <w:r>
        <w:rPr>
          <w:b/>
          <w:u w:val="single"/>
        </w:rPr>
        <w:t>6685</w:t>
      </w:r>
    </w:p>
    <w:p>
      <w:r>
        <w:t>@user Can you advocate for the families separated forever by criminal illegal aliens or does that not fit your narrative</w:t>
      </w:r>
    </w:p>
    <w:p>
      <w:r>
        <w:rPr>
          <w:b/>
          <w:u w:val="single"/>
        </w:rPr>
        <w:t>6686</w:t>
      </w:r>
    </w:p>
    <w:p>
      <w:r>
        <w:t>Alfie's Life Lesson No. 15678.\nIf you're gonna act the twat expect a slap. @URL</w:t>
      </w:r>
    </w:p>
    <w:p>
      <w:r>
        <w:rPr>
          <w:b/>
          <w:u w:val="single"/>
        </w:rPr>
        <w:t>6687</w:t>
      </w:r>
    </w:p>
    <w:p>
      <w:r>
        <w:t>as soon as the racist called him a \u201cspic\u201d he hit him once and he was bleeding from his eye.. i love this song @URL</w:t>
      </w:r>
    </w:p>
    <w:p>
      <w:r>
        <w:rPr>
          <w:b/>
          <w:u w:val="single"/>
        </w:rPr>
        <w:t>6688</w:t>
      </w:r>
    </w:p>
    <w:p>
      <w:r>
        <w:t>@user shit retard aint got a clue what hes doing</w:t>
      </w:r>
    </w:p>
    <w:p>
      <w:r>
        <w:rPr>
          <w:b/>
          <w:u w:val="single"/>
        </w:rPr>
        <w:t>6689</w:t>
      </w:r>
    </w:p>
    <w:p>
      <w:r>
        <w:t>Ma nigger @user ...Happy birthday man I hope you enjoy your day . . You're one of the greatest Thabo . .a… @URL</w:t>
      </w:r>
    </w:p>
    <w:p>
      <w:r>
        <w:rPr>
          <w:b/>
          <w:u w:val="single"/>
        </w:rPr>
        <w:t>6690</w:t>
      </w:r>
    </w:p>
    <w:p>
      <w:r>
        <w:t>Not to be that person but no one should say it. It\u2019s as awful as wetback or spic ugh @URL</w:t>
      </w:r>
    </w:p>
    <w:p>
      <w:r>
        <w:rPr>
          <w:b/>
          <w:u w:val="single"/>
        </w:rPr>
        <w:t>6691</w:t>
      </w:r>
    </w:p>
    <w:p>
      <w:r>
        <w:t>get in the gc negro @user</w:t>
      </w:r>
    </w:p>
    <w:p>
      <w:r>
        <w:rPr>
          <w:b/>
          <w:u w:val="single"/>
        </w:rPr>
        <w:t>6692</w:t>
      </w:r>
    </w:p>
    <w:p>
      <w:r>
        <w:t>white people are retarded lol #confirmed @URL</w:t>
      </w:r>
    </w:p>
    <w:p>
      <w:r>
        <w:rPr>
          <w:b/>
          <w:u w:val="single"/>
        </w:rPr>
        <w:t>6693</w:t>
      </w:r>
    </w:p>
    <w:p>
      <w:r>
        <w:t>@user @user Corporate 'rawk' magazines by retarded little boys who imagine they remember those thirt\u2026 @URL</w:t>
      </w:r>
    </w:p>
    <w:p>
      <w:r>
        <w:rPr>
          <w:b/>
          <w:u w:val="single"/>
        </w:rPr>
        <w:t>6694</w:t>
      </w:r>
    </w:p>
    <w:p>
      <w:r>
        <w:t>For more than 200 years our tradition of welcoming immigrants from around the world has given us a tremendous advantage over</w:t>
      </w:r>
    </w:p>
    <w:p>
      <w:r>
        <w:rPr>
          <w:b/>
          <w:u w:val="single"/>
        </w:rPr>
        <w:t>6695</w:t>
      </w:r>
    </w:p>
    <w:p>
      <w:r>
        <w:t>i can now legally say 'ching chong ping ling'</w:t>
      </w:r>
    </w:p>
    <w:p>
      <w:r>
        <w:rPr>
          <w:b/>
          <w:u w:val="single"/>
        </w:rPr>
        <w:t>6696</w:t>
      </w:r>
    </w:p>
    <w:p>
      <w:r>
        <w:t>@user @user @user For real.. let's let criminal illegal aliens off &amp;amp; ridicule &amp;amp; convict man with… @URL</w:t>
      </w:r>
    </w:p>
    <w:p>
      <w:r>
        <w:rPr>
          <w:b/>
          <w:u w:val="single"/>
        </w:rPr>
        <w:t>6697</w:t>
      </w:r>
    </w:p>
    <w:p>
      <w:r>
        <w:t>intellectual terrorism</w:t>
      </w:r>
    </w:p>
    <w:p>
      <w:r>
        <w:rPr>
          <w:b/>
          <w:u w:val="single"/>
        </w:rPr>
        <w:t>6698</w:t>
      </w:r>
    </w:p>
    <w:p>
      <w:r>
        <w:t>i'd be a flamboyant leftist too if my only concern in life was to look cool for a bunch of retarded friends</w:t>
      </w:r>
    </w:p>
    <w:p>
      <w:r>
        <w:rPr>
          <w:b/>
          <w:u w:val="single"/>
        </w:rPr>
        <w:t>6699</w:t>
      </w:r>
    </w:p>
    <w:p>
      <w:r>
        <w:t>@user You fucking cheating cunt. Ball to hand? Lying dirty bastard</w:t>
      </w:r>
    </w:p>
    <w:p>
      <w:r>
        <w:rPr>
          <w:b/>
          <w:u w:val="single"/>
        </w:rPr>
        <w:t>6700</w:t>
      </w:r>
    </w:p>
    <w:p>
      <w:r>
        <w:t>Mohammed Bappare stop disgracing yourself by dabbling into a field u have no idea. It is why North remain a retard\u2026 @URL</w:t>
      </w:r>
    </w:p>
    <w:p>
      <w:r>
        <w:rPr>
          <w:b/>
          <w:u w:val="single"/>
        </w:rPr>
        <w:t>6701</w:t>
      </w:r>
    </w:p>
    <w:p>
      <w:r>
        <w:t>@user What a mongy cunt</w:t>
      </w:r>
    </w:p>
    <w:p>
      <w:r>
        <w:rPr>
          <w:b/>
          <w:u w:val="single"/>
        </w:rPr>
        <w:t>6702</w:t>
      </w:r>
    </w:p>
    <w:p>
      <w:r>
        <w:t>@user yes dear we know that. but most citizens are retarded and genuinely believe the dems are great and\u2026 @URL</w:t>
      </w:r>
    </w:p>
    <w:p>
      <w:r>
        <w:rPr>
          <w:b/>
          <w:u w:val="single"/>
        </w:rPr>
        <w:t>6703</w:t>
      </w:r>
    </w:p>
    <w:p>
      <w:r>
        <w:t>As if some little cunt posted spoilers to the haunting of hill house just stick to posting your baby photos and GO</w:t>
      </w:r>
    </w:p>
    <w:p>
      <w:r>
        <w:rPr>
          <w:b/>
          <w:u w:val="single"/>
        </w:rPr>
        <w:t>6704</w:t>
      </w:r>
    </w:p>
    <w:p>
      <w:r>
        <w:t>just say faggot then</w:t>
      </w:r>
    </w:p>
    <w:p>
      <w:r>
        <w:rPr>
          <w:b/>
          <w:u w:val="single"/>
        </w:rPr>
        <w:t>6705</w:t>
      </w:r>
    </w:p>
    <w:p>
      <w:r>
        <w:t>@user The tories have turned this country into some third world shithole with the rich getting richer &amp;amp; the poor\u2026 @URL</w:t>
      </w:r>
    </w:p>
    <w:p>
      <w:r>
        <w:rPr>
          <w:b/>
          <w:u w:val="single"/>
        </w:rPr>
        <w:t>6706</w:t>
      </w:r>
    </w:p>
    <w:p>
      <w:r>
        <w:t>@user @user A country being a shithole isn\u2019t racism. You should probably learn the definition\u2026 @URL</w:t>
      </w:r>
    </w:p>
    <w:p>
      <w:r>
        <w:rPr>
          <w:b/>
          <w:u w:val="single"/>
        </w:rPr>
        <w:t>6707</w:t>
      </w:r>
    </w:p>
    <w:p>
      <w:r>
        <w:t>Chilling relajao bulde feo pa la foto negro @URL</w:t>
      </w:r>
    </w:p>
    <w:p>
      <w:r>
        <w:rPr>
          <w:b/>
          <w:u w:val="single"/>
        </w:rPr>
        <w:t>6708</w:t>
      </w:r>
    </w:p>
    <w:p>
      <w:r>
        <w:t>@user @user @user another soup taker.</w:t>
      </w:r>
    </w:p>
    <w:p>
      <w:r>
        <w:rPr>
          <w:b/>
          <w:u w:val="single"/>
        </w:rPr>
        <w:t>6709</w:t>
      </w:r>
    </w:p>
    <w:p>
      <w:r>
        <w:t>here I am again building my walls again this time i'll make it concrete na para dili na basta2 masudlan og mga mongol..</w:t>
      </w:r>
    </w:p>
    <w:p>
      <w:r>
        <w:rPr>
          <w:b/>
          <w:u w:val="single"/>
        </w:rPr>
        <w:t>6710</w:t>
      </w:r>
    </w:p>
    <w:p>
      <w:r>
        <w:t>@user Shut your Mexican ass up before we deport your spic ass</w:t>
      </w:r>
    </w:p>
    <w:p>
      <w:r>
        <w:rPr>
          <w:b/>
          <w:u w:val="single"/>
        </w:rPr>
        <w:t>6711</w:t>
      </w:r>
    </w:p>
    <w:p>
      <w:r>
        <w:t>Funny #crypto for today Oct 28 2018. Daily #cryptocurrency comical funny lame junk dank retard thread. Help\u2026 @URL</w:t>
      </w:r>
    </w:p>
    <w:p>
      <w:r>
        <w:rPr>
          <w:b/>
          <w:u w:val="single"/>
        </w:rPr>
        <w:t>6712</w:t>
      </w:r>
    </w:p>
    <w:p>
      <w:r>
        <w:t>Never trust a faggot with an Android.</w:t>
      </w:r>
    </w:p>
    <w:p>
      <w:r>
        <w:rPr>
          <w:b/>
          <w:u w:val="single"/>
        </w:rPr>
        <w:t>6713</w:t>
      </w:r>
    </w:p>
    <w:p>
      <w:r>
        <w:t>@user I’m so happy I’m a nigger bc thanksgiving and Christmas is always lit</w:t>
      </w:r>
    </w:p>
    <w:p>
      <w:r>
        <w:rPr>
          <w:b/>
          <w:u w:val="single"/>
        </w:rPr>
        <w:t>6714</w:t>
      </w:r>
    </w:p>
    <w:p>
      <w:r>
        <w:t>@user an mongy jonny come lately no doubt. I remember going there in 2010 when they had about 3-400 home fan\u2026 @URL</w:t>
      </w:r>
    </w:p>
    <w:p>
      <w:r>
        <w:rPr>
          <w:b/>
          <w:u w:val="single"/>
        </w:rPr>
        <w:t>6715</w:t>
      </w:r>
    </w:p>
    <w:p>
      <w:r>
        <w:t>The Trumpkin makes more sense than the twat in the white house! @URL</w:t>
      </w:r>
    </w:p>
    <w:p>
      <w:r>
        <w:rPr>
          <w:b/>
          <w:u w:val="single"/>
        </w:rPr>
        <w:t>6716</w:t>
      </w:r>
    </w:p>
    <w:p>
      <w:r>
        <w:t>In a way I think Trump himself would be too retarded to work for Putin lol</w:t>
      </w:r>
    </w:p>
    <w:p>
      <w:r>
        <w:rPr>
          <w:b/>
          <w:u w:val="single"/>
        </w:rPr>
        <w:t>6717</w:t>
      </w:r>
    </w:p>
    <w:p>
      <w:r>
        <w:t>Don\u2019t go to a strip club with your man if you\u2019re gonna be a cunt to your waitress or any woman that walks by stay\u2026 @URL</w:t>
      </w:r>
    </w:p>
    <w:p>
      <w:r>
        <w:rPr>
          <w:b/>
          <w:u w:val="single"/>
        </w:rPr>
        <w:t>6718</w:t>
      </w:r>
    </w:p>
    <w:p>
      <w:r>
        <w:t>About to really start chopping this dyke up</w:t>
      </w:r>
    </w:p>
    <w:p>
      <w:r>
        <w:rPr>
          <w:b/>
          <w:u w:val="single"/>
        </w:rPr>
        <w:t>6719</w:t>
      </w:r>
    </w:p>
    <w:p>
      <w:r>
        <w:t>The demorats wants to change our country. They wants America be like the shithole countries where the illegals thu\u2026 @URL</w:t>
      </w:r>
    </w:p>
    <w:p>
      <w:r>
        <w:rPr>
          <w:b/>
          <w:u w:val="single"/>
        </w:rPr>
        <w:t>6720</w:t>
      </w:r>
    </w:p>
    <w:p>
      <w:r>
        <w:t>@user @user @user That's the point! It's only in a shithole country that you get to become\u2026 @URL</w:t>
      </w:r>
    </w:p>
    <w:p>
      <w:r>
        <w:rPr>
          <w:b/>
          <w:u w:val="single"/>
        </w:rPr>
        <w:t>6721</w:t>
      </w:r>
    </w:p>
    <w:p>
      <w:r>
        <w:t>I added a video to a @user playlist @URL Martin Garrix - Animals (DJ Fatal's Despicable Me Mash Up)</w:t>
      </w:r>
    </w:p>
    <w:p>
      <w:r>
        <w:rPr>
          <w:b/>
          <w:u w:val="single"/>
        </w:rPr>
        <w:t>6722</w:t>
      </w:r>
    </w:p>
    <w:p>
      <w:r>
        <w:t>@user @user Yeah like cut the funding to illegal immigrants &amp;amp; their anchor babies.</w:t>
      </w:r>
    </w:p>
    <w:p>
      <w:r>
        <w:rPr>
          <w:b/>
          <w:u w:val="single"/>
        </w:rPr>
        <w:t>6723</w:t>
      </w:r>
    </w:p>
    <w:p>
      <w:r>
        <w:t>I added a video to a @user playlist @URL Mega faggot sound effect</w:t>
      </w:r>
    </w:p>
    <w:p>
      <w:r>
        <w:rPr>
          <w:b/>
          <w:u w:val="single"/>
        </w:rPr>
        <w:t>6724</w:t>
      </w:r>
    </w:p>
    <w:p>
      <w:r>
        <w:t>I\u2019ve never seen Monster Squad... in the first 10 minutes I\u2019ve heard \u201chomo\u201d twice and \u201cfaggot\u201d twice. Jesus Christ w\u2026 @URL</w:t>
      </w:r>
    </w:p>
    <w:p>
      <w:r>
        <w:rPr>
          <w:b/>
          <w:u w:val="single"/>
        </w:rPr>
        <w:t>6725</w:t>
      </w:r>
    </w:p>
    <w:p>
      <w:r>
        <w:t>@user Are you some ooga booga chinaman?</w:t>
      </w:r>
    </w:p>
    <w:p>
      <w:r>
        <w:rPr>
          <w:b/>
          <w:u w:val="single"/>
        </w:rPr>
        <w:t>6726</w:t>
      </w:r>
    </w:p>
    <w:p>
      <w:r>
        <w:t>@user raghead killed by other ragheads. Inshallah.</w:t>
      </w:r>
    </w:p>
    <w:p>
      <w:r>
        <w:rPr>
          <w:b/>
          <w:u w:val="single"/>
        </w:rPr>
        <w:t>6727</w:t>
      </w:r>
    </w:p>
    <w:p>
      <w:r>
        <w:t>@user @user @user What other sensitive fragile can I get to block me next! Iterations. Only two twat\u2026 @URL</w:t>
      </w:r>
    </w:p>
    <w:p>
      <w:r>
        <w:rPr>
          <w:b/>
          <w:u w:val="single"/>
        </w:rPr>
        <w:t>6728</w:t>
      </w:r>
    </w:p>
    <w:p>
      <w:r>
        <w:t>Soppy cunt. @URL</w:t>
      </w:r>
    </w:p>
    <w:p>
      <w:r>
        <w:rPr>
          <w:b/>
          <w:u w:val="single"/>
        </w:rPr>
        <w:t>6729</w:t>
      </w:r>
    </w:p>
    <w:p>
      <w:r>
        <w:t>we do the story so fucking retarded</w:t>
      </w:r>
    </w:p>
    <w:p>
      <w:r>
        <w:rPr>
          <w:b/>
          <w:u w:val="single"/>
        </w:rPr>
        <w:t>6730</w:t>
      </w:r>
    </w:p>
    <w:p>
      <w:r>
        <w:t>Any grown man speaking pig latin to speak in code around ppl is for sure a big time faggot..</w:t>
      </w:r>
    </w:p>
    <w:p>
      <w:r>
        <w:rPr>
          <w:b/>
          <w:u w:val="single"/>
        </w:rPr>
        <w:t>6731</w:t>
      </w:r>
    </w:p>
    <w:p>
      <w:r>
        <w:t>I look at pictures of my pop &amp;amp; I &amp;amp; i think damn this negro really hurted me</w:t>
      </w:r>
    </w:p>
    <w:p>
      <w:r>
        <w:rPr>
          <w:b/>
          <w:u w:val="single"/>
        </w:rPr>
        <w:t>6732</w:t>
      </w:r>
    </w:p>
    <w:p>
      <w:r>
        <w:t>i am half spic and Half white \u2014 Good for you? @URL</w:t>
      </w:r>
    </w:p>
    <w:p>
      <w:r>
        <w:rPr>
          <w:b/>
          <w:u w:val="single"/>
        </w:rPr>
        <w:t>6733</w:t>
      </w:r>
    </w:p>
    <w:p>
      <w:r>
        <w:t>And take away his passport plus I want to see him get on a plane to his shithole country @URL</w:t>
      </w:r>
    </w:p>
    <w:p>
      <w:r>
        <w:rPr>
          <w:b/>
          <w:u w:val="single"/>
        </w:rPr>
        <w:t>6734</w:t>
      </w:r>
    </w:p>
    <w:p>
      <w:r>
        <w:t>@user Most of us have no desire to learn shithole country languages. French is unpopular with teachers bec\u2026 @URL</w:t>
      </w:r>
    </w:p>
    <w:p>
      <w:r>
        <w:rPr>
          <w:b/>
          <w:u w:val="single"/>
        </w:rPr>
        <w:t>6735</w:t>
      </w:r>
    </w:p>
    <w:p>
      <w:r>
        <w:t>He\u2019s a twat. @URL</w:t>
      </w:r>
    </w:p>
    <w:p>
      <w:r>
        <w:rPr>
          <w:b/>
          <w:u w:val="single"/>
        </w:rPr>
        <w:t>6736</w:t>
      </w:r>
    </w:p>
    <w:p>
      <w:r>
        <w:t>Fucking dumbass mongoloid calls me an asshole under his breath because he doesn\u2019t wanna pay tax for a bag \n\nO K P A L</w:t>
      </w:r>
    </w:p>
    <w:p>
      <w:r>
        <w:rPr>
          <w:b/>
          <w:u w:val="single"/>
        </w:rPr>
        <w:t>6737</w:t>
      </w:r>
    </w:p>
    <w:p>
      <w:r>
        <w:t>@user No nigger</w:t>
      </w:r>
    </w:p>
    <w:p>
      <w:r>
        <w:rPr>
          <w:b/>
          <w:u w:val="single"/>
        </w:rPr>
        <w:t>6738</w:t>
      </w:r>
    </w:p>
    <w:p>
      <w:r>
        <w:t>@user are you retarded holy shit you games cant read for your life. MY PAYPAL IS LOCKED SO I CAN NOT DEPOSIT Y\u2026 @URL</w:t>
      </w:r>
    </w:p>
    <w:p>
      <w:r>
        <w:rPr>
          <w:b/>
          <w:u w:val="single"/>
        </w:rPr>
        <w:t>6739</w:t>
      </w:r>
    </w:p>
    <w:p>
      <w:r>
        <w:t>Boroqul a general and friend of #Chinggiskhan ambushed by Tumed 1216. Learn more in my video on the #mongol conqu\u2026 @URL</w:t>
      </w:r>
    </w:p>
    <w:p>
      <w:r>
        <w:rPr>
          <w:b/>
          <w:u w:val="single"/>
        </w:rPr>
        <w:t>6740</w:t>
      </w:r>
    </w:p>
    <w:p>
      <w:r>
        <w:t>This video just called me a spic</w:t>
      </w:r>
    </w:p>
    <w:p>
      <w:r>
        <w:rPr>
          <w:b/>
          <w:u w:val="single"/>
        </w:rPr>
        <w:t>6741</w:t>
      </w:r>
    </w:p>
    <w:p>
      <w:r>
        <w:t>Need 1 asap for scrims bc @user is a retard and afk</w:t>
      </w:r>
    </w:p>
    <w:p>
      <w:r>
        <w:rPr>
          <w:b/>
          <w:u w:val="single"/>
        </w:rPr>
        <w:t>6742</w:t>
      </w:r>
    </w:p>
    <w:p>
      <w:r>
        <w:t>@user Venmo Wolffis $10 for sucking your dick faggot @user #2birds1stone</w:t>
      </w:r>
    </w:p>
    <w:p>
      <w:r>
        <w:rPr>
          <w:b/>
          <w:u w:val="single"/>
        </w:rPr>
        <w:t>6743</w:t>
      </w:r>
    </w:p>
    <w:p>
      <w:r>
        <w:t>Please note that I've stopped using the word \retarded\ on here. The powers that be already hate me and that proper\u2026 @URL</w:t>
      </w:r>
    </w:p>
    <w:p>
      <w:r>
        <w:rPr>
          <w:b/>
          <w:u w:val="single"/>
        </w:rPr>
        <w:t>6744</w:t>
      </w:r>
    </w:p>
    <w:p>
      <w:r>
        <w:t>His acting like a nigger rant is what showed me he was an idiot lol @URL</w:t>
      </w:r>
    </w:p>
    <w:p>
      <w:r>
        <w:rPr>
          <w:b/>
          <w:u w:val="single"/>
        </w:rPr>
        <w:t>6745</w:t>
      </w:r>
    </w:p>
    <w:p>
      <w:r>
        <w:t>So my cousins looks 18 when he’s in his mid 30s and security asked him what’s his secret how did this negro say sm… @URL</w:t>
      </w:r>
    </w:p>
    <w:p>
      <w:r>
        <w:rPr>
          <w:b/>
          <w:u w:val="single"/>
        </w:rPr>
        <w:t>6746</w:t>
      </w:r>
    </w:p>
    <w:p>
      <w:r>
        <w:t>@user @user Aye spic with a promo</w:t>
      </w:r>
    </w:p>
    <w:p>
      <w:r>
        <w:rPr>
          <w:b/>
          <w:u w:val="single"/>
        </w:rPr>
        <w:t>6747</w:t>
      </w:r>
    </w:p>
    <w:p>
      <w:r>
        <w:t>@user Sharpen up faggot</w:t>
      </w:r>
    </w:p>
    <w:p>
      <w:r>
        <w:rPr>
          <w:b/>
          <w:u w:val="single"/>
        </w:rPr>
        <w:t>6748</w:t>
      </w:r>
    </w:p>
    <w:p>
      <w:r>
        <w:t>Don\u2019t you ever complain about tinpot dictatorships in shithole countries while this happens in the \u2018greatest\u2019 democ\u2026 @URL</w:t>
      </w:r>
    </w:p>
    <w:p>
      <w:r>
        <w:rPr>
          <w:b/>
          <w:u w:val="single"/>
        </w:rPr>
        <w:t>6749</w:t>
      </w:r>
    </w:p>
    <w:p>
      <w:r>
        <w:t>@user @user you're already going to be a cunt at least condense it to the actual event\n\nyou don't w\u2026 @URL</w:t>
      </w:r>
    </w:p>
    <w:p>
      <w:r>
        <w:rPr>
          <w:b/>
          <w:u w:val="single"/>
        </w:rPr>
        <w:t>6750</w:t>
      </w:r>
    </w:p>
    <w:p>
      <w:r>
        <w:t>David Shaw such a faggot</w:t>
      </w:r>
    </w:p>
    <w:p>
      <w:r>
        <w:rPr>
          <w:b/>
          <w:u w:val="single"/>
        </w:rPr>
        <w:t>6751</w:t>
      </w:r>
    </w:p>
    <w:p>
      <w:r>
        <w:t>\Globalists\\n\drug dealers criminals rapists\\n\these are animals\\n\shithole countries\\n\America First\\n\very fine\u2026 @URL</w:t>
      </w:r>
    </w:p>
    <w:p>
      <w:r>
        <w:rPr>
          <w:b/>
          <w:u w:val="single"/>
        </w:rPr>
        <w:t>6752</w:t>
      </w:r>
    </w:p>
    <w:p>
      <w:r>
        <w:t>I can\u2019t believe this cunt wrote The Office. @URL</w:t>
      </w:r>
    </w:p>
    <w:p>
      <w:r>
        <w:rPr>
          <w:b/>
          <w:u w:val="single"/>
        </w:rPr>
        <w:t>6753</w:t>
      </w:r>
    </w:p>
    <w:p>
      <w:r>
        <w:t>@user @user Uhhh I think that how he was killed. With \u201cevery stone\u201d! \nCan\u2019t trust a raghead as far as I ca\u2026 @URL</w:t>
      </w:r>
    </w:p>
    <w:p>
      <w:r>
        <w:rPr>
          <w:b/>
          <w:u w:val="single"/>
        </w:rPr>
        <w:t>6754</w:t>
      </w:r>
    </w:p>
    <w:p>
      <w:r>
        <w:t>@user r u sayin my mum looks like a retard??? u wanna fuckin throw hands cunt???</w:t>
      </w:r>
    </w:p>
    <w:p>
      <w:r>
        <w:rPr>
          <w:b/>
          <w:u w:val="single"/>
        </w:rPr>
        <w:t>6755</w:t>
      </w:r>
    </w:p>
    <w:p>
      <w:r>
        <w:t>@user Ahhh....it's the mongol hordes! Everybody hide their women and children!\n\nOh wait..you say it's hu\u2026 @URL</w:t>
      </w:r>
    </w:p>
    <w:p>
      <w:r>
        <w:rPr>
          <w:b/>
          <w:u w:val="single"/>
        </w:rPr>
        <w:t>6756</w:t>
      </w:r>
    </w:p>
    <w:p>
      <w:r>
        <w:t>@user I read somewhere in a leftist mag that terrorist events like Breivik\u2019s massacre precede cultural sh\u2026 @URL</w:t>
      </w:r>
    </w:p>
    <w:p>
      <w:r>
        <w:rPr>
          <w:b/>
          <w:u w:val="single"/>
        </w:rPr>
        <w:t>6757</w:t>
      </w:r>
    </w:p>
    <w:p>
      <w:r>
        <w:t>It has fuck all to do with rivalry. Make Jokes about people in intensive care or dying you\u2019re a twat. You\u2019re not a\u2026 @URL</w:t>
      </w:r>
    </w:p>
    <w:p>
      <w:r>
        <w:rPr>
          <w:b/>
          <w:u w:val="single"/>
        </w:rPr>
        <w:t>6758</w:t>
      </w:r>
    </w:p>
    <w:p>
      <w:r>
        <w:t>Ok I will port to @user ! Not only I would keep myself away from retard customer care calls but also quality\u2026 @URL</w:t>
      </w:r>
    </w:p>
    <w:p>
      <w:r>
        <w:rPr>
          <w:b/>
          <w:u w:val="single"/>
        </w:rPr>
        <w:t>6759</w:t>
      </w:r>
    </w:p>
    <w:p>
      <w:r>
        <w:t>@user @user @user @user Truth be told you\u2019re not even on my gate man\u2019s level.. stay in your lane twat</w:t>
      </w:r>
    </w:p>
    <w:p>
      <w:r>
        <w:rPr>
          <w:b/>
          <w:u w:val="single"/>
        </w:rPr>
        <w:t>6760</w:t>
      </w:r>
    </w:p>
    <w:p>
      <w:r>
        <w:t>ching chong is high af save her</w:t>
      </w:r>
    </w:p>
    <w:p>
      <w:r>
        <w:rPr>
          <w:b/>
          <w:u w:val="single"/>
        </w:rPr>
        <w:t>6761</w:t>
      </w:r>
    </w:p>
    <w:p>
      <w:r>
        <w:t>@user Ok settle down betty friedan some feminazi will blow you for saying This</w:t>
      </w:r>
    </w:p>
    <w:p>
      <w:r>
        <w:rPr>
          <w:b/>
          <w:u w:val="single"/>
        </w:rPr>
        <w:t>6762</w:t>
      </w:r>
    </w:p>
    <w:p>
      <w:r>
        <w:t>@user shut up mongoloid</w:t>
      </w:r>
    </w:p>
    <w:p>
      <w:r>
        <w:rPr>
          <w:b/>
          <w:u w:val="single"/>
        </w:rPr>
        <w:t>6763</w:t>
      </w:r>
    </w:p>
    <w:p>
      <w:r>
        <w:t>buh? my faggot boomer music has no racial boundaries?? epic....</w:t>
      </w:r>
    </w:p>
    <w:p>
      <w:r>
        <w:rPr>
          <w:b/>
          <w:u w:val="single"/>
        </w:rPr>
        <w:t>6764</w:t>
      </w:r>
    </w:p>
    <w:p>
      <w:r>
        <w:t>There are some truly retarded people running @user @URL</w:t>
      </w:r>
    </w:p>
    <w:p>
      <w:r>
        <w:rPr>
          <w:b/>
          <w:u w:val="single"/>
        </w:rPr>
        <w:t>6765</w:t>
      </w:r>
    </w:p>
    <w:p>
      <w:r>
        <w:t>dear ma’am: “ching chong chang” is not actual Chinese. that’s fucking racist.</w:t>
      </w:r>
    </w:p>
    <w:p>
      <w:r>
        <w:rPr>
          <w:b/>
          <w:u w:val="single"/>
        </w:rPr>
        <w:t>6766</w:t>
      </w:r>
    </w:p>
    <w:p>
      <w:r>
        <w:t>@user @user @user And the rest of the country couldn\u2019t give a fuck about your London shithole</w:t>
      </w:r>
    </w:p>
    <w:p>
      <w:r>
        <w:rPr>
          <w:b/>
          <w:u w:val="single"/>
        </w:rPr>
        <w:t>6767</w:t>
      </w:r>
    </w:p>
    <w:p>
      <w:r>
        <w:t>@user Seriously. Kavvanaughs accuser should be arrested and taken to mexico alongside all illegal aliens of mexi… @URL</w:t>
      </w:r>
    </w:p>
    <w:p>
      <w:r>
        <w:rPr>
          <w:b/>
          <w:u w:val="single"/>
        </w:rPr>
        <w:t>6768</w:t>
      </w:r>
    </w:p>
    <w:p>
      <w:r>
        <w:t>All because I \u201ca foreign cunt\u201d apparently really can\u2019t speak on British streets. .... So I spoke in Parliament ne\u2026 @URL</w:t>
      </w:r>
    </w:p>
    <w:p>
      <w:r>
        <w:rPr>
          <w:b/>
          <w:u w:val="single"/>
        </w:rPr>
        <w:t>6769</w:t>
      </w:r>
    </w:p>
    <w:p>
      <w:r>
        <w:t>@user I wont waste my time reading this retard's hate speech he cant even spell JEALOUS correctly</w:t>
      </w:r>
    </w:p>
    <w:p>
      <w:r>
        <w:rPr>
          <w:b/>
          <w:u w:val="single"/>
        </w:rPr>
        <w:t>6770</w:t>
      </w:r>
    </w:p>
    <w:p>
      <w:r>
        <w:t>@user @user @user ah eso me parecia ching chong</w:t>
      </w:r>
    </w:p>
    <w:p>
      <w:r>
        <w:rPr>
          <w:b/>
          <w:u w:val="single"/>
        </w:rPr>
        <w:t>6771</w:t>
      </w:r>
    </w:p>
    <w:p>
      <w:r>
        <w:t>@user can call me nigger</w:t>
      </w:r>
    </w:p>
    <w:p>
      <w:r>
        <w:rPr>
          <w:b/>
          <w:u w:val="single"/>
        </w:rPr>
        <w:t>6772</w:t>
      </w:r>
    </w:p>
    <w:p>
      <w:r>
        <w:t>I wish I have a situation/issue with a racist calling me a spic or some racist shit god only knows \ud83d\ude02\ud83d\ude02\ud83d\ude02 @URL</w:t>
      </w:r>
    </w:p>
    <w:p>
      <w:r>
        <w:rPr>
          <w:b/>
          <w:u w:val="single"/>
        </w:rPr>
        <w:t>6773</w:t>
      </w:r>
    </w:p>
    <w:p>
      <w:r>
        <w:t>Did this negro really call me a broke bitch bc I’m sellin bundles from #couponing @URL</w:t>
      </w:r>
    </w:p>
    <w:p>
      <w:r>
        <w:rPr>
          <w:b/>
          <w:u w:val="single"/>
        </w:rPr>
        <w:t>6774</w:t>
      </w:r>
    </w:p>
    <w:p>
      <w:r>
        <w:t>Americans: Lol ur a dingus\n\nAussies: Fuck off ya fucken dog cunt</w:t>
      </w:r>
    </w:p>
    <w:p>
      <w:r>
        <w:rPr>
          <w:b/>
          <w:u w:val="single"/>
        </w:rPr>
        <w:t>6775</w:t>
      </w:r>
    </w:p>
    <w:p>
      <w:r>
        <w:t>a barbican is a forefront: anticompetitive not mongoloid</w:t>
      </w:r>
    </w:p>
    <w:p>
      <w:r>
        <w:rPr>
          <w:b/>
          <w:u w:val="single"/>
        </w:rPr>
        <w:t>6776</w:t>
      </w:r>
    </w:p>
    <w:p>
      <w:r>
        <w:t>Worst thing waking up after a nap feelin mongy as fuck \ud83e\udd2e</w:t>
      </w:r>
    </w:p>
    <w:p>
      <w:r>
        <w:rPr>
          <w:b/>
          <w:u w:val="single"/>
        </w:rPr>
        <w:t>6777</w:t>
      </w:r>
    </w:p>
    <w:p>
      <w:r>
        <w:t>somebody braid my hair im too retarded for this</w:t>
      </w:r>
    </w:p>
    <w:p>
      <w:r>
        <w:rPr>
          <w:b/>
          <w:u w:val="single"/>
        </w:rPr>
        <w:t>6778</w:t>
      </w:r>
    </w:p>
    <w:p>
      <w:r>
        <w:t>Yes we have about 30000 illegal aliens who entered Canada from safe country thanks belongs to Trudeau @URL</w:t>
      </w:r>
    </w:p>
    <w:p>
      <w:r>
        <w:rPr>
          <w:b/>
          <w:u w:val="single"/>
        </w:rPr>
        <w:t>6779</w:t>
      </w:r>
    </w:p>
    <w:p>
      <w:r>
        <w:t>@user I didn\u2019t know you were a fellow spic</w:t>
      </w:r>
    </w:p>
    <w:p>
      <w:r>
        <w:rPr>
          <w:b/>
          <w:u w:val="single"/>
        </w:rPr>
        <w:t>6780</w:t>
      </w:r>
    </w:p>
    <w:p>
      <w:r>
        <w:t>Sometimes I remember the time a whiny actual-slur-defending Taylor swift fan tried to claim \u201ccunt\u201d is a slur and laugh</w:t>
      </w:r>
    </w:p>
    <w:p>
      <w:r>
        <w:rPr>
          <w:b/>
          <w:u w:val="single"/>
        </w:rPr>
        <w:t>6781</w:t>
      </w:r>
    </w:p>
    <w:p>
      <w:r>
        <w:t>@user amaze them with your ching chong and we'll finish the e-bingo faster</w:t>
      </w:r>
    </w:p>
    <w:p>
      <w:r>
        <w:rPr>
          <w:b/>
          <w:u w:val="single"/>
        </w:rPr>
        <w:t>6782</w:t>
      </w:r>
    </w:p>
    <w:p>
      <w:r>
        <w:t>I love @user he already has a tall can modelo negro ready for me when I arrive knows me too well</w:t>
      </w:r>
    </w:p>
    <w:p>
      <w:r>
        <w:rPr>
          <w:b/>
          <w:u w:val="single"/>
        </w:rPr>
        <w:t>6783</w:t>
      </w:r>
    </w:p>
    <w:p>
      <w:r>
        <w:t>@user ok yeah i know you are retarded why dont you just get your dad to beat you like he did last year</w:t>
      </w:r>
    </w:p>
    <w:p>
      <w:r>
        <w:rPr>
          <w:b/>
          <w:u w:val="single"/>
        </w:rPr>
        <w:t>6784</w:t>
      </w:r>
    </w:p>
    <w:p>
      <w:r>
        <w:t>@user @user @user @user That is wrong. He said he didn't want immigrants from those shithole countrie\u2026 @URL</w:t>
      </w:r>
    </w:p>
    <w:p>
      <w:r>
        <w:rPr>
          <w:b/>
          <w:u w:val="single"/>
        </w:rPr>
        <w:t>6785</w:t>
      </w:r>
    </w:p>
    <w:p>
      <w:r>
        <w:t>What a cunt!!! @URL</w:t>
      </w:r>
    </w:p>
    <w:p>
      <w:r>
        <w:rPr>
          <w:b/>
          <w:u w:val="single"/>
        </w:rPr>
        <w:t>6786</w:t>
      </w:r>
    </w:p>
    <w:p>
      <w:r>
        <w:t>@user I know not related but @user is as retarded as Steven. Stay off the wall bruh!!</w:t>
      </w:r>
    </w:p>
    <w:p>
      <w:r>
        <w:rPr>
          <w:b/>
          <w:u w:val="single"/>
        </w:rPr>
        <w:t>6787</w:t>
      </w:r>
    </w:p>
    <w:p>
      <w:r>
        <w:t>@user didnt want to vc with you after ur antics mongoloid</w:t>
      </w:r>
    </w:p>
    <w:p>
      <w:r>
        <w:rPr>
          <w:b/>
          <w:u w:val="single"/>
        </w:rPr>
        <w:t>6788</w:t>
      </w:r>
    </w:p>
    <w:p>
      <w:r>
        <w:t>Lol...got his negro ass right outta there @URL</w:t>
      </w:r>
    </w:p>
    <w:p>
      <w:r>
        <w:rPr>
          <w:b/>
          <w:u w:val="single"/>
        </w:rPr>
        <w:t>6789</w:t>
      </w:r>
    </w:p>
    <w:p>
      <w:r>
        <w:t>If you think the hashtags at the end of this tweet are extreme left feminazi propaganda you need… @URL</w:t>
      </w:r>
    </w:p>
    <w:p>
      <w:r>
        <w:rPr>
          <w:b/>
          <w:u w:val="single"/>
        </w:rPr>
        <w:t>6790</w:t>
      </w:r>
    </w:p>
    <w:p>
      <w:r>
        <w:t>Big spic energy. @URL</w:t>
      </w:r>
    </w:p>
    <w:p>
      <w:r>
        <w:rPr>
          <w:b/>
          <w:u w:val="single"/>
        </w:rPr>
        <w:t>6791</w:t>
      </w:r>
    </w:p>
    <w:p>
      <w:r>
        <w:t>Shit me... Dog... Kane.. and that faggot ass nigga Chauncey</w:t>
      </w:r>
    </w:p>
    <w:p>
      <w:r>
        <w:rPr>
          <w:b/>
          <w:u w:val="single"/>
        </w:rPr>
        <w:t>6792</w:t>
      </w:r>
    </w:p>
    <w:p>
      <w:r>
        <w:t>@user fuck u spic</w:t>
      </w:r>
    </w:p>
    <w:p>
      <w:r>
        <w:rPr>
          <w:b/>
          <w:u w:val="single"/>
        </w:rPr>
        <w:t>6793</w:t>
      </w:r>
    </w:p>
    <w:p>
      <w:r>
        <w:t>Im just tryna figure out if Rondo is retarded</w:t>
      </w:r>
    </w:p>
    <w:p>
      <w:r>
        <w:rPr>
          <w:b/>
          <w:u w:val="single"/>
        </w:rPr>
        <w:t>6794</w:t>
      </w:r>
    </w:p>
    <w:p>
      <w:r>
        <w:t>@user Wrong retard. To assume the murder rate would significantly change for whites or blacks is you ma\u2026 @URL</w:t>
      </w:r>
    </w:p>
    <w:p>
      <w:r>
        <w:rPr>
          <w:b/>
          <w:u w:val="single"/>
        </w:rPr>
        <w:t>6795</w:t>
      </w:r>
    </w:p>
    <w:p>
      <w:r>
        <w:t>Y\u2019all sound #nohoes &amp;amp; retarded that suspension was a blessing in disguise .. do y\u2019all hoop? or just galavant wit th\u2026 @URL</w:t>
      </w:r>
    </w:p>
    <w:p>
      <w:r>
        <w:rPr>
          <w:b/>
          <w:u w:val="single"/>
        </w:rPr>
        <w:t>6796</w:t>
      </w:r>
    </w:p>
    <w:p>
      <w:r>
        <w:t>@user @user @user @user mongy blues x @URL</w:t>
      </w:r>
    </w:p>
    <w:p>
      <w:r>
        <w:rPr>
          <w:b/>
          <w:u w:val="single"/>
        </w:rPr>
        <w:t>6797</w:t>
      </w:r>
    </w:p>
    <w:p>
      <w:r>
        <w:t>why did you put it on the 3rd shelf then you mongy bitch @URL</w:t>
      </w:r>
    </w:p>
    <w:p>
      <w:r>
        <w:rPr>
          <w:b/>
          <w:u w:val="single"/>
        </w:rPr>
        <w:t>6798</w:t>
      </w:r>
    </w:p>
    <w:p>
      <w:r>
        <w:t>i\u2019m not dead but i\u2019m haunting the faggot</w:t>
      </w:r>
    </w:p>
    <w:p>
      <w:r>
        <w:rPr>
          <w:b/>
          <w:u w:val="single"/>
        </w:rPr>
        <w:t>6799</w:t>
      </w:r>
    </w:p>
    <w:p>
      <w:r>
        <w:t>@user I'd rather speak German than Espanol or raghead.</w:t>
      </w:r>
    </w:p>
    <w:p>
      <w:r>
        <w:rPr>
          <w:b/>
          <w:u w:val="single"/>
        </w:rPr>
        <w:t>6800</w:t>
      </w:r>
    </w:p>
    <w:p>
      <w:r>
        <w:t>since when did it become my country's responsibility to take you in JUST BECAUSE your country is a shithole??!?\nwou\u2026 @URL</w:t>
      </w:r>
    </w:p>
    <w:p>
      <w:r>
        <w:rPr>
          <w:b/>
          <w:u w:val="single"/>
        </w:rPr>
        <w:t>6801</w:t>
      </w:r>
    </w:p>
    <w:p>
      <w:r>
        <w:t>shut up nigger — nah @URL</w:t>
      </w:r>
    </w:p>
    <w:p>
      <w:r>
        <w:rPr>
          <w:b/>
          <w:u w:val="single"/>
        </w:rPr>
        <w:t>6802</w:t>
      </w:r>
    </w:p>
    <w:p>
      <w:r>
        <w:t>They're shithole countries. @URL</w:t>
      </w:r>
    </w:p>
    <w:p>
      <w:r>
        <w:rPr>
          <w:b/>
          <w:u w:val="single"/>
        </w:rPr>
        <w:t>6803</w:t>
      </w:r>
    </w:p>
    <w:p>
      <w:r>
        <w:t>When I get drunk I feel retarded :/</w:t>
      </w:r>
    </w:p>
    <w:p>
      <w:r>
        <w:rPr>
          <w:b/>
          <w:u w:val="single"/>
        </w:rPr>
        <w:t>6804</w:t>
      </w:r>
    </w:p>
    <w:p>
      <w:r>
        <w:t>Amazing that America a so called \u201cmelting pot\u201d can\u2019t have a female president but \u201cshithole\u201d countries can... hmm @URL</w:t>
      </w:r>
    </w:p>
    <w:p>
      <w:r>
        <w:rPr>
          <w:b/>
          <w:u w:val="single"/>
        </w:rPr>
        <w:t>6805</w:t>
      </w:r>
    </w:p>
    <w:p>
      <w:r>
        <w:t>@user Well he asked me is it that popular ching chong band..</w:t>
      </w:r>
    </w:p>
    <w:p>
      <w:r>
        <w:rPr>
          <w:b/>
          <w:u w:val="single"/>
        </w:rPr>
        <w:t>6806</w:t>
      </w:r>
    </w:p>
    <w:p>
      <w:r>
        <w:t>Clearly you haven\u2019t heard that 21 Savage feature you uncultured retard. @URL</w:t>
      </w:r>
    </w:p>
    <w:p>
      <w:r>
        <w:rPr>
          <w:b/>
          <w:u w:val="single"/>
        </w:rPr>
        <w:t>6807</w:t>
      </w:r>
    </w:p>
    <w:p>
      <w:r>
        <w:t>@user @user Okayn\u2019t retard</w:t>
      </w:r>
    </w:p>
    <w:p>
      <w:r>
        <w:rPr>
          <w:b/>
          <w:u w:val="single"/>
        </w:rPr>
        <w:t>6808</w:t>
      </w:r>
    </w:p>
    <w:p>
      <w:r>
        <w:t>@user You're a faggot have ADHD and sound like you're gay. 1v1 me playground.</w:t>
      </w:r>
    </w:p>
    <w:p>
      <w:r>
        <w:rPr>
          <w:b/>
          <w:u w:val="single"/>
        </w:rPr>
        <w:t>6809</w:t>
      </w:r>
    </w:p>
    <w:p>
      <w:r>
        <w:t>@user It reflects the behaviour of shithole countries. Look at that the man who disparaged others as shitholes in\u2026 @URL</w:t>
      </w:r>
    </w:p>
    <w:p>
      <w:r>
        <w:rPr>
          <w:b/>
          <w:u w:val="single"/>
        </w:rPr>
        <w:t>6810</w:t>
      </w:r>
    </w:p>
    <w:p>
      <w:r>
        <w:t>@user Your literally a faggot</w:t>
      </w:r>
    </w:p>
    <w:p>
      <w:r>
        <w:rPr>
          <w:b/>
          <w:u w:val="single"/>
        </w:rPr>
        <w:t>6811</w:t>
      </w:r>
    </w:p>
    <w:p>
      <w:r>
        <w:t>What About Me is about to be the new fuck boy anthem... it’s too late negro</w:t>
      </w:r>
    </w:p>
    <w:p>
      <w:r>
        <w:rPr>
          <w:b/>
          <w:u w:val="single"/>
        </w:rPr>
        <w:t>6812</w:t>
      </w:r>
    </w:p>
    <w:p>
      <w:r>
        <w:t>an abdomen of a supremacy: flat-bottomed and mongoloid</w:t>
      </w:r>
    </w:p>
    <w:p>
      <w:r>
        <w:rPr>
          <w:b/>
          <w:u w:val="single"/>
        </w:rPr>
        <w:t>6813</w:t>
      </w:r>
    </w:p>
    <w:p>
      <w:r>
        <w:t>@user @user You like being stupid right?\nShow proof mongoloid of that.</w:t>
      </w:r>
    </w:p>
    <w:p>
      <w:r>
        <w:rPr>
          <w:b/>
          <w:u w:val="single"/>
        </w:rPr>
        <w:t>6814</w:t>
      </w:r>
    </w:p>
    <w:p>
      <w:r>
        <w:t>Donald: We're being invaded by brown people from shithole countries! Help! And liberal angry mobs &amp;amp; Democrats are t\u2026 @URL</w:t>
      </w:r>
    </w:p>
    <w:p>
      <w:r>
        <w:rPr>
          <w:b/>
          <w:u w:val="single"/>
        </w:rPr>
        <w:t>6815</w:t>
      </w:r>
    </w:p>
    <w:p>
      <w:r>
        <w:t>@user Camille Ur a stupid cunt</w:t>
      </w:r>
    </w:p>
    <w:p>
      <w:r>
        <w:rPr>
          <w:b/>
          <w:u w:val="single"/>
        </w:rPr>
        <w:t>6816</w:t>
      </w:r>
    </w:p>
    <w:p>
      <w:r>
        <w:t>@user I love you sexyyyy</w:t>
      </w:r>
    </w:p>
    <w:p>
      <w:r>
        <w:rPr>
          <w:b/>
          <w:u w:val="single"/>
        </w:rPr>
        <w:t>6817</w:t>
      </w:r>
    </w:p>
    <w:p>
      <w:r>
        <w:t>my kids are gonna be half spic n half baguette</w:t>
      </w:r>
    </w:p>
    <w:p>
      <w:r>
        <w:rPr>
          <w:b/>
          <w:u w:val="single"/>
        </w:rPr>
        <w:t>6818</w:t>
      </w:r>
    </w:p>
    <w:p>
      <w:r>
        <w:t>He's stupid rich &amp;amp; has retarded money! @URL</w:t>
      </w:r>
    </w:p>
    <w:p>
      <w:r>
        <w:rPr>
          <w:b/>
          <w:u w:val="single"/>
        </w:rPr>
        <w:t>6819</w:t>
      </w:r>
    </w:p>
    <w:p>
      <w:r>
        <w:t>@user Other than ching chong and math wtf do u hear from him</w:t>
      </w:r>
    </w:p>
    <w:p>
      <w:r>
        <w:rPr>
          <w:b/>
          <w:u w:val="single"/>
        </w:rPr>
        <w:t>6820</w:t>
      </w:r>
    </w:p>
    <w:p>
      <w:r>
        <w:t>Marko is a cunt.\n\nTell me something new. @URL</w:t>
      </w:r>
    </w:p>
    <w:p>
      <w:r>
        <w:rPr>
          <w:b/>
          <w:u w:val="single"/>
        </w:rPr>
        <w:t>6821</w:t>
      </w:r>
    </w:p>
    <w:p>
      <w:r>
        <w:t>@user Why only compre with white countries? Every country in the world. It in that graph is a violent shithole</w:t>
      </w:r>
    </w:p>
    <w:p>
      <w:r>
        <w:rPr>
          <w:b/>
          <w:u w:val="single"/>
        </w:rPr>
        <w:t>6822</w:t>
      </w:r>
    </w:p>
    <w:p>
      <w:r>
        <w:t>Yall this dyke was tryna bag me at Walmart while I put my groceries in the car... but she aint help wit the heavy a\u2026 @URL</w:t>
      </w:r>
    </w:p>
    <w:p>
      <w:r>
        <w:rPr>
          <w:b/>
          <w:u w:val="single"/>
        </w:rPr>
        <w:t>6823</w:t>
      </w:r>
    </w:p>
    <w:p>
      <w:r>
        <w:t>Amen. Toxic feminazi insanity. These are ladies who have no moral center no patriotic center and no understanding… @URL</w:t>
      </w:r>
    </w:p>
    <w:p>
      <w:r>
        <w:rPr>
          <w:b/>
          <w:u w:val="single"/>
        </w:rPr>
        <w:t>6824</w:t>
      </w:r>
    </w:p>
    <w:p>
      <w:r>
        <w:t>@user @user Hey Glen first of all you fucking mongoloid the P Riddy is a play on P Diddy.\n\n2nd I reall\u2026 @URL</w:t>
      </w:r>
    </w:p>
    <w:p>
      <w:r>
        <w:rPr>
          <w:b/>
          <w:u w:val="single"/>
        </w:rPr>
        <w:t>6825</w:t>
      </w:r>
    </w:p>
    <w:p>
      <w:r>
        <w:t>@user Horse racing faggot</w:t>
      </w:r>
    </w:p>
    <w:p>
      <w:r>
        <w:rPr>
          <w:b/>
          <w:u w:val="single"/>
        </w:rPr>
        <w:t>6826</w:t>
      </w:r>
    </w:p>
    <w:p>
      <w:r>
        <w:t>@user Fuck u spic</w:t>
      </w:r>
    </w:p>
    <w:p>
      <w:r>
        <w:rPr>
          <w:b/>
          <w:u w:val="single"/>
        </w:rPr>
        <w:t>6827</w:t>
      </w:r>
    </w:p>
    <w:p>
      <w:r>
        <w:t>@user Stockard Channing is in fabulous cunt island right?? I just saw Practical Magic for the first time an\u2026 @URL</w:t>
      </w:r>
    </w:p>
    <w:p>
      <w:r>
        <w:rPr>
          <w:b/>
          <w:u w:val="single"/>
        </w:rPr>
        <w:t>6828</w:t>
      </w:r>
    </w:p>
    <w:p>
      <w:r>
        <w:t>Don\u2019t get shit twisted if i am stupid over a nigga best believe he dumb retarded over me .</w:t>
      </w:r>
    </w:p>
    <w:p>
      <w:r>
        <w:rPr>
          <w:b/>
          <w:u w:val="single"/>
        </w:rPr>
        <w:t>6829</w:t>
      </w:r>
    </w:p>
    <w:p>
      <w:r>
        <w:t>@user you was one immature cunt last night</w:t>
      </w:r>
    </w:p>
    <w:p>
      <w:r>
        <w:rPr>
          <w:b/>
          <w:u w:val="single"/>
        </w:rPr>
        <w:t>6830</w:t>
      </w:r>
    </w:p>
    <w:p>
      <w:r>
        <w:t>@user It wasn't going in your blind twat and Roofe couldn't get his chest or leg to it so he just used h\u2026 @URL</w:t>
      </w:r>
    </w:p>
    <w:p>
      <w:r>
        <w:rPr>
          <w:b/>
          <w:u w:val="single"/>
        </w:rPr>
        <w:t>6831</w:t>
      </w:r>
    </w:p>
    <w:p>
      <w:r>
        <w:t>There is no fcking way I'm paying you cnts a toll for that completely retarded Bell St exit with its completely in\u2026 @URL</w:t>
      </w:r>
    </w:p>
    <w:p>
      <w:r>
        <w:rPr>
          <w:b/>
          <w:u w:val="single"/>
        </w:rPr>
        <w:t>6832</w:t>
      </w:r>
    </w:p>
    <w:p>
      <w:r>
        <w:t>Whodever invented Ben Fowler forgot about spooning coz that cunt sskinny ass fuck</w:t>
      </w:r>
    </w:p>
    <w:p>
      <w:r>
        <w:rPr>
          <w:b/>
          <w:u w:val="single"/>
        </w:rPr>
        <w:t>6833</w:t>
      </w:r>
    </w:p>
    <w:p>
      <w:r>
        <w:t>look man I'm sorry I'm such a faggot hoe</w:t>
      </w:r>
    </w:p>
    <w:p>
      <w:r>
        <w:rPr>
          <w:b/>
          <w:u w:val="single"/>
        </w:rPr>
        <w:t>6834</w:t>
      </w:r>
    </w:p>
    <w:p>
      <w:r>
        <w:t>Fuck off! Hear me! You're not brave enough to say it to my face so stop hiding behind your phone. We all know what a faggot you are \ud83d\ude02\ud83d\ude02\ud83d\ude02\ud83d\ude02</w:t>
      </w:r>
    </w:p>
    <w:p>
      <w:r>
        <w:rPr>
          <w:b/>
          <w:u w:val="single"/>
        </w:rPr>
        <w:t>6835</w:t>
      </w:r>
    </w:p>
    <w:p>
      <w:r>
        <w:t>Parar you anorexic mongol.</w:t>
      </w:r>
    </w:p>
    <w:p>
      <w:r>
        <w:rPr>
          <w:b/>
          <w:u w:val="single"/>
        </w:rPr>
        <w:t>6836</w:t>
      </w:r>
    </w:p>
    <w:p>
      <w:r>
        <w:t>Kemar roofe you ugly fucking cunt never heard so much shit after the game\ud83d\ude02\ud83d\ude02 twat #nffc</w:t>
      </w:r>
    </w:p>
    <w:p>
      <w:r>
        <w:rPr>
          <w:b/>
          <w:u w:val="single"/>
        </w:rPr>
        <w:t>6837</w:t>
      </w:r>
    </w:p>
    <w:p>
      <w:r>
        <w:t>What the Moist doesn't want you to hear: \ud83d\udc4a \ud83d\udc4a \ud83d\ude12 \ud83c\uddfa\ud83c\uddf2 \ud83d\udc4a Why are we having all these people from shithole countries c\u2026 @URL</w:t>
      </w:r>
    </w:p>
    <w:p>
      <w:r>
        <w:rPr>
          <w:b/>
          <w:u w:val="single"/>
        </w:rPr>
        <w:t>6838</w:t>
      </w:r>
    </w:p>
    <w:p>
      <w:r>
        <w:t>@user Lol ok sure. You\u2019re a cunt \ud83d\ude02\ud83e\udd18\ud83c\udffb</w:t>
      </w:r>
    </w:p>
    <w:p>
      <w:r>
        <w:rPr>
          <w:b/>
          <w:u w:val="single"/>
        </w:rPr>
        <w:t>6839</w:t>
      </w:r>
    </w:p>
    <w:p>
      <w:r>
        <w:t>@user ok recant some my statements from yesterday due to the retard that basically said backup qb all the m\u2026 @URL</w:t>
      </w:r>
    </w:p>
    <w:p>
      <w:r>
        <w:rPr>
          <w:b/>
          <w:u w:val="single"/>
        </w:rPr>
        <w:t>6840</w:t>
      </w:r>
    </w:p>
    <w:p>
      <w:r>
        <w:t>sheck wes is such a nigger</w:t>
      </w:r>
    </w:p>
    <w:p>
      <w:r>
        <w:rPr>
          <w:b/>
          <w:u w:val="single"/>
        </w:rPr>
        <w:t>6841</w:t>
      </w:r>
    </w:p>
    <w:p>
      <w:r>
        <w:t>@user None of his mongoloid children are worth that much.</w:t>
      </w:r>
    </w:p>
    <w:p>
      <w:r>
        <w:rPr>
          <w:b/>
          <w:u w:val="single"/>
        </w:rPr>
        <w:t>6842</w:t>
      </w:r>
    </w:p>
    <w:p>
      <w:r>
        <w:t>@user this makes me so agitated when i'm in melb bc in sydney if u don't walk at least 128bpm u get called a cunt</w:t>
      </w:r>
    </w:p>
    <w:p>
      <w:r>
        <w:rPr>
          <w:b/>
          <w:u w:val="single"/>
        </w:rPr>
        <w:t>6843</w:t>
      </w:r>
    </w:p>
    <w:p>
      <w:r>
        <w:t>Stephen fletcher is a fucking cunt</w:t>
      </w:r>
    </w:p>
    <w:p>
      <w:r>
        <w:rPr>
          <w:b/>
          <w:u w:val="single"/>
        </w:rPr>
        <w:t>6844</w:t>
      </w:r>
    </w:p>
    <w:p>
      <w:r>
        <w:t>@user @user @user @user @user @user Saw this the other night so retarded haha rul\u2026 @URL</w:t>
      </w:r>
    </w:p>
    <w:p>
      <w:r>
        <w:rPr>
          <w:b/>
          <w:u w:val="single"/>
        </w:rPr>
        <w:t>6845</w:t>
      </w:r>
    </w:p>
    <w:p>
      <w:r>
        <w:t>Quand @user arrive en retard @URL</w:t>
      </w:r>
    </w:p>
    <w:p>
      <w:r>
        <w:rPr>
          <w:b/>
          <w:u w:val="single"/>
        </w:rPr>
        <w:t>6846</w:t>
      </w:r>
    </w:p>
    <w:p>
      <w:r>
        <w:t>Why worry about illegal aliens and criminals when the worst human being in the world is the #leaderofthefreeworld</w:t>
      </w:r>
    </w:p>
    <w:p>
      <w:r>
        <w:rPr>
          <w:b/>
          <w:u w:val="single"/>
        </w:rPr>
        <w:t>6847</w:t>
      </w:r>
    </w:p>
    <w:p>
      <w:r>
        <w:t>My country is a shithole \n\n#USA is attacking its own people with #computing #Torture #brainrape with\u2026 @URL</w:t>
      </w:r>
    </w:p>
    <w:p>
      <w:r>
        <w:rPr>
          <w:b/>
          <w:u w:val="single"/>
        </w:rPr>
        <w:t>6848</w:t>
      </w:r>
    </w:p>
    <w:p>
      <w:r>
        <w:t>Did this nigger put paint in a Minute Maid bottle @URL</w:t>
      </w:r>
    </w:p>
    <w:p>
      <w:r>
        <w:rPr>
          <w:b/>
          <w:u w:val="single"/>
        </w:rPr>
        <w:t>6849</w:t>
      </w:r>
    </w:p>
    <w:p>
      <w:r>
        <w:t>@user call me a retarded cat thing alien thing again and ill fuck your cat in front if your gold fish faggot</w:t>
      </w:r>
    </w:p>
    <w:p>
      <w:r>
        <w:rPr>
          <w:b/>
          <w:u w:val="single"/>
        </w:rPr>
        <w:t>6850</w:t>
      </w:r>
    </w:p>
    <w:p>
      <w:r>
        <w:t>@user @user leftist you should do a little research &amp;amp; stop being told what to think by the left\u2026 @URL</w:t>
      </w:r>
    </w:p>
    <w:p>
      <w:r>
        <w:rPr>
          <w:b/>
          <w:u w:val="single"/>
        </w:rPr>
        <w:t>6851</w:t>
      </w:r>
    </w:p>
    <w:p>
      <w:r>
        <w:t>twat.</w:t>
      </w:r>
    </w:p>
    <w:p>
      <w:r>
        <w:rPr>
          <w:b/>
          <w:u w:val="single"/>
        </w:rPr>
        <w:t>6852</w:t>
      </w:r>
    </w:p>
    <w:p>
      <w:r>
        <w:t>It was proven today. When the mongoloid was introduced. Even men host appreciates the minimum requirements to be a\u2026 @URL</w:t>
      </w:r>
    </w:p>
    <w:p>
      <w:r>
        <w:rPr>
          <w:b/>
          <w:u w:val="single"/>
        </w:rPr>
        <w:t>6853</w:t>
      </w:r>
    </w:p>
    <w:p>
      <w:r>
        <w:t>@user Be (shithole countries sons of bitches bleeding from her whatever sleepy eyes grab them by the\u2026 @URL</w:t>
      </w:r>
    </w:p>
    <w:p>
      <w:r>
        <w:rPr>
          <w:b/>
          <w:u w:val="single"/>
        </w:rPr>
        <w:t>6854</w:t>
      </w:r>
    </w:p>
    <w:p>
      <w:r>
        <w:t>I got a vivid recollection of being spiked and raped by my cracker scum cunt father at the age of 14 and you cunts\u2026 @URL</w:t>
      </w:r>
    </w:p>
    <w:p>
      <w:r>
        <w:rPr>
          <w:b/>
          <w:u w:val="single"/>
        </w:rPr>
        <w:t>6855</w:t>
      </w:r>
    </w:p>
    <w:p>
      <w:r>
        <w:t>@user @user @user Lol but I countered what you said and then called you a mongoloid</w:t>
      </w:r>
    </w:p>
    <w:p>
      <w:r>
        <w:rPr>
          <w:b/>
          <w:u w:val="single"/>
        </w:rPr>
        <w:t>6856</w:t>
      </w:r>
    </w:p>
    <w:p>
      <w:r>
        <w:t>@user Oh god it sound more retarded than I thought</w:t>
      </w:r>
    </w:p>
    <w:p>
      <w:r>
        <w:rPr>
          <w:b/>
          <w:u w:val="single"/>
        </w:rPr>
        <w:t>6857</w:t>
      </w:r>
    </w:p>
    <w:p>
      <w:r>
        <w:t>@user Hi how are you you still thinking of that mongoloid ingrate from yesterday that dirty SNP Bastard called\u2026 @URL</w:t>
      </w:r>
    </w:p>
    <w:p>
      <w:r>
        <w:rPr>
          <w:b/>
          <w:u w:val="single"/>
        </w:rPr>
        <w:t>6858</w:t>
      </w:r>
    </w:p>
    <w:p>
      <w:r>
        <w:t>@user A shithole country that's what u called usnow am sitting and watching!!</w:t>
      </w:r>
    </w:p>
    <w:p>
      <w:r>
        <w:rPr>
          <w:b/>
          <w:u w:val="single"/>
        </w:rPr>
        <w:t>6859</w:t>
      </w:r>
    </w:p>
    <w:p>
      <w:r>
        <w:t>My therapist just told me \Lol ur so gay. Kill urself faggot \ud83d\ude02\ but im not gonna listen to my haterz. I \u2764\ufe0f haterz</w:t>
      </w:r>
    </w:p>
    <w:p>
      <w:r>
        <w:rPr>
          <w:b/>
          <w:u w:val="single"/>
        </w:rPr>
        <w:t>6860</w:t>
      </w:r>
    </w:p>
    <w:p>
      <w:r>
        <w:t>@user *screeches in high pitched ching chong chong”</w:t>
      </w:r>
    </w:p>
    <w:p>
      <w:r>
        <w:rPr>
          <w:b/>
          <w:u w:val="single"/>
        </w:rPr>
        <w:t>6861</w:t>
      </w:r>
    </w:p>
    <w:p>
      <w:r>
        <w:t>@user \u201cYou went full retard never go full retard.\u201d @URL</w:t>
      </w:r>
    </w:p>
    <w:p>
      <w:r>
        <w:rPr>
          <w:b/>
          <w:u w:val="single"/>
        </w:rPr>
        <w:t>6862</w:t>
      </w:r>
    </w:p>
    <w:p>
      <w:r>
        <w:t>@user Guess I\u2019m retarded</w:t>
      </w:r>
    </w:p>
    <w:p>
      <w:r>
        <w:rPr>
          <w:b/>
          <w:u w:val="single"/>
        </w:rPr>
        <w:t>6863</w:t>
      </w:r>
    </w:p>
    <w:p>
      <w:r>
        <w:t>@user I\u2019m calling myself a raghead for Bismarck Byombo money</w:t>
      </w:r>
    </w:p>
    <w:p>
      <w:r>
        <w:rPr>
          <w:b/>
          <w:u w:val="single"/>
        </w:rPr>
        <w:t>6864</w:t>
      </w:r>
    </w:p>
    <w:p>
      <w:r>
        <w:t>Mans saying 28/29 like he’s a yute? Get that nigger outta here man @URL</w:t>
      </w:r>
    </w:p>
    <w:p>
      <w:r>
        <w:rPr>
          <w:b/>
          <w:u w:val="single"/>
        </w:rPr>
        <w:t>6865</w:t>
      </w:r>
    </w:p>
    <w:p>
      <w:r>
        <w:t>@user \u201cYoah tellin me i blind one fackin chinaman and it\u2019s a federal case but these dodgahs gawt a whole fackin\u2026 @URL</w:t>
      </w:r>
    </w:p>
    <w:p>
      <w:r>
        <w:rPr>
          <w:b/>
          <w:u w:val="single"/>
        </w:rPr>
        <w:t>6866</w:t>
      </w:r>
    </w:p>
    <w:p>
      <w:r>
        <w:t>LMAO that nigga retarded \ud83d\ude02 he still paid the man \ud83e\udd37\ud83c\udffd\u200d\u2640\ufe0f @URL</w:t>
      </w:r>
    </w:p>
    <w:p>
      <w:r>
        <w:rPr>
          <w:b/>
          <w:u w:val="single"/>
        </w:rPr>
        <w:t>6867</w:t>
      </w:r>
    </w:p>
    <w:p>
      <w:r>
        <w:t>@user Slick rick Leeds twat</w:t>
      </w:r>
    </w:p>
    <w:p>
      <w:r>
        <w:rPr>
          <w:b/>
          <w:u w:val="single"/>
        </w:rPr>
        <w:t>6868</w:t>
      </w:r>
    </w:p>
    <w:p>
      <w:r>
        <w:t>@user Payne (chalk)Bagley lal/pho all fair priced jrich looks spic...Wesley chucking everything right now. Ganna be a wild slate</w:t>
      </w:r>
    </w:p>
    <w:p>
      <w:r>
        <w:rPr>
          <w:b/>
          <w:u w:val="single"/>
        </w:rPr>
        <w:t>6869</w:t>
      </w:r>
    </w:p>
    <w:p>
      <w:r>
        <w:t>@user @user yes I\u2019m aware but I\u2019m seeing a lot of controversy and I don\u2019t understand</w:t>
      </w:r>
    </w:p>
    <w:p>
      <w:r>
        <w:rPr>
          <w:b/>
          <w:u w:val="single"/>
        </w:rPr>
        <w:t>6870</w:t>
      </w:r>
    </w:p>
    <w:p>
      <w:r>
        <w:t>@user your a twat.</w:t>
      </w:r>
    </w:p>
    <w:p>
      <w:r>
        <w:rPr>
          <w:b/>
          <w:u w:val="single"/>
        </w:rPr>
        <w:t>6871</w:t>
      </w:r>
    </w:p>
    <w:p>
      <w:r>
        <w:t>@user little nigger make moooves</w:t>
      </w:r>
    </w:p>
    <w:p>
      <w:r>
        <w:rPr>
          <w:b/>
          <w:u w:val="single"/>
        </w:rPr>
        <w:t>6872</w:t>
      </w:r>
    </w:p>
    <w:p>
      <w:r>
        <w:t>@user ok i cant lie im sitting here laugjign like a retard too</w:t>
      </w:r>
    </w:p>
    <w:p>
      <w:r>
        <w:rPr>
          <w:b/>
          <w:u w:val="single"/>
        </w:rPr>
        <w:t>6873</w:t>
      </w:r>
    </w:p>
    <w:p>
      <w:r>
        <w:t>If you don’t want white people using the word “nigger” maybe stop using it all the time yourself???</w:t>
      </w:r>
    </w:p>
    <w:p>
      <w:r>
        <w:rPr>
          <w:b/>
          <w:u w:val="single"/>
        </w:rPr>
        <w:t>6874</w:t>
      </w:r>
    </w:p>
    <w:p>
      <w:r>
        <w:t>The percentage of immigrants has almost never been higher @URL @URL</w:t>
      </w:r>
    </w:p>
    <w:p>
      <w:r>
        <w:rPr>
          <w:b/>
          <w:u w:val="single"/>
        </w:rPr>
        <w:t>6875</w:t>
      </w:r>
    </w:p>
    <w:p>
      <w:r>
        <w:t>@user @user @user Mongol ruled mongol area present China was with qin dynasty never less\u2026 @URL</w:t>
      </w:r>
    </w:p>
    <w:p>
      <w:r>
        <w:rPr>
          <w:b/>
          <w:u w:val="single"/>
        </w:rPr>
        <w:t>6876</w:t>
      </w:r>
    </w:p>
    <w:p>
      <w:r>
        <w:t>@user @user Chinese people using 400 year old French curses and first generation Irish immigrants telli… @URL</w:t>
      </w:r>
    </w:p>
    <w:p>
      <w:r>
        <w:rPr>
          <w:b/>
          <w:u w:val="single"/>
        </w:rPr>
        <w:t>6877</w:t>
      </w:r>
    </w:p>
    <w:p>
      <w:r>
        <w:t>Don't touch that scarf! That's Paul Smith twat!</w:t>
      </w:r>
    </w:p>
    <w:p>
      <w:r>
        <w:rPr>
          <w:b/>
          <w:u w:val="single"/>
        </w:rPr>
        <w:t>6878</w:t>
      </w:r>
    </w:p>
    <w:p>
      <w:r>
        <w:t>Dick making me retarded -Lydia K</w:t>
      </w:r>
    </w:p>
    <w:p>
      <w:r>
        <w:rPr>
          <w:b/>
          <w:u w:val="single"/>
        </w:rPr>
        <w:t>6879</w:t>
      </w:r>
    </w:p>
    <w:p>
      <w:r>
        <w:t>So much for my target... $PHX went full retard. @URL</w:t>
      </w:r>
    </w:p>
    <w:p>
      <w:r>
        <w:rPr>
          <w:b/>
          <w:u w:val="single"/>
        </w:rPr>
        <w:t>6880</w:t>
      </w:r>
    </w:p>
    <w:p>
      <w:r>
        <w:t>SOS nearly called a woman a cunt while I was driving with Mum in the car but can I say I\u2019m still shaking with rage at this cunt</w:t>
      </w:r>
    </w:p>
    <w:p>
      <w:r>
        <w:rPr>
          <w:b/>
          <w:u w:val="single"/>
        </w:rPr>
        <w:t>6881</w:t>
      </w:r>
    </w:p>
    <w:p>
      <w:r>
        <w:t>Eminem apologising for saying \u201cfaggot\u201d Apu being written out of The Simpson\u2019s \ud83d\ude23 the snowflakes are winning</w:t>
      </w:r>
    </w:p>
    <w:p>
      <w:r>
        <w:rPr>
          <w:b/>
          <w:u w:val="single"/>
        </w:rPr>
        <w:t>6882</w:t>
      </w:r>
    </w:p>
    <w:p>
      <w:r>
        <w:t>@user @user OK retard</w:t>
      </w:r>
    </w:p>
    <w:p>
      <w:r>
        <w:rPr>
          <w:b/>
          <w:u w:val="single"/>
        </w:rPr>
        <w:t>6883</w:t>
      </w:r>
    </w:p>
    <w:p>
      <w:r>
        <w:t>@user If we stop talking about this retard....He will fade into obscurity</w:t>
      </w:r>
    </w:p>
    <w:p>
      <w:r>
        <w:rPr>
          <w:b/>
          <w:u w:val="single"/>
        </w:rPr>
        <w:t>6884</w:t>
      </w:r>
    </w:p>
    <w:p>
      <w:r>
        <w:t>Strange Fruit is a comic about a super negro and white guilt @URL</w:t>
      </w:r>
    </w:p>
    <w:p>
      <w:r>
        <w:rPr>
          <w:b/>
          <w:u w:val="single"/>
        </w:rPr>
        <w:t>6885</w:t>
      </w:r>
    </w:p>
    <w:p>
      <w:r>
        <w:t>@user u retarded or sumething libtard?</w:t>
      </w:r>
    </w:p>
    <w:p>
      <w:r>
        <w:rPr>
          <w:b/>
          <w:u w:val="single"/>
        </w:rPr>
        <w:t>6886</w:t>
      </w:r>
    </w:p>
    <w:p>
      <w:r>
        <w:t>Help this fast chinaman out @URL</w:t>
      </w:r>
    </w:p>
    <w:p>
      <w:r>
        <w:rPr>
          <w:b/>
          <w:u w:val="single"/>
        </w:rPr>
        <w:t>6887</w:t>
      </w:r>
    </w:p>
    <w:p>
      <w:r>
        <w:t>At least he\u2019s consistently a cunt #trump #Pittsburgh #UnfitToBePresident #UnfitForOffice @URL</w:t>
      </w:r>
    </w:p>
    <w:p>
      <w:r>
        <w:rPr>
          <w:b/>
          <w:u w:val="single"/>
        </w:rPr>
        <w:t>6888</w:t>
      </w:r>
    </w:p>
    <w:p>
      <w:r>
        <w:t>@user ching chong</w:t>
      </w:r>
    </w:p>
    <w:p>
      <w:r>
        <w:rPr>
          <w:b/>
          <w:u w:val="single"/>
        </w:rPr>
        <w:t>6889</w:t>
      </w:r>
    </w:p>
    <w:p>
      <w:r>
        <w:t>@user What a complete twat lmao. He could just learn how to edit and edit the teamtage himself \ud83d\ude02\ud83d\ude02 \I don' think\u2026 @URL</w:t>
      </w:r>
    </w:p>
    <w:p>
      <w:r>
        <w:rPr>
          <w:b/>
          <w:u w:val="single"/>
        </w:rPr>
        <w:t>6890</w:t>
      </w:r>
    </w:p>
    <w:p>
      <w:r>
        <w:t>@user Jesus was a raghead...</w:t>
      </w:r>
    </w:p>
    <w:p>
      <w:r>
        <w:rPr>
          <w:b/>
          <w:u w:val="single"/>
        </w:rPr>
        <w:t>6891</w:t>
      </w:r>
    </w:p>
    <w:p>
      <w:r>
        <w:t>@user @user You\u2019ll be losing your teeth today cunt \ud83d\ude02 your address is everywhere what a \u270a\ud83c\udffb\ud83d\udca6 \ud83d\ude02</w:t>
      </w:r>
    </w:p>
    <w:p>
      <w:r>
        <w:rPr>
          <w:b/>
          <w:u w:val="single"/>
        </w:rPr>
        <w:t>6892</w:t>
      </w:r>
    </w:p>
    <w:p>
      <w:r>
        <w:t>That's right illegals! Head on home to whatever shithole you came from!\n\nYou don't get to just waltz in here expo\u2026 @URL</w:t>
      </w:r>
    </w:p>
    <w:p>
      <w:r>
        <w:rPr>
          <w:b/>
          <w:u w:val="single"/>
        </w:rPr>
        <w:t>6893</w:t>
      </w:r>
    </w:p>
    <w:p>
      <w:r>
        <w:t>They all retarded @URL</w:t>
      </w:r>
    </w:p>
    <w:p>
      <w:r>
        <w:rPr>
          <w:b/>
          <w:u w:val="single"/>
        </w:rPr>
        <w:t>6894</w:t>
      </w:r>
    </w:p>
    <w:p>
      <w:r>
        <w:t>Imagine this faggot doing a cop's job for one day @URL</w:t>
      </w:r>
    </w:p>
    <w:p>
      <w:r>
        <w:rPr>
          <w:b/>
          <w:u w:val="single"/>
        </w:rPr>
        <w:t>6895</w:t>
      </w:r>
    </w:p>
    <w:p>
      <w:r>
        <w:t>\ud83d\ude02 people retarded af! Don\u2019t call me at no 12 am talking about no wreck \ud83d\ude02</w:t>
      </w:r>
    </w:p>
    <w:p>
      <w:r>
        <w:rPr>
          <w:b/>
          <w:u w:val="single"/>
        </w:rPr>
        <w:t>6896</w:t>
      </w:r>
    </w:p>
    <w:p>
      <w:r>
        <w:t>Tory twat @URL</w:t>
      </w:r>
    </w:p>
    <w:p>
      <w:r>
        <w:rPr>
          <w:b/>
          <w:u w:val="single"/>
        </w:rPr>
        <w:t>6897</w:t>
      </w:r>
    </w:p>
    <w:p>
      <w:r>
        <w:t>If @user doesn't cow to her demands they are sexist bullies. This feminazi has them whipped.… @URL</w:t>
      </w:r>
    </w:p>
    <w:p>
      <w:r>
        <w:rPr>
          <w:b/>
          <w:u w:val="single"/>
        </w:rPr>
        <w:t>6898</w:t>
      </w:r>
    </w:p>
    <w:p>
      <w:r>
        <w:t>Question: If you are walking thousands of miles to get away from your shithole country because it is such a shithol\u2026 @URL</w:t>
      </w:r>
    </w:p>
    <w:p>
      <w:r>
        <w:rPr>
          <w:b/>
          <w:u w:val="single"/>
        </w:rPr>
        <w:t>6899</w:t>
      </w:r>
    </w:p>
    <w:p>
      <w:r>
        <w:t>@user whats this ching chong bling blong</w:t>
      </w:r>
    </w:p>
    <w:p>
      <w:r>
        <w:rPr>
          <w:b/>
          <w:u w:val="single"/>
        </w:rPr>
        <w:t>6900</w:t>
      </w:r>
    </w:p>
    <w:p>
      <w:r>
        <w:t>@user @user @user If anything your probably the gayest out of the entire faggot group with the mos\u2026 @URL</w:t>
      </w:r>
    </w:p>
    <w:p>
      <w:r>
        <w:rPr>
          <w:b/>
          <w:u w:val="single"/>
        </w:rPr>
        <w:t>6901</w:t>
      </w:r>
    </w:p>
    <w:p>
      <w:r>
        <w:t>So Gareth is a massive twat then? #MAFSNZ</w:t>
      </w:r>
    </w:p>
    <w:p>
      <w:r>
        <w:rPr>
          <w:b/>
          <w:u w:val="single"/>
        </w:rPr>
        <w:t>6902</w:t>
      </w:r>
    </w:p>
    <w:p>
      <w:r>
        <w:t>@user @user I just peeped lmao im retarded</w:t>
      </w:r>
    </w:p>
    <w:p>
      <w:r>
        <w:rPr>
          <w:b/>
          <w:u w:val="single"/>
        </w:rPr>
        <w:t>6903</w:t>
      </w:r>
    </w:p>
    <w:p>
      <w:r>
        <w:t>My nigger is getting broke desperate times indeed!!! @URL</w:t>
      </w:r>
    </w:p>
    <w:p>
      <w:r>
        <w:rPr>
          <w:b/>
          <w:u w:val="single"/>
        </w:rPr>
        <w:t>6904</w:t>
      </w:r>
    </w:p>
    <w:p>
      <w:r>
        <w:t>Violence?You all got mad a year ago saying these weren't shithole countries. Make up your minds. They are not fleei\u2026 @URL</w:t>
      </w:r>
    </w:p>
    <w:p>
      <w:r>
        <w:rPr>
          <w:b/>
          <w:u w:val="single"/>
        </w:rPr>
        <w:t>6905</w:t>
      </w:r>
    </w:p>
    <w:p>
      <w:r>
        <w:t>@user '' putted '' typical mongy hobbo spelling that.</w:t>
      </w:r>
    </w:p>
    <w:p>
      <w:r>
        <w:rPr>
          <w:b/>
          <w:u w:val="single"/>
        </w:rPr>
        <w:t>6906</w:t>
      </w:r>
    </w:p>
    <w:p>
      <w:r>
        <w:t>Regular Show season 4 final in a nutshell\nMordecai swatted and stood up on date \nThomas is a retarded \nPops gets a\u2026 @URL</w:t>
      </w:r>
    </w:p>
    <w:p>
      <w:r>
        <w:rPr>
          <w:b/>
          <w:u w:val="single"/>
        </w:rPr>
        <w:t>6907</w:t>
      </w:r>
    </w:p>
    <w:p>
      <w:r>
        <w:t>@user Dirty fucking cuntI\u2019d like to coat him in jam and bury him in an ants nest</w:t>
      </w:r>
    </w:p>
    <w:p>
      <w:r>
        <w:rPr>
          <w:b/>
          <w:u w:val="single"/>
        </w:rPr>
        <w:t>6908</w:t>
      </w:r>
    </w:p>
    <w:p>
      <w:r>
        <w:t>The appeal of Red Scare is that the hosts are both retarded and the worst people on the internet are mad at them constantly.</w:t>
      </w:r>
    </w:p>
    <w:p>
      <w:r>
        <w:rPr>
          <w:b/>
          <w:u w:val="single"/>
        </w:rPr>
        <w:t>6909</w:t>
      </w:r>
    </w:p>
    <w:p>
      <w:r>
        <w:t>@user Just another twat talking \ud83d\udca9 thinking they know everything lol @user probably knows more about mot\u2026 @URL</w:t>
      </w:r>
    </w:p>
    <w:p>
      <w:r>
        <w:rPr>
          <w:b/>
          <w:u w:val="single"/>
        </w:rPr>
        <w:t>6910</w:t>
      </w:r>
    </w:p>
    <w:p>
      <w:r>
        <w:t>@user @user Read between the feminazi lines...they’re too stupid to realize they’re being used and set up</w:t>
      </w:r>
    </w:p>
    <w:p>
      <w:r>
        <w:rPr>
          <w:b/>
          <w:u w:val="single"/>
        </w:rPr>
        <w:t>6911</w:t>
      </w:r>
    </w:p>
    <w:p>
      <w:r>
        <w:t>you are such an up yourself hidious cunt \u2014 If any of you wanna know about my \haters\ this fuckhead is number 1 @URL</w:t>
      </w:r>
    </w:p>
    <w:p>
      <w:r>
        <w:rPr>
          <w:b/>
          <w:u w:val="single"/>
        </w:rPr>
        <w:t>6912</w:t>
      </w:r>
    </w:p>
    <w:p>
      <w:r>
        <w:t>@user Bunch of soy boys and feminazi's all paid by Soros.</w:t>
      </w:r>
    </w:p>
    <w:p>
      <w:r>
        <w:rPr>
          <w:b/>
          <w:u w:val="single"/>
        </w:rPr>
        <w:t>6913</w:t>
      </w:r>
    </w:p>
    <w:p>
      <w:r>
        <w:t>Listen cunt decide anything mackerel lololol</w:t>
      </w:r>
    </w:p>
    <w:p>
      <w:r>
        <w:rPr>
          <w:b/>
          <w:u w:val="single"/>
        </w:rPr>
        <w:t>6914</w:t>
      </w:r>
    </w:p>
    <w:p>
      <w:r>
        <w:t>@user @user What the fuck suicide is male prostitute rubbish chinaman lee hsien loong imagining having\u2026 @URL</w:t>
      </w:r>
    </w:p>
    <w:p>
      <w:r>
        <w:rPr>
          <w:b/>
          <w:u w:val="single"/>
        </w:rPr>
        <w:t>6915</w:t>
      </w:r>
    </w:p>
    <w:p>
      <w:r>
        <w:t>im going to twat you in the bitch</w:t>
      </w:r>
    </w:p>
    <w:p>
      <w:r>
        <w:rPr>
          <w:b/>
          <w:u w:val="single"/>
        </w:rPr>
        <w:t>6916</w:t>
      </w:r>
    </w:p>
    <w:p>
      <w:r>
        <w:t>Normal people laugh: Hehe *cute smile*... Me laughing: HAHAHAHAHAHAHAHAHAHAHAHAHA *claps hands like a retarded seal*</w:t>
      </w:r>
    </w:p>
    <w:p>
      <w:r>
        <w:rPr>
          <w:b/>
          <w:u w:val="single"/>
        </w:rPr>
        <w:t>6917</w:t>
      </w:r>
    </w:p>
    <w:p>
      <w:r>
        <w:t>@user And this is why the country is turning in to a shithole. We desperately need political change</w:t>
      </w:r>
    </w:p>
    <w:p>
      <w:r>
        <w:rPr>
          <w:b/>
          <w:u w:val="single"/>
        </w:rPr>
        <w:t>6918</w:t>
      </w:r>
    </w:p>
    <w:p>
      <w:r>
        <w:t>@user Ya shouldn\u2019t be meeting nonces then ya mongy</w:t>
      </w:r>
    </w:p>
    <w:p>
      <w:r>
        <w:rPr>
          <w:b/>
          <w:u w:val="single"/>
        </w:rPr>
        <w:t>6919</w:t>
      </w:r>
    </w:p>
    <w:p>
      <w:r>
        <w:t>Saturday night spent in bed on my own cus every cunt on earth is out but me \ud83d\ude0d\ud83d\ude0d\ud83d\ude0d unreal stuff</w:t>
      </w:r>
    </w:p>
    <w:p>
      <w:r>
        <w:rPr>
          <w:b/>
          <w:u w:val="single"/>
        </w:rPr>
        <w:t>6920</w:t>
      </w:r>
    </w:p>
    <w:p>
      <w:r>
        <w:t>#Portland grants $500K for immigrants' #attorneyfees @URL</w:t>
      </w:r>
    </w:p>
    <w:p>
      <w:r>
        <w:rPr>
          <w:b/>
          <w:u w:val="single"/>
        </w:rPr>
        <w:t>6921</w:t>
      </w:r>
    </w:p>
    <w:p>
      <w:r>
        <w:t>She literally called her a \u201cspic\u201d and accused her of having anchor babies ....</w:t>
      </w:r>
    </w:p>
    <w:p>
      <w:r>
        <w:rPr>
          <w:b/>
          <w:u w:val="single"/>
        </w:rPr>
        <w:t>6922</w:t>
      </w:r>
    </w:p>
    <w:p>
      <w:r>
        <w:t>I was wondering who rhat negro was @URL</w:t>
      </w:r>
    </w:p>
    <w:p>
      <w:r>
        <w:rPr>
          <w:b/>
          <w:u w:val="single"/>
        </w:rPr>
        <w:t>6923</w:t>
      </w:r>
    </w:p>
    <w:p>
      <w:r>
        <w:t>However I don\u2019t want to repeat history here because people think we\u2019re \u201csuperior\u201d to \u201cshithole\u201d countries. We\u2019re h\u2026 @URL</w:t>
      </w:r>
    </w:p>
    <w:p>
      <w:r>
        <w:rPr>
          <w:b/>
          <w:u w:val="single"/>
        </w:rPr>
        <w:t>6924</w:t>
      </w:r>
    </w:p>
    <w:p>
      <w:r>
        <w:t>i swear this nigga retarded bruh @URL</w:t>
      </w:r>
    </w:p>
    <w:p>
      <w:r>
        <w:rPr>
          <w:b/>
          <w:u w:val="single"/>
        </w:rPr>
        <w:t>6925</w:t>
      </w:r>
    </w:p>
    <w:p>
      <w:r>
        <w:t>@user stay away from shithole countries focus on Kashmir</w:t>
      </w:r>
    </w:p>
    <w:p>
      <w:r>
        <w:rPr>
          <w:b/>
          <w:u w:val="single"/>
        </w:rPr>
        <w:t>6926</w:t>
      </w:r>
    </w:p>
    <w:p>
      <w:r>
        <w:t>@user @user Lives in Hollywood and works with Buzzfeed; are we shocked that such a combination produces a mongoloid?</w:t>
      </w:r>
    </w:p>
    <w:p>
      <w:r>
        <w:rPr>
          <w:b/>
          <w:u w:val="single"/>
        </w:rPr>
        <w:t>6927</w:t>
      </w:r>
    </w:p>
    <w:p>
      <w:r>
        <w:t>Comedian &amp;amp; retarded \ud83d\ude01\ud83e\udd2d @URL</w:t>
      </w:r>
    </w:p>
    <w:p>
      <w:r>
        <w:rPr>
          <w:b/>
          <w:u w:val="single"/>
        </w:rPr>
        <w:t>6928</w:t>
      </w:r>
    </w:p>
    <w:p>
      <w:r>
        <w:t>I will whoop your ass even if you remake that faggot Whis @URL</w:t>
      </w:r>
    </w:p>
    <w:p>
      <w:r>
        <w:rPr>
          <w:b/>
          <w:u w:val="single"/>
        </w:rPr>
        <w:t>6929</w:t>
      </w:r>
    </w:p>
    <w:p>
      <w:r>
        <w:t>@user @user @user @user @user The twat doesn't invest though. It's interest free\u2026 @URL</w:t>
      </w:r>
    </w:p>
    <w:p>
      <w:r>
        <w:rPr>
          <w:b/>
          <w:u w:val="single"/>
        </w:rPr>
        <w:t>6930</w:t>
      </w:r>
    </w:p>
    <w:p>
      <w:r>
        <w:t>0 stupid little retard @URL</w:t>
      </w:r>
    </w:p>
    <w:p>
      <w:r>
        <w:rPr>
          <w:b/>
          <w:u w:val="single"/>
        </w:rPr>
        <w:t>6931</w:t>
      </w:r>
    </w:p>
    <w:p>
      <w:r>
        <w:t>when that Casey Frey dude or whatever mess around and call one of yall a nigger ...... don’t say i didn’t warn u</w:t>
      </w:r>
    </w:p>
    <w:p>
      <w:r>
        <w:rPr>
          <w:b/>
          <w:u w:val="single"/>
        </w:rPr>
        <w:t>6932</w:t>
      </w:r>
    </w:p>
    <w:p>
      <w:r>
        <w:t>@user @user It better be flames nigger</w:t>
      </w:r>
    </w:p>
    <w:p>
      <w:r>
        <w:rPr>
          <w:b/>
          <w:u w:val="single"/>
        </w:rPr>
        <w:t>6933</w:t>
      </w:r>
    </w:p>
    <w:p>
      <w:r>
        <w:t>Msnbc you are fuckin retarded . Every states man and woman discards the umbrella That way. Are you really that fuc\u2026 @URL</w:t>
      </w:r>
    </w:p>
    <w:p>
      <w:r>
        <w:rPr>
          <w:b/>
          <w:u w:val="single"/>
        </w:rPr>
        <w:t>6934</w:t>
      </w:r>
    </w:p>
    <w:p>
      <w:r>
        <w:t>pread this faggot all over internet... frre to sharerepostretwittmake him famous @URL</w:t>
      </w:r>
    </w:p>
    <w:p>
      <w:r>
        <w:rPr>
          <w:b/>
          <w:u w:val="single"/>
        </w:rPr>
        <w:t>6935</w:t>
      </w:r>
    </w:p>
    <w:p>
      <w:r>
        <w:t>@user @user @user Whatever u say spic ( ps. Im actually Latino)</w:t>
      </w:r>
    </w:p>
    <w:p>
      <w:r>
        <w:rPr>
          <w:b/>
          <w:u w:val="single"/>
        </w:rPr>
        <w:t>6936</w:t>
      </w:r>
    </w:p>
    <w:p>
      <w:r>
        <w:t>I went back home after 20 years\nwas my dream to live in my own country where retarded ignorant inbred monkeys don't\u2026 @URL</w:t>
      </w:r>
    </w:p>
    <w:p>
      <w:r>
        <w:rPr>
          <w:b/>
          <w:u w:val="single"/>
        </w:rPr>
        <w:t>6937</w:t>
      </w:r>
    </w:p>
    <w:p>
      <w:r>
        <w:t>@user Maybe they should listen to Thy Light because no one actually cares about their retarded opinions. I\u2026 @URL</w:t>
      </w:r>
    </w:p>
    <w:p>
      <w:r>
        <w:rPr>
          <w:b/>
          <w:u w:val="single"/>
        </w:rPr>
        <w:t>6938</w:t>
      </w:r>
    </w:p>
    <w:p>
      <w:r>
        <w:t>@user He doesn't look to clever to be fair. What a twat.</w:t>
      </w:r>
    </w:p>
    <w:p>
      <w:r>
        <w:rPr>
          <w:b/>
          <w:u w:val="single"/>
        </w:rPr>
        <w:t>6939</w:t>
      </w:r>
    </w:p>
    <w:p>
      <w:r>
        <w:t>That green version of the mix 3 will intensify my ching chong ness. Green Jade is the chinese Bling dawg</w:t>
      </w:r>
    </w:p>
    <w:p>
      <w:r>
        <w:rPr>
          <w:b/>
          <w:u w:val="single"/>
        </w:rPr>
        <w:t>6940</w:t>
      </w:r>
    </w:p>
    <w:p>
      <w:r>
        <w:t>Would really love to hear a good reason illegal immigrants should be given government assistance. #government #assistance</w:t>
      </w:r>
    </w:p>
    <w:p>
      <w:r>
        <w:rPr>
          <w:b/>
          <w:u w:val="single"/>
        </w:rPr>
        <w:t>6941</w:t>
      </w:r>
    </w:p>
    <w:p>
      <w:r>
        <w:t>Only the #LooneyLeftys can answer the last question! #DespicableDemocRATs #HollywoodHasbeens #HollywoodHypocrites\u2026 @URL</w:t>
      </w:r>
    </w:p>
    <w:p>
      <w:r>
        <w:rPr>
          <w:b/>
          <w:u w:val="single"/>
        </w:rPr>
        <w:t>6942</w:t>
      </w:r>
    </w:p>
    <w:p>
      <w:r>
        <w:t>Damn girl you retarded. @URL</w:t>
      </w:r>
    </w:p>
    <w:p>
      <w:r>
        <w:rPr>
          <w:b/>
          <w:u w:val="single"/>
        </w:rPr>
        <w:t>6943</w:t>
      </w:r>
    </w:p>
    <w:p>
      <w:r>
        <w:t>retard</w:t>
      </w:r>
    </w:p>
    <w:p>
      <w:r>
        <w:rPr>
          <w:b/>
          <w:u w:val="single"/>
        </w:rPr>
        <w:t>6944</w:t>
      </w:r>
    </w:p>
    <w:p>
      <w:r>
        <w:t>the past tense of tweet is twat. this is how I get back in the Twitter game.</w:t>
      </w:r>
    </w:p>
    <w:p>
      <w:r>
        <w:rPr>
          <w:b/>
          <w:u w:val="single"/>
        </w:rPr>
        <w:t>6945</w:t>
      </w:r>
    </w:p>
    <w:p>
      <w:r>
        <w:t>Honestly some cunt leather fuck out me already man</w:t>
      </w:r>
    </w:p>
    <w:p>
      <w:r>
        <w:rPr>
          <w:b/>
          <w:u w:val="single"/>
        </w:rPr>
        <w:t>6946</w:t>
      </w:r>
    </w:p>
    <w:p>
      <w:r>
        <w:t>#Libtards are so dumb. The name of theif political ideology comes from the word retard and they don't even realize\u2026 @URL</w:t>
      </w:r>
    </w:p>
    <w:p>
      <w:r>
        <w:rPr>
          <w:b/>
          <w:u w:val="single"/>
        </w:rPr>
        <w:t>6947</w:t>
      </w:r>
    </w:p>
    <w:p>
      <w:r>
        <w:t>mdr macron demolit la franceaccepte le terrorismeles migrantsNON se serra pas lui qui protegera la france et le… @URL</w:t>
      </w:r>
    </w:p>
    <w:p>
      <w:r>
        <w:rPr>
          <w:b/>
          <w:u w:val="single"/>
        </w:rPr>
        <w:t>6948</w:t>
      </w:r>
    </w:p>
    <w:p>
      <w:r>
        <w:t>Since must of Ohio is a shithole state. He wants the whole country to follow! @URL</w:t>
      </w:r>
    </w:p>
    <w:p>
      <w:r>
        <w:rPr>
          <w:b/>
          <w:u w:val="single"/>
        </w:rPr>
        <w:t>6949</w:t>
      </w:r>
    </w:p>
    <w:p>
      <w:r>
        <w:t>@user If you mean selling out our country and flooding it with fighting age immigrants and human trafficke… @URL</w:t>
      </w:r>
    </w:p>
    <w:p>
      <w:r>
        <w:rPr>
          <w:b/>
          <w:u w:val="single"/>
        </w:rPr>
        <w:t>6950</w:t>
      </w:r>
    </w:p>
    <w:p>
      <w:r>
        <w:t>eres negro? next</w:t>
      </w:r>
    </w:p>
    <w:p>
      <w:r>
        <w:rPr>
          <w:b/>
          <w:u w:val="single"/>
        </w:rPr>
        <w:t>6951</w:t>
      </w:r>
    </w:p>
    <w:p>
      <w:r>
        <w:t>@user they literally can you mudslinging retard</w:t>
      </w:r>
    </w:p>
    <w:p>
      <w:r>
        <w:rPr>
          <w:b/>
          <w:u w:val="single"/>
        </w:rPr>
        <w:t>6952</w:t>
      </w:r>
    </w:p>
    <w:p>
      <w:r>
        <w:t>The director looks too retard @URL</w:t>
      </w:r>
    </w:p>
    <w:p>
      <w:r>
        <w:rPr>
          <w:b/>
          <w:u w:val="single"/>
        </w:rPr>
        <w:t>6953</w:t>
      </w:r>
    </w:p>
    <w:p>
      <w:r>
        <w:t>@user That over stuffed twat wouldn't last 5 minuets in the stone age.</w:t>
      </w:r>
    </w:p>
    <w:p>
      <w:r>
        <w:rPr>
          <w:b/>
          <w:u w:val="single"/>
        </w:rPr>
        <w:t>6954</w:t>
      </w:r>
    </w:p>
    <w:p>
      <w:r>
        <w:t>@user @user I am European and currently live in Europe. It's indeed a shithole but I guess the sl\u2026 @URL</w:t>
      </w:r>
    </w:p>
    <w:p>
      <w:r>
        <w:rPr>
          <w:b/>
          <w:u w:val="single"/>
        </w:rPr>
        <w:t>6955</w:t>
      </w:r>
    </w:p>
    <w:p>
      <w:r>
        <w:t>@user @user @user Cool next time some shithole country has an issue with some internal strife. Le\u2026 @URL</w:t>
      </w:r>
    </w:p>
    <w:p>
      <w:r>
        <w:rPr>
          <w:b/>
          <w:u w:val="single"/>
        </w:rPr>
        <w:t>6956</w:t>
      </w:r>
    </w:p>
    <w:p>
      <w:r>
        <w:t>I saw a most extraordinary black teen a few years ago. She was slightly retarded and her face had a touch of the mo\u2026 @URL</w:t>
      </w:r>
    </w:p>
    <w:p>
      <w:r>
        <w:rPr>
          <w:b/>
          <w:u w:val="single"/>
        </w:rPr>
        <w:t>6957</w:t>
      </w:r>
    </w:p>
    <w:p>
      <w:r>
        <w:t>@user Holy fucking balls who is this holier than thow are twat nugget??</w:t>
      </w:r>
    </w:p>
    <w:p>
      <w:r>
        <w:rPr>
          <w:b/>
          <w:u w:val="single"/>
        </w:rPr>
        <w:t>6958</w:t>
      </w:r>
    </w:p>
    <w:p>
      <w:r>
        <w:t>weepy woopy deepy doopy bing bong ching chong wicky wacky tow — why do asians speak the ching chong language</w:t>
      </w:r>
    </w:p>
    <w:p>
      <w:r>
        <w:rPr>
          <w:b/>
          <w:u w:val="single"/>
        </w:rPr>
        <w:t>6959</w:t>
      </w:r>
    </w:p>
    <w:p>
      <w:r>
        <w:t>@user @user @user Sri Lanka is what President Trump would call a \u201cshithole country\u201d. In civilize\u2026 @URL</w:t>
      </w:r>
    </w:p>
    <w:p>
      <w:r>
        <w:rPr>
          <w:b/>
          <w:u w:val="single"/>
        </w:rPr>
        <w:t>6960</w:t>
      </w:r>
    </w:p>
    <w:p>
      <w:r>
        <w:t>@user @user They're illegal aliens not immigrants. Get that straight!</w:t>
      </w:r>
    </w:p>
    <w:p>
      <w:r>
        <w:rPr>
          <w:b/>
          <w:u w:val="single"/>
        </w:rPr>
        <w:t>6961</w:t>
      </w:r>
    </w:p>
    <w:p>
      <w:r>
        <w:t>K im done no one use the word spooky anymore its retarded</w:t>
      </w:r>
    </w:p>
    <w:p>
      <w:r>
        <w:rPr>
          <w:b/>
          <w:u w:val="single"/>
        </w:rPr>
        <w:t>6962</w:t>
      </w:r>
    </w:p>
    <w:p>
      <w:r>
        <w:t>yeah they would def call me a spic @URL</w:t>
      </w:r>
    </w:p>
    <w:p>
      <w:r>
        <w:rPr>
          <w:b/>
          <w:u w:val="single"/>
        </w:rPr>
        <w:t>6963</w:t>
      </w:r>
    </w:p>
    <w:p>
      <w:r>
        <w:t>ive seriously never seen a bigger faggot than pewwi</w:t>
      </w:r>
    </w:p>
    <w:p>
      <w:r>
        <w:rPr>
          <w:b/>
          <w:u w:val="single"/>
        </w:rPr>
        <w:t>6964</w:t>
      </w:r>
    </w:p>
    <w:p>
      <w:r>
        <w:t>This ref is a cunt</w:t>
      </w:r>
    </w:p>
    <w:p>
      <w:r>
        <w:rPr>
          <w:b/>
          <w:u w:val="single"/>
        </w:rPr>
        <w:t>6965</w:t>
      </w:r>
    </w:p>
    <w:p>
      <w:r>
        <w:t>he be acting like a faggot he won\u2019t neva get her back...</w:t>
      </w:r>
    </w:p>
    <w:p>
      <w:r>
        <w:rPr>
          <w:b/>
          <w:u w:val="single"/>
        </w:rPr>
        <w:t>6966</w:t>
      </w:r>
    </w:p>
    <w:p>
      <w:r>
        <w:t>u absolute mongy dongy doo face</w:t>
      </w:r>
    </w:p>
    <w:p>
      <w:r>
        <w:rPr>
          <w:b/>
          <w:u w:val="single"/>
        </w:rPr>
        <w:t>6967</w:t>
      </w:r>
    </w:p>
    <w:p>
      <w:r>
        <w:t>@user He is a twat but he did say he was wrong the other day and praised up emri</w:t>
      </w:r>
    </w:p>
    <w:p>
      <w:r>
        <w:rPr>
          <w:b/>
          <w:u w:val="single"/>
        </w:rPr>
        <w:t>6968</w:t>
      </w:r>
    </w:p>
    <w:p>
      <w:r>
        <w:t>What kind of retard tells their kid don\u2019t share \ud83d\ude44\ud83e\udd28</w:t>
      </w:r>
    </w:p>
    <w:p>
      <w:r>
        <w:rPr>
          <w:b/>
          <w:u w:val="single"/>
        </w:rPr>
        <w:t>6969</w:t>
      </w:r>
    </w:p>
    <w:p>
      <w:r>
        <w:t>@user He look like he said some faggot shit like dat</w:t>
      </w:r>
    </w:p>
    <w:p>
      <w:r>
        <w:rPr>
          <w:b/>
          <w:u w:val="single"/>
        </w:rPr>
        <w:t>6970</w:t>
      </w:r>
    </w:p>
    <w:p>
      <w:r>
        <w:t>By day\u2019s end mine should be spic &amp;amp; span clean. \ud83d\ude02\ud83d\ude02 @URL</w:t>
      </w:r>
    </w:p>
    <w:p>
      <w:r>
        <w:rPr>
          <w:b/>
          <w:u w:val="single"/>
        </w:rPr>
        <w:t>6971</w:t>
      </w:r>
    </w:p>
    <w:p>
      <w:r>
        <w:t>Dave Roberts is retarded @URL</w:t>
      </w:r>
    </w:p>
    <w:p>
      <w:r>
        <w:rPr>
          <w:b/>
          <w:u w:val="single"/>
        </w:rPr>
        <w:t>6972</w:t>
      </w:r>
    </w:p>
    <w:p>
      <w:r>
        <w:t>ight goodnight.. alexa play ching chong bitch by woahhvicky</w:t>
      </w:r>
    </w:p>
    <w:p>
      <w:r>
        <w:rPr>
          <w:b/>
          <w:u w:val="single"/>
        </w:rPr>
        <w:t>6973</w:t>
      </w:r>
    </w:p>
    <w:p>
      <w:r>
        <w:t>@user #QAnon\n@user Let's hear how America almost became a shithole country during your 8 years of humiliating\u2026 @URL</w:t>
      </w:r>
    </w:p>
    <w:p>
      <w:r>
        <w:rPr>
          <w:b/>
          <w:u w:val="single"/>
        </w:rPr>
        <w:t>6974</w:t>
      </w:r>
    </w:p>
    <w:p>
      <w:r>
        <w:t>@user man hater feminazi</w:t>
      </w:r>
    </w:p>
    <w:p>
      <w:r>
        <w:rPr>
          <w:b/>
          <w:u w:val="single"/>
        </w:rPr>
        <w:t>6975</w:t>
      </w:r>
    </w:p>
    <w:p>
      <w:r>
        <w:t>@user @user Nobody likes ching chong group</w:t>
      </w:r>
    </w:p>
    <w:p>
      <w:r>
        <w:rPr>
          <w:b/>
          <w:u w:val="single"/>
        </w:rPr>
        <w:t>6976</w:t>
      </w:r>
    </w:p>
    <w:p>
      <w:r>
        <w:t>@user @user I don\u2019t care what religion he is he\u2019s a twat for doing that she\u2019s a little girl\u2026 @URL</w:t>
      </w:r>
    </w:p>
    <w:p>
      <w:r>
        <w:rPr>
          <w:b/>
          <w:u w:val="single"/>
        </w:rPr>
        <w:t>6977</w:t>
      </w:r>
    </w:p>
    <w:p>
      <w:r>
        <w:t>I have Dave am you galactic faggot</w:t>
      </w:r>
    </w:p>
    <w:p>
      <w:r>
        <w:rPr>
          <w:b/>
          <w:u w:val="single"/>
        </w:rPr>
        <w:t>6978</w:t>
      </w:r>
    </w:p>
    <w:p>
      <w:r>
        <w:t>Mongol kid &amp;amp; his camel.. Both loving life!! \ud83d\ude00 @URL</w:t>
      </w:r>
    </w:p>
    <w:p>
      <w:r>
        <w:rPr>
          <w:b/>
          <w:u w:val="single"/>
        </w:rPr>
        <w:t>6979</w:t>
      </w:r>
    </w:p>
    <w:p>
      <w:r>
        <w:t>@user happy birthday faggot</w:t>
      </w:r>
    </w:p>
    <w:p>
      <w:r>
        <w:rPr>
          <w:b/>
          <w:u w:val="single"/>
        </w:rPr>
        <w:t>6980</w:t>
      </w:r>
    </w:p>
    <w:p>
      <w:r>
        <w:t>@user Cheating cunt</w:t>
      </w:r>
    </w:p>
    <w:p>
      <w:r>
        <w:rPr>
          <w:b/>
          <w:u w:val="single"/>
        </w:rPr>
        <w:t>6981</w:t>
      </w:r>
    </w:p>
    <w:p>
      <w:r>
        <w:t>@user there\u2019s an unfollow button there you queer cunt no one asked you to read bitch boy</w:t>
      </w:r>
    </w:p>
    <w:p>
      <w:r>
        <w:rPr>
          <w:b/>
          <w:u w:val="single"/>
        </w:rPr>
        <w:t>6982</w:t>
      </w:r>
    </w:p>
    <w:p>
      <w:r>
        <w:t>@user It’s okay to be white like it’s okay to be blackbrown or yellow#</w:t>
      </w:r>
    </w:p>
    <w:p>
      <w:r>
        <w:rPr>
          <w:b/>
          <w:u w:val="single"/>
        </w:rPr>
        <w:t>6983</w:t>
      </w:r>
    </w:p>
    <w:p>
      <w:r>
        <w:t>@user @user @user 2/ BOYCOTT @user @user @user @user @user @user @URL</w:t>
      </w:r>
    </w:p>
    <w:p>
      <w:r>
        <w:rPr>
          <w:b/>
          <w:u w:val="single"/>
        </w:rPr>
        <w:t>6984</w:t>
      </w:r>
    </w:p>
    <w:p>
      <w:r>
        <w:t>Fuck me turn it in you weird cunt and tell your daughter to go make some friends the mongy bitch @URL</w:t>
      </w:r>
    </w:p>
    <w:p>
      <w:r>
        <w:rPr>
          <w:b/>
          <w:u w:val="single"/>
        </w:rPr>
        <w:t>6985</w:t>
      </w:r>
    </w:p>
    <w:p>
      <w:r>
        <w:t>People. Go stop for illegal aliens votes</w:t>
      </w:r>
    </w:p>
    <w:p>
      <w:r>
        <w:rPr>
          <w:b/>
          <w:u w:val="single"/>
        </w:rPr>
        <w:t>6986</w:t>
      </w:r>
    </w:p>
    <w:p>
      <w:r>
        <w:t>@user Is that close to Norway or is it one of those shithole countries?</w:t>
      </w:r>
    </w:p>
    <w:p>
      <w:r>
        <w:rPr>
          <w:b/>
          <w:u w:val="single"/>
        </w:rPr>
        <w:t>6987</w:t>
      </w:r>
    </w:p>
    <w:p>
      <w:r>
        <w:t>yeah thats going to help! Talk about retarded. What do they want a swarm of violent morons to storm their own j\u2026 @URL</w:t>
      </w:r>
    </w:p>
    <w:p>
      <w:r>
        <w:rPr>
          <w:b/>
          <w:u w:val="single"/>
        </w:rPr>
        <w:t>6988</w:t>
      </w:r>
    </w:p>
    <w:p>
      <w:r>
        <w:t>@user translation for non ching chong ppl</w:t>
      </w:r>
    </w:p>
    <w:p>
      <w:r>
        <w:rPr>
          <w:b/>
          <w:u w:val="single"/>
        </w:rPr>
        <w:t>6989</w:t>
      </w:r>
    </w:p>
    <w:p>
      <w:r>
        <w:t>@user Rosie O'Donnell: ching chong ping pong wing wong... It's cool- I have Chinese friends. It's cool. &amp;lt;--… @URL</w:t>
      </w:r>
    </w:p>
    <w:p>
      <w:r>
        <w:rPr>
          <w:b/>
          <w:u w:val="single"/>
        </w:rPr>
        <w:t>6990</w:t>
      </w:r>
    </w:p>
    <w:p>
      <w:r>
        <w:t>I just got called a nigger for the 3rd time this week already and it just started lol y’all wild</w:t>
      </w:r>
    </w:p>
    <w:p>
      <w:r>
        <w:rPr>
          <w:b/>
          <w:u w:val="single"/>
        </w:rPr>
        <w:t>6991</w:t>
      </w:r>
    </w:p>
    <w:p>
      <w:r>
        <w:t>They trying to replace Wes don't hate the playa hate the game Gibbons with this negro....smh</w:t>
      </w:r>
    </w:p>
    <w:p>
      <w:r>
        <w:rPr>
          <w:b/>
          <w:u w:val="single"/>
        </w:rPr>
        <w:t>6992</w:t>
      </w:r>
    </w:p>
    <w:p>
      <w:r>
        <w:t>A lot of people #WalkingAway today. Dems exposed themselves. I think even illegal aliens and dead people will now vote red!</w:t>
      </w:r>
    </w:p>
    <w:p>
      <w:r>
        <w:rPr>
          <w:b/>
          <w:u w:val="single"/>
        </w:rPr>
        <w:t>6993</w:t>
      </w:r>
    </w:p>
    <w:p>
      <w:r>
        <w:t>@user is so hilarious going down my time line and seeing everyone bash your faggot assss \ud83d\ude02\ud83d\ude02\ud83d\ude02\ud83d\ude02\ud83d\ude02\ud83d\ude02\ud83d\ude02\n\nU a clown bro fr fr</w:t>
      </w:r>
    </w:p>
    <w:p>
      <w:r>
        <w:rPr>
          <w:b/>
          <w:u w:val="single"/>
        </w:rPr>
        <w:t>6994</w:t>
      </w:r>
    </w:p>
    <w:p>
      <w:r>
        <w:t>@user now this mentally retard @user come down to lies of highest order like his mentally challanged BOSS PAPPU</w:t>
      </w:r>
    </w:p>
    <w:p>
      <w:r>
        <w:rPr>
          <w:b/>
          <w:u w:val="single"/>
        </w:rPr>
        <w:t>6995</w:t>
      </w:r>
    </w:p>
    <w:p>
      <w:r>
        <w:t>@user @user Shut the fuck up you stupid bitch ass retard</w:t>
      </w:r>
    </w:p>
    <w:p>
      <w:r>
        <w:rPr>
          <w:b/>
          <w:u w:val="single"/>
        </w:rPr>
        <w:t>6996</w:t>
      </w:r>
    </w:p>
    <w:p>
      <w:r>
        <w:t>Never go full retard @URL</w:t>
      </w:r>
    </w:p>
    <w:p>
      <w:r>
        <w:rPr>
          <w:b/>
          <w:u w:val="single"/>
        </w:rPr>
        <w:t>6997</w:t>
      </w:r>
    </w:p>
    <w:p>
      <w:r>
        <w:t>so im no longer crying and would like to say a few words\n\nfuck this shithole of a country\nfuck their 'elite' univer\u2026 @URL</w:t>
      </w:r>
    </w:p>
    <w:p>
      <w:r>
        <w:rPr>
          <w:b/>
          <w:u w:val="single"/>
        </w:rPr>
        <w:t>6998</w:t>
      </w:r>
    </w:p>
    <w:p>
      <w:r>
        <w:t>This article was so infuriating yet insightful about just ONE of the many ways that undocumented immigrants are vul… @URL</w:t>
      </w:r>
    </w:p>
    <w:p>
      <w:r>
        <w:rPr>
          <w:b/>
          <w:u w:val="single"/>
        </w:rPr>
        <w:t>6999</w:t>
      </w:r>
    </w:p>
    <w:p>
      <w:r>
        <w:t>@user you don't need the high pitch ching chong song**</w:t>
      </w:r>
    </w:p>
    <w:p>
      <w:r>
        <w:rPr>
          <w:b/>
          <w:u w:val="single"/>
        </w:rPr>
        <w:t>7000</w:t>
      </w:r>
    </w:p>
    <w:p>
      <w:r>
        <w:t>@user @user They are not thankful that they can live in Europe or Uk why demonstration for what go back to your country</w:t>
      </w:r>
    </w:p>
    <w:p>
      <w:r>
        <w:rPr>
          <w:b/>
          <w:u w:val="single"/>
        </w:rPr>
        <w:t>7001</w:t>
      </w:r>
    </w:p>
    <w:p>
      <w:r>
        <w:t>Is you dum stupid or retarded? Milli Vanilli muafu**as. Zay Hitz Bi**h... Get me poppin Stop tryna be me. Just stop \ud83d\udeab\u270b\ud83d\udc4c\u270b\ud83d\udeab</w:t>
      </w:r>
    </w:p>
    <w:p>
      <w:r>
        <w:rPr>
          <w:b/>
          <w:u w:val="single"/>
        </w:rPr>
        <w:t>7002</w:t>
      </w:r>
    </w:p>
    <w:p>
      <w:r>
        <w:t>@user @user @user @user @user @user Oh he\u2019s sick in the head and a cunt but\u2026 @URL</w:t>
      </w:r>
    </w:p>
    <w:p>
      <w:r>
        <w:rPr>
          <w:b/>
          <w:u w:val="single"/>
        </w:rPr>
        <w:t>7003</w:t>
      </w:r>
    </w:p>
    <w:p>
      <w:r>
        <w:t>If the caravan of 7000 people from the \u201cshithole\u201d countries of South America are refugees why are they waving the\u2026 @URL</w:t>
      </w:r>
    </w:p>
    <w:p>
      <w:r>
        <w:rPr>
          <w:b/>
          <w:u w:val="single"/>
        </w:rPr>
        <w:t>7004</w:t>
      </w:r>
    </w:p>
    <w:p>
      <w:r>
        <w:t>He really hates our club what a twat! @URL</w:t>
      </w:r>
    </w:p>
    <w:p>
      <w:r>
        <w:rPr>
          <w:b/>
          <w:u w:val="single"/>
        </w:rPr>
        <w:t>7005</w:t>
      </w:r>
    </w:p>
    <w:p>
      <w:r>
        <w:t>Translation: \How do I imagine him? Very simply: just like a gay man can be a faggot a Jew can be a kyke. That's my my world.\</w:t>
      </w:r>
    </w:p>
    <w:p>
      <w:r>
        <w:rPr>
          <w:b/>
          <w:u w:val="single"/>
        </w:rPr>
        <w:t>7006</w:t>
      </w:r>
    </w:p>
    <w:p>
      <w:r>
        <w:t>@user @user if wanting to protect children from sexual harassment and abuse makes me a feminazi i'll take it.</w:t>
      </w:r>
    </w:p>
    <w:p>
      <w:r>
        <w:rPr>
          <w:b/>
          <w:u w:val="single"/>
        </w:rPr>
        <w:t>7007</w:t>
      </w:r>
    </w:p>
    <w:p>
      <w:r>
        <w:t>ohmygod this dude is so far up his own ass cunt i feel sorry for anyone who has donated this faggot money @URL</w:t>
      </w:r>
    </w:p>
    <w:p>
      <w:r>
        <w:rPr>
          <w:b/>
          <w:u w:val="single"/>
        </w:rPr>
        <w:t>7008</w:t>
      </w:r>
    </w:p>
    <w:p>
      <w:r>
        <w:t>I try so freaking hard to get to know the people that hang out in my stream and actually care And this shit twat t\u2026 @URL</w:t>
      </w:r>
    </w:p>
    <w:p>
      <w:r>
        <w:rPr>
          <w:b/>
          <w:u w:val="single"/>
        </w:rPr>
        <w:t>7009</w:t>
      </w:r>
    </w:p>
    <w:p>
      <w:r>
        <w:t>I'm rated R for retarded</w:t>
      </w:r>
    </w:p>
    <w:p>
      <w:r>
        <w:rPr>
          <w:b/>
          <w:u w:val="single"/>
        </w:rPr>
        <w:t>7010</w:t>
      </w:r>
    </w:p>
    <w:p>
      <w:r>
        <w:t>LMFAOOO ain\u2019t gun lie dis is dead me ima frail dyke \ud83d\ude2d\ud83d\ude2d\ud83d\ude2d I beat Niggaz up doe so there\u2019s dat @URL</w:t>
      </w:r>
    </w:p>
    <w:p>
      <w:r>
        <w:rPr>
          <w:b/>
          <w:u w:val="single"/>
        </w:rPr>
        <w:t>7011</w:t>
      </w:r>
    </w:p>
    <w:p>
      <w:r>
        <w:t>@user You already know! Dumb ass fighting negro</w:t>
      </w:r>
    </w:p>
    <w:p>
      <w:r>
        <w:rPr>
          <w:b/>
          <w:u w:val="single"/>
        </w:rPr>
        <w:t>7012</w:t>
      </w:r>
    </w:p>
    <w:p>
      <w:r>
        <w:t>@user @user But the ones higher than us are all the shithole countries. The UKs France and Germany\u2019s of\u2026 @URL</w:t>
      </w:r>
    </w:p>
    <w:p>
      <w:r>
        <w:rPr>
          <w:b/>
          <w:u w:val="single"/>
        </w:rPr>
        <w:t>7013</w:t>
      </w:r>
    </w:p>
    <w:p>
      <w:r>
        <w:t>Wildebeest Migration Mara Crossing Safari #travel #africa #ttot @URL</w:t>
      </w:r>
    </w:p>
    <w:p>
      <w:r>
        <w:rPr>
          <w:b/>
          <w:u w:val="single"/>
        </w:rPr>
        <w:t>7014</w:t>
      </w:r>
    </w:p>
    <w:p>
      <w:r>
        <w:t>ok i roasted a ching chong girl now</w:t>
      </w:r>
    </w:p>
    <w:p>
      <w:r>
        <w:rPr>
          <w:b/>
          <w:u w:val="single"/>
        </w:rPr>
        <w:t>7015</w:t>
      </w:r>
    </w:p>
    <w:p>
      <w:r>
        <w:t>Jay Inslee is a reptile faggot @URL</w:t>
      </w:r>
    </w:p>
    <w:p>
      <w:r>
        <w:rPr>
          <w:b/>
          <w:u w:val="single"/>
        </w:rPr>
        <w:t>7016</w:t>
      </w:r>
    </w:p>
    <w:p>
      <w:r>
        <w:t>@user @user @user Dont come to australian servers ching chong</w:t>
      </w:r>
    </w:p>
    <w:p>
      <w:r>
        <w:rPr>
          <w:b/>
          <w:u w:val="single"/>
        </w:rPr>
        <w:t>7017</w:t>
      </w:r>
    </w:p>
    <w:p>
      <w:r>
        <w:t>Just stopped myself from viciously going after some deluded twitter twat who talked smack about THE @user @URL</w:t>
      </w:r>
    </w:p>
    <w:p>
      <w:r>
        <w:rPr>
          <w:b/>
          <w:u w:val="single"/>
        </w:rPr>
        <w:t>7018</w:t>
      </w:r>
    </w:p>
    <w:p>
      <w:r>
        <w:t>@user @user @user id rather do that than listen to ching chong music tbh with u</w:t>
      </w:r>
    </w:p>
    <w:p>
      <w:r>
        <w:rPr>
          <w:b/>
          <w:u w:val="single"/>
        </w:rPr>
        <w:t>7019</w:t>
      </w:r>
    </w:p>
    <w:p>
      <w:r>
        <w:t>In the past 3 months I've seen myself go from the most carefree person itw to the most depressed cunt itw LMAOOOOO\u2026 @URL</w:t>
      </w:r>
    </w:p>
    <w:p>
      <w:r>
        <w:rPr>
          <w:b/>
          <w:u w:val="single"/>
        </w:rPr>
        <w:t>7020</w:t>
      </w:r>
    </w:p>
    <w:p>
      <w:r>
        <w:t>@user It\u2019s Saturday you daft twat well Sunday now</w:t>
      </w:r>
    </w:p>
    <w:p>
      <w:r>
        <w:rPr>
          <w:b/>
          <w:u w:val="single"/>
        </w:rPr>
        <w:t>7021</w:t>
      </w:r>
    </w:p>
    <w:p>
      <w:r>
        <w:t>We know you wanted to say nigger hulk. @URL</w:t>
      </w:r>
    </w:p>
    <w:p>
      <w:r>
        <w:rPr>
          <w:b/>
          <w:u w:val="single"/>
        </w:rPr>
        <w:t>7022</w:t>
      </w:r>
    </w:p>
    <w:p>
      <w:r>
        <w:t>Oh fuck the fuckity fuck off with this bullshit you fucking mongy twat @URL</w:t>
      </w:r>
    </w:p>
    <w:p>
      <w:r>
        <w:rPr>
          <w:b/>
          <w:u w:val="single"/>
        </w:rPr>
        <w:t>7023</w:t>
      </w:r>
    </w:p>
    <w:p>
      <w:r>
        <w:t>give me a bite nigger</w:t>
      </w:r>
    </w:p>
    <w:p>
      <w:r>
        <w:rPr>
          <w:b/>
          <w:u w:val="single"/>
        </w:rPr>
        <w:t>7024</w:t>
      </w:r>
    </w:p>
    <w:p>
      <w:r>
        <w:t>Women be like \n\n*retard noises*</w:t>
      </w:r>
    </w:p>
    <w:p>
      <w:r>
        <w:rPr>
          <w:b/>
          <w:u w:val="single"/>
        </w:rPr>
        <w:t>7025</w:t>
      </w:r>
    </w:p>
    <w:p>
      <w:r>
        <w:t>@user How about mongy</w:t>
      </w:r>
    </w:p>
    <w:p>
      <w:r>
        <w:rPr>
          <w:b/>
          <w:u w:val="single"/>
        </w:rPr>
        <w:t>7026</w:t>
      </w:r>
    </w:p>
    <w:p>
      <w:r>
        <w:t>@user @user He wasn't talking about democracy or decency twat!</w:t>
      </w:r>
    </w:p>
    <w:p>
      <w:r>
        <w:rPr>
          <w:b/>
          <w:u w:val="single"/>
        </w:rPr>
        <w:t>7027</w:t>
      </w:r>
    </w:p>
    <w:p>
      <w:r>
        <w:t>This shit is retarded</w:t>
      </w:r>
    </w:p>
    <w:p>
      <w:r>
        <w:rPr>
          <w:b/>
          <w:u w:val="single"/>
        </w:rPr>
        <w:t>7028</w:t>
      </w:r>
    </w:p>
    <w:p>
      <w:r>
        <w:t>@user Even his dog is a fucking retard\ud83d\ude02</w:t>
      </w:r>
    </w:p>
    <w:p>
      <w:r>
        <w:rPr>
          <w:b/>
          <w:u w:val="single"/>
        </w:rPr>
        <w:t>7029</w:t>
      </w:r>
    </w:p>
    <w:p>
      <w:r>
        <w:t>@user Evil cunt.\nPeople like this in our society.</w:t>
      </w:r>
    </w:p>
    <w:p>
      <w:r>
        <w:rPr>
          <w:b/>
          <w:u w:val="single"/>
        </w:rPr>
        <w:t>7030</w:t>
      </w:r>
    </w:p>
    <w:p>
      <w:r>
        <w:t>@user Like a retarded child Trump always blames other people for anything he might have any responsibility\u2026 @URL</w:t>
      </w:r>
    </w:p>
    <w:p>
      <w:r>
        <w:rPr>
          <w:b/>
          <w:u w:val="single"/>
        </w:rPr>
        <w:t>7031</w:t>
      </w:r>
    </w:p>
    <w:p>
      <w:r>
        <w:t>@user bro i can here the beeps and boops from here cunt go oil yourself ya robot fag</w:t>
      </w:r>
    </w:p>
    <w:p>
      <w:r>
        <w:rPr>
          <w:b/>
          <w:u w:val="single"/>
        </w:rPr>
        <w:t>7032</w:t>
      </w:r>
    </w:p>
    <w:p>
      <w:r>
        <w:t>@user @user @user Trump derides protections for immigrants from \u2018shithole\u2019 countries @URL</w:t>
      </w:r>
    </w:p>
    <w:p>
      <w:r>
        <w:rPr>
          <w:b/>
          <w:u w:val="single"/>
        </w:rPr>
        <w:t>7033</w:t>
      </w:r>
    </w:p>
    <w:p>
      <w:r>
        <w:t>Jesus christ im retarded</w:t>
      </w:r>
    </w:p>
    <w:p>
      <w:r>
        <w:rPr>
          <w:b/>
          <w:u w:val="single"/>
        </w:rPr>
        <w:t>7034</w:t>
      </w:r>
    </w:p>
    <w:p>
      <w:r>
        <w:t>Japan was/is still willing to help ? You stole our technology. DIGITAL ! They hired a spic and spanglish to crash t\u2026 @URL</w:t>
      </w:r>
    </w:p>
    <w:p>
      <w:r>
        <w:rPr>
          <w:b/>
          <w:u w:val="single"/>
        </w:rPr>
        <w:t>7035</w:t>
      </w:r>
    </w:p>
    <w:p>
      <w:r>
        <w:t>@user Idk some lil faggot I\u2019m guessing</w:t>
      </w:r>
    </w:p>
    <w:p>
      <w:r>
        <w:rPr>
          <w:b/>
          <w:u w:val="single"/>
        </w:rPr>
        <w:t>7036</w:t>
      </w:r>
    </w:p>
    <w:p>
      <w:r>
        <w:t>ching chong alert\ud83c\ude35\ud83c\ude1a\ufe0f\u2622\ufe0f</w:t>
      </w:r>
    </w:p>
    <w:p>
      <w:r>
        <w:rPr>
          <w:b/>
          <w:u w:val="single"/>
        </w:rPr>
        <w:t>7037</w:t>
      </w:r>
    </w:p>
    <w:p>
      <w:r>
        <w:t>\i'll take the rise body pillow in exchange\\n\n\go to hell u fuckin faggot</w:t>
      </w:r>
    </w:p>
    <w:p>
      <w:r>
        <w:rPr>
          <w:b/>
          <w:u w:val="single"/>
        </w:rPr>
        <w:t>7038</w:t>
      </w:r>
    </w:p>
    <w:p>
      <w:r>
        <w:t>@user @user What are feminazi's fighting for? What laws exist on the books that need changing in the… @URL</w:t>
      </w:r>
    </w:p>
    <w:p>
      <w:r>
        <w:rPr>
          <w:b/>
          <w:u w:val="single"/>
        </w:rPr>
        <w:t>7039</w:t>
      </w:r>
    </w:p>
    <w:p>
      <w:r>
        <w:t>It's about time that I've been chinned in a club I've been waiting 3 years hit me harder next time faggot</w:t>
      </w:r>
    </w:p>
    <w:p>
      <w:r>
        <w:rPr>
          <w:b/>
          <w:u w:val="single"/>
        </w:rPr>
        <w:t>7040</w:t>
      </w:r>
    </w:p>
    <w:p>
      <w:r>
        <w:t>is your name ching chong or… @URL</w:t>
      </w:r>
    </w:p>
    <w:p>
      <w:r>
        <w:rPr>
          <w:b/>
          <w:u w:val="single"/>
        </w:rPr>
        <w:t>7041</w:t>
      </w:r>
    </w:p>
    <w:p>
      <w:r>
        <w:t>Anon is a faggot #greentext @URL</w:t>
      </w:r>
    </w:p>
    <w:p>
      <w:r>
        <w:rPr>
          <w:b/>
          <w:u w:val="single"/>
        </w:rPr>
        <w:t>7042</w:t>
      </w:r>
    </w:p>
    <w:p>
      <w:r>
        <w:t>You don't get no points for that faggot ahahah</w:t>
      </w:r>
    </w:p>
    <w:p>
      <w:r>
        <w:rPr>
          <w:b/>
          <w:u w:val="single"/>
        </w:rPr>
        <w:t>7043</w:t>
      </w:r>
    </w:p>
    <w:p>
      <w:r>
        <w:t>These people are mad retarded @URL</w:t>
      </w:r>
    </w:p>
    <w:p>
      <w:r>
        <w:rPr>
          <w:b/>
          <w:u w:val="single"/>
        </w:rPr>
        <w:t>7044</w:t>
      </w:r>
    </w:p>
    <w:p>
      <w:r>
        <w:t>What the fuck this Dutch retard (Armoo) collabed with 6ix9ine... Literally everyone hates him here</w:t>
      </w:r>
    </w:p>
    <w:p>
      <w:r>
        <w:rPr>
          <w:b/>
          <w:u w:val="single"/>
        </w:rPr>
        <w:t>7045</w:t>
      </w:r>
    </w:p>
    <w:p>
      <w:r>
        <w:t>@user you don't even need to give it this much thought.. It's a retarded idea</w:t>
      </w:r>
    </w:p>
    <w:p>
      <w:r>
        <w:rPr>
          <w:b/>
          <w:u w:val="single"/>
        </w:rPr>
        <w:t>7046</w:t>
      </w:r>
    </w:p>
    <w:p>
      <w:r>
        <w:t>@user @user I do. Northern Native Americans have mongoloid features like Asians. Look at eskimos. S\u2026 @URL</w:t>
      </w:r>
    </w:p>
    <w:p>
      <w:r>
        <w:rPr>
          <w:b/>
          <w:u w:val="single"/>
        </w:rPr>
        <w:t>7047</w:t>
      </w:r>
    </w:p>
    <w:p>
      <w:r>
        <w:t>Globalist doesn\u2019t mean Jew you retard. Jew = Jew according to the reflexive property @URL</w:t>
      </w:r>
    </w:p>
    <w:p>
      <w:r>
        <w:rPr>
          <w:b/>
          <w:u w:val="single"/>
        </w:rPr>
        <w:t>7048</w:t>
      </w:r>
    </w:p>
    <w:p>
      <w:r>
        <w:t>Hulk Hogan lost any respect I had for him after I heard him use the word “nigger”.</w:t>
      </w:r>
    </w:p>
    <w:p>
      <w:r>
        <w:rPr>
          <w:b/>
          <w:u w:val="single"/>
        </w:rPr>
        <w:t>7049</w:t>
      </w:r>
    </w:p>
    <w:p>
      <w:r>
        <w:t>wise men say....... u a faggot</w:t>
      </w:r>
    </w:p>
    <w:p>
      <w:r>
        <w:rPr>
          <w:b/>
          <w:u w:val="single"/>
        </w:rPr>
        <w:t>7050</w:t>
      </w:r>
    </w:p>
    <w:p>
      <w:r>
        <w:t>@user What a twat!</w:t>
      </w:r>
    </w:p>
    <w:p>
      <w:r>
        <w:rPr>
          <w:b/>
          <w:u w:val="single"/>
        </w:rPr>
        <w:t>7051</w:t>
      </w:r>
    </w:p>
    <w:p>
      <w:r>
        <w:t>@user @user @user @user Only Russia could become MORE civilized because the mongol hordes invaded.</w:t>
      </w:r>
    </w:p>
    <w:p>
      <w:r>
        <w:rPr>
          <w:b/>
          <w:u w:val="single"/>
        </w:rPr>
        <w:t>7052</w:t>
      </w:r>
    </w:p>
    <w:p>
      <w:r>
        <w:t>@user hes cool but hes a retard sometimes</w:t>
      </w:r>
    </w:p>
    <w:p>
      <w:r>
        <w:rPr>
          <w:b/>
          <w:u w:val="single"/>
        </w:rPr>
        <w:t>7053</w:t>
      </w:r>
    </w:p>
    <w:p>
      <w:r>
        <w:t>&amp;gt;implying I'm a faggot</w:t>
      </w:r>
    </w:p>
    <w:p>
      <w:r>
        <w:rPr>
          <w:b/>
          <w:u w:val="single"/>
        </w:rPr>
        <w:t>7054</w:t>
      </w:r>
    </w:p>
    <w:p>
      <w:r>
        <w:t>mom bought me a faggot</w:t>
      </w:r>
    </w:p>
    <w:p>
      <w:r>
        <w:rPr>
          <w:b/>
          <w:u w:val="single"/>
        </w:rPr>
        <w:t>7055</w:t>
      </w:r>
    </w:p>
    <w:p>
      <w:r>
        <w:t>Who every say i keyboard your retarded</w:t>
      </w:r>
    </w:p>
    <w:p>
      <w:r>
        <w:rPr>
          <w:b/>
          <w:u w:val="single"/>
        </w:rPr>
        <w:t>7056</w:t>
      </w:r>
    </w:p>
    <w:p>
      <w:r>
        <w:t>I swear it gets cold out and mfs want to act retarded</w:t>
      </w:r>
    </w:p>
    <w:p>
      <w:r>
        <w:rPr>
          <w:b/>
          <w:u w:val="single"/>
        </w:rPr>
        <w:t>7057</w:t>
      </w:r>
    </w:p>
    <w:p>
      <w:r>
        <w:t>I want my locs back so bad just don't wanna feel like a big dyke \ud83e\udd26\ud83c\udffd\u200d\u2640\ufe0f</w:t>
      </w:r>
    </w:p>
    <w:p>
      <w:r>
        <w:rPr>
          <w:b/>
          <w:u w:val="single"/>
        </w:rPr>
        <w:t>7058</w:t>
      </w:r>
    </w:p>
    <w:p>
      <w:r>
        <w:t>@user @user Armed guards in Temple?!! What ?!! Are we living in a \u201cshithole\u201dcountry?! We will be by the time DT is finished\ud83d\ude21</w:t>
      </w:r>
    </w:p>
    <w:p>
      <w:r>
        <w:rPr>
          <w:b/>
          <w:u w:val="single"/>
        </w:rPr>
        <w:t>7059</w:t>
      </w:r>
    </w:p>
    <w:p>
      <w:r>
        <w:t>I swear whenever I go to my class at vandy and see other black people they’re thinking “what is this nigger doing here??”</w:t>
      </w:r>
    </w:p>
    <w:p>
      <w:r>
        <w:rPr>
          <w:b/>
          <w:u w:val="single"/>
        </w:rPr>
        <w:t>7060</w:t>
      </w:r>
    </w:p>
    <w:p>
      <w:r>
        <w:t>Yep the writing is so clearly on the wall. People come from shithole countries with the shithole attitudes polici\u2026 @URL</w:t>
      </w:r>
    </w:p>
    <w:p>
      <w:r>
        <w:rPr>
          <w:b/>
          <w:u w:val="single"/>
        </w:rPr>
        <w:t>7061</w:t>
      </w:r>
    </w:p>
    <w:p>
      <w:r>
        <w:t>@user Asians have ching chong eyes</w:t>
      </w:r>
    </w:p>
    <w:p>
      <w:r>
        <w:rPr>
          <w:b/>
          <w:u w:val="single"/>
        </w:rPr>
        <w:t>7062</w:t>
      </w:r>
    </w:p>
    <w:p>
      <w:r>
        <w:t>@user @user WTF are you talking about retard?</w:t>
      </w:r>
    </w:p>
    <w:p>
      <w:r>
        <w:rPr>
          <w:b/>
          <w:u w:val="single"/>
        </w:rPr>
        <w:t>7063</w:t>
      </w:r>
    </w:p>
    <w:p>
      <w:r>
        <w:t>@user @user @user @user Rudd was a narcissistic twat\nGillard was the best PM we've h\u2026 @URL</w:t>
      </w:r>
    </w:p>
    <w:p>
      <w:r>
        <w:rPr>
          <w:b/>
          <w:u w:val="single"/>
        </w:rPr>
        <w:t>7064</w:t>
      </w:r>
    </w:p>
    <w:p>
      <w:r>
        <w:t>shut up nigger @URL</w:t>
      </w:r>
    </w:p>
    <w:p>
      <w:r>
        <w:rPr>
          <w:b/>
          <w:u w:val="single"/>
        </w:rPr>
        <w:t>7065</w:t>
      </w:r>
    </w:p>
    <w:p>
      <w:r>
        <w:t>@user @user @user @user @user ok retard</w:t>
      </w:r>
    </w:p>
    <w:p>
      <w:r>
        <w:rPr>
          <w:b/>
          <w:u w:val="single"/>
        </w:rPr>
        <w:t>7066</w:t>
      </w:r>
    </w:p>
    <w:p>
      <w:r>
        <w:t>here's an example of lowlife scumbags from US who's trying to spoil Taliban name.\nthis retarded fanatic torturer cl\u2026 @URL</w:t>
      </w:r>
    </w:p>
    <w:p>
      <w:r>
        <w:rPr>
          <w:b/>
          <w:u w:val="single"/>
        </w:rPr>
        <w:t>7067</w:t>
      </w:r>
    </w:p>
    <w:p>
      <w:r>
        <w:t>Must be a real \u201cshithole country\u201d where you have to carry arms at a religious ceremony @user</w:t>
      </w:r>
    </w:p>
    <w:p>
      <w:r>
        <w:rPr>
          <w:b/>
          <w:u w:val="single"/>
        </w:rPr>
        <w:t>7068</w:t>
      </w:r>
    </w:p>
    <w:p>
      <w:r>
        <w:t>@user @user Everything gay to yo faggot ass</w:t>
      </w:r>
    </w:p>
    <w:p>
      <w:r>
        <w:rPr>
          <w:b/>
          <w:u w:val="single"/>
        </w:rPr>
        <w:t>7069</w:t>
      </w:r>
    </w:p>
    <w:p>
      <w:r>
        <w:t>\This anime character isn't Asian because she doesn't look Asian\\n\nThat's almost every anime character retard. You\u2026 @URL</w:t>
      </w:r>
    </w:p>
    <w:p>
      <w:r>
        <w:rPr>
          <w:b/>
          <w:u w:val="single"/>
        </w:rPr>
        <w:t>7070</w:t>
      </w:r>
    </w:p>
    <w:p>
      <w:r>
        <w:t>Welp scouter twat has either been reported or he deactivated. @URLWe must VOTE RED get the protecters of illegal aliens out @URL</w:t>
      </w:r>
    </w:p>
    <w:p>
      <w:r>
        <w:rPr>
          <w:b/>
          <w:u w:val="single"/>
        </w:rPr>
        <w:t>7071</w:t>
      </w:r>
    </w:p>
    <w:p>
      <w:r>
        <w:t>qt nung section chant namin huhu \u201cin the beningging assert your dominance ching chong 100 boundaries\u201d</w:t>
      </w:r>
    </w:p>
    <w:p>
      <w:r>
        <w:rPr>
          <w:b/>
          <w:u w:val="single"/>
        </w:rPr>
        <w:t>7072</w:t>
      </w:r>
    </w:p>
    <w:p>
      <w:r>
        <w:t>@user Drill the cunt</w:t>
      </w:r>
    </w:p>
    <w:p>
      <w:r>
        <w:rPr>
          <w:b/>
          <w:u w:val="single"/>
        </w:rPr>
        <w:t>7073</w:t>
      </w:r>
    </w:p>
    <w:p>
      <w:r>
        <w:t>@user Wait \shithole countries?\ I thought the Left believed all people cultures and countries were equ\u2026 @URL</w:t>
      </w:r>
    </w:p>
    <w:p>
      <w:r>
        <w:rPr>
          <w:b/>
          <w:u w:val="single"/>
        </w:rPr>
        <w:t>7074</w:t>
      </w:r>
    </w:p>
    <w:p>
      <w:r>
        <w:t>@user Fucked cunt</w:t>
      </w:r>
    </w:p>
    <w:p>
      <w:r>
        <w:rPr>
          <w:b/>
          <w:u w:val="single"/>
        </w:rPr>
        <w:t>7075</w:t>
      </w:r>
    </w:p>
    <w:p>
      <w:r>
        <w:t>@user @user @user What a cunt</w:t>
      </w:r>
    </w:p>
    <w:p>
      <w:r>
        <w:rPr>
          <w:b/>
          <w:u w:val="single"/>
        </w:rPr>
        <w:t>7076</w:t>
      </w:r>
    </w:p>
    <w:p>
      <w:r>
        <w:t>@user he can call me a spic not gonna lie</w:t>
      </w:r>
    </w:p>
    <w:p>
      <w:r>
        <w:rPr>
          <w:b/>
          <w:u w:val="single"/>
        </w:rPr>
        <w:t>7077</w:t>
      </w:r>
    </w:p>
    <w:p>
      <w:r>
        <w:t>@user @user @user @user @user @user At BTG we are compromise to help edu… @URL</w:t>
      </w:r>
    </w:p>
    <w:p>
      <w:r>
        <w:rPr>
          <w:b/>
          <w:u w:val="single"/>
        </w:rPr>
        <w:t>7078</w:t>
      </w:r>
    </w:p>
    <w:p>
      <w:r>
        <w:t>travis scott looks like his retarded little cousin GBYE. don\u2019t ever disrespect my man like that. @URL</w:t>
      </w:r>
    </w:p>
    <w:p>
      <w:r>
        <w:rPr>
          <w:b/>
          <w:u w:val="single"/>
        </w:rPr>
        <w:t>7079</w:t>
      </w:r>
    </w:p>
    <w:p>
      <w:r>
        <w:t>@user @user wtf is eurafrica</w:t>
      </w:r>
    </w:p>
    <w:p>
      <w:r>
        <w:rPr>
          <w:b/>
          <w:u w:val="single"/>
        </w:rPr>
        <w:t>7080</w:t>
      </w:r>
    </w:p>
    <w:p>
      <w:r>
        <w:t>Bullied at school probably. The fucking twat. @URL</w:t>
      </w:r>
    </w:p>
    <w:p>
      <w:r>
        <w:rPr>
          <w:b/>
          <w:u w:val="single"/>
        </w:rPr>
        <w:t>7081</w:t>
      </w:r>
    </w:p>
    <w:p>
      <w:r>
        <w:t>Also apparently apu is not in simpsons any moreJust goes to show you how retarded this day and age is</w:t>
      </w:r>
    </w:p>
    <w:p>
      <w:r>
        <w:rPr>
          <w:b/>
          <w:u w:val="single"/>
        </w:rPr>
        <w:t>7082</w:t>
      </w:r>
    </w:p>
    <w:p>
      <w:r>
        <w:t>Y'all niggas just out here retarded lmao @URL</w:t>
      </w:r>
    </w:p>
    <w:p>
      <w:r>
        <w:rPr>
          <w:b/>
          <w:u w:val="single"/>
        </w:rPr>
        <w:t>7083</w:t>
      </w:r>
    </w:p>
    <w:p>
      <w:r>
        <w:t>Pinoy talents no hope to hired. Minimum requirements:\n- look like a mongoloid\n- voice that sounds like a turkey\nKad\u2026 @URL</w:t>
      </w:r>
    </w:p>
    <w:p>
      <w:r>
        <w:rPr>
          <w:b/>
          <w:u w:val="single"/>
        </w:rPr>
        <w:t>7084</w:t>
      </w:r>
    </w:p>
    <w:p>
      <w:r>
        <w:t>@user Kana ne ole le nigger</w:t>
      </w:r>
    </w:p>
    <w:p>
      <w:r>
        <w:rPr>
          <w:b/>
          <w:u w:val="single"/>
        </w:rPr>
        <w:t>7085</w:t>
      </w:r>
    </w:p>
    <w:p>
      <w:r>
        <w:t>@user For a retard \ud83d\ude02\ud83d\ude02</w:t>
      </w:r>
    </w:p>
    <w:p>
      <w:r>
        <w:rPr>
          <w:b/>
          <w:u w:val="single"/>
        </w:rPr>
        <w:t>7086</w:t>
      </w:r>
    </w:p>
    <w:p>
      <w:r>
        <w:t>\u201cNo shithole country. No shithole country. You\u2019re the shithole countries!\u201d</w:t>
      </w:r>
    </w:p>
    <w:p>
      <w:r>
        <w:rPr>
          <w:b/>
          <w:u w:val="single"/>
        </w:rPr>
        <w:t>7087</w:t>
      </w:r>
    </w:p>
    <w:p>
      <w:r>
        <w:t>its insane zack snyder hasnt died due to mongoloid-related illness</w:t>
      </w:r>
    </w:p>
    <w:p>
      <w:r>
        <w:rPr>
          <w:b/>
          <w:u w:val="single"/>
        </w:rPr>
        <w:t>7088</w:t>
      </w:r>
    </w:p>
    <w:p>
      <w:r>
        <w:t>@user @user Why not praise the ability for refugees to go back home. That’s what they want. It appears… @URL</w:t>
      </w:r>
    </w:p>
    <w:p>
      <w:r>
        <w:rPr>
          <w:b/>
          <w:u w:val="single"/>
        </w:rPr>
        <w:t>7089</w:t>
      </w:r>
    </w:p>
    <w:p>
      <w:r>
        <w:t>@user We're in for it. Prepare accordingly. We'll come out of this retarded marxist tailspin we're in - but\u2026 @URL</w:t>
      </w:r>
    </w:p>
    <w:p>
      <w:r>
        <w:rPr>
          <w:b/>
          <w:u w:val="single"/>
        </w:rPr>
        <w:t>7090</w:t>
      </w:r>
    </w:p>
    <w:p>
      <w:r>
        <w:t>@user @user And that quote “it’s okay to be white”. Which I got mad about about bc 1) This is co… @URL</w:t>
      </w:r>
    </w:p>
    <w:p>
      <w:r>
        <w:rPr>
          <w:b/>
          <w:u w:val="single"/>
        </w:rPr>
        <w:t>7091</w:t>
      </w:r>
    </w:p>
    <w:p>
      <w:r>
        <w:t>chuck person: eccojam a1 @URL #opn #toto @URL venue to play africa by toto on… @URL</w:t>
      </w:r>
    </w:p>
    <w:p>
      <w:r>
        <w:rPr>
          <w:b/>
          <w:u w:val="single"/>
        </w:rPr>
        <w:t>7092</w:t>
      </w:r>
    </w:p>
    <w:p>
      <w:r>
        <w:t>@user According to Fox all immigrants are card carrying members of MS-13... like these evil hombres. @URL</w:t>
      </w:r>
    </w:p>
    <w:p>
      <w:r>
        <w:rPr>
          <w:b/>
          <w:u w:val="single"/>
        </w:rPr>
        <w:t>7093</w:t>
      </w:r>
    </w:p>
    <w:p>
      <w:r>
        <w:t>look at those hands are they shithole countries hands?</w:t>
      </w:r>
    </w:p>
    <w:p>
      <w:r>
        <w:rPr>
          <w:b/>
          <w:u w:val="single"/>
        </w:rPr>
        <w:t>7094</w:t>
      </w:r>
    </w:p>
    <w:p>
      <w:r>
        <w:t>I will never let a ching chong do my nails again</w:t>
      </w:r>
    </w:p>
    <w:p>
      <w:r>
        <w:rPr>
          <w:b/>
          <w:u w:val="single"/>
        </w:rPr>
        <w:t>7095</w:t>
      </w:r>
    </w:p>
    <w:p>
      <w:r>
        <w:t>@user @user @user Great goal. Was going in anyway and you are a twat..\ud83d\udc4d</w:t>
      </w:r>
    </w:p>
    <w:p>
      <w:r>
        <w:rPr>
          <w:b/>
          <w:u w:val="single"/>
        </w:rPr>
        <w:t>7096</w:t>
      </w:r>
    </w:p>
    <w:p>
      <w:r>
        <w:t>@user I mean every single comment is faggot this and faggot that. Just saying thats a lot of time spent worrying about anal\ud83d\ude05</w:t>
      </w:r>
    </w:p>
    <w:p>
      <w:r>
        <w:rPr>
          <w:b/>
          <w:u w:val="single"/>
        </w:rPr>
        <w:t>7097</w:t>
      </w:r>
    </w:p>
    <w:p>
      <w:r>
        <w:t>i\u2019m such a complicated twat i hate myself</w:t>
      </w:r>
    </w:p>
    <w:p>
      <w:r>
        <w:rPr>
          <w:b/>
          <w:u w:val="single"/>
        </w:rPr>
        <w:t>7098</w:t>
      </w:r>
    </w:p>
    <w:p>
      <w:r>
        <w:t>@user @user is that as illegal aliens they have no rights except to return home</w:t>
      </w:r>
    </w:p>
    <w:p>
      <w:r>
        <w:rPr>
          <w:b/>
          <w:u w:val="single"/>
        </w:rPr>
        <w:t>7099</w:t>
      </w:r>
    </w:p>
    <w:p>
      <w:r>
        <w:t>@user @user Why he sound retarded??</w:t>
      </w:r>
    </w:p>
    <w:p>
      <w:r>
        <w:rPr>
          <w:b/>
          <w:u w:val="single"/>
        </w:rPr>
        <w:t>7100</w:t>
      </w:r>
    </w:p>
    <w:p>
      <w:r>
        <w:t>@user We're only listening to #SantanaWorld the whole ride so get ready to channel your inner nigger.</w:t>
      </w:r>
    </w:p>
    <w:p>
      <w:r>
        <w:rPr>
          <w:b/>
          <w:u w:val="single"/>
        </w:rPr>
        <w:t>7101</w:t>
      </w:r>
    </w:p>
    <w:p>
      <w:r>
        <w:t>@user \And I thought Who doesn't love Diana Ross\\n\n*Dresses up like a chinaman*\n\n\Who doesn't like Sweet and Sour Chicken?\</w:t>
      </w:r>
    </w:p>
    <w:p>
      <w:r>
        <w:rPr>
          <w:b/>
          <w:u w:val="single"/>
        </w:rPr>
        <w:t>7102</w:t>
      </w:r>
    </w:p>
    <w:p>
      <w:r>
        <w:t>@user @user Turn them around and march their illegal aliens butts back to Mexico...</w:t>
      </w:r>
    </w:p>
    <w:p>
      <w:r>
        <w:rPr>
          <w:b/>
          <w:u w:val="single"/>
        </w:rPr>
        <w:t>7103</w:t>
      </w:r>
    </w:p>
    <w:p>
      <w:r>
        <w:t>um faggot has 6 letters i flopped</w:t>
      </w:r>
    </w:p>
    <w:p>
      <w:r>
        <w:rPr>
          <w:b/>
          <w:u w:val="single"/>
        </w:rPr>
        <w:t>7104</w:t>
      </w:r>
    </w:p>
    <w:p>
      <w:r>
        <w:t>Bruuuh a spic cant even watch this damn Everton/Crystal palace game cause spectrum on some nut shit \ud83d\ude2a @user @URL</w:t>
      </w:r>
    </w:p>
    <w:p>
      <w:r>
        <w:rPr>
          <w:b/>
          <w:u w:val="single"/>
        </w:rPr>
        <w:t>7105</w:t>
      </w:r>
    </w:p>
    <w:p>
      <w:r>
        <w:t>Mf love pulsing games with me like I ain\u2019t retarded already</w:t>
      </w:r>
    </w:p>
    <w:p>
      <w:r>
        <w:rPr>
          <w:b/>
          <w:u w:val="single"/>
        </w:rPr>
        <w:t>7106</w:t>
      </w:r>
    </w:p>
    <w:p>
      <w:r>
        <w:t>@user I already said ok you mongoloid</w:t>
      </w:r>
    </w:p>
    <w:p>
      <w:r>
        <w:rPr>
          <w:b/>
          <w:u w:val="single"/>
        </w:rPr>
        <w:t>7107</w:t>
      </w:r>
    </w:p>
    <w:p>
      <w:r>
        <w:t>@user Devon is one of the most spergy of spergs. Didn't this faggot threaten to dox a 14 year old kid bec\u2026 @URL</w:t>
      </w:r>
    </w:p>
    <w:p>
      <w:r>
        <w:rPr>
          <w:b/>
          <w:u w:val="single"/>
        </w:rPr>
        <w:t>7108</w:t>
      </w:r>
    </w:p>
    <w:p>
      <w:r>
        <w:t>@user You couldn\u2019t say faggot or dyke ? I\u2019m mad</w:t>
      </w:r>
    </w:p>
    <w:p>
      <w:r>
        <w:rPr>
          <w:b/>
          <w:u w:val="single"/>
        </w:rPr>
        <w:t>7109</w:t>
      </w:r>
    </w:p>
    <w:p>
      <w:r>
        <w:t>\This charming man\ by The Smiths hits the place I'm in and all I can think is why does Morrissey have to be such a twat.</w:t>
      </w:r>
    </w:p>
    <w:p>
      <w:r>
        <w:rPr>
          <w:b/>
          <w:u w:val="single"/>
        </w:rPr>
        <w:t>7110</w:t>
      </w:r>
    </w:p>
    <w:p>
      <w:r>
        <w:t>@user Do it faggot</w:t>
      </w:r>
    </w:p>
    <w:p>
      <w:r>
        <w:rPr>
          <w:b/>
          <w:u w:val="single"/>
        </w:rPr>
        <w:t>7111</w:t>
      </w:r>
    </w:p>
    <w:p>
      <w:r>
        <w:t>If we evolved from monkeys ....why did some of them decide to stay as monkeys......\nAre they the retarded mofos we\u2026 @URL</w:t>
      </w:r>
    </w:p>
    <w:p>
      <w:r>
        <w:rPr>
          <w:b/>
          <w:u w:val="single"/>
        </w:rPr>
        <w:t>7112</w:t>
      </w:r>
    </w:p>
    <w:p>
      <w:r>
        <w:t>Les #migrants traversent la mer et trouvent les aides sociales</w:t>
      </w:r>
    </w:p>
    <w:p>
      <w:r>
        <w:rPr>
          <w:b/>
          <w:u w:val="single"/>
        </w:rPr>
        <w:t>7113</w:t>
      </w:r>
    </w:p>
    <w:p>
      <w:r>
        <w:t>\ud83d\udd2c\ud83d\udc48\ud83d\udc42\ud83d\udc41\ud83d\udc43\ud83d\udc41\ud83d\udc42\n \ud83d\udc4cAccording to my studies \n You are a huge cunt</w:t>
      </w:r>
    </w:p>
    <w:p>
      <w:r>
        <w:rPr>
          <w:b/>
          <w:u w:val="single"/>
        </w:rPr>
        <w:t>7114</w:t>
      </w:r>
    </w:p>
    <w:p>
      <w:r>
        <w:t>@user How elitist. I bet those immigrants would rather sell drugs.</w:t>
      </w:r>
    </w:p>
    <w:p>
      <w:r>
        <w:rPr>
          <w:b/>
          <w:u w:val="single"/>
        </w:rPr>
        <w:t>7115</w:t>
      </w:r>
    </w:p>
    <w:p>
      <w:r>
        <w:t>@user but you won't let anyone in from the \shithole countries\ right mushroomdick?</w:t>
      </w:r>
    </w:p>
    <w:p>
      <w:r>
        <w:rPr>
          <w:b/>
          <w:u w:val="single"/>
        </w:rPr>
        <w:t>7116</w:t>
      </w:r>
    </w:p>
    <w:p>
      <w:r>
        <w:t>Because they\u2019re retarded hedonists. Next! @URL</w:t>
      </w:r>
    </w:p>
    <w:p>
      <w:r>
        <w:rPr>
          <w:b/>
          <w:u w:val="single"/>
        </w:rPr>
        <w:t>7117</w:t>
      </w:r>
    </w:p>
    <w:p>
      <w:r>
        <w:t>@user @user That was fast. 2hrs ago I replied to a tweet saying his negro moment was about to arrive. Ma… @URL</w:t>
      </w:r>
    </w:p>
    <w:p>
      <w:r>
        <w:rPr>
          <w:b/>
          <w:u w:val="single"/>
        </w:rPr>
        <w:t>7118</w:t>
      </w:r>
    </w:p>
    <w:p>
      <w:r>
        <w:t>Fucking dog is a nightmare at the best of times so all we have had is an extra hour of him being a twat \ud83d\ude44\ud83d\udc36</w:t>
      </w:r>
    </w:p>
    <w:p>
      <w:r>
        <w:rPr>
          <w:b/>
          <w:u w:val="single"/>
        </w:rPr>
        <w:t>7119</w:t>
      </w:r>
    </w:p>
    <w:p>
      <w:r>
        <w:t>@user I'm retarded but what does hf w him mean?</w:t>
      </w:r>
    </w:p>
    <w:p>
      <w:r>
        <w:rPr>
          <w:b/>
          <w:u w:val="single"/>
        </w:rPr>
        <w:t>7120</w:t>
      </w:r>
    </w:p>
    <w:p>
      <w:r>
        <w:t>@user @URL lmao dieser sub is so retarded</w:t>
      </w:r>
    </w:p>
    <w:p>
      <w:r>
        <w:rPr>
          <w:b/>
          <w:u w:val="single"/>
        </w:rPr>
        <w:t>7121</w:t>
      </w:r>
    </w:p>
    <w:p>
      <w:r>
        <w:t>fuck you bitch yuh gana regret lying to me fucking retard</w:t>
      </w:r>
    </w:p>
    <w:p>
      <w:r>
        <w:rPr>
          <w:b/>
          <w:u w:val="single"/>
        </w:rPr>
        <w:t>7122</w:t>
      </w:r>
    </w:p>
    <w:p>
      <w:r>
        <w:t>Wish I wasn\u2019t such a twat to people when I\u2019m hungover like it\u2019s my own dumbass bitch fault</w:t>
      </w:r>
    </w:p>
    <w:p>
      <w:r>
        <w:rPr>
          <w:b/>
          <w:u w:val="single"/>
        </w:rPr>
        <w:t>7123</w:t>
      </w:r>
    </w:p>
    <w:p>
      <w:r>
        <w:t>Looking through the replies makes me realize how mentally retarded people are.\n\nThis all depends on the situation b\u2026 @URL</w:t>
      </w:r>
    </w:p>
    <w:p>
      <w:r>
        <w:rPr>
          <w:b/>
          <w:u w:val="single"/>
        </w:rPr>
        <w:t>7124</w:t>
      </w:r>
    </w:p>
    <w:p>
      <w:r>
        <w:t>i call u as faggot</w:t>
      </w:r>
    </w:p>
    <w:p>
      <w:r>
        <w:rPr>
          <w:b/>
          <w:u w:val="single"/>
        </w:rPr>
        <w:t>7125</w:t>
      </w:r>
    </w:p>
    <w:p>
      <w:r>
        <w:t>@user You\u2019ve put on after the e you daft cunt not even one there</w:t>
      </w:r>
    </w:p>
    <w:p>
      <w:r>
        <w:rPr>
          <w:b/>
          <w:u w:val="single"/>
        </w:rPr>
        <w:t>7126</w:t>
      </w:r>
    </w:p>
    <w:p>
      <w:r>
        <w:t>@user @user Are you saying there is a basic human right for people from \shithole countries\ to flood i\u2026 @URL</w:t>
      </w:r>
    </w:p>
    <w:p>
      <w:r>
        <w:rPr>
          <w:b/>
          <w:u w:val="single"/>
        </w:rPr>
        <w:t>7127</w:t>
      </w:r>
    </w:p>
    <w:p>
      <w:r>
        <w:t>Who even uses the word 'faggot' now? Like what the hell? It's time for you to update your vocabulary.</w:t>
      </w:r>
    </w:p>
    <w:p>
      <w:r>
        <w:rPr>
          <w:b/>
          <w:u w:val="single"/>
        </w:rPr>
        <w:t>7128</w:t>
      </w:r>
    </w:p>
    <w:p>
      <w:r>
        <w:t>@user I think your retarded he didn\u2019t draw it for me he drew it for fun and asked for my opinion missy it\u2019s way past your bed time ma\u2019am</w:t>
      </w:r>
    </w:p>
    <w:p>
      <w:r>
        <w:rPr>
          <w:b/>
          <w:u w:val="single"/>
        </w:rPr>
        <w:t>7129</w:t>
      </w:r>
    </w:p>
    <w:p>
      <w:r>
        <w:t>if youre bad at drawing and you post your drawings online and youre bad at art youre fucking retarded</w:t>
      </w:r>
    </w:p>
    <w:p>
      <w:r>
        <w:rPr>
          <w:b/>
          <w:u w:val="single"/>
        </w:rPr>
        <w:t>7130</w:t>
      </w:r>
    </w:p>
    <w:p>
      <w:r>
        <w:t>Migraction 59 en faveur des migrants de Calais @URL via @user</w:t>
      </w:r>
    </w:p>
    <w:p>
      <w:r>
        <w:rPr>
          <w:b/>
          <w:u w:val="single"/>
        </w:rPr>
        <w:t>7131</w:t>
      </w:r>
    </w:p>
    <w:p>
      <w:r>
        <w:t>Tom Zanetti you\u2019re a faggot and I\u2019ll clear the dance floor any time your song comes on lad</w:t>
      </w:r>
    </w:p>
    <w:p>
      <w:r>
        <w:rPr>
          <w:b/>
          <w:u w:val="single"/>
        </w:rPr>
        <w:t>7132</w:t>
      </w:r>
    </w:p>
    <w:p>
      <w:r>
        <w:t>Manny Machado is a chapped cunt...</w:t>
      </w:r>
    </w:p>
    <w:p>
      <w:r>
        <w:rPr>
          <w:b/>
          <w:u w:val="single"/>
        </w:rPr>
        <w:t>7133</w:t>
      </w:r>
    </w:p>
    <w:p>
      <w:r>
        <w:t>@user If you ask me they all qualify as \shithole countries\ - including UK: despite Brexit they have\u2026 @URL</w:t>
      </w:r>
    </w:p>
    <w:p>
      <w:r>
        <w:rPr>
          <w:b/>
          <w:u w:val="single"/>
        </w:rPr>
        <w:t>7134</w:t>
      </w:r>
    </w:p>
    <w:p>
      <w:r>
        <w:t>This bar is playing “africa by toto” but like an edm version :-(</w:t>
      </w:r>
    </w:p>
    <w:p>
      <w:r>
        <w:rPr>
          <w:b/>
          <w:u w:val="single"/>
        </w:rPr>
        <w:t>7135</w:t>
      </w:r>
    </w:p>
    <w:p>
      <w:r>
        <w:t>@user No but I remember tons of spic ones.</w:t>
      </w:r>
    </w:p>
    <w:p>
      <w:r>
        <w:rPr>
          <w:b/>
          <w:u w:val="single"/>
        </w:rPr>
        <w:t>7136</w:t>
      </w:r>
    </w:p>
    <w:p>
      <w:r>
        <w:t>@user my mom wont say spic but will say nigga we love a problematic afrolatinx queen</w:t>
      </w:r>
    </w:p>
    <w:p>
      <w:r>
        <w:rPr>
          <w:b/>
          <w:u w:val="single"/>
        </w:rPr>
        <w:t>7137</w:t>
      </w:r>
    </w:p>
    <w:p>
      <w:r>
        <w:t>@user We're now a shithole country!</w:t>
      </w:r>
    </w:p>
    <w:p>
      <w:r>
        <w:rPr>
          <w:b/>
          <w:u w:val="single"/>
        </w:rPr>
        <w:t>7138</w:t>
      </w:r>
    </w:p>
    <w:p>
      <w:r>
        <w:t>Dave Roberts has brought us to back to back World Series. He acted like an absolute retard tonight but we shouldn\u2019t fire him.</w:t>
      </w:r>
    </w:p>
    <w:p>
      <w:r>
        <w:rPr>
          <w:b/>
          <w:u w:val="single"/>
        </w:rPr>
        <w:t>7139</w:t>
      </w:r>
    </w:p>
    <w:p>
      <w:r>
        <w:t>Okay faggot @URL</w:t>
      </w:r>
    </w:p>
    <w:p>
      <w:r>
        <w:rPr>
          <w:b/>
          <w:u w:val="single"/>
        </w:rPr>
        <w:t>7140</w:t>
      </w:r>
    </w:p>
    <w:p>
      <w:r>
        <w:t>#staranurag @user @URL</w:t>
      </w:r>
    </w:p>
    <w:p>
      <w:r>
        <w:rPr>
          <w:b/>
          <w:u w:val="single"/>
        </w:rPr>
        <w:t>7141</w:t>
      </w:r>
    </w:p>
    <w:p>
      <w:r>
        <w:t>2017: How dare you call them shithole countries! Look at how beautiful they are (in my vacation resort).\n\n2018: Loo\u2026 @URL</w:t>
      </w:r>
    </w:p>
    <w:p>
      <w:r>
        <w:rPr>
          <w:b/>
          <w:u w:val="single"/>
        </w:rPr>
        <w:t>7142</w:t>
      </w:r>
    </w:p>
    <w:p>
      <w:r>
        <w:t>@user I'd probably vote for him but I didn't really like his vp I'm all pc and shit and like cunt pills? Gunny sacks? Not cool bro.</w:t>
      </w:r>
    </w:p>
    <w:p>
      <w:r>
        <w:rPr>
          <w:b/>
          <w:u w:val="single"/>
        </w:rPr>
        <w:t>7143</w:t>
      </w:r>
    </w:p>
    <w:p>
      <w:r>
        <w:t>Just a reminder that the bigoted sectarian cunt Ian Durrant dived.</w:t>
      </w:r>
    </w:p>
    <w:p>
      <w:r>
        <w:rPr>
          <w:b/>
          <w:u w:val="single"/>
        </w:rPr>
        <w:t>7144</w:t>
      </w:r>
    </w:p>
    <w:p>
      <w:r>
        <w:t>Difference between principled Conservatives and power-hungry leftists: EVERY Conservative wants Sayoc in prison for\u2026 @URL</w:t>
      </w:r>
    </w:p>
    <w:p>
      <w:r>
        <w:rPr>
          <w:b/>
          <w:u w:val="single"/>
        </w:rPr>
        <w:t>7145</w:t>
      </w:r>
    </w:p>
    <w:p>
      <w:r>
        <w:t>Pretty sure I got called a faggot by a frat boy at the game but it\u2019s okay bc another frat boy was like \u201chey it\u2019s 20\u2026 @URL</w:t>
      </w:r>
    </w:p>
    <w:p>
      <w:r>
        <w:rPr>
          <w:b/>
          <w:u w:val="single"/>
        </w:rPr>
        <w:t>7146</w:t>
      </w:r>
    </w:p>
    <w:p>
      <w:r>
        <w:t>White people be like “learn your English or go back to your country” but can’t tell the difference between your you… @URL</w:t>
      </w:r>
    </w:p>
    <w:p>
      <w:r>
        <w:rPr>
          <w:b/>
          <w:u w:val="single"/>
        </w:rPr>
        <w:t>7147</w:t>
      </w:r>
    </w:p>
    <w:p>
      <w:r>
        <w:t>@user @user The leftist terrorist forgot to obliterate this guy's social media accounts like they\u2026 @URL</w:t>
      </w:r>
    </w:p>
    <w:p>
      <w:r>
        <w:rPr>
          <w:b/>
          <w:u w:val="single"/>
        </w:rPr>
        <w:t>7148</w:t>
      </w:r>
    </w:p>
    <w:p>
      <w:r>
        <w:t>It's okay to be white chocolate chip</w:t>
      </w:r>
    </w:p>
    <w:p>
      <w:r>
        <w:rPr>
          <w:b/>
          <w:u w:val="single"/>
        </w:rPr>
        <w:t>7149</w:t>
      </w:r>
    </w:p>
    <w:p>
      <w:r>
        <w:t>guys @user is lecturing us on acute body types and skull shapes....mongoloid?!?!? like shut the f up bro!!!</w:t>
      </w:r>
    </w:p>
    <w:p>
      <w:r>
        <w:rPr>
          <w:b/>
          <w:u w:val="single"/>
        </w:rPr>
        <w:t>7150</w:t>
      </w:r>
    </w:p>
    <w:p>
      <w:r>
        <w:t>There's a fucking stupid little brat in our village who drives around like a twat dangerously pulls into parking s\u2026 @URL</w:t>
      </w:r>
    </w:p>
    <w:p>
      <w:r>
        <w:rPr>
          <w:b/>
          <w:u w:val="single"/>
        </w:rPr>
        <w:t>7151</w:t>
      </w:r>
    </w:p>
    <w:p>
      <w:r>
        <w:t>TWEET</w:t>
      </w:r>
    </w:p>
    <w:p>
      <w:r>
        <w:rPr>
          <w:b/>
          <w:u w:val="single"/>
        </w:rPr>
        <w:t>7152</w:t>
      </w:r>
    </w:p>
    <w:p>
      <w:r>
        <w:t>Stay put in that shithole of a country that you are so fiercely fighting for!!!! @URL</w:t>
      </w:r>
    </w:p>
    <w:p>
      <w:r>
        <w:rPr>
          <w:b/>
          <w:u w:val="single"/>
        </w:rPr>
        <w:t>7153</w:t>
      </w:r>
    </w:p>
    <w:p>
      <w:r>
        <w:t>If race is a social construct why are all the leftists and Anti-Whites always attacking White people White values\u2026 @URL</w:t>
      </w:r>
    </w:p>
    <w:p>
      <w:r>
        <w:rPr>
          <w:b/>
          <w:u w:val="single"/>
        </w:rPr>
        <w:t>7154</w:t>
      </w:r>
    </w:p>
    <w:p>
      <w:r>
        <w:t>Amen! These feminazi man-eaters are evil and a curse! @URL</w:t>
      </w:r>
    </w:p>
    <w:p>
      <w:r>
        <w:rPr>
          <w:b/>
          <w:u w:val="single"/>
        </w:rPr>
        <w:t>7155</w:t>
      </w:r>
    </w:p>
    <w:p>
      <w:r>
        <w:t>In a land of immigrants one was not an alien but simply the latest arrival.</w:t>
      </w:r>
    </w:p>
    <w:p>
      <w:r>
        <w:rPr>
          <w:b/>
          <w:u w:val="single"/>
        </w:rPr>
        <w:t>7156</w:t>
      </w:r>
    </w:p>
    <w:p>
      <w:r>
        <w:t>BTS fans being a mongoloid @URL</w:t>
      </w:r>
    </w:p>
    <w:p>
      <w:r>
        <w:rPr>
          <w:b/>
          <w:u w:val="single"/>
        </w:rPr>
        <w:t>7157</w:t>
      </w:r>
    </w:p>
    <w:p>
      <w:r>
        <w:t>@user the bomber was a leftist: \u201csee the left is violent it was a false flag\u201d\nthe bomber was a maga chud: \u201cactu\u2026 @URL</w:t>
      </w:r>
    </w:p>
    <w:p>
      <w:r>
        <w:rPr>
          <w:b/>
          <w:u w:val="single"/>
        </w:rPr>
        <w:t>7158</w:t>
      </w:r>
    </w:p>
    <w:p>
      <w:r>
        <w:t>and illegal immigrants come here from shithole countries @URL</w:t>
      </w:r>
    </w:p>
    <w:p>
      <w:r>
        <w:rPr>
          <w:b/>
          <w:u w:val="single"/>
        </w:rPr>
        <w:t>7159</w:t>
      </w:r>
    </w:p>
    <w:p>
      <w:r>
        <w:t>@user @user ok retard idiot</w:t>
      </w:r>
    </w:p>
    <w:p>
      <w:r>
        <w:rPr>
          <w:b/>
          <w:u w:val="single"/>
        </w:rPr>
        <w:t>7160</w:t>
      </w:r>
    </w:p>
    <w:p>
      <w:r>
        <w:t>somebody teach my retarded ass how to apply falsies</w:t>
      </w:r>
    </w:p>
    <w:p>
      <w:r>
        <w:rPr>
          <w:b/>
          <w:u w:val="single"/>
        </w:rPr>
        <w:t>7161</w:t>
      </w:r>
    </w:p>
    <w:p>
      <w:r>
        <w:t>@user look at all the mongol butthurt in there</w:t>
      </w:r>
    </w:p>
    <w:p>
      <w:r>
        <w:rPr>
          <w:b/>
          <w:u w:val="single"/>
        </w:rPr>
        <w:t>7162</w:t>
      </w:r>
    </w:p>
    <w:p>
      <w:r>
        <w:t>He’s just another nigger smh @URL</w:t>
      </w:r>
    </w:p>
    <w:p>
      <w:r>
        <w:rPr>
          <w:b/>
          <w:u w:val="single"/>
        </w:rPr>
        <w:t>7163</w:t>
      </w:r>
    </w:p>
    <w:p>
      <w:r>
        <w:t>@user Trailer trash Tammy keeping it real for Republicunts.</w:t>
      </w:r>
    </w:p>
    <w:p>
      <w:r>
        <w:rPr>
          <w:b/>
          <w:u w:val="single"/>
        </w:rPr>
        <w:t>7164</w:t>
      </w:r>
    </w:p>
    <w:p>
      <w:r>
        <w:t>@user @user of course he does \u2014spic!</w:t>
      </w:r>
    </w:p>
    <w:p>
      <w:r>
        <w:rPr>
          <w:b/>
          <w:u w:val="single"/>
        </w:rPr>
        <w:t>7165</w:t>
      </w:r>
    </w:p>
    <w:p>
      <w:r>
        <w:t>@user Can we please start a fire Luke campaign cause he has to be kinda retarded. Why is Rondo finishing the\u2026 @URL</w:t>
      </w:r>
    </w:p>
    <w:p>
      <w:r>
        <w:rPr>
          <w:b/>
          <w:u w:val="single"/>
        </w:rPr>
        <w:t>7166</w:t>
      </w:r>
    </w:p>
    <w:p>
      <w:r>
        <w:t>I love being a Mexican because I can call other Mexicans spic</w:t>
      </w:r>
    </w:p>
    <w:p>
      <w:r>
        <w:rPr>
          <w:b/>
          <w:u w:val="single"/>
        </w:rPr>
        <w:t>7167</w:t>
      </w:r>
    </w:p>
    <w:p>
      <w:r>
        <w:t>As up nowthe people from the shithole nor #muslim countries haven't been a problem for the #US the fine people of\u2026 @URL</w:t>
      </w:r>
    </w:p>
    <w:p>
      <w:r>
        <w:rPr>
          <w:b/>
          <w:u w:val="single"/>
        </w:rPr>
        <w:t>7168</w:t>
      </w:r>
    </w:p>
    <w:p>
      <w:r>
        <w:t>by Palestinian terrorist leftist do you mean he was a liberal terrorist? @URL</w:t>
      </w:r>
    </w:p>
    <w:p>
      <w:r>
        <w:rPr>
          <w:b/>
          <w:u w:val="single"/>
        </w:rPr>
        <w:t>7169</w:t>
      </w:r>
    </w:p>
    <w:p>
      <w:r>
        <w:t>hot gay lift fuck amatr octubre oculta porno negro wanted star giganten travestissuperdotados</w:t>
      </w:r>
    </w:p>
    <w:p>
      <w:r>
        <w:rPr>
          <w:b/>
          <w:u w:val="single"/>
        </w:rPr>
        <w:t>7170</w:t>
      </w:r>
    </w:p>
    <w:p>
      <w:r>
        <w:t>It used to be this sort of thing only happened in shithole countries. @URL</w:t>
      </w:r>
    </w:p>
    <w:p>
      <w:r>
        <w:rPr>
          <w:b/>
          <w:u w:val="single"/>
        </w:rPr>
        <w:t>7171</w:t>
      </w:r>
    </w:p>
    <w:p>
      <w:r>
        <w:t>@user Is all 40 lakh people are illegal immigrants hard to believe how these unimaginable immigrants ent… @URL</w:t>
      </w:r>
    </w:p>
    <w:p>
      <w:r>
        <w:rPr>
          <w:b/>
          <w:u w:val="single"/>
        </w:rPr>
        <w:t>7172</w:t>
      </w:r>
    </w:p>
    <w:p>
      <w:r>
        <w:t>Mongolia beautiful nature...#mongolia #mongol #nature #amazing @URL</w:t>
      </w:r>
    </w:p>
    <w:p>
      <w:r>
        <w:rPr>
          <w:b/>
          <w:u w:val="single"/>
        </w:rPr>
        <w:t>7173</w:t>
      </w:r>
    </w:p>
    <w:p>
      <w:r>
        <w:t>y\u2019all hoes is nasty retarded and desperate.</w:t>
      </w:r>
    </w:p>
    <w:p>
      <w:r>
        <w:rPr>
          <w:b/>
          <w:u w:val="single"/>
        </w:rPr>
        <w:t>7174</w:t>
      </w:r>
    </w:p>
    <w:p>
      <w:r>
        <w:t>are the conservatives really trying to say the Austin Mail Bomber was a radical leftist terrorist</w:t>
      </w:r>
    </w:p>
    <w:p>
      <w:r>
        <w:rPr>
          <w:b/>
          <w:u w:val="single"/>
        </w:rPr>
        <w:t>7175</w:t>
      </w:r>
    </w:p>
    <w:p>
      <w:r>
        <w:t>@user @user 1 faggot</w:t>
      </w:r>
    </w:p>
    <w:p>
      <w:r>
        <w:rPr>
          <w:b/>
          <w:u w:val="single"/>
        </w:rPr>
        <w:t>7176</w:t>
      </w:r>
    </w:p>
    <w:p>
      <w:r>
        <w:t>@user No bro go post ur toes retard</w:t>
      </w:r>
    </w:p>
    <w:p>
      <w:r>
        <w:rPr>
          <w:b/>
          <w:u w:val="single"/>
        </w:rPr>
        <w:t>7177</w:t>
      </w:r>
    </w:p>
    <w:p>
      <w:r>
        <w:t>rt/like to be in a ramuda gc \n- appreciate pink gremlins 24/7 \n- don\u2019t be a scabby cunt ok be nice to each other pl\u2026 @URL</w:t>
      </w:r>
    </w:p>
    <w:p>
      <w:r>
        <w:rPr>
          <w:b/>
          <w:u w:val="single"/>
        </w:rPr>
        <w:t>7178</w:t>
      </w:r>
    </w:p>
    <w:p>
      <w:r>
        <w:t>Fucking horrible cunt. @URL</w:t>
      </w:r>
    </w:p>
    <w:p>
      <w:r>
        <w:rPr>
          <w:b/>
          <w:u w:val="single"/>
        </w:rPr>
        <w:t>7179</w:t>
      </w:r>
    </w:p>
    <w:p>
      <w:r>
        <w:t>@user All feminists are worth is a nut that’s it any nigga showing off his feminazi girlfriend is close to euthanasia</w:t>
      </w:r>
    </w:p>
    <w:p>
      <w:r>
        <w:rPr>
          <w:b/>
          <w:u w:val="single"/>
        </w:rPr>
        <w:t>7180</w:t>
      </w:r>
    </w:p>
    <w:p>
      <w:r>
        <w:t>@user Never go full retard Moron. This guy hated Trump.</w:t>
      </w:r>
    </w:p>
    <w:p>
      <w:r>
        <w:rPr>
          <w:b/>
          <w:u w:val="single"/>
        </w:rPr>
        <w:t>7181</w:t>
      </w:r>
    </w:p>
    <w:p>
      <w:r>
        <w:t>You still want to see if I was a spic from my picture</w:t>
      </w:r>
    </w:p>
    <w:p>
      <w:r>
        <w:rPr>
          <w:b/>
          <w:u w:val="single"/>
        </w:rPr>
        <w:t>7182</w:t>
      </w:r>
    </w:p>
    <w:p>
      <w:r>
        <w:t>are there any countries that don't do this shit? I don't think I want to live in this shithole no more @URL</w:t>
      </w:r>
    </w:p>
    <w:p>
      <w:r>
        <w:rPr>
          <w:b/>
          <w:u w:val="single"/>
        </w:rPr>
        <w:t>7183</w:t>
      </w:r>
    </w:p>
    <w:p>
      <w:r>
        <w:t>@user @user career criminal chinaman \regular talker\ did mention audibly enough last quarter 2014 about al\u2026 @URL</w:t>
      </w:r>
    </w:p>
    <w:p>
      <w:r>
        <w:rPr>
          <w:b/>
          <w:u w:val="single"/>
        </w:rPr>
        <w:t>7184</w:t>
      </w:r>
    </w:p>
    <w:p>
      <w:r>
        <w:t>What a retard he is to basically say it\u2019s Trumps fault! The left will do anything to divide our country! @URL</w:t>
      </w:r>
    </w:p>
    <w:p>
      <w:r>
        <w:rPr>
          <w:b/>
          <w:u w:val="single"/>
        </w:rPr>
        <w:t>7185</w:t>
      </w:r>
    </w:p>
    <w:p>
      <w:r>
        <w:t>@user \ud83d\ude2f\ud83d\ude2f\ud83d\ude2f\ud83d\ude2f\n\nHe'll be picking his fucking jaw up off the floor the cunt \ud83d\ude21</w:t>
      </w:r>
    </w:p>
    <w:p>
      <w:r>
        <w:rPr>
          <w:b/>
          <w:u w:val="single"/>
        </w:rPr>
        <w:t>7186</w:t>
      </w:r>
    </w:p>
    <w:p>
      <w:r>
        <w:t>Me: *breathes*\n@user faggot tingz</w:t>
      </w:r>
    </w:p>
    <w:p>
      <w:r>
        <w:rPr>
          <w:b/>
          <w:u w:val="single"/>
        </w:rPr>
        <w:t>7187</w:t>
      </w:r>
    </w:p>
    <w:p>
      <w:r>
        <w:t>@user Love the way he holds that Mongy lipped twat off</w:t>
      </w:r>
    </w:p>
    <w:p>
      <w:r>
        <w:rPr>
          <w:b/>
          <w:u w:val="single"/>
        </w:rPr>
        <w:t>7188</w:t>
      </w:r>
    </w:p>
    <w:p>
      <w:r>
        <w:t>Trump you fucking twat! @URL</w:t>
      </w:r>
    </w:p>
    <w:p>
      <w:r>
        <w:rPr>
          <w:b/>
          <w:u w:val="single"/>
        </w:rPr>
        <w:t>7189</w:t>
      </w:r>
    </w:p>
    <w:p>
      <w:r>
        <w:t>@user @user @user Northern slavs mixed with Euro-mongoloid finnic peoples</w:t>
      </w:r>
    </w:p>
    <w:p>
      <w:r>
        <w:rPr>
          <w:b/>
          <w:u w:val="single"/>
        </w:rPr>
        <w:t>7190</w:t>
      </w:r>
    </w:p>
    <w:p>
      <w:r>
        <w:t>@user who tf spells it whelp?? it's welp you mongoloid</w:t>
      </w:r>
    </w:p>
    <w:p>
      <w:r>
        <w:rPr>
          <w:b/>
          <w:u w:val="single"/>
        </w:rPr>
        <w:t>7191</w:t>
      </w:r>
    </w:p>
    <w:p>
      <w:r>
        <w:t>It\u2019s nice to have people where you can just be you without judgment. Be a cunt be sweet be an asshole laugh but\u2026 @URL</w:t>
      </w:r>
    </w:p>
    <w:p>
      <w:r>
        <w:rPr>
          <w:b/>
          <w:u w:val="single"/>
        </w:rPr>
        <w:t>7192</w:t>
      </w:r>
    </w:p>
    <w:p>
      <w:r>
        <w:t>@user @user It\u2019s gone be a pregnant dyke!!!\ud83d\ude02\ud83d\ude02\ud83e\udd26\ud83c\udffe\u200d\u2640\ufe0f</w:t>
      </w:r>
    </w:p>
    <w:p>
      <w:r>
        <w:rPr>
          <w:b/>
          <w:u w:val="single"/>
        </w:rPr>
        <w:t>7193</w:t>
      </w:r>
    </w:p>
    <w:p>
      <w:r>
        <w:t>You better get this raghead out of our political agendas he's going to look after his Muslims brotherhood! I kid y\u2026 @URL</w:t>
      </w:r>
    </w:p>
    <w:p>
      <w:r>
        <w:rPr>
          <w:b/>
          <w:u w:val="single"/>
        </w:rPr>
        <w:t>7194</w:t>
      </w:r>
    </w:p>
    <w:p>
      <w:r>
        <w:t>@user ok retard</w:t>
      </w:r>
    </w:p>
    <w:p>
      <w:r>
        <w:rPr>
          <w:b/>
          <w:u w:val="single"/>
        </w:rPr>
        <w:t>7195</w:t>
      </w:r>
    </w:p>
    <w:p>
      <w:r>
        <w:t>In New York it is illegal for a father to call his son a \faggot\ or \queer\ in an effort to curb \girlie behavior.\</w:t>
      </w:r>
    </w:p>
    <w:p>
      <w:r>
        <w:rPr>
          <w:b/>
          <w:u w:val="single"/>
        </w:rPr>
        <w:t>7196</w:t>
      </w:r>
    </w:p>
    <w:p>
      <w:r>
        <w:t>@user True i usually get called a fucking spic and get searched a few times for no reason</w:t>
      </w:r>
    </w:p>
    <w:p>
      <w:r>
        <w:rPr>
          <w:b/>
          <w:u w:val="single"/>
        </w:rPr>
        <w:t>7197</w:t>
      </w:r>
    </w:p>
    <w:p>
      <w:r>
        <w:t>Well firstly there's not such thing as Satan. Secondly you are a thunderous cunt....thirdly your hair looks awful.\u2026 @URL</w:t>
      </w:r>
    </w:p>
    <w:p>
      <w:r>
        <w:rPr>
          <w:b/>
          <w:u w:val="single"/>
        </w:rPr>
        <w:t>7198</w:t>
      </w:r>
    </w:p>
    <w:p>
      <w:r>
        <w:t>@user its rather clear i think\n\nhe'd rather that chinaman would have had a different reason</w:t>
      </w:r>
    </w:p>
    <w:p>
      <w:r>
        <w:rPr>
          <w:b/>
          <w:u w:val="single"/>
        </w:rPr>
        <w:t>7199</w:t>
      </w:r>
    </w:p>
    <w:p>
      <w:r>
        <w:t>@user Says the homo who orders chilli chicken wraps and goes to costa. Thats about as gay as you get faggot</w:t>
      </w:r>
    </w:p>
    <w:p>
      <w:r>
        <w:rPr>
          <w:b/>
          <w:u w:val="single"/>
        </w:rPr>
        <w:t>7200</w:t>
      </w:r>
    </w:p>
    <w:p>
      <w:r>
        <w:t>@user why can i see ur retarded ass doin shit like this @URL</w:t>
      </w:r>
    </w:p>
    <w:p>
      <w:r>
        <w:rPr>
          <w:b/>
          <w:u w:val="single"/>
        </w:rPr>
        <w:t>7201</w:t>
      </w:r>
    </w:p>
    <w:p>
      <w:r>
        <w:t>Sometimes I wake up feeling like a cunt from drinking too much the night before. Then I remember it\u2019s not so bad be\u2026 @URL</w:t>
      </w:r>
    </w:p>
    <w:p>
      <w:r>
        <w:rPr>
          <w:b/>
          <w:u w:val="single"/>
        </w:rPr>
        <w:t>7202</w:t>
      </w:r>
    </w:p>
    <w:p>
      <w:r>
        <w:t>faggot ass bitch.</w:t>
      </w:r>
    </w:p>
    <w:p>
      <w:r>
        <w:rPr>
          <w:b/>
          <w:u w:val="single"/>
        </w:rPr>
        <w:t>7203</w:t>
      </w:r>
    </w:p>
    <w:p>
      <w:r>
        <w:t>You can liecheatoffendupsetangerdisrespectalienatebully and generally be a cunt but you can't be surprised when you grow old lonely</w:t>
      </w:r>
    </w:p>
    <w:p>
      <w:r>
        <w:rPr>
          <w:b/>
          <w:u w:val="single"/>
        </w:rPr>
        <w:t>7204</w:t>
      </w:r>
    </w:p>
    <w:p>
      <w:r>
        <w:t>Unless you\u2019re a Muslim a Mexican or from a shithole country.\n\ntrumpian hypocrisy is unparalleled and knows no bou\u2026 @URL</w:t>
      </w:r>
    </w:p>
    <w:p>
      <w:r>
        <w:rPr>
          <w:b/>
          <w:u w:val="single"/>
        </w:rPr>
        <w:t>7205</w:t>
      </w:r>
    </w:p>
    <w:p>
      <w:r>
        <w:t>Randalicious is a retard</w:t>
      </w:r>
    </w:p>
    <w:p>
      <w:r>
        <w:rPr>
          <w:b/>
          <w:u w:val="single"/>
        </w:rPr>
        <w:t>7206</w:t>
      </w:r>
    </w:p>
    <w:p>
      <w:r>
        <w:t>fuck off nigger</w:t>
      </w:r>
    </w:p>
    <w:p>
      <w:r>
        <w:rPr>
          <w:b/>
          <w:u w:val="single"/>
        </w:rPr>
        <w:t>7207</w:t>
      </w:r>
    </w:p>
    <w:p>
      <w:r>
        <w:t>I hate the word nigger ‘nigga’ but how else can this inappropriate behavior be described other than nigga behaviour… @URL</w:t>
      </w:r>
    </w:p>
    <w:p>
      <w:r>
        <w:rPr>
          <w:b/>
          <w:u w:val="single"/>
        </w:rPr>
        <w:t>7208</w:t>
      </w:r>
    </w:p>
    <w:p>
      <w:r>
        <w:t>Stop pleasin' strangers\nInstead of fam'ly you twat!</w:t>
      </w:r>
    </w:p>
    <w:p>
      <w:r>
        <w:rPr>
          <w:b/>
          <w:u w:val="single"/>
        </w:rPr>
        <w:t>7209</w:t>
      </w:r>
    </w:p>
    <w:p>
      <w:r>
        <w:t>@user Good why disrupt commerce over some dead raghead @URL</w:t>
      </w:r>
    </w:p>
    <w:p>
      <w:r>
        <w:rPr>
          <w:b/>
          <w:u w:val="single"/>
        </w:rPr>
        <w:t>7210</w:t>
      </w:r>
    </w:p>
    <w:p>
      <w:r>
        <w:t>@user @user what does this have to do with some retard cutting across two lanes then stopping</w:t>
      </w:r>
    </w:p>
    <w:p>
      <w:r>
        <w:rPr>
          <w:b/>
          <w:u w:val="single"/>
        </w:rPr>
        <w:t>7211</w:t>
      </w:r>
    </w:p>
    <w:p>
      <w:r>
        <w:t>@user who's the mongoloid?</w:t>
      </w:r>
    </w:p>
    <w:p>
      <w:r>
        <w:rPr>
          <w:b/>
          <w:u w:val="single"/>
        </w:rPr>
        <w:t>7212</w:t>
      </w:r>
    </w:p>
    <w:p>
      <w:r>
        <w:t>It’s okay to be white @URL</w:t>
      </w:r>
    </w:p>
    <w:p>
      <w:r>
        <w:rPr>
          <w:b/>
          <w:u w:val="single"/>
        </w:rPr>
        <w:t>7213</w:t>
      </w:r>
    </w:p>
    <w:p>
      <w:r>
        <w:t>@user @user @user @user You have me in the thread you twat.\n\nYou literally said \It\u2019\u2026 @URL</w:t>
      </w:r>
    </w:p>
    <w:p>
      <w:r>
        <w:rPr>
          <w:b/>
          <w:u w:val="single"/>
        </w:rPr>
        <w:t>7214</w:t>
      </w:r>
    </w:p>
    <w:p>
      <w:r>
        <w:t>if u cheat in a tourney ur basically a massive faggot</w:t>
      </w:r>
    </w:p>
    <w:p>
      <w:r>
        <w:rPr>
          <w:b/>
          <w:u w:val="single"/>
        </w:rPr>
        <w:t>7215</w:t>
      </w:r>
    </w:p>
    <w:p>
      <w:r>
        <w:t>This thread called me a spic then kissed their cousin \ud83d\ude2a @URL</w:t>
      </w:r>
    </w:p>
    <w:p>
      <w:r>
        <w:rPr>
          <w:b/>
          <w:u w:val="single"/>
        </w:rPr>
        <w:t>7216</w:t>
      </w:r>
    </w:p>
    <w:p>
      <w:r>
        <w:t>I would be even happy for India losing this match if stat mafia would shut their mouth after this. \n\nBut sadly chinaman.</w:t>
      </w:r>
    </w:p>
    <w:p>
      <w:r>
        <w:rPr>
          <w:b/>
          <w:u w:val="single"/>
        </w:rPr>
        <w:t>7217</w:t>
      </w:r>
    </w:p>
    <w:p>
      <w:r>
        <w:t>It took 18 innings and and a retard to cost me my sweep bet but somehow they got me. #WorldSeriesgame3</w:t>
      </w:r>
    </w:p>
    <w:p>
      <w:r>
        <w:rPr>
          <w:b/>
          <w:u w:val="single"/>
        </w:rPr>
        <w:t>7218</w:t>
      </w:r>
    </w:p>
    <w:p>
      <w:r>
        <w:t>@user Exactly bro the best faggot won \ud83d\ude48\ud83d\udc4a\ud83c\udffd</w:t>
      </w:r>
    </w:p>
    <w:p>
      <w:r>
        <w:rPr>
          <w:b/>
          <w:u w:val="single"/>
        </w:rPr>
        <w:t>7219</w:t>
      </w:r>
    </w:p>
    <w:p>
      <w:r>
        <w:t>@user @user @user Is that like 'media mongol'...?</w:t>
      </w:r>
    </w:p>
    <w:p>
      <w:r>
        <w:rPr>
          <w:b/>
          <w:u w:val="single"/>
        </w:rPr>
        <w:t>7220</w:t>
      </w:r>
    </w:p>
    <w:p>
      <w:r>
        <w:t>She kept saying faggot so I left hhhhhh @URL</w:t>
      </w:r>
    </w:p>
    <w:p>
      <w:r>
        <w:rPr>
          <w:b/>
          <w:u w:val="single"/>
        </w:rPr>
        <w:t>7221</w:t>
      </w:r>
    </w:p>
    <w:p>
      <w:r>
        <w:t>(i can reclaim retard dont get mad)</w:t>
      </w:r>
    </w:p>
    <w:p>
      <w:r>
        <w:rPr>
          <w:b/>
          <w:u w:val="single"/>
        </w:rPr>
        <w:t>7222</w:t>
      </w:r>
    </w:p>
    <w:p>
      <w:r>
        <w:t>No point in possibly being retarded .</w:t>
      </w:r>
    </w:p>
    <w:p>
      <w:r>
        <w:rPr>
          <w:b/>
          <w:u w:val="single"/>
        </w:rPr>
        <w:t>7223</w:t>
      </w:r>
    </w:p>
    <w:p>
      <w:r>
        <w:t>I was listening and watching some of kwame Nkrumah's achievement to our country and Africa at Large on media hubs… @URL</w:t>
      </w:r>
    </w:p>
    <w:p>
      <w:r>
        <w:rPr>
          <w:b/>
          <w:u w:val="single"/>
        </w:rPr>
        <w:t>7224</w:t>
      </w:r>
    </w:p>
    <w:p>
      <w:r>
        <w:t>Dave Roberts is fuckin retarded! \ud83d\ude44\ud83e\udd26\ud83c\udffe\u200d\u2642\ufe0f\ud83d\ude44\ud83e\udd26\ud83c\udffe\u200d\u2642\ufe0f\ud83d\ude44\ud83e\udd26\ud83c\udffe\u200d\u2642\ufe0f\ud83d\ude44</w:t>
      </w:r>
    </w:p>
    <w:p>
      <w:r>
        <w:rPr>
          <w:b/>
          <w:u w:val="single"/>
        </w:rPr>
        <w:t>7225</w:t>
      </w:r>
    </w:p>
    <w:p>
      <w:r>
        <w:t>@user i bet it has something to do with the hamcat...</w:t>
      </w:r>
    </w:p>
    <w:p>
      <w:r>
        <w:rPr>
          <w:b/>
          <w:u w:val="single"/>
        </w:rPr>
        <w:t>7226</w:t>
      </w:r>
    </w:p>
    <w:p>
      <w:r>
        <w:t>Take that shit off you're face ya daft muzzie twat!!\ud83d\ude02\ud83d\ude02\ud83d\ude02\ud83d\ude02\ud83d\ude02\ud83d\ude02 @URL</w:t>
      </w:r>
    </w:p>
    <w:p>
      <w:r>
        <w:rPr>
          <w:b/>
          <w:u w:val="single"/>
        </w:rPr>
        <w:t>7227</w:t>
      </w:r>
    </w:p>
    <w:p>
      <w:r>
        <w:t>@user @user @user @user girl i thought u meant ching chong as in chun-li bitch...</w:t>
      </w:r>
    </w:p>
    <w:p>
      <w:r>
        <w:rPr>
          <w:b/>
          <w:u w:val="single"/>
        </w:rPr>
        <w:t>7228</w:t>
      </w:r>
    </w:p>
    <w:p>
      <w:r>
        <w:t>@user Don't be mosquitoes exist only to bring disease and suffering</w:t>
      </w:r>
    </w:p>
    <w:p>
      <w:r>
        <w:rPr>
          <w:b/>
          <w:u w:val="single"/>
        </w:rPr>
        <w:t>7229</w:t>
      </w:r>
    </w:p>
    <w:p>
      <w:r>
        <w:t>@user remember when he threw a fork at you and called me a spic i love memories</w:t>
      </w:r>
    </w:p>
    <w:p>
      <w:r>
        <w:rPr>
          <w:b/>
          <w:u w:val="single"/>
        </w:rPr>
        <w:t>7230</w:t>
      </w:r>
    </w:p>
    <w:p>
      <w:r>
        <w:t>And just think I'm a retard wait until a real lawyer put it together you're all going to a federal penitentiary kno\u2026 @URL</w:t>
      </w:r>
    </w:p>
    <w:p>
      <w:r>
        <w:rPr>
          <w:b/>
          <w:u w:val="single"/>
        </w:rPr>
        <w:t>7231</w:t>
      </w:r>
    </w:p>
    <w:p>
      <w:r>
        <w:t>@user Gotcha. Always a fan of seeing the faggot-word out in the wild.</w:t>
      </w:r>
    </w:p>
    <w:p>
      <w:r>
        <w:rPr>
          <w:b/>
          <w:u w:val="single"/>
        </w:rPr>
        <w:t>7232</w:t>
      </w:r>
    </w:p>
    <w:p>
      <w:r>
        <w:t>What's big and spotty and has a cunt half way down its back? @URL</w:t>
      </w:r>
    </w:p>
    <w:p>
      <w:r>
        <w:rPr>
          <w:b/>
          <w:u w:val="single"/>
        </w:rPr>
        <w:t>7233</w:t>
      </w:r>
    </w:p>
    <w:p>
      <w:r>
        <w:t>refugees: [Displacement increases the risk of #statelessness - Living in limbo: Europe's stateless refugees @URL via @user</w:t>
      </w:r>
    </w:p>
    <w:p>
      <w:r>
        <w:rPr>
          <w:b/>
          <w:u w:val="single"/>
        </w:rPr>
        <w:t>7234</w:t>
      </w:r>
    </w:p>
    <w:p>
      <w:r>
        <w:t>@user @user \i read the lore\-joe 10 minutes ago\nfuckig christ joe shut the hell up you fucking mongoloid</w:t>
      </w:r>
    </w:p>
    <w:p>
      <w:r>
        <w:rPr>
          <w:b/>
          <w:u w:val="single"/>
        </w:rPr>
        <w:t>7235</w:t>
      </w:r>
    </w:p>
    <w:p>
      <w:r>
        <w:t>bro i got called in early and theres no delivery Lol i should run my fat sweaty balls all over my bosses stinky stink face faggot</w:t>
      </w:r>
    </w:p>
    <w:p>
      <w:r>
        <w:rPr>
          <w:b/>
          <w:u w:val="single"/>
        </w:rPr>
        <w:t>7236</w:t>
      </w:r>
    </w:p>
    <w:p>
      <w:r>
        <w:t>Im a cunt wen im ready!! Dnt test me</w:t>
      </w:r>
    </w:p>
    <w:p>
      <w:r>
        <w:rPr>
          <w:b/>
          <w:u w:val="single"/>
        </w:rPr>
        <w:t>7237</w:t>
      </w:r>
    </w:p>
    <w:p>
      <w:r>
        <w:t>@user She's the epitome of a cunt.</w:t>
      </w:r>
    </w:p>
    <w:p>
      <w:r>
        <w:rPr>
          <w:b/>
          <w:u w:val="single"/>
        </w:rPr>
        <w:t>7238</w:t>
      </w:r>
    </w:p>
    <w:p>
      <w:r>
        <w:t>@user @user @user yes i\u2019m easy to toy with and not you the turkey eating retard who can\u2019t stop replying to me lmao</w:t>
      </w:r>
    </w:p>
    <w:p>
      <w:r>
        <w:rPr>
          <w:b/>
          <w:u w:val="single"/>
        </w:rPr>
        <w:t>7239</w:t>
      </w:r>
    </w:p>
    <w:p>
      <w:r>
        <w:t>@user SUCK MY WHOLE DICK I make more than 100k yearly bitch proven facts look my job up faggot all that di\u2026 @URL</w:t>
      </w:r>
    </w:p>
    <w:p>
      <w:r>
        <w:rPr>
          <w:b/>
          <w:u w:val="single"/>
        </w:rPr>
        <w:t>7240</w:t>
      </w:r>
    </w:p>
    <w:p>
      <w:r>
        <w:t>@user I left it because the guy was expecting us to do all the work so I left the faggot to it</w:t>
      </w:r>
    </w:p>
    <w:p>
      <w:r>
        <w:rPr>
          <w:b/>
          <w:u w:val="single"/>
        </w:rPr>
        <w:t>7241</w:t>
      </w:r>
    </w:p>
    <w:p>
      <w:r>
        <w:t>I was really walking around tailgate today high as pterodactyl twat.</w:t>
      </w:r>
    </w:p>
    <w:p>
      <w:r>
        <w:rPr>
          <w:b/>
          <w:u w:val="single"/>
        </w:rPr>
        <w:t>7242</w:t>
      </w:r>
    </w:p>
    <w:p>
      <w:r>
        <w:t>it\u2019s like mingyu\u2019s my dyke girlfriend</w:t>
      </w:r>
    </w:p>
    <w:p>
      <w:r>
        <w:rPr>
          <w:b/>
          <w:u w:val="single"/>
        </w:rPr>
        <w:t>7243</w:t>
      </w:r>
    </w:p>
    <w:p>
      <w:r>
        <w:t>@user @user Typical from a Celtic cunt</w:t>
      </w:r>
    </w:p>
    <w:p>
      <w:r>
        <w:rPr>
          <w:b/>
          <w:u w:val="single"/>
        </w:rPr>
        <w:t>7244</w:t>
      </w:r>
    </w:p>
    <w:p>
      <w:r>
        <w:t>@user @user @user @user And the in\u20acels appear with their NPC retarded meme.</w:t>
      </w:r>
    </w:p>
    <w:p>
      <w:r>
        <w:rPr>
          <w:b/>
          <w:u w:val="single"/>
        </w:rPr>
        <w:t>7245</w:t>
      </w:r>
    </w:p>
    <w:p>
      <w:r>
        <w:t>Look at her face. She\u2019s not rich or happy. All she has is being white in Trump\u2019s racist shithole country. That\u2019s\u2026 @URL</w:t>
      </w:r>
    </w:p>
    <w:p>
      <w:r>
        <w:rPr>
          <w:b/>
          <w:u w:val="single"/>
        </w:rPr>
        <w:t>7246</w:t>
      </w:r>
    </w:p>
    <w:p>
      <w:r>
        <w:t>@user @user i guess you didn't call me a dirty jew so that's a step in the right direction</w:t>
      </w:r>
    </w:p>
    <w:p>
      <w:r>
        <w:rPr>
          <w:b/>
          <w:u w:val="single"/>
        </w:rPr>
        <w:t>7247</w:t>
      </w:r>
    </w:p>
    <w:p>
      <w:r>
        <w:t>\Shut up you fat sweaty mongoloid. You never get higher than a D.\ - Stan #SouthPark</w:t>
      </w:r>
    </w:p>
    <w:p>
      <w:r>
        <w:rPr>
          <w:b/>
          <w:u w:val="single"/>
        </w:rPr>
        <w:t>7248</w:t>
      </w:r>
    </w:p>
    <w:p>
      <w:r>
        <w:t>The Australian Aboriginal was here before the mongoloid so y'all can miss me with them being here first \ud83d\udcaf</w:t>
      </w:r>
    </w:p>
    <w:p>
      <w:r>
        <w:rPr>
          <w:b/>
          <w:u w:val="single"/>
        </w:rPr>
        <w:t>7249</w:t>
      </w:r>
    </w:p>
    <w:p>
      <w:r>
        <w:t>outside the snow if faling and ching chong</w:t>
      </w:r>
    </w:p>
    <w:p>
      <w:r>
        <w:rPr>
          <w:b/>
          <w:u w:val="single"/>
        </w:rPr>
        <w:t>7250</w:t>
      </w:r>
    </w:p>
    <w:p>
      <w:r>
        <w:t>@user @user The fact that this guys bio reads \there are no shithole countries\ shows how small the\u2026 @URL</w:t>
      </w:r>
    </w:p>
    <w:p>
      <w:r>
        <w:rPr>
          <w:b/>
          <w:u w:val="single"/>
        </w:rPr>
        <w:t>7251</w:t>
      </w:r>
    </w:p>
    <w:p>
      <w:r>
        <w:t>when ur suking a guy off and he turns out to be a faggot :/</w:t>
      </w:r>
    </w:p>
    <w:p>
      <w:r>
        <w:rPr>
          <w:b/>
          <w:u w:val="single"/>
        </w:rPr>
        <w:t>7252</w:t>
      </w:r>
    </w:p>
    <w:p>
      <w:r>
        <w:t>@user @user And... You're a nigger</w:t>
      </w:r>
    </w:p>
    <w:p>
      <w:r>
        <w:rPr>
          <w:b/>
          <w:u w:val="single"/>
        </w:rPr>
        <w:t>7253</w:t>
      </w:r>
    </w:p>
    <w:p>
      <w:r>
        <w:t>My bro friend retarded af \ud83d\ude02\ud83d\ude02\ud83d\ude02 #CamelToe @URL</w:t>
      </w:r>
    </w:p>
    <w:p>
      <w:r>
        <w:rPr>
          <w:b/>
          <w:u w:val="single"/>
        </w:rPr>
        <w:t>7254</w:t>
      </w:r>
    </w:p>
    <w:p>
      <w:r>
        <w:t>Border Patrol agents discover nearly 200 illegal immigrants in remote Arizona desert @URL</w:t>
      </w:r>
    </w:p>
    <w:p>
      <w:r>
        <w:rPr>
          <w:b/>
          <w:u w:val="single"/>
        </w:rPr>
        <w:t>7255</w:t>
      </w:r>
    </w:p>
    <w:p>
      <w:r>
        <w:t>indigenous mongol people majority in nepal @URL</w:t>
      </w:r>
    </w:p>
    <w:p>
      <w:r>
        <w:rPr>
          <w:b/>
          <w:u w:val="single"/>
        </w:rPr>
        <w:t>7256</w:t>
      </w:r>
    </w:p>
    <w:p>
      <w:r>
        <w:t>@user @user Voting rights are stronger in shithole countries.</w:t>
      </w:r>
    </w:p>
    <w:p>
      <w:r>
        <w:rPr>
          <w:b/>
          <w:u w:val="single"/>
        </w:rPr>
        <w:t>7257</w:t>
      </w:r>
    </w:p>
    <w:p>
      <w:r>
        <w:t>@user The Canadian model allows NGOs and groups of private individuals to sponsor refugees above the federal intake.</w:t>
      </w:r>
    </w:p>
    <w:p>
      <w:r>
        <w:rPr>
          <w:b/>
          <w:u w:val="single"/>
        </w:rPr>
        <w:t>7258</w:t>
      </w:r>
    </w:p>
    <w:p>
      <w:r>
        <w:t>@user Luke is retarded with his rotations as well. Kept Josh for a long time. Should have played Zo play down the stretch.</w:t>
      </w:r>
    </w:p>
    <w:p>
      <w:r>
        <w:rPr>
          <w:b/>
          <w:u w:val="single"/>
        </w:rPr>
        <w:t>7259</w:t>
      </w:r>
    </w:p>
    <w:p>
      <w:r>
        <w:t>@user lmaoooooo i do love how ppls excuse is \u201cthe rep is vague\u201d like oh my god thats literally chinese coded maybe mongol but ok</w:t>
      </w:r>
    </w:p>
    <w:p>
      <w:r>
        <w:rPr>
          <w:b/>
          <w:u w:val="single"/>
        </w:rPr>
        <w:t>7260</w:t>
      </w:r>
    </w:p>
    <w:p>
      <w:r>
        <w:t>@user I am the negro Sheldon Cooper ...... without the quirks of course</w:t>
      </w:r>
    </w:p>
    <w:p>
      <w:r>
        <w:rPr>
          <w:b/>
          <w:u w:val="single"/>
        </w:rPr>
        <w:t>7261</w:t>
      </w:r>
    </w:p>
    <w:p>
      <w:r>
        <w:t>@user I\u2019m now a spotty cunt it was inevitable</w:t>
      </w:r>
    </w:p>
    <w:p>
      <w:r>
        <w:rPr>
          <w:b/>
          <w:u w:val="single"/>
        </w:rPr>
        <w:t>7262</w:t>
      </w:r>
    </w:p>
    <w:p>
      <w:r>
        <w:t>@user @user @user your saying you would rape his mum cunt that is literally the most sad thing you s\u2026 @URL</w:t>
      </w:r>
    </w:p>
    <w:p>
      <w:r>
        <w:rPr>
          <w:b/>
          <w:u w:val="single"/>
        </w:rPr>
        <w:t>7263</w:t>
      </w:r>
    </w:p>
    <w:p>
      <w:r>
        <w:t>BJP govt brought in NRC identified 40 lakh illegal immigrants: Amit Shah @URL</w:t>
      </w:r>
    </w:p>
    <w:p>
      <w:r>
        <w:rPr>
          <w:b/>
          <w:u w:val="single"/>
        </w:rPr>
        <w:t>7264</w:t>
      </w:r>
    </w:p>
    <w:p>
      <w:r>
        <w:t>@user Okayyuu tharrrrrrr cletus why ontcha go git mom and the shotgun and head on out to get some immigrants… @URL</w:t>
      </w:r>
    </w:p>
    <w:p>
      <w:r>
        <w:rPr>
          <w:b/>
          <w:u w:val="single"/>
        </w:rPr>
        <w:t>7265</w:t>
      </w:r>
    </w:p>
    <w:p>
      <w:r>
        <w:t>Jew baiting retard shoots up a random synagogue instead of someone who actually deserves it</w:t>
      </w:r>
    </w:p>
    <w:p>
      <w:r>
        <w:rPr>
          <w:b/>
          <w:u w:val="single"/>
        </w:rPr>
        <w:t>7266</w:t>
      </w:r>
    </w:p>
    <w:p>
      <w:r>
        <w:t>@user He\u2019s a cunt no doubt</w:t>
      </w:r>
    </w:p>
    <w:p>
      <w:r>
        <w:rPr>
          <w:b/>
          <w:u w:val="single"/>
        </w:rPr>
        <w:t>7267</w:t>
      </w:r>
    </w:p>
    <w:p>
      <w:r>
        <w:t>Eenie Meenie Mine mo catch a nigger by the toe. If he hollers make him pay Twenty Dollars Every Day.</w:t>
      </w:r>
    </w:p>
    <w:p>
      <w:r>
        <w:rPr>
          <w:b/>
          <w:u w:val="single"/>
        </w:rPr>
        <w:t>7268</w:t>
      </w:r>
    </w:p>
    <w:p>
      <w:r>
        <w:t>Tory lanez is garbage as well take the L faggot.</w:t>
      </w:r>
    </w:p>
    <w:p>
      <w:r>
        <w:rPr>
          <w:b/>
          <w:u w:val="single"/>
        </w:rPr>
        <w:t>7269</w:t>
      </w:r>
    </w:p>
    <w:p>
      <w:r>
        <w:t>@user I got called beaner wetback spic people sang La cucaracha in the chat \ud83e\udd23 Best times</w:t>
      </w:r>
    </w:p>
    <w:p>
      <w:r>
        <w:rPr>
          <w:b/>
          <w:u w:val="single"/>
        </w:rPr>
        <w:t>7270</w:t>
      </w:r>
    </w:p>
    <w:p>
      <w:r>
        <w:t>@user @user @user Huh? Fuck your retarded you bowlcut cunt you rock drakes haircut cos you suck dick t\u2026 @URL</w:t>
      </w:r>
    </w:p>
    <w:p>
      <w:r>
        <w:rPr>
          <w:b/>
          <w:u w:val="single"/>
        </w:rPr>
        <w:t>7271</w:t>
      </w:r>
    </w:p>
    <w:p>
      <w:r>
        <w:t>@user @user @user @user Liberal fantasy. Lincoln would never dye his hair dyke blue\u2026 @URL</w:t>
      </w:r>
    </w:p>
    <w:p>
      <w:r>
        <w:rPr>
          <w:b/>
          <w:u w:val="single"/>
        </w:rPr>
        <w:t>7272</w:t>
      </w:r>
    </w:p>
    <w:p>
      <w:r>
        <w:t>@user Fuck you retard</w:t>
      </w:r>
    </w:p>
    <w:p>
      <w:r>
        <w:rPr>
          <w:b/>
          <w:u w:val="single"/>
        </w:rPr>
        <w:t>7273</w:t>
      </w:r>
    </w:p>
    <w:p>
      <w:r>
        <w:t>@user the problem here is that you are a careless foreigner! go back to where you come from.</w:t>
      </w:r>
    </w:p>
    <w:p>
      <w:r>
        <w:rPr>
          <w:b/>
          <w:u w:val="single"/>
        </w:rPr>
        <w:t>7274</w:t>
      </w:r>
    </w:p>
    <w:p>
      <w:r>
        <w:t>@user What an embarrassment!! And secondly what a twat he must really be!!</w:t>
      </w:r>
    </w:p>
    <w:p>
      <w:r>
        <w:rPr>
          <w:b/>
          <w:u w:val="single"/>
        </w:rPr>
        <w:t>7275</w:t>
      </w:r>
    </w:p>
    <w:p>
      <w:r>
        <w:t>dread is a overbearing emotion my desire to vent my frustrations is curbed because I don\u2019t want to look like a mongoloid</w:t>
      </w:r>
    </w:p>
    <w:p>
      <w:r>
        <w:rPr>
          <w:b/>
          <w:u w:val="single"/>
        </w:rPr>
        <w:t>7276</w:t>
      </w:r>
    </w:p>
    <w:p>
      <w:r>
        <w:t>@user Aswear me either\nMaami breakfast \nMaami lunch\nMaami suya dinner\nI kept there card and dropped it on there retarded bed</w:t>
      </w:r>
    </w:p>
    <w:p>
      <w:r>
        <w:rPr>
          <w:b/>
          <w:u w:val="single"/>
        </w:rPr>
        <w:t>7277</w:t>
      </w:r>
    </w:p>
    <w:p>
      <w:r>
        <w:t>My dad: ching chon wong wong ching chong chong</w:t>
      </w:r>
    </w:p>
    <w:p>
      <w:r>
        <w:rPr>
          <w:b/>
          <w:u w:val="single"/>
        </w:rPr>
        <w:t>7278</w:t>
      </w:r>
    </w:p>
    <w:p>
      <w:r>
        <w:t>\u201cdon\u2019t call me sis\u201d \u201cim a boy not a girl\u201d you still a faggot shut up</w:t>
      </w:r>
    </w:p>
    <w:p>
      <w:r>
        <w:rPr>
          <w:b/>
          <w:u w:val="single"/>
        </w:rPr>
        <w:t>7279</w:t>
      </w:r>
    </w:p>
    <w:p>
      <w:r>
        <w:t>@user @user What a turnaround? Your mongy officials turned it around not MK</w:t>
      </w:r>
    </w:p>
    <w:p>
      <w:r>
        <w:rPr>
          <w:b/>
          <w:u w:val="single"/>
        </w:rPr>
        <w:t>7280</w:t>
      </w:r>
    </w:p>
    <w:p>
      <w:r>
        <w:t>Everyone needs to unfollow this cunt. \n\nThanks. \n\n#Cunt\n#Unfollow\n#Sick\n#Leicester @URL</w:t>
      </w:r>
    </w:p>
    <w:p>
      <w:r>
        <w:rPr>
          <w:b/>
          <w:u w:val="single"/>
        </w:rPr>
        <w:t>7281</w:t>
      </w:r>
    </w:p>
    <w:p>
      <w:r>
        <w:t>say chink gook chinaman ching chong ur allowed to @user</w:t>
      </w:r>
    </w:p>
    <w:p>
      <w:r>
        <w:rPr>
          <w:b/>
          <w:u w:val="single"/>
        </w:rPr>
        <w:t>7282</w:t>
      </w:r>
    </w:p>
    <w:p>
      <w:r>
        <w:t>Call them what they are ILLEGAL ALIENS not undocumented immigrants!! @URL</w:t>
      </w:r>
    </w:p>
    <w:p>
      <w:r>
        <w:rPr>
          <w:b/>
          <w:u w:val="single"/>
        </w:rPr>
        <w:t>7283</w:t>
      </w:r>
    </w:p>
    <w:p>
      <w:r>
        <w:t>@user @user @user dude im honestly retarded lol</w:t>
      </w:r>
    </w:p>
    <w:p>
      <w:r>
        <w:rPr>
          <w:b/>
          <w:u w:val="single"/>
        </w:rPr>
        <w:t>7284</w:t>
      </w:r>
    </w:p>
    <w:p>
      <w:r>
        <w:t>so i flipped that guy that i used to have a crush on off and now his best friend thinks he can fuck me. i\u2019m dead.. fuck off you dumb cunt</w:t>
      </w:r>
    </w:p>
    <w:p>
      <w:r>
        <w:rPr>
          <w:b/>
          <w:u w:val="single"/>
        </w:rPr>
        <w:t>7285</w:t>
      </w:r>
    </w:p>
    <w:p>
      <w:r>
        <w:t>Yes I for one don't want America turned into a shithole country. \nI saw ms13 guy's in the caravan. @URL</w:t>
      </w:r>
    </w:p>
    <w:p>
      <w:r>
        <w:rPr>
          <w:b/>
          <w:u w:val="single"/>
        </w:rPr>
        <w:t>7286</w:t>
      </w:r>
    </w:p>
    <w:p>
      <w:r>
        <w:t>currently looking across the room at this fucking retard @user</w:t>
      </w:r>
    </w:p>
    <w:p>
      <w:r>
        <w:rPr>
          <w:b/>
          <w:u w:val="single"/>
        </w:rPr>
        <w:t>7287</w:t>
      </w:r>
    </w:p>
    <w:p>
      <w:r>
        <w:t>Keep in mind I'm a negro. My open got a screen do'❕</w:t>
      </w:r>
    </w:p>
    <w:p>
      <w:r>
        <w:rPr>
          <w:b/>
          <w:u w:val="single"/>
        </w:rPr>
        <w:t>7288</w:t>
      </w:r>
    </w:p>
    <w:p>
      <w:r>
        <w:t>@user ahaha that guy types so much as well another fat retard banned cya</w:t>
      </w:r>
    </w:p>
    <w:p>
      <w:r>
        <w:rPr>
          <w:b/>
          <w:u w:val="single"/>
        </w:rPr>
        <w:t>7289</w:t>
      </w:r>
    </w:p>
    <w:p>
      <w:r>
        <w:t>@user You've never been a twat lol</w:t>
      </w:r>
    </w:p>
    <w:p>
      <w:r>
        <w:rPr>
          <w:b/>
          <w:u w:val="single"/>
        </w:rPr>
        <w:t>7290</w:t>
      </w:r>
    </w:p>
    <w:p>
      <w:r>
        <w:t>just to snuggle..\nphysically be within the\nsame 17mi tango of this twat that\nneeds the: parking lot rendezvous updated</w:t>
      </w:r>
    </w:p>
    <w:p>
      <w:r>
        <w:rPr>
          <w:b/>
          <w:u w:val="single"/>
        </w:rPr>
        <w:t>7291</w:t>
      </w:r>
    </w:p>
    <w:p>
      <w:r>
        <w:t>the best nigger rolf meme @URL</w:t>
      </w:r>
    </w:p>
    <w:p>
      <w:r>
        <w:rPr>
          <w:b/>
          <w:u w:val="single"/>
        </w:rPr>
        <w:t>7292</w:t>
      </w:r>
    </w:p>
    <w:p>
      <w:r>
        <w:t>@user @user @URL tried to marry and impregnate a mentally retarded 18 or 1\u2026 @URL</w:t>
      </w:r>
    </w:p>
    <w:p>
      <w:r>
        <w:rPr>
          <w:b/>
          <w:u w:val="single"/>
        </w:rPr>
        <w:t>7293</w:t>
      </w:r>
    </w:p>
    <w:p>
      <w:r>
        <w:t>I met the cutest dyke from Towson but i can\u2019t remember if i gave her my number or not</w:t>
      </w:r>
    </w:p>
    <w:p>
      <w:r>
        <w:rPr>
          <w:b/>
          <w:u w:val="single"/>
        </w:rPr>
        <w:t>7294</w:t>
      </w:r>
    </w:p>
    <w:p>
      <w:r>
        <w:t>@user worry that the US and Europe will become communists when even the countries of the immigrants have no… @URL</w:t>
      </w:r>
    </w:p>
    <w:p>
      <w:r>
        <w:rPr>
          <w:b/>
          <w:u w:val="single"/>
        </w:rPr>
        <w:t>7295</w:t>
      </w:r>
    </w:p>
    <w:p>
      <w:r>
        <w:t>literally @user is the asian representation queen!! we got ching chong cho chang the demonised cry baby bitch… @URL</w:t>
      </w:r>
    </w:p>
    <w:p>
      <w:r>
        <w:rPr>
          <w:b/>
          <w:u w:val="single"/>
        </w:rPr>
        <w:t>7296</w:t>
      </w:r>
    </w:p>
    <w:p>
      <w:r>
        <w:t>That stiff arm had “keep your distance nigger” written all over it. @URL</w:t>
      </w:r>
    </w:p>
    <w:p>
      <w:r>
        <w:rPr>
          <w:b/>
          <w:u w:val="single"/>
        </w:rPr>
        <w:t>7297</w:t>
      </w:r>
    </w:p>
    <w:p>
      <w:r>
        <w:t>jamie oliver is a twat jamie oliver is a twat jamie oliver is a twat jamie oliver is a twat jamie oliver is a twat\u2026 @URL</w:t>
      </w:r>
    </w:p>
    <w:p>
      <w:r>
        <w:rPr>
          <w:b/>
          <w:u w:val="single"/>
        </w:rPr>
        <w:t>7298</w:t>
      </w:r>
    </w:p>
    <w:p>
      <w:r>
        <w:t>Dave Roberts has been fucking making retarded moves all series. This L is on him. \ud83d\ude24</w:t>
      </w:r>
    </w:p>
    <w:p>
      <w:r>
        <w:rPr>
          <w:b/>
          <w:u w:val="single"/>
        </w:rPr>
        <w:t>7299</w:t>
      </w:r>
    </w:p>
    <w:p>
      <w:r>
        <w:t>@user I like how she called out Gillebrand and that whack job feminazi from Hawaii</w:t>
      </w:r>
    </w:p>
    <w:p>
      <w:r>
        <w:rPr>
          <w:b/>
          <w:u w:val="single"/>
        </w:rPr>
        <w:t>7300</w:t>
      </w:r>
    </w:p>
    <w:p>
      <w:r>
        <w:t>my name is spic now? lol copy BUT LET me all you one of the MANY names society got for you. then wanna cry racism. @URL</w:t>
      </w:r>
    </w:p>
    <w:p>
      <w:r>
        <w:rPr>
          <w:b/>
          <w:u w:val="single"/>
        </w:rPr>
        <w:t>7301</w:t>
      </w:r>
    </w:p>
    <w:p>
      <w:r>
        <w:t>@user @user Reality: Being the citizen of a shithole country doesn\u2019t qualify for asylum.\n\nReality\u2026 @URL</w:t>
      </w:r>
    </w:p>
    <w:p>
      <w:r>
        <w:rPr>
          <w:b/>
          <w:u w:val="single"/>
        </w:rPr>
        <w:t>7302</w:t>
      </w:r>
    </w:p>
    <w:p>
      <w:r>
        <w:t>@user #elisoignaciosilvaartistaplastico #white #blanco #beautiful Black #negro… @URL</w:t>
      </w:r>
    </w:p>
    <w:p>
      <w:r>
        <w:rPr>
          <w:b/>
          <w:u w:val="single"/>
        </w:rPr>
        <w:t>7303</w:t>
      </w:r>
    </w:p>
    <w:p>
      <w:r>
        <w:t>It's our Halloween party shit thing tonight. I wasn't going to to comment because I think it's retarded but then\u2026 @URL</w:t>
      </w:r>
    </w:p>
    <w:p>
      <w:r>
        <w:rPr>
          <w:b/>
          <w:u w:val="single"/>
        </w:rPr>
        <w:t>7304</w:t>
      </w:r>
    </w:p>
    <w:p>
      <w:r>
        <w:t>@user @user are u retarded daddy? butter is enough. u ever have potatoes with JUST BUTTER RETARD</w:t>
      </w:r>
    </w:p>
    <w:p>
      <w:r>
        <w:rPr>
          <w:b/>
          <w:u w:val="single"/>
        </w:rPr>
        <w:t>7305</w:t>
      </w:r>
    </w:p>
    <w:p>
      <w:r>
        <w:t>Imagine Yoongi working his tongue technology on you his hands tightly gripping your hips as he fucks your cunt wit\u2026 @URL</w:t>
      </w:r>
    </w:p>
    <w:p>
      <w:r>
        <w:rPr>
          <w:b/>
          <w:u w:val="single"/>
        </w:rPr>
        <w:t>7306</w:t>
      </w:r>
    </w:p>
    <w:p>
      <w:r>
        <w:t>Don't delay because delaying must be retarded. \u2014 di Pasir Berbisik Gunung Bromo @URL</w:t>
      </w:r>
    </w:p>
    <w:p>
      <w:r>
        <w:rPr>
          <w:b/>
          <w:u w:val="single"/>
        </w:rPr>
        <w:t>7307</w:t>
      </w:r>
    </w:p>
    <w:p>
      <w:r>
        <w:t>@user @user @user when i see a faggot i LOVE it !</w:t>
      </w:r>
    </w:p>
    <w:p>
      <w:r>
        <w:rPr>
          <w:b/>
          <w:u w:val="single"/>
        </w:rPr>
        <w:t>7308</w:t>
      </w:r>
    </w:p>
    <w:p>
      <w:r>
        <w:t>Hi everyone just letting you know that it's okay to be white #auspol</w:t>
      </w:r>
    </w:p>
    <w:p>
      <w:r>
        <w:rPr>
          <w:b/>
          <w:u w:val="single"/>
        </w:rPr>
        <w:t>7309</w:t>
      </w:r>
    </w:p>
    <w:p>
      <w:r>
        <w:t>@user Don\u2019t forget the calling of developing African nations \u201cshithole countries.\u201d That was my favorite \u201cw\u2026 @URL</w:t>
      </w:r>
    </w:p>
    <w:p>
      <w:r>
        <w:rPr>
          <w:b/>
          <w:u w:val="single"/>
        </w:rPr>
        <w:t>7310</w:t>
      </w:r>
    </w:p>
    <w:p>
      <w:r>
        <w:t>Faggot fucking sellout no iq pebble brain autistic slut</w:t>
      </w:r>
    </w:p>
    <w:p>
      <w:r>
        <w:rPr>
          <w:b/>
          <w:u w:val="single"/>
        </w:rPr>
        <w:t>7311</w:t>
      </w:r>
    </w:p>
    <w:p>
      <w:r>
        <w:t>you: a chink in the wall allowed a draft to blow\nme an intellectual: a chinaman in the counterscarp tolerate a conscription to misfortune</w:t>
      </w:r>
    </w:p>
    <w:p>
      <w:r>
        <w:rPr>
          <w:b/>
          <w:u w:val="single"/>
        </w:rPr>
        <w:t>7312</w:t>
      </w:r>
    </w:p>
    <w:p>
      <w:r>
        <w:t>This retard is getting blocked lol</w:t>
      </w:r>
    </w:p>
    <w:p>
      <w:r>
        <w:rPr>
          <w:b/>
          <w:u w:val="single"/>
        </w:rPr>
        <w:t>7313</w:t>
      </w:r>
    </w:p>
    <w:p>
      <w:r>
        <w:t>fuck You ching chong @URL</w:t>
      </w:r>
    </w:p>
    <w:p>
      <w:r>
        <w:rPr>
          <w:b/>
          <w:u w:val="single"/>
        </w:rPr>
        <w:t>7314</w:t>
      </w:r>
    </w:p>
    <w:p>
      <w:r>
        <w:t>Can I be more faggot than I am @URL</w:t>
      </w:r>
    </w:p>
    <w:p>
      <w:r>
        <w:rPr>
          <w:b/>
          <w:u w:val="single"/>
        </w:rPr>
        <w:t>7315</w:t>
      </w:r>
    </w:p>
    <w:p>
      <w:r>
        <w:t>@user @user But if he said ching chong like that DEMOCRAT piece of crap in Michigan it would be okay</w:t>
      </w:r>
    </w:p>
    <w:p>
      <w:r>
        <w:rPr>
          <w:b/>
          <w:u w:val="single"/>
        </w:rPr>
        <w:t>7316</w:t>
      </w:r>
    </w:p>
    <w:p>
      <w:r>
        <w:t>@user @user Some mongy American probably</w:t>
      </w:r>
    </w:p>
    <w:p>
      <w:r>
        <w:rPr>
          <w:b/>
          <w:u w:val="single"/>
        </w:rPr>
        <w:t>7317</w:t>
      </w:r>
    </w:p>
    <w:p>
      <w:r>
        <w:t>6 games in a row I\u2019ve joined in progress fuck off cunt</w:t>
      </w:r>
    </w:p>
    <w:p>
      <w:r>
        <w:rPr>
          <w:b/>
          <w:u w:val="single"/>
        </w:rPr>
        <w:t>7318</w:t>
      </w:r>
    </w:p>
    <w:p>
      <w:r>
        <w:t>@user Disease ridden illiterate pigs. We don't want them turning the US into a shithole like the countries\u2026 @URL</w:t>
      </w:r>
    </w:p>
    <w:p>
      <w:r>
        <w:rPr>
          <w:b/>
          <w:u w:val="single"/>
        </w:rPr>
        <w:t>7319</w:t>
      </w:r>
    </w:p>
    <w:p>
      <w:r>
        <w:t>@user Shut the fuck up you horrible cunt</w:t>
      </w:r>
    </w:p>
    <w:p>
      <w:r>
        <w:rPr>
          <w:b/>
          <w:u w:val="single"/>
        </w:rPr>
        <w:t>7320</w:t>
      </w:r>
    </w:p>
    <w:p>
      <w:r>
        <w:t>Attn: White Conservatives.\n\nDo you:\n\n-Hate George Soros &amp;amp; other meddling leftist billionaire financiers?\n\n-Consider\u2026 @URL</w:t>
      </w:r>
    </w:p>
    <w:p>
      <w:r>
        <w:rPr>
          <w:b/>
          <w:u w:val="single"/>
        </w:rPr>
        <w:t>7321</w:t>
      </w:r>
    </w:p>
    <w:p>
      <w:r>
        <w:t>@user @user You faggot</w:t>
      </w:r>
    </w:p>
    <w:p>
      <w:r>
        <w:rPr>
          <w:b/>
          <w:u w:val="single"/>
        </w:rPr>
        <w:t>7322</w:t>
      </w:r>
    </w:p>
    <w:p>
      <w:r>
        <w:t>How despicable!! Race baiting &amp;amp; insulting the negro race!! @URL</w:t>
      </w:r>
    </w:p>
    <w:p>
      <w:r>
        <w:rPr>
          <w:b/>
          <w:u w:val="single"/>
        </w:rPr>
        <w:t>7323</w:t>
      </w:r>
    </w:p>
    <w:p>
      <w:r>
        <w:t>@user @user @user Gun violence is a law issue you are special kind of retard it's illegal to s\u2026 @URL</w:t>
      </w:r>
    </w:p>
    <w:p>
      <w:r>
        <w:rPr>
          <w:b/>
          <w:u w:val="single"/>
        </w:rPr>
        <w:t>7324</w:t>
      </w:r>
    </w:p>
    <w:p>
      <w:r>
        <w:t>Struggling whether to feel sorry for americans for electing a retard to lead the country...\n\nFor all you sensitive\u2026 @URL</w:t>
      </w:r>
    </w:p>
    <w:p>
      <w:r>
        <w:rPr>
          <w:b/>
          <w:u w:val="single"/>
        </w:rPr>
        <w:t>7325</w:t>
      </w:r>
    </w:p>
    <w:p>
      <w:r>
        <w:t>Remember that time Trump referred to Haiti and African nations as \shithole countries\? #itmfa</w:t>
      </w:r>
    </w:p>
    <w:p>
      <w:r>
        <w:rPr>
          <w:b/>
          <w:u w:val="single"/>
        </w:rPr>
        <w:t>7326</w:t>
      </w:r>
    </w:p>
    <w:p>
      <w:r>
        <w:t>@user @user you\u2019re not getting it. it\u2019s the fact that \u201cretard\u201d shouldn\u2019t be used as an INSULT because i\u2026 @URL</w:t>
      </w:r>
    </w:p>
    <w:p>
      <w:r>
        <w:rPr>
          <w:b/>
          <w:u w:val="single"/>
        </w:rPr>
        <w:t>7327</w:t>
      </w:r>
    </w:p>
    <w:p>
      <w:r>
        <w:t>@user @user You don’t find it credible that feminazi women lie are vicious nasty and revengeful if… @URL</w:t>
      </w:r>
    </w:p>
    <w:p>
      <w:r>
        <w:rPr>
          <w:b/>
          <w:u w:val="single"/>
        </w:rPr>
        <w:t>7328</w:t>
      </w:r>
    </w:p>
    <w:p>
      <w:r>
        <w:t>Wonder why immigrants r not welcome?</w:t>
      </w:r>
    </w:p>
    <w:p>
      <w:r>
        <w:rPr>
          <w:b/>
          <w:u w:val="single"/>
        </w:rPr>
        <w:t>7329</w:t>
      </w:r>
    </w:p>
    <w:p>
      <w:r>
        <w:t>lol. Don\u2019t go full retard kids. @URL</w:t>
      </w:r>
    </w:p>
    <w:p>
      <w:r>
        <w:rPr>
          <w:b/>
          <w:u w:val="single"/>
        </w:rPr>
        <w:t>7330</w:t>
      </w:r>
    </w:p>
    <w:p>
      <w:r>
        <w:t>@user @user Some twat shot a sleeping \ud83e\udd81 lion</w:t>
      </w:r>
    </w:p>
    <w:p>
      <w:r>
        <w:rPr>
          <w:b/>
          <w:u w:val="single"/>
        </w:rPr>
        <w:t>7331</w:t>
      </w:r>
    </w:p>
    <w:p>
      <w:r>
        <w:t>twenty minutes ago: hhhhhh go away you gigantic twat\nno: BRRRRR CARRY ME PLEASE I WILL DIE IF YOU DONT BRRRRRRRRR PLEASE</w:t>
      </w:r>
    </w:p>
    <w:p>
      <w:r>
        <w:rPr>
          <w:b/>
          <w:u w:val="single"/>
        </w:rPr>
        <w:t>7332</w:t>
      </w:r>
    </w:p>
    <w:p>
      <w:r>
        <w:t>@user U couldn\u2019t even crop it you lazy spic?</w:t>
      </w:r>
    </w:p>
    <w:p>
      <w:r>
        <w:rPr>
          <w:b/>
          <w:u w:val="single"/>
        </w:rPr>
        <w:t>7333</w:t>
      </w:r>
    </w:p>
    <w:p>
      <w:r>
        <w:t>@user @user When and where has that rat apologized for calling normani a nigger ??????</w:t>
      </w:r>
    </w:p>
    <w:p>
      <w:r>
        <w:rPr>
          <w:b/>
          <w:u w:val="single"/>
        </w:rPr>
        <w:t>7334</w:t>
      </w:r>
    </w:p>
    <w:p>
      <w:r>
        <w:t>@user It got mad ignoran I never been called a nigger more in my life (except on modern warfare 2)</w:t>
      </w:r>
    </w:p>
    <w:p>
      <w:r>
        <w:rPr>
          <w:b/>
          <w:u w:val="single"/>
        </w:rPr>
        <w:t>7335</w:t>
      </w:r>
    </w:p>
    <w:p>
      <w:r>
        <w:t>@user Did you forget your a faggot how can you tell my mom hello when you know you like guys and I\u2019ll ke\u2026 @URL</w:t>
      </w:r>
    </w:p>
    <w:p>
      <w:r>
        <w:rPr>
          <w:b/>
          <w:u w:val="single"/>
        </w:rPr>
        <w:t>7336</w:t>
      </w:r>
    </w:p>
    <w:p>
      <w:r>
        <w:t>Ford is a liar like most pussy hat wearing feminazi’s. #TuckerCarlsonTonight</w:t>
      </w:r>
    </w:p>
    <w:p>
      <w:r>
        <w:rPr>
          <w:b/>
          <w:u w:val="single"/>
        </w:rPr>
        <w:t>7337</w:t>
      </w:r>
    </w:p>
    <w:p>
      <w:r>
        <w:t>someone pls tell me why a 12 year old called me a ching chong bitch today when i looked at him funny for wearing a grill. i hate sb so much</w:t>
      </w:r>
    </w:p>
    <w:p>
      <w:r>
        <w:rPr>
          <w:b/>
          <w:u w:val="single"/>
        </w:rPr>
        <w:t>7338</w:t>
      </w:r>
    </w:p>
    <w:p>
      <w:r>
        <w:t>@user You have not enough money communist mongol?</w:t>
      </w:r>
    </w:p>
    <w:p>
      <w:r>
        <w:rPr>
          <w:b/>
          <w:u w:val="single"/>
        </w:rPr>
        <w:t>7339</w:t>
      </w:r>
    </w:p>
    <w:p>
      <w:r>
        <w:t>Some retard wrote a pretty fucking big pastebin arguing against Joseph's tweets about streaming horror games and it\u2026 @URL</w:t>
      </w:r>
    </w:p>
    <w:p>
      <w:r>
        <w:rPr>
          <w:b/>
          <w:u w:val="single"/>
        </w:rPr>
        <w:t>7340</w:t>
      </w:r>
    </w:p>
    <w:p>
      <w:r>
        <w:t>or it’s bc he’s sexually assaulted over 17 women rejected innocent muslim refugees mocked people with disabilitie… @URL</w:t>
      </w:r>
    </w:p>
    <w:p>
      <w:r>
        <w:rPr>
          <w:b/>
          <w:u w:val="single"/>
        </w:rPr>
        <w:t>7341</w:t>
      </w:r>
    </w:p>
    <w:p>
      <w:r>
        <w:t>Dude I\u2019m saying it\u2019s both. You didn\u2019t prove me wrong you\u2019re making yourself look retarded. \n\nYes the haki is why he\u2026 @URL</w:t>
      </w:r>
    </w:p>
    <w:p>
      <w:r>
        <w:rPr>
          <w:b/>
          <w:u w:val="single"/>
        </w:rPr>
        <w:t>7342</w:t>
      </w:r>
    </w:p>
    <w:p>
      <w:r>
        <w:t>@user I think we're now one of those \shithole\ countries. Scary for sure.</w:t>
      </w:r>
    </w:p>
    <w:p>
      <w:r>
        <w:rPr>
          <w:b/>
          <w:u w:val="single"/>
        </w:rPr>
        <w:t>7343</w:t>
      </w:r>
    </w:p>
    <w:p>
      <w:r>
        <w:t>@user Gee criticism for not having armed guards at a church talk about #shithole countries? #murica\u2026 @URL</w:t>
      </w:r>
    </w:p>
    <w:p>
      <w:r>
        <w:rPr>
          <w:b/>
          <w:u w:val="single"/>
        </w:rPr>
        <w:t>7344</w:t>
      </w:r>
    </w:p>
    <w:p>
      <w:r>
        <w:t>4\nWhen poor little kiddos get sick\nWe want hospitals all span-and-spic.\nThis bond gives them some new chits\nFor tec\u2026 @URL</w:t>
      </w:r>
    </w:p>
    <w:p>
      <w:r>
        <w:rPr>
          <w:b/>
          <w:u w:val="single"/>
        </w:rPr>
        <w:t>7345</w:t>
      </w:r>
    </w:p>
    <w:p>
      <w:r>
        <w:t>@user I have met spent time with gotten to know and heard the journeys of too many immigrants seeking saf… @URL</w:t>
      </w:r>
    </w:p>
    <w:p>
      <w:r>
        <w:rPr>
          <w:b/>
          <w:u w:val="single"/>
        </w:rPr>
        <w:t>7346</w:t>
      </w:r>
    </w:p>
    <w:p>
      <w:r>
        <w:t>@user Because diversity in general and eurafrica in particular is (((the economist's))) greatest strength</w:t>
      </w:r>
    </w:p>
    <w:p>
      <w:r>
        <w:rPr>
          <w:b/>
          <w:u w:val="single"/>
        </w:rPr>
        <w:t>7347</w:t>
      </w:r>
    </w:p>
    <w:p>
      <w:r>
        <w:t>@user @user @user Look up BLEXIT retard!</w:t>
      </w:r>
    </w:p>
    <w:p>
      <w:r>
        <w:rPr>
          <w:b/>
          <w:u w:val="single"/>
        </w:rPr>
        <w:t>7348</w:t>
      </w:r>
    </w:p>
    <w:p>
      <w:r>
        <w:t>\u2665 Tweeters love the words (30 days): spooky fuck play fate moist \uff46\uff41\uff54\uff45 bitch choice cunt whore coochie genuine cock\u2026 @URL</w:t>
      </w:r>
    </w:p>
    <w:p>
      <w:r>
        <w:rPr>
          <w:b/>
          <w:u w:val="single"/>
        </w:rPr>
        <w:t>7349</w:t>
      </w:r>
    </w:p>
    <w:p>
      <w:r>
        <w:t>What\u2019s worse Getting called a \u201cbitch\u201d or a \u201ccunt\u201d?\nLike for bitch\nRetweet for cunt. \nTrying to prove a point ladies.</w:t>
      </w:r>
    </w:p>
    <w:p>
      <w:r>
        <w:rPr>
          <w:b/>
          <w:u w:val="single"/>
        </w:rPr>
        <w:t>7350</w:t>
      </w:r>
    </w:p>
    <w:p>
      <w:r>
        <w:t>@user Wtf?!! This event isn\u2019t even in KSA. \nWho\u2019s the mongoloid that owns this dumb account.</w:t>
      </w:r>
    </w:p>
    <w:p>
      <w:r>
        <w:rPr>
          <w:b/>
          <w:u w:val="single"/>
        </w:rPr>
        <w:t>7351</w:t>
      </w:r>
    </w:p>
    <w:p>
      <w:r>
        <w:t>@user Not everyone means that when they say it's okay to be white</w:t>
      </w:r>
    </w:p>
    <w:p>
      <w:r>
        <w:rPr>
          <w:b/>
          <w:u w:val="single"/>
        </w:rPr>
        <w:t>7352</w:t>
      </w:r>
    </w:p>
    <w:p>
      <w:r>
        <w:t>What're they gonna do if someone commissions an it's okay to be white piece?</w:t>
      </w:r>
    </w:p>
    <w:p>
      <w:r>
        <w:rPr>
          <w:b/>
          <w:u w:val="single"/>
        </w:rPr>
        <w:t>7353</w:t>
      </w:r>
    </w:p>
    <w:p>
      <w:r>
        <w:t>@user il va emmener quelques migrants avec lui ?</w:t>
      </w:r>
    </w:p>
    <w:p>
      <w:r>
        <w:rPr>
          <w:b/>
          <w:u w:val="single"/>
        </w:rPr>
        <w:t>7354</w:t>
      </w:r>
    </w:p>
    <w:p>
      <w:r>
        <w:t>As long as you are a non threatening negro and echo white feminist &amp;amp; supremacist talking points your tv show will… @URL</w:t>
      </w:r>
    </w:p>
    <w:p>
      <w:r>
        <w:rPr>
          <w:b/>
          <w:u w:val="single"/>
        </w:rPr>
        <w:t>7355</w:t>
      </w:r>
    </w:p>
    <w:p>
      <w:r>
        <w:t>@user twitter war I\u2019m here to state facts u horrible cunt now u defend woman beaters if u want u don\u2019t l\u2026 @URL</w:t>
      </w:r>
    </w:p>
    <w:p>
      <w:r>
        <w:rPr>
          <w:b/>
          <w:u w:val="single"/>
        </w:rPr>
        <w:t>7356</w:t>
      </w:r>
    </w:p>
    <w:p>
      <w:r>
        <w:t>@user You\u2019re fucking retarded I agreed that helicopters were dangerous you twat. That\u2019s totally not the point.\u2026 @URL</w:t>
      </w:r>
    </w:p>
    <w:p>
      <w:r>
        <w:rPr>
          <w:b/>
          <w:u w:val="single"/>
        </w:rPr>
        <w:t>7357</w:t>
      </w:r>
    </w:p>
    <w:p>
      <w:r>
        <w:t>Dressed as a cholo and got yelled at by people in a car and they said \look at that fucking spic\</w:t>
      </w:r>
    </w:p>
    <w:p>
      <w:r>
        <w:rPr>
          <w:b/>
          <w:u w:val="single"/>
        </w:rPr>
        <w:t>7358</w:t>
      </w:r>
    </w:p>
    <w:p>
      <w:r>
        <w:t>@user Ok spic</w:t>
      </w:r>
    </w:p>
    <w:p>
      <w:r>
        <w:rPr>
          <w:b/>
          <w:u w:val="single"/>
        </w:rPr>
        <w:t>7359</w:t>
      </w:r>
    </w:p>
    <w:p>
      <w:r>
        <w:t>go follow this retard @URL</w:t>
      </w:r>
    </w:p>
    <w:p>
      <w:r>
        <w:rPr>
          <w:b/>
          <w:u w:val="single"/>
        </w:rPr>
        <w:t>7360</w:t>
      </w:r>
    </w:p>
    <w:p>
      <w:r>
        <w:t>@user &amp;amp; the mongol can go talk to the brick wall none give a shit about time Greece grows a backbone &amp;amp; once\u2026 @URL</w:t>
      </w:r>
    </w:p>
    <w:p>
      <w:r>
        <w:rPr>
          <w:b/>
          <w:u w:val="single"/>
        </w:rPr>
        <w:t>7361</w:t>
      </w:r>
    </w:p>
    <w:p>
      <w:r>
        <w:t>@user Gay retard</w:t>
      </w:r>
    </w:p>
    <w:p>
      <w:r>
        <w:rPr>
          <w:b/>
          <w:u w:val="single"/>
        </w:rPr>
        <w:t>7362</w:t>
      </w:r>
    </w:p>
    <w:p>
      <w:r>
        <w:t>@user She acts retarded</w:t>
      </w:r>
    </w:p>
    <w:p>
      <w:r>
        <w:rPr>
          <w:b/>
          <w:u w:val="single"/>
        </w:rPr>
        <w:t>7363</w:t>
      </w:r>
    </w:p>
    <w:p>
      <w:r>
        <w:t>Found the faggot. @URL</w:t>
      </w:r>
    </w:p>
    <w:p>
      <w:r>
        <w:rPr>
          <w:b/>
          <w:u w:val="single"/>
        </w:rPr>
        <w:t>7364</w:t>
      </w:r>
    </w:p>
    <w:p>
      <w:r>
        <w:t>@user Nah its coz you are a cunt</w:t>
      </w:r>
    </w:p>
    <w:p>
      <w:r>
        <w:rPr>
          <w:b/>
          <w:u w:val="single"/>
        </w:rPr>
        <w:t>7365</w:t>
      </w:r>
    </w:p>
    <w:p>
      <w:r>
        <w:t>4 am palang i need to sleep again .\n\nBrain u fucking retard.\n\nWhy u like dis?</w:t>
      </w:r>
    </w:p>
    <w:p>
      <w:r>
        <w:rPr>
          <w:b/>
          <w:u w:val="single"/>
        </w:rPr>
        <w:t>7366</w:t>
      </w:r>
    </w:p>
    <w:p>
      <w:r>
        <w:t>@user feminazi fake news</w:t>
      </w:r>
    </w:p>
    <w:p>
      <w:r>
        <w:rPr>
          <w:b/>
          <w:u w:val="single"/>
        </w:rPr>
        <w:t>7367</w:t>
      </w:r>
    </w:p>
    <w:p>
      <w:r>
        <w:t>@user go to sleep ching chong</w:t>
      </w:r>
    </w:p>
    <w:p>
      <w:r>
        <w:rPr>
          <w:b/>
          <w:u w:val="single"/>
        </w:rPr>
        <w:t>7368</w:t>
      </w:r>
    </w:p>
    <w:p>
      <w:r>
        <w:t>@user So he's mega faggot</w:t>
      </w:r>
    </w:p>
    <w:p>
      <w:r>
        <w:rPr>
          <w:b/>
          <w:u w:val="single"/>
        </w:rPr>
        <w:t>7369</w:t>
      </w:r>
    </w:p>
    <w:p>
      <w:r>
        <w:t>@user @user Leave UK wildlife alone and go back to where you come from and kill your own animals &amp;amp; wildlife.\u2026 @URL</w:t>
      </w:r>
    </w:p>
    <w:p>
      <w:r>
        <w:rPr>
          <w:b/>
          <w:u w:val="single"/>
        </w:rPr>
        <w:t>7370</w:t>
      </w:r>
    </w:p>
    <w:p>
      <w:r>
        <w:t>Damn I am retarded</w:t>
      </w:r>
    </w:p>
    <w:p>
      <w:r>
        <w:rPr>
          <w:b/>
          <w:u w:val="single"/>
        </w:rPr>
        <w:t>7371</w:t>
      </w:r>
    </w:p>
    <w:p>
      <w:r>
        <w:t>my boyfriend a retard</w:t>
      </w:r>
    </w:p>
    <w:p>
      <w:r>
        <w:rPr>
          <w:b/>
          <w:u w:val="single"/>
        </w:rPr>
        <w:t>7372</w:t>
      </w:r>
    </w:p>
    <w:p>
      <w:r>
        <w:t>@user He ain\u2019t fat he just retarded... xD</w:t>
      </w:r>
    </w:p>
    <w:p>
      <w:r>
        <w:rPr>
          <w:b/>
          <w:u w:val="single"/>
        </w:rPr>
        <w:t>7373</w:t>
      </w:r>
    </w:p>
    <w:p>
      <w:r>
        <w:t>It's okay to be white #auspol</w:t>
      </w:r>
    </w:p>
    <w:p>
      <w:r>
        <w:rPr>
          <w:b/>
          <w:u w:val="single"/>
        </w:rPr>
        <w:t>7374</w:t>
      </w:r>
    </w:p>
    <w:p>
      <w:r>
        <w:t>then this negro fumbles....</w:t>
      </w:r>
    </w:p>
    <w:p>
      <w:r>
        <w:rPr>
          <w:b/>
          <w:u w:val="single"/>
        </w:rPr>
        <w:t>7375</w:t>
      </w:r>
    </w:p>
    <w:p>
      <w:r>
        <w:t>At least his mother raised one with common sense. I wonder how many immigrants his siblings have taken in.</w:t>
      </w:r>
    </w:p>
    <w:p>
      <w:r>
        <w:rPr>
          <w:b/>
          <w:u w:val="single"/>
        </w:rPr>
        <w:t>7376</w:t>
      </w:r>
    </w:p>
    <w:p>
      <w:r>
        <w:t>@user @user Paul has not even made a video on it retard.</w:t>
      </w:r>
    </w:p>
    <w:p>
      <w:r>
        <w:rPr>
          <w:b/>
          <w:u w:val="single"/>
        </w:rPr>
        <w:t>7377</w:t>
      </w:r>
    </w:p>
    <w:p>
      <w:r>
        <w:t>If you were fleeing your shithole country because you were suffering from poverty hunger and poor health why woul\u2026 @URL</w:t>
      </w:r>
    </w:p>
    <w:p>
      <w:r>
        <w:rPr>
          <w:b/>
          <w:u w:val="single"/>
        </w:rPr>
        <w:t>7378</w:t>
      </w:r>
    </w:p>
    <w:p>
      <w:r>
        <w:t>It seems that just like Donny\u2019s shithole countries You need help from external election monitors. I\u2019ve never heard\u2026 @URL</w:t>
      </w:r>
    </w:p>
    <w:p>
      <w:r>
        <w:rPr>
          <w:b/>
          <w:u w:val="single"/>
        </w:rPr>
        <w:t>7379</w:t>
      </w:r>
    </w:p>
    <w:p>
      <w:r>
        <w:t>@user @user Protip: have some basic knowledge on a topic before you bust in act smug and look like a retard.</w:t>
      </w:r>
    </w:p>
    <w:p>
      <w:r>
        <w:rPr>
          <w:b/>
          <w:u w:val="single"/>
        </w:rPr>
        <w:t>7380</w:t>
      </w:r>
    </w:p>
    <w:p>
      <w:r>
        <w:t>Fuck Mormons and their polygamist con artist worshipper retard asses unironically Muslim tier</w:t>
      </w:r>
    </w:p>
    <w:p>
      <w:r>
        <w:rPr>
          <w:b/>
          <w:u w:val="single"/>
        </w:rPr>
        <w:t>7381</w:t>
      </w:r>
    </w:p>
    <w:p>
      <w:r>
        <w:t>@user @user @user @user If some countries aren\u2019t \u201cshithole countries\u201d then why is there a c\u2026 @URL</w:t>
      </w:r>
    </w:p>
    <w:p>
      <w:r>
        <w:rPr>
          <w:b/>
          <w:u w:val="single"/>
        </w:rPr>
        <w:t>7382</w:t>
      </w:r>
    </w:p>
    <w:p>
      <w:r>
        <w:t>Your magazine exists because of capitalism you mongoloid @URL</w:t>
      </w:r>
    </w:p>
    <w:p>
      <w:r>
        <w:rPr>
          <w:b/>
          <w:u w:val="single"/>
        </w:rPr>
        <w:t>7383</w:t>
      </w:r>
    </w:p>
    <w:p>
      <w:r>
        <w:t>@user @user Nah he couldn't handle the truth and went out like a retard damaging his cause in the\u2026 @URL</w:t>
      </w:r>
    </w:p>
    <w:p>
      <w:r>
        <w:rPr>
          <w:b/>
          <w:u w:val="single"/>
        </w:rPr>
        <w:t>7384</w:t>
      </w:r>
    </w:p>
    <w:p>
      <w:r>
        <w:t>So we we\u2019re eating at mcdo and i saw dis damn chinese woman i shouted inside \u201cching chong\u201d but shes very qt starrin\u2026 @URL</w:t>
      </w:r>
    </w:p>
    <w:p>
      <w:r>
        <w:rPr>
          <w:b/>
          <w:u w:val="single"/>
        </w:rPr>
        <w:t>7385</w:t>
      </w:r>
    </w:p>
    <w:p>
      <w:r>
        <w:t>I've been saying vice is garbage as well take the L faggot.</w:t>
      </w:r>
    </w:p>
    <w:p>
      <w:r>
        <w:rPr>
          <w:b/>
          <w:u w:val="single"/>
        </w:rPr>
        <w:t>7386</w:t>
      </w:r>
    </w:p>
    <w:p>
      <w:r>
        <w:t>@user Off the top of my head he didn't condemn Charlottesville \shithole countries\ said Obama was born in\u2026 @URL</w:t>
      </w:r>
    </w:p>
    <w:p>
      <w:r>
        <w:rPr>
          <w:b/>
          <w:u w:val="single"/>
        </w:rPr>
        <w:t>7387</w:t>
      </w:r>
    </w:p>
    <w:p>
      <w:r>
        <w:t>@user More diverse translation too many soy-boys tired of paying CA taxes became refugees in TX. Now they… @URL</w:t>
      </w:r>
    </w:p>
    <w:p>
      <w:r>
        <w:rPr>
          <w:b/>
          <w:u w:val="single"/>
        </w:rPr>
        <w:t>7388</w:t>
      </w:r>
    </w:p>
    <w:p>
      <w:r>
        <w:t>Someone get this faggot @URL</w:t>
      </w:r>
    </w:p>
    <w:p>
      <w:r>
        <w:rPr>
          <w:b/>
          <w:u w:val="single"/>
        </w:rPr>
        <w:t>7389</w:t>
      </w:r>
    </w:p>
    <w:p>
      <w:r>
        <w:t>Is this cunt having a fucking laugh? Just cost me \u00a3370 fucking joke \ud83d\ude11\ud83d\ude11\ud83d\ude11\ud83d\ude11\ud83d\ude11\ud83d\ude11 @URL</w:t>
      </w:r>
    </w:p>
    <w:p>
      <w:r>
        <w:rPr>
          <w:b/>
          <w:u w:val="single"/>
        </w:rPr>
        <w:t>7390</w:t>
      </w:r>
    </w:p>
    <w:p>
      <w:r>
        <w:t>@user @user Don\u2019t you get it? They turned their own country into a shithole. Let them into the US and they\u2026 @URL</w:t>
      </w:r>
    </w:p>
    <w:p>
      <w:r>
        <w:rPr>
          <w:b/>
          <w:u w:val="single"/>
        </w:rPr>
        <w:t>7391</w:t>
      </w:r>
    </w:p>
    <w:p>
      <w:r>
        <w:t>@user I\u2019d rather Kevin feige call me a faggot to my face than this to even be thought of</w:t>
      </w:r>
    </w:p>
    <w:p>
      <w:r>
        <w:rPr>
          <w:b/>
          <w:u w:val="single"/>
        </w:rPr>
        <w:t>7392</w:t>
      </w:r>
    </w:p>
    <w:p>
      <w:r>
        <w:t>@user @user @user @user Remember the time Ellen degenerate paid that spic security guard at\u2026 @URL</w:t>
      </w:r>
    </w:p>
    <w:p>
      <w:r>
        <w:rPr>
          <w:b/>
          <w:u w:val="single"/>
        </w:rPr>
        <w:t>7393</w:t>
      </w:r>
    </w:p>
    <w:p>
      <w:r>
        <w:t>yo mama so dumb she trid to fit in to a toaster yo mama so retard</w:t>
      </w:r>
    </w:p>
    <w:p>
      <w:r>
        <w:rPr>
          <w:b/>
          <w:u w:val="single"/>
        </w:rPr>
        <w:t>7394</w:t>
      </w:r>
    </w:p>
    <w:p>
      <w:r>
        <w:t>@user @user What a twat</w:t>
      </w:r>
    </w:p>
    <w:p>
      <w:r>
        <w:rPr>
          <w:b/>
          <w:u w:val="single"/>
        </w:rPr>
        <w:t>7395</w:t>
      </w:r>
    </w:p>
    <w:p>
      <w:r>
        <w:t>Unfollow this horrible cunt @URL</w:t>
      </w:r>
    </w:p>
    <w:p>
      <w:r>
        <w:rPr>
          <w:b/>
          <w:u w:val="single"/>
        </w:rPr>
        <w:t>7396</w:t>
      </w:r>
    </w:p>
    <w:p>
      <w:r>
        <w:t>Hope this twat ends up in jail. Him and his pal Kenwright tried to ruin Everton... \n @URL</w:t>
      </w:r>
    </w:p>
    <w:p>
      <w:r>
        <w:rPr>
          <w:b/>
          <w:u w:val="single"/>
        </w:rPr>
        <w:t>7397</w:t>
      </w:r>
    </w:p>
    <w:p>
      <w:r>
        <w:t>@user @user @user again i say who? and if shes doing that shit down by 5 shes retarded</w:t>
      </w:r>
    </w:p>
    <w:p>
      <w:r>
        <w:rPr>
          <w:b/>
          <w:u w:val="single"/>
        </w:rPr>
        <w:t>7398</w:t>
      </w:r>
    </w:p>
    <w:p>
      <w:r>
        <w:t>@user Celzy Just said cos your a retard</w:t>
      </w:r>
    </w:p>
    <w:p>
      <w:r>
        <w:rPr>
          <w:b/>
          <w:u w:val="single"/>
        </w:rPr>
        <w:t>7399</w:t>
      </w:r>
    </w:p>
    <w:p>
      <w:r>
        <w:t>@user @user @user @user Its true they are shithole countries wanna know why?? Because\u2026 @URL</w:t>
      </w:r>
    </w:p>
    <w:p>
      <w:r>
        <w:rPr>
          <w:b/>
          <w:u w:val="single"/>
        </w:rPr>
        <w:t>7400</w:t>
      </w:r>
    </w:p>
    <w:p>
      <w:r>
        <w:t>@user Most immigrants are NOT from the upper echelon. Majority come to this country looking for opportunity.… @URL</w:t>
      </w:r>
    </w:p>
    <w:p>
      <w:r>
        <w:rPr>
          <w:b/>
          <w:u w:val="single"/>
        </w:rPr>
        <w:t>7401</w:t>
      </w:r>
    </w:p>
    <w:p>
      <w:r>
        <w:t>what\u2019s up everyone? My brother told me that he was called a \u201cfucking faggot\u201d while he was minding his own business\u2026 @URL</w:t>
      </w:r>
    </w:p>
    <w:p>
      <w:r>
        <w:rPr>
          <w:b/>
          <w:u w:val="single"/>
        </w:rPr>
        <w:t>7402</w:t>
      </w:r>
    </w:p>
    <w:p>
      <w:r>
        <w:t>@user you’re gonna die nigger</w:t>
      </w:r>
    </w:p>
    <w:p>
      <w:r>
        <w:rPr>
          <w:b/>
          <w:u w:val="single"/>
        </w:rPr>
        <w:t>7403</w:t>
      </w:r>
    </w:p>
    <w:p>
      <w:r>
        <w:t>It's so retarded since Messi individually is miles ahead of Ronaldo. How can you watch a game of both players and c\u2026 @URL</w:t>
      </w:r>
    </w:p>
    <w:p>
      <w:r>
        <w:rPr>
          <w:b/>
          <w:u w:val="single"/>
        </w:rPr>
        <w:t>7404</w:t>
      </w:r>
    </w:p>
    <w:p>
      <w:r>
        <w:t>it\u2019s about fucking time you twat</w:t>
      </w:r>
    </w:p>
    <w:p>
      <w:r>
        <w:rPr>
          <w:b/>
          <w:u w:val="single"/>
        </w:rPr>
        <w:t>7405</w:t>
      </w:r>
    </w:p>
    <w:p>
      <w:r>
        <w:t>Why tf put in Jansen in the 8th again ! Are you retarded or something. Doc Roberts with his stupidity strikes again</w:t>
      </w:r>
    </w:p>
    <w:p>
      <w:r>
        <w:rPr>
          <w:b/>
          <w:u w:val="single"/>
        </w:rPr>
        <w:t>7406</w:t>
      </w:r>
    </w:p>
    <w:p>
      <w:r>
        <w:t>@user No he\u2019s a faggot</w:t>
      </w:r>
    </w:p>
    <w:p>
      <w:r>
        <w:rPr>
          <w:b/>
          <w:u w:val="single"/>
        </w:rPr>
        <w:t>7407</w:t>
      </w:r>
    </w:p>
    <w:p>
      <w:r>
        <w:t>@user @user Canelo still bounces that big mongoloid about</w:t>
      </w:r>
    </w:p>
    <w:p>
      <w:r>
        <w:rPr>
          <w:b/>
          <w:u w:val="single"/>
        </w:rPr>
        <w:t>7408</w:t>
      </w:r>
    </w:p>
    <w:p>
      <w:r>
        <w:t>fuckin gimme for the scouse fucks today\ud83d\udc4dWagner licks flopps assnatzi bunch of wankers !i do not want these mongy s\u2026 @URL</w:t>
      </w:r>
    </w:p>
    <w:p>
      <w:r>
        <w:rPr>
          <w:b/>
          <w:u w:val="single"/>
        </w:rPr>
        <w:t>7409</w:t>
      </w:r>
    </w:p>
    <w:p>
      <w:r>
        <w:t>I am tired of seeing the same retarded egirl in my tl thanks</w:t>
      </w:r>
    </w:p>
    <w:p>
      <w:r>
        <w:rPr>
          <w:b/>
          <w:u w:val="single"/>
        </w:rPr>
        <w:t>7410</w:t>
      </w:r>
    </w:p>
    <w:p>
      <w:r>
        <w:t>I like sweets dammit! They help me be retard happy!</w:t>
      </w:r>
    </w:p>
    <w:p>
      <w:r>
        <w:rPr>
          <w:b/>
          <w:u w:val="single"/>
        </w:rPr>
        <w:t>7411</w:t>
      </w:r>
    </w:p>
    <w:p>
      <w:r>
        <w:t>@user I work @user a college w/ ESL students many of who are refugees from \shithole\ countries. I'm proud to\u2026 @URL</w:t>
      </w:r>
    </w:p>
    <w:p>
      <w:r>
        <w:rPr>
          <w:b/>
          <w:u w:val="single"/>
        </w:rPr>
        <w:t>7412</w:t>
      </w:r>
    </w:p>
    <w:p>
      <w:r>
        <w:t>Haha what a fucking gimp. \n\n\Better than the average person\ ?\n\nNah man. You just sound like a cunt. \n\nIf any of yo\u2026 @URL</w:t>
      </w:r>
    </w:p>
    <w:p>
      <w:r>
        <w:rPr>
          <w:b/>
          <w:u w:val="single"/>
        </w:rPr>
        <w:t>7413</w:t>
      </w:r>
    </w:p>
    <w:p>
      <w:r>
        <w:t>@user lee hsien loong's chinaman criminal teck boon huat (chinaman harry potter) and malaysian tamil mosle\u2026 @URL</w:t>
      </w:r>
    </w:p>
    <w:p>
      <w:r>
        <w:rPr>
          <w:b/>
          <w:u w:val="single"/>
        </w:rPr>
        <w:t>7414</w:t>
      </w:r>
    </w:p>
    <w:p>
      <w:r>
        <w:t>If the \migrants\ want to come to America because their own countries are shitholes then why are they waving shith\u2026 @URL</w:t>
      </w:r>
    </w:p>
    <w:p>
      <w:r>
        <w:rPr>
          <w:b/>
          <w:u w:val="single"/>
        </w:rPr>
        <w:t>7415</w:t>
      </w:r>
    </w:p>
    <w:p>
      <w:r>
        <w:t>@user Here ya go \Anti-termite\ Farrakhan and other leftist leaders. Suppose They are celebrating today\u2026 @URL</w:t>
      </w:r>
    </w:p>
    <w:p>
      <w:r>
        <w:rPr>
          <w:b/>
          <w:u w:val="single"/>
        </w:rPr>
        <w:t>7416</w:t>
      </w:r>
    </w:p>
    <w:p>
      <w:r>
        <w:t>@user similarly: don't give straight people unilateral permission to say traumatizing words like faggot so t\u2026 @URL</w:t>
      </w:r>
    </w:p>
    <w:p>
      <w:r>
        <w:rPr>
          <w:b/>
          <w:u w:val="single"/>
        </w:rPr>
        <w:t>7417</w:t>
      </w:r>
    </w:p>
    <w:p>
      <w:r>
        <w:t>@user This is not the pristine spic and span environment one might wish for.</w:t>
      </w:r>
    </w:p>
    <w:p>
      <w:r>
        <w:rPr>
          <w:b/>
          <w:u w:val="single"/>
        </w:rPr>
        <w:t>7418</w:t>
      </w:r>
    </w:p>
    <w:p>
      <w:r>
        <w:t>Taylor mongol</w:t>
      </w:r>
    </w:p>
    <w:p>
      <w:r>
        <w:rPr>
          <w:b/>
          <w:u w:val="single"/>
        </w:rPr>
        <w:t>7419</w:t>
      </w:r>
    </w:p>
    <w:p>
      <w:r>
        <w:t>Strictly come mongol</w:t>
      </w:r>
    </w:p>
    <w:p>
      <w:r>
        <w:rPr>
          <w:b/>
          <w:u w:val="single"/>
        </w:rPr>
        <w:t>7420</w:t>
      </w:r>
    </w:p>
    <w:p>
      <w:r>
        <w:t>@user is a disgrace it wants to trash the US and make it another shithole country.... @URL</w:t>
      </w:r>
    </w:p>
    <w:p>
      <w:r>
        <w:rPr>
          <w:b/>
          <w:u w:val="single"/>
        </w:rPr>
        <w:t>7421</w:t>
      </w:r>
    </w:p>
    <w:p>
      <w:r>
        <w:t>@user You look funny raghead</w:t>
      </w:r>
    </w:p>
    <w:p>
      <w:r>
        <w:rPr>
          <w:b/>
          <w:u w:val="single"/>
        </w:rPr>
        <w:t>7422</w:t>
      </w:r>
    </w:p>
    <w:p>
      <w:r>
        <w:t>Sisters autistic and isn\u2019t as much of a nuisance as this cunt @URL</w:t>
      </w:r>
    </w:p>
    <w:p>
      <w:r>
        <w:rPr>
          <w:b/>
          <w:u w:val="single"/>
        </w:rPr>
        <w:t>7423</w:t>
      </w:r>
    </w:p>
    <w:p>
      <w:r>
        <w:t>@user it isn't and wasn't and never was \made for RP griefing\ you fuckin mongoloid lmao. it was made\u2026 @URL</w:t>
      </w:r>
    </w:p>
    <w:p>
      <w:r>
        <w:rPr>
          <w:b/>
          <w:u w:val="single"/>
        </w:rPr>
        <w:t>7424</w:t>
      </w:r>
    </w:p>
    <w:p>
      <w:r>
        <w:t>why did this white person ask me if he could say spic .........</w:t>
      </w:r>
    </w:p>
    <w:p>
      <w:r>
        <w:rPr>
          <w:b/>
          <w:u w:val="single"/>
        </w:rPr>
        <w:t>7425</w:t>
      </w:r>
    </w:p>
    <w:p>
      <w:r>
        <w:t>@user cba she’s like chinese and i don’t speak ching chong</w:t>
      </w:r>
    </w:p>
    <w:p>
      <w:r>
        <w:rPr>
          <w:b/>
          <w:u w:val="single"/>
        </w:rPr>
        <w:t>7426</w:t>
      </w:r>
    </w:p>
    <w:p>
      <w:r>
        <w:t>@user Giving the state gov more money would be retarded.</w:t>
      </w:r>
    </w:p>
    <w:p>
      <w:r>
        <w:rPr>
          <w:b/>
          <w:u w:val="single"/>
        </w:rPr>
        <w:t>7427</w:t>
      </w:r>
    </w:p>
    <w:p>
      <w:r>
        <w:t>@user Not a chinaman's chance in hell would I vote for you I've already voted and it wasn't for you so guess who I voted for?</w:t>
      </w:r>
    </w:p>
    <w:p>
      <w:r>
        <w:rPr>
          <w:b/>
          <w:u w:val="single"/>
        </w:rPr>
        <w:t>7428</w:t>
      </w:r>
    </w:p>
    <w:p>
      <w:r>
        <w:t>Why have I heard \u201cching chong\u201d and \u201cchink\u201d this week??? Is this 2018??? Is this rly happening in my life?</w:t>
      </w:r>
    </w:p>
    <w:p>
      <w:r>
        <w:rPr>
          <w:b/>
          <w:u w:val="single"/>
        </w:rPr>
        <w:t>7429</w:t>
      </w:r>
    </w:p>
    <w:p>
      <w:r>
        <w:t>Our own @user with another \ud83d\udc49GREAT POINT!\n\nAnytime the person has leftist or terrorist ties Law Enforcement\u2026 @URL</w:t>
      </w:r>
    </w:p>
    <w:p>
      <w:r>
        <w:rPr>
          <w:b/>
          <w:u w:val="single"/>
        </w:rPr>
        <w:t>7430</w:t>
      </w:r>
    </w:p>
    <w:p>
      <w:r>
        <w:t>Them whites probably look at the situation like “Dance nigger dance” @URL</w:t>
      </w:r>
    </w:p>
    <w:p>
      <w:r>
        <w:rPr>
          <w:b/>
          <w:u w:val="single"/>
        </w:rPr>
        <w:t>7431</w:t>
      </w:r>
    </w:p>
    <w:p>
      <w:r>
        <w:t>@user when are you going to add \jew hater\ to your bio? Or are you gonna go full retard and just put \NAZI\?</w:t>
      </w:r>
    </w:p>
    <w:p>
      <w:r>
        <w:rPr>
          <w:b/>
          <w:u w:val="single"/>
        </w:rPr>
        <w:t>7432</w:t>
      </w:r>
    </w:p>
    <w:p>
      <w:r>
        <w:t>Ceo is a racist sumbag and his boss the sand nigger</w:t>
      </w:r>
    </w:p>
    <w:p>
      <w:r>
        <w:rPr>
          <w:b/>
          <w:u w:val="single"/>
        </w:rPr>
        <w:t>7433</w:t>
      </w:r>
    </w:p>
    <w:p>
      <w:r>
        <w:t>@user Yeah he\u2019s basically saying stfu you twat</w:t>
      </w:r>
    </w:p>
    <w:p>
      <w:r>
        <w:rPr>
          <w:b/>
          <w:u w:val="single"/>
        </w:rPr>
        <w:t>7434</w:t>
      </w:r>
    </w:p>
    <w:p>
      <w:r>
        <w:t>My mom just told me she had to hold her pee bc she would pass out if she went. What kind of retard logic is that?</w:t>
      </w:r>
    </w:p>
    <w:p>
      <w:r>
        <w:rPr>
          <w:b/>
          <w:u w:val="single"/>
        </w:rPr>
        <w:t>7435</w:t>
      </w:r>
    </w:p>
    <w:p>
      <w:r>
        <w:t>@user @user I got banned for calling a terf a retard but apparently this is okay</w:t>
      </w:r>
    </w:p>
    <w:p>
      <w:r>
        <w:rPr>
          <w:b/>
          <w:u w:val="single"/>
        </w:rPr>
        <w:t>7436</w:t>
      </w:r>
    </w:p>
    <w:p>
      <w:r>
        <w:t>if my spic ass doesn\u2019t make it to the J Balvin concert next week imma be upset as fuck</w:t>
      </w:r>
    </w:p>
    <w:p>
      <w:r>
        <w:rPr>
          <w:b/>
          <w:u w:val="single"/>
        </w:rPr>
        <w:t>7437</w:t>
      </w:r>
    </w:p>
    <w:p>
      <w:r>
        <w:t>@user i dont use tik tok i only use ching chong</w:t>
      </w:r>
    </w:p>
    <w:p>
      <w:r>
        <w:rPr>
          <w:b/>
          <w:u w:val="single"/>
        </w:rPr>
        <w:t>7438</w:t>
      </w:r>
    </w:p>
    <w:p>
      <w:r>
        <w:t>@user when hes not i want a apology from your retarded ass \ud83e\udd23\ud83d\udc4d</w:t>
      </w:r>
    </w:p>
    <w:p>
      <w:r>
        <w:rPr>
          <w:b/>
          <w:u w:val="single"/>
        </w:rPr>
        <w:t>7439</w:t>
      </w:r>
    </w:p>
    <w:p>
      <w:r>
        <w:t>@user This cunt with huge following \ud83e\udd2c @URL</w:t>
      </w:r>
    </w:p>
    <w:p>
      <w:r>
        <w:rPr>
          <w:b/>
          <w:u w:val="single"/>
        </w:rPr>
        <w:t>7440</w:t>
      </w:r>
    </w:p>
    <w:p>
      <w:r>
        <w:t>@user Why would you put a picture of that cunt up ?</w:t>
      </w:r>
    </w:p>
    <w:p>
      <w:r>
        <w:rPr>
          <w:b/>
          <w:u w:val="single"/>
        </w:rPr>
        <w:t>7441</w:t>
      </w:r>
    </w:p>
    <w:p>
      <w:r>
        <w:t>He’s actually lowkey always been THAT nigger @URL</w:t>
      </w:r>
    </w:p>
    <w:p>
      <w:r>
        <w:rPr>
          <w:b/>
          <w:u w:val="single"/>
        </w:rPr>
        <w:t>7442</w:t>
      </w:r>
    </w:p>
    <w:p>
      <w:r>
        <w:t>Quit asking me dumb fucking questions about sales.\n\nIf you're going to ask me the worlds most basic fucking retard\u2026 @URL</w:t>
      </w:r>
    </w:p>
    <w:p>
      <w:r>
        <w:rPr>
          <w:b/>
          <w:u w:val="single"/>
        </w:rPr>
        <w:t>7443</w:t>
      </w:r>
    </w:p>
    <w:p>
      <w:r>
        <w:t>Pls go die u retard gimme a kiss \u2014 ? @URL</w:t>
      </w:r>
    </w:p>
    <w:p>
      <w:r>
        <w:rPr>
          <w:b/>
          <w:u w:val="single"/>
        </w:rPr>
        <w:t>7444</w:t>
      </w:r>
    </w:p>
    <w:p>
      <w:r>
        <w:t>@user Idgaf what that potato nigger says</w:t>
      </w:r>
    </w:p>
    <w:p>
      <w:r>
        <w:rPr>
          <w:b/>
          <w:u w:val="single"/>
        </w:rPr>
        <w:t>7445</w:t>
      </w:r>
    </w:p>
    <w:p>
      <w:r>
        <w:t>@user @user Every other comment in his history is faggot this and that. You need 2 look at the nature\u2026 @URL</w:t>
      </w:r>
    </w:p>
    <w:p>
      <w:r>
        <w:rPr>
          <w:b/>
          <w:u w:val="single"/>
        </w:rPr>
        <w:t>7446</w:t>
      </w:r>
    </w:p>
    <w:p>
      <w:r>
        <w:t>@user That's retarded to be honest.</w:t>
      </w:r>
    </w:p>
    <w:p>
      <w:r>
        <w:rPr>
          <w:b/>
          <w:u w:val="single"/>
        </w:rPr>
        <w:t>7447</w:t>
      </w:r>
    </w:p>
    <w:p>
      <w:r>
        <w:t>@user Alrighty fine. I\u2019ll argue the way you\u2019re arguing. Hey listen shitface. You\u2019re a retard who doesn\u2019t know\u2026 @URL</w:t>
      </w:r>
    </w:p>
    <w:p>
      <w:r>
        <w:rPr>
          <w:b/>
          <w:u w:val="single"/>
        </w:rPr>
        <w:t>7448</w:t>
      </w:r>
    </w:p>
    <w:p>
      <w:r>
        <w:t>What an absolute waste of oxygen this twat is!! You blame the media for all the hate but it\u2019s you @user @URL</w:t>
      </w:r>
    </w:p>
    <w:p>
      <w:r>
        <w:rPr>
          <w:b/>
          <w:u w:val="single"/>
        </w:rPr>
        <w:t>7449</w:t>
      </w:r>
    </w:p>
    <w:p>
      <w:r>
        <w:t>I call this ching chong gay shit #artwork #China @URL</w:t>
      </w:r>
    </w:p>
    <w:p>
      <w:r>
        <w:rPr>
          <w:b/>
          <w:u w:val="single"/>
        </w:rPr>
        <w:t>7450</w:t>
      </w:r>
    </w:p>
    <w:p>
      <w:r>
        <w:t>my rap name would be Lil ching chong tbh</w:t>
      </w:r>
    </w:p>
    <w:p>
      <w:r>
        <w:rPr>
          <w:b/>
          <w:u w:val="single"/>
        </w:rPr>
        <w:t>7451</w:t>
      </w:r>
    </w:p>
    <w:p>
      <w:r>
        <w:t>Ce sont des migrants finlandais aveugle ! @URL</w:t>
      </w:r>
    </w:p>
    <w:p>
      <w:r>
        <w:rPr>
          <w:b/>
          <w:u w:val="single"/>
        </w:rPr>
        <w:t>7452</w:t>
      </w:r>
    </w:p>
    <w:p>
      <w:r>
        <w:t>@user @user oh my bad. ching chong ping ling</w:t>
      </w:r>
    </w:p>
    <w:p>
      <w:r>
        <w:rPr>
          <w:b/>
          <w:u w:val="single"/>
        </w:rPr>
        <w:t>7453</w:t>
      </w:r>
    </w:p>
    <w:p>
      <w:r>
        <w:t>@user @user @user They are low life people from shithole countries. The truth isn\u2019t always flowers and candy.</w:t>
      </w:r>
    </w:p>
    <w:p>
      <w:r>
        <w:rPr>
          <w:b/>
          <w:u w:val="single"/>
        </w:rPr>
        <w:t>7454</w:t>
      </w:r>
    </w:p>
    <w:p>
      <w:r>
        <w:t>@user @user That's true. @user supports drivers licenses for illegal aliens the Governor's pl… @URL</w:t>
      </w:r>
    </w:p>
    <w:p>
      <w:r>
        <w:rPr>
          <w:b/>
          <w:u w:val="single"/>
        </w:rPr>
        <w:t>7455</w:t>
      </w:r>
    </w:p>
    <w:p>
      <w:r>
        <w:t>I love the negro spirituals. Lol this Dope New Gospel getting played heavy in my rotation</w:t>
      </w:r>
    </w:p>
    <w:p>
      <w:r>
        <w:rPr>
          <w:b/>
          <w:u w:val="single"/>
        </w:rPr>
        <w:t>7456</w:t>
      </w:r>
    </w:p>
    <w:p>
      <w:r>
        <w:t>@user @user @user @user I've been called a spic in the south. Hard pass.</w:t>
      </w:r>
    </w:p>
    <w:p>
      <w:r>
        <w:rPr>
          <w:b/>
          <w:u w:val="single"/>
        </w:rPr>
        <w:t>7457</w:t>
      </w:r>
    </w:p>
    <w:p>
      <w:r>
        <w:t>@user Well buddy did it to himself. He salty on the low \ud83d\ude02\ud83d\ude02\ud83d\ude02. He let a chinaman beat him plus that channel s\u2026 @URL</w:t>
      </w:r>
    </w:p>
    <w:p>
      <w:r>
        <w:rPr>
          <w:b/>
          <w:u w:val="single"/>
        </w:rPr>
        <w:t>7458</w:t>
      </w:r>
    </w:p>
    <w:p>
      <w:r>
        <w:t>@user thanks nigger i cant wait for the impending death that i have coming for me @URL</w:t>
      </w:r>
    </w:p>
    <w:p>
      <w:r>
        <w:rPr>
          <w:b/>
          <w:u w:val="single"/>
        </w:rPr>
        <w:t>7459</w:t>
      </w:r>
    </w:p>
    <w:p>
      <w:r>
        <w:t>This is a shithole country. @URL</w:t>
      </w:r>
    </w:p>
    <w:p>
      <w:r>
        <w:rPr>
          <w:b/>
          <w:u w:val="single"/>
        </w:rPr>
        <w:t>7460</w:t>
      </w:r>
    </w:p>
    <w:p>
      <w:r>
        <w:t>God he\u2019s a fucking twat. @URL</w:t>
      </w:r>
    </w:p>
    <w:p>
      <w:r>
        <w:rPr>
          <w:b/>
          <w:u w:val="single"/>
        </w:rPr>
        <w:t>7461</w:t>
      </w:r>
    </w:p>
    <w:p>
      <w:r>
        <w:t>@user Let\u2019s not kid ourselves. If this was a nonwhite country there is a 99% chance it\u2019s a third world shithole and no one can vote.</w:t>
      </w:r>
    </w:p>
    <w:p>
      <w:r>
        <w:rPr>
          <w:b/>
          <w:u w:val="single"/>
        </w:rPr>
        <w:t>7462</w:t>
      </w:r>
    </w:p>
    <w:p>
      <w:r>
        <w:t>\Hut dwellers in shithole countries\\n\nWow.\n\n\ud83d\ude0f\ud83d\ude0f\ud83d\ude0f @URL</w:t>
      </w:r>
    </w:p>
    <w:p>
      <w:r>
        <w:rPr>
          <w:b/>
          <w:u w:val="single"/>
        </w:rPr>
        <w:t>7463</w:t>
      </w:r>
    </w:p>
    <w:p>
      <w:r>
        <w:t>@user i forgot to wish you a publicly bc im not a fucking faggot but happy birthday brother. hope you had\u2026 @URL</w:t>
      </w:r>
    </w:p>
    <w:p>
      <w:r>
        <w:rPr>
          <w:b/>
          <w:u w:val="single"/>
        </w:rPr>
        <w:t>7464</w:t>
      </w:r>
    </w:p>
    <w:p>
      <w:r>
        <w:t>i get to see my retard tonight \ud83c\udf8a</w:t>
      </w:r>
    </w:p>
    <w:p>
      <w:r>
        <w:rPr>
          <w:b/>
          <w:u w:val="single"/>
        </w:rPr>
        <w:t>7465</w:t>
      </w:r>
    </w:p>
    <w:p>
      <w:r>
        <w:t>@user thoughts and prayers lol you got fired from your house negro position</w:t>
      </w:r>
    </w:p>
    <w:p>
      <w:r>
        <w:rPr>
          <w:b/>
          <w:u w:val="single"/>
        </w:rPr>
        <w:t>7466</w:t>
      </w:r>
    </w:p>
    <w:p>
      <w:r>
        <w:t>i fucking hope those chinks get raped you fucking faggot they won\u2019t exist in 1-2 years \u2014 \u2018chink\u2019 @URL</w:t>
      </w:r>
    </w:p>
    <w:p>
      <w:r>
        <w:rPr>
          <w:b/>
          <w:u w:val="single"/>
        </w:rPr>
        <w:t>7467</w:t>
      </w:r>
    </w:p>
    <w:p>
      <w:r>
        <w:t>Girls still do that retarded shit with they leg when they take a pic?</w:t>
      </w:r>
    </w:p>
    <w:p>
      <w:r>
        <w:rPr>
          <w:b/>
          <w:u w:val="single"/>
        </w:rPr>
        <w:t>7468</w:t>
      </w:r>
    </w:p>
    <w:p>
      <w:r>
        <w:t>@user Imagine being this retarded</w:t>
      </w:r>
    </w:p>
    <w:p>
      <w:r>
        <w:rPr>
          <w:b/>
          <w:u w:val="single"/>
        </w:rPr>
        <w:t>7469</w:t>
      </w:r>
    </w:p>
    <w:p>
      <w:r>
        <w:t>Get paid young negro get paid</w:t>
      </w:r>
    </w:p>
    <w:p>
      <w:r>
        <w:rPr>
          <w:b/>
          <w:u w:val="single"/>
        </w:rPr>
        <w:t>7470</w:t>
      </w:r>
    </w:p>
    <w:p>
      <w:r>
        <w:t>if u wear Sperrys you\u2019re a fucking faggot sorry buddy</w:t>
      </w:r>
    </w:p>
    <w:p>
      <w:r>
        <w:rPr>
          <w:b/>
          <w:u w:val="single"/>
        </w:rPr>
        <w:t>7471</w:t>
      </w:r>
    </w:p>
    <w:p>
      <w:r>
        <w:t>I\u2019ll fucking rip off his eyes that motherfucker I\u2019ll bury him alive that little shit son of a bitch cunt whore al\u2026 @URL</w:t>
      </w:r>
    </w:p>
    <w:p>
      <w:r>
        <w:rPr>
          <w:b/>
          <w:u w:val="single"/>
        </w:rPr>
        <w:t>7472</w:t>
      </w:r>
    </w:p>
    <w:p>
      <w:r>
        <w:t>If you're reading this you're a twat #AdrianBot</w:t>
      </w:r>
    </w:p>
    <w:p>
      <w:r>
        <w:rPr>
          <w:b/>
          <w:u w:val="single"/>
        </w:rPr>
        <w:t>7473</w:t>
      </w:r>
    </w:p>
    <w:p>
      <w:r>
        <w:t>oh shut the fuck up retard @URL</w:t>
      </w:r>
    </w:p>
    <w:p>
      <w:r>
        <w:rPr>
          <w:b/>
          <w:u w:val="single"/>
        </w:rPr>
        <w:t>7474</w:t>
      </w:r>
    </w:p>
    <w:p>
      <w:r>
        <w:t>@user Time for an Executive Order? I as an American citizen do not want illegal aliens voting in my ele… @URL</w:t>
      </w:r>
    </w:p>
    <w:p>
      <w:r>
        <w:rPr>
          <w:b/>
          <w:u w:val="single"/>
        </w:rPr>
        <w:t>7475</w:t>
      </w:r>
    </w:p>
    <w:p>
      <w:r>
        <w:t>@user Stop being retarded retard @URL</w:t>
      </w:r>
    </w:p>
    <w:p>
      <w:r>
        <w:rPr>
          <w:b/>
          <w:u w:val="single"/>
        </w:rPr>
        <w:t>7476</w:t>
      </w:r>
    </w:p>
    <w:p>
      <w:r>
        <w:t>Imagine being part of a race that God himself must put you in your place bc you are constantly acting collectively retarded</w:t>
      </w:r>
    </w:p>
    <w:p>
      <w:r>
        <w:rPr>
          <w:b/>
          <w:u w:val="single"/>
        </w:rPr>
        <w:t>7477</w:t>
      </w:r>
    </w:p>
    <w:p>
      <w:r>
        <w:t>They might not the new #demographics of the #Democrats is from #immigrants that do not have the same adverse gut… @URL</w:t>
      </w:r>
    </w:p>
    <w:p>
      <w:r>
        <w:rPr>
          <w:b/>
          <w:u w:val="single"/>
        </w:rPr>
        <w:t>7478</w:t>
      </w:r>
    </w:p>
    <w:p>
      <w:r>
        <w:t>I was so shocked when my wife called me a lazy twat when I was in Walmart yesterday that I almost fell of my motorized scooter</w:t>
      </w:r>
    </w:p>
    <w:p>
      <w:r>
        <w:rPr>
          <w:b/>
          <w:u w:val="single"/>
        </w:rPr>
        <w:t>7479</w:t>
      </w:r>
    </w:p>
    <w:p>
      <w:r>
        <w:t>Follow up that pumpkin spic latt\u00e9 with a walk around the block!</w:t>
      </w:r>
    </w:p>
    <w:p>
      <w:r>
        <w:rPr>
          <w:b/>
          <w:u w:val="single"/>
        </w:rPr>
        <w:t>7480</w:t>
      </w:r>
    </w:p>
    <w:p>
      <w:r>
        <w:t>Could this pompous arrogant twat ever run a country? @URL</w:t>
      </w:r>
    </w:p>
    <w:p>
      <w:r>
        <w:rPr>
          <w:b/>
          <w:u w:val="single"/>
        </w:rPr>
        <w:t>7481</w:t>
      </w:r>
    </w:p>
    <w:p>
      <w:r>
        <w:t>To shithole or not to shithole other's countries is that the question too\u2753\ud83e\udd28 @URL</w:t>
      </w:r>
    </w:p>
    <w:p>
      <w:r>
        <w:rPr>
          <w:b/>
          <w:u w:val="single"/>
        </w:rPr>
        <w:t>7482</w:t>
      </w:r>
    </w:p>
    <w:p>
      <w:r>
        <w:t>Warriors are last in FTA you spic @URL</w:t>
      </w:r>
    </w:p>
    <w:p>
      <w:r>
        <w:rPr>
          <w:b/>
          <w:u w:val="single"/>
        </w:rPr>
        <w:t>7483</w:t>
      </w:r>
    </w:p>
    <w:p>
      <w:r>
        <w:t>@user I think he\u2019s just a selfish twat tbHONESTHONEST</w:t>
      </w:r>
    </w:p>
    <w:p>
      <w:r>
        <w:rPr>
          <w:b/>
          <w:u w:val="single"/>
        </w:rPr>
        <w:t>7484</w:t>
      </w:r>
    </w:p>
    <w:p>
      <w:r>
        <w:t>@user Think its retarded.. metro was already jumping off tmobile towers I been a customer of metro CPS f\u2026 @URL</w:t>
      </w:r>
    </w:p>
    <w:p>
      <w:r>
        <w:rPr>
          <w:b/>
          <w:u w:val="single"/>
        </w:rPr>
        <w:t>7485</w:t>
      </w:r>
    </w:p>
    <w:p>
      <w:r>
        <w:t>@user @user You negro you ... @user</w:t>
      </w:r>
    </w:p>
    <w:p>
      <w:r>
        <w:rPr>
          <w:b/>
          <w:u w:val="single"/>
        </w:rPr>
        <w:t>7486</w:t>
      </w:r>
    </w:p>
    <w:p>
      <w:r>
        <w:t>@user @user Or maybe if we used spic?\n\n\I sighed. I was usually first on the scene to defend Deborah b\u2026 @URL</w:t>
      </w:r>
    </w:p>
    <w:p>
      <w:r>
        <w:rPr>
          <w:b/>
          <w:u w:val="single"/>
        </w:rPr>
        <w:t>7487</w:t>
      </w:r>
    </w:p>
    <w:p>
      <w:r>
        <w:t>@user Fuck you you piece of shit you stole my insta username go ching chong bong somewhere else!</w:t>
      </w:r>
    </w:p>
    <w:p>
      <w:r>
        <w:rPr>
          <w:b/>
          <w:u w:val="single"/>
        </w:rPr>
        <w:t>7488</w:t>
      </w:r>
    </w:p>
    <w:p>
      <w:r>
        <w:t>I can't believe Americans voted for a retard to lead their country!</w:t>
      </w:r>
    </w:p>
    <w:p>
      <w:r>
        <w:rPr>
          <w:b/>
          <w:u w:val="single"/>
        </w:rPr>
        <w:t>7489</w:t>
      </w:r>
    </w:p>
    <w:p>
      <w:r>
        <w:t>I know it's retarded to ask people online but am I worth it to live in this world?</w:t>
      </w:r>
    </w:p>
    <w:p>
      <w:r>
        <w:rPr>
          <w:b/>
          <w:u w:val="single"/>
        </w:rPr>
        <w:t>7490</w:t>
      </w:r>
    </w:p>
    <w:p>
      <w:r>
        <w:t>@user @user What the chinaman said.</w:t>
      </w:r>
    </w:p>
    <w:p>
      <w:r>
        <w:rPr>
          <w:b/>
          <w:u w:val="single"/>
        </w:rPr>
        <w:t>7491</w:t>
      </w:r>
    </w:p>
    <w:p>
      <w:r>
        <w:t>I just wanna say\u2026 dyke Twitter is the funniest</w:t>
      </w:r>
    </w:p>
    <w:p>
      <w:r>
        <w:rPr>
          <w:b/>
          <w:u w:val="single"/>
        </w:rPr>
        <w:t>7492</w:t>
      </w:r>
    </w:p>
    <w:p>
      <w:r>
        <w:t>nigger faggot</w:t>
      </w:r>
    </w:p>
    <w:p>
      <w:r>
        <w:rPr>
          <w:b/>
          <w:u w:val="single"/>
        </w:rPr>
        <w:t>7493</w:t>
      </w:r>
    </w:p>
    <w:p>
      <w:r>
        <w:t>@user @user @user you can call me a ching chong for all i care</w:t>
      </w:r>
    </w:p>
    <w:p>
      <w:r>
        <w:rPr>
          <w:b/>
          <w:u w:val="single"/>
        </w:rPr>
        <w:t>7494</w:t>
      </w:r>
    </w:p>
    <w:p>
      <w:r>
        <w:t>-sighed. \please stop saying ching chong. it's really racist and mean.\ i put my pinky up \fuck u lolol\ and he sig\u2026 @URL</w:t>
      </w:r>
    </w:p>
    <w:p>
      <w:r>
        <w:rPr>
          <w:b/>
          <w:u w:val="single"/>
        </w:rPr>
        <w:t>7495</w:t>
      </w:r>
    </w:p>
    <w:p>
      <w:r>
        <w:t>a neophyte is a nigger: nonsupervisory yet roving</w:t>
      </w:r>
    </w:p>
    <w:p>
      <w:r>
        <w:rPr>
          <w:b/>
          <w:u w:val="single"/>
        </w:rPr>
        <w:t>7496</w:t>
      </w:r>
    </w:p>
    <w:p>
      <w:r>
        <w:t>@user Cus you\u2019re a mongol \ud83d\ude0a</w:t>
      </w:r>
    </w:p>
    <w:p>
      <w:r>
        <w:rPr>
          <w:b/>
          <w:u w:val="single"/>
        </w:rPr>
        <w:t>7497</w:t>
      </w:r>
    </w:p>
    <w:p>
      <w:r>
        <w:t>@user Oh! So it depends on context and geographical area of use? I thought it was as universal as ‘nigger’</w:t>
      </w:r>
    </w:p>
    <w:p>
      <w:r>
        <w:rPr>
          <w:b/>
          <w:u w:val="single"/>
        </w:rPr>
        <w:t>7498</w:t>
      </w:r>
    </w:p>
    <w:p>
      <w:r>
        <w:t>@user Oh STFU you weak-chinned turtle-faced hypocritical skunk twat!</w:t>
      </w:r>
    </w:p>
    <w:p>
      <w:r>
        <w:rPr>
          <w:b/>
          <w:u w:val="single"/>
        </w:rPr>
        <w:t>7499</w:t>
      </w:r>
    </w:p>
    <w:p>
      <w:r>
        <w:t>He will probably cry bite his pillow and demand a recount when the hypocritical twat loses his seat at the next GE\u2026 @URL</w:t>
      </w:r>
    </w:p>
    <w:p>
      <w:r>
        <w:rPr>
          <w:b/>
          <w:u w:val="single"/>
        </w:rPr>
        <w:t>7500</w:t>
      </w:r>
    </w:p>
    <w:p>
      <w:r>
        <w:t>I remember when it wasn\u2019t nothing with us now it\u2019s retarded.</w:t>
      </w:r>
    </w:p>
    <w:p>
      <w:r>
        <w:rPr>
          <w:b/>
          <w:u w:val="single"/>
        </w:rPr>
        <w:t>7501</w:t>
      </w:r>
    </w:p>
    <w:p>
      <w:r>
        <w:t>@user @user @user @user Or a runaway spic. Ohhh im sorrry.</w:t>
      </w:r>
    </w:p>
    <w:p>
      <w:r>
        <w:rPr>
          <w:b/>
          <w:u w:val="single"/>
        </w:rPr>
        <w:t>7502</w:t>
      </w:r>
    </w:p>
    <w:p>
      <w:r>
        <w:t>@user Haven\u2019t seen Mudd this upset since shithole countries.</w:t>
      </w:r>
    </w:p>
    <w:p>
      <w:r>
        <w:rPr>
          <w:b/>
          <w:u w:val="single"/>
        </w:rPr>
        <w:t>7503</w:t>
      </w:r>
    </w:p>
    <w:p>
      <w:r>
        <w:t>your Master is here so get on your knees and tribute\nMaster Khaled needs his cock worshiped #slave #cuck #faggot\u2026 @URL</w:t>
      </w:r>
    </w:p>
    <w:p>
      <w:r>
        <w:rPr>
          <w:b/>
          <w:u w:val="single"/>
        </w:rPr>
        <w:t>7504</w:t>
      </w:r>
    </w:p>
    <w:p>
      <w:r>
        <w:t>Your father had a dinosaur. Your mother gave up hers to raise you you ungrateful faggot.</w:t>
      </w:r>
    </w:p>
    <w:p>
      <w:r>
        <w:rPr>
          <w:b/>
          <w:u w:val="single"/>
        </w:rPr>
        <w:t>7505</w:t>
      </w:r>
    </w:p>
    <w:p>
      <w:r>
        <w:t>@user He\u2019s such a cunt</w:t>
      </w:r>
    </w:p>
    <w:p>
      <w:r>
        <w:rPr>
          <w:b/>
          <w:u w:val="single"/>
        </w:rPr>
        <w:t>7506</w:t>
      </w:r>
    </w:p>
    <w:p>
      <w:r>
        <w:t>@user You have no idea who perpetrated this. Stop being a twat.</w:t>
      </w:r>
    </w:p>
    <w:p>
      <w:r>
        <w:rPr>
          <w:b/>
          <w:u w:val="single"/>
        </w:rPr>
        <w:t>7507</w:t>
      </w:r>
    </w:p>
    <w:p>
      <w:r>
        <w:t>If you have to use violence to spread your ideology you are a fucking retard. You lost the argument and didn't ha\u2026 @URL</w:t>
      </w:r>
    </w:p>
    <w:p>
      <w:r>
        <w:rPr>
          <w:b/>
          <w:u w:val="single"/>
        </w:rPr>
        <w:t>7508</w:t>
      </w:r>
    </w:p>
    <w:p>
      <w:r>
        <w:t>Using the word \u201cretard\u201d in any form is a great way to make me lose a huge amount of respect for you.</w:t>
      </w:r>
    </w:p>
    <w:p>
      <w:r>
        <w:rPr>
          <w:b/>
          <w:u w:val="single"/>
        </w:rPr>
        <w:t>7509</w:t>
      </w:r>
    </w:p>
    <w:p>
      <w:r>
        <w:t>Just drives off. What a twat. @URL</w:t>
      </w:r>
    </w:p>
    <w:p>
      <w:r>
        <w:rPr>
          <w:b/>
          <w:u w:val="single"/>
        </w:rPr>
        <w:t>7510</w:t>
      </w:r>
    </w:p>
    <w:p>
      <w:r>
        <w:t>@user Yeah that leftist mob was never \a thing\ but that rightist terrorist mob is A THING!</w:t>
      </w:r>
    </w:p>
    <w:p>
      <w:r>
        <w:rPr>
          <w:b/>
          <w:u w:val="single"/>
        </w:rPr>
        <w:t>7511</w:t>
      </w:r>
    </w:p>
    <w:p>
      <w:r>
        <w:t>I was cash assisting the hottest fucken dyke today mannnnn I thought my gay days were over then bam</w:t>
      </w:r>
    </w:p>
    <w:p>
      <w:r>
        <w:rPr>
          <w:b/>
          <w:u w:val="single"/>
        </w:rPr>
        <w:t>7512</w:t>
      </w:r>
    </w:p>
    <w:p>
      <w:r>
        <w:t>Anyways I hate myself for being a faggot and procrastinating.</w:t>
      </w:r>
    </w:p>
    <w:p>
      <w:r>
        <w:rPr>
          <w:b/>
          <w:u w:val="single"/>
        </w:rPr>
        <w:t>7513</w:t>
      </w:r>
    </w:p>
    <w:p>
      <w:r>
        <w:t>@user No i was apart of 5MR\nCheckmate retard</w:t>
      </w:r>
    </w:p>
    <w:p>
      <w:r>
        <w:rPr>
          <w:b/>
          <w:u w:val="single"/>
        </w:rPr>
        <w:t>7514</w:t>
      </w:r>
    </w:p>
    <w:p>
      <w:r>
        <w:t>@user @user Oh hell.. I wish they treated Kavanaugh the way they treat their illegal aliens...</w:t>
      </w:r>
    </w:p>
    <w:p>
      <w:r>
        <w:rPr>
          <w:b/>
          <w:u w:val="single"/>
        </w:rPr>
        <w:t>7515</w:t>
      </w:r>
    </w:p>
    <w:p>
      <w:r>
        <w:t>this guy is retarded please vote @URL</w:t>
      </w:r>
    </w:p>
    <w:p>
      <w:r>
        <w:rPr>
          <w:b/>
          <w:u w:val="single"/>
        </w:rPr>
        <w:t>7516</w:t>
      </w:r>
    </w:p>
    <w:p>
      <w:r>
        <w:t>The traditional business of the United States is creating shithole countries. @URL</w:t>
      </w:r>
    </w:p>
    <w:p>
      <w:r>
        <w:rPr>
          <w:b/>
          <w:u w:val="single"/>
        </w:rPr>
        <w:t>7517</w:t>
      </w:r>
    </w:p>
    <w:p>
      <w:r>
        <w:t>Why would you leave your shithole country that you hate yet wave the fucking flag of that country as you march awa\u2026 @URL</w:t>
      </w:r>
    </w:p>
    <w:p>
      <w:r>
        <w:rPr>
          <w:b/>
          <w:u w:val="single"/>
        </w:rPr>
        <w:t>7518</w:t>
      </w:r>
    </w:p>
    <w:p>
      <w:r>
        <w:t>@user @user Really thought this man was retarded though \ud83d\ude02</w:t>
      </w:r>
    </w:p>
    <w:p>
      <w:r>
        <w:rPr>
          <w:b/>
          <w:u w:val="single"/>
        </w:rPr>
        <w:t>7519</w:t>
      </w:r>
    </w:p>
    <w:p>
      <w:r>
        <w:t>@user shut the fuck up retard</w:t>
      </w:r>
    </w:p>
    <w:p>
      <w:r>
        <w:rPr>
          <w:b/>
          <w:u w:val="single"/>
        </w:rPr>
        <w:t>7520</w:t>
      </w:r>
    </w:p>
    <w:p>
      <w:r>
        <w:t>God Machado is a twat</w:t>
      </w:r>
    </w:p>
    <w:p>
      <w:r>
        <w:rPr>
          <w:b/>
          <w:u w:val="single"/>
        </w:rPr>
        <w:t>7521</w:t>
      </w:r>
    </w:p>
    <w:p>
      <w:r>
        <w:t>@user Sorry retard you're a hoplophobic idiot. It is not an assault rifle and stands for ArmaLite model 15</w:t>
      </w:r>
    </w:p>
    <w:p>
      <w:r>
        <w:rPr>
          <w:b/>
          <w:u w:val="single"/>
        </w:rPr>
        <w:t>7522</w:t>
      </w:r>
    </w:p>
    <w:p>
      <w:r>
        <w:t>Call a timeout you mongoloid ron rivera</w:t>
      </w:r>
    </w:p>
    <w:p>
      <w:r>
        <w:rPr>
          <w:b/>
          <w:u w:val="single"/>
        </w:rPr>
        <w:t>7523</w:t>
      </w:r>
    </w:p>
    <w:p>
      <w:r>
        <w:t>@user @user How am i retard</w:t>
      </w:r>
    </w:p>
    <w:p>
      <w:r>
        <w:rPr>
          <w:b/>
          <w:u w:val="single"/>
        </w:rPr>
        <w:t>7524</w:t>
      </w:r>
    </w:p>
    <w:p>
      <w:r>
        <w:t>Legit shithole country. @URL</w:t>
      </w:r>
    </w:p>
    <w:p>
      <w:r>
        <w:rPr>
          <w:b/>
          <w:u w:val="single"/>
        </w:rPr>
        <w:t>7525</w:t>
      </w:r>
    </w:p>
    <w:p>
      <w:r>
        <w:t>@user @user Maybe it's the retarded gun laws in USA. Why does a civilian need to own four pistols? A\u2026 @URL</w:t>
      </w:r>
    </w:p>
    <w:p>
      <w:r>
        <w:rPr>
          <w:b/>
          <w:u w:val="single"/>
        </w:rPr>
        <w:t>7526</w:t>
      </w:r>
    </w:p>
    <w:p>
      <w:r>
        <w:t>also if youre trying to be blatantly racist at least be original like im sick or hearing “ling ling” “ching chong”… @URL</w:t>
      </w:r>
    </w:p>
    <w:p>
      <w:r>
        <w:rPr>
          <w:b/>
          <w:u w:val="single"/>
        </w:rPr>
        <w:t>7527</w:t>
      </w:r>
    </w:p>
    <w:p>
      <w:r>
        <w:t>@user @user Sorry. I live there. He was a complete leftist nut job You could not be more wrong. He was\u2026 @URL</w:t>
      </w:r>
    </w:p>
    <w:p>
      <w:r>
        <w:rPr>
          <w:b/>
          <w:u w:val="single"/>
        </w:rPr>
        <w:t>7528</w:t>
      </w:r>
    </w:p>
    <w:p>
      <w:r>
        <w:t>@user @user Ok faggot.</w:t>
      </w:r>
    </w:p>
    <w:p>
      <w:r>
        <w:rPr>
          <w:b/>
          <w:u w:val="single"/>
        </w:rPr>
        <w:t>7529</w:t>
      </w:r>
    </w:p>
    <w:p>
      <w:r>
        <w:t>Having lived the 90s growing up as a skater using derogatory terms like \fag and faggot\ (accurately or inaccuratel\u2026 @URL</w:t>
      </w:r>
    </w:p>
    <w:p>
      <w:r>
        <w:rPr>
          <w:b/>
          <w:u w:val="single"/>
        </w:rPr>
        <w:t>7530</w:t>
      </w:r>
    </w:p>
    <w:p>
      <w:r>
        <w:t>So as new immigrants no one warned us about Halloween which hadn’t quite gone global yet in the early ‘80s. I reme… @URL</w:t>
      </w:r>
    </w:p>
    <w:p>
      <w:r>
        <w:rPr>
          <w:b/>
          <w:u w:val="single"/>
        </w:rPr>
        <w:t>7531</w:t>
      </w:r>
    </w:p>
    <w:p>
      <w:r>
        <w:t>Tweeting this so I can save the ching chong hashtag #クッパ姫</w:t>
      </w:r>
    </w:p>
    <w:p>
      <w:r>
        <w:rPr>
          <w:b/>
          <w:u w:val="single"/>
        </w:rPr>
        <w:t>7532</w:t>
      </w:r>
    </w:p>
    <w:p>
      <w:r>
        <w:t>I also learned from a teacher at the same school that nigger just means ignorant person. And I held onto that bel… @URL</w:t>
      </w:r>
    </w:p>
    <w:p>
      <w:r>
        <w:rPr>
          <w:b/>
          <w:u w:val="single"/>
        </w:rPr>
        <w:t>7533</w:t>
      </w:r>
    </w:p>
    <w:p>
      <w:r>
        <w:t>I think we might be in the shithole country. Disgusted at the horrible events at the synagogue.</w:t>
      </w:r>
    </w:p>
    <w:p>
      <w:r>
        <w:rPr>
          <w:b/>
          <w:u w:val="single"/>
        </w:rPr>
        <w:t>7534</w:t>
      </w:r>
    </w:p>
    <w:p>
      <w:r>
        <w:t>maddenbishop is the biggest faggot ever</w:t>
      </w:r>
    </w:p>
    <w:p>
      <w:r>
        <w:rPr>
          <w:b/>
          <w:u w:val="single"/>
        </w:rPr>
        <w:t>7535</w:t>
      </w:r>
    </w:p>
    <w:p>
      <w:r>
        <w:t>French artist Saype creates stunning 'message of hope' for refugees @URL via @user</w:t>
      </w:r>
    </w:p>
    <w:p>
      <w:r>
        <w:rPr>
          <w:b/>
          <w:u w:val="single"/>
        </w:rPr>
        <w:t>7536</w:t>
      </w:r>
    </w:p>
    <w:p>
      <w:r>
        <w:t>Deany Smith are you listening \nTo the song that we\u2019re singing \nWe\u2019re 5 points in front \nYou fat ginger cunt \nWalkin\u2026 @URL</w:t>
      </w:r>
    </w:p>
    <w:p>
      <w:r>
        <w:rPr>
          <w:b/>
          <w:u w:val="single"/>
        </w:rPr>
        <w:t>7537</w:t>
      </w:r>
    </w:p>
    <w:p>
      <w:r>
        <w:t>@user @user I cant tell if Bonnie here is actually retarded or if shes just pretending.</w:t>
      </w:r>
    </w:p>
    <w:p>
      <w:r>
        <w:rPr>
          <w:b/>
          <w:u w:val="single"/>
        </w:rPr>
        <w:t>7538</w:t>
      </w:r>
    </w:p>
    <w:p>
      <w:r>
        <w:t>If I see anymore shootings or separating immigrants you will be impeached and prosecuted do I make myself very clear on that</w:t>
      </w:r>
    </w:p>
    <w:p>
      <w:r>
        <w:rPr>
          <w:b/>
          <w:u w:val="single"/>
        </w:rPr>
        <w:t>7539</w:t>
      </w:r>
    </w:p>
    <w:p>
      <w:r>
        <w:t>1. Fear mongering about refugees loitering in international waters waiting for a Labo…</w:t>
      </w:r>
    </w:p>
    <w:p>
      <w:r>
        <w:rPr>
          <w:b/>
          <w:u w:val="single"/>
        </w:rPr>
        <w:t>7540</w:t>
      </w:r>
    </w:p>
    <w:p>
      <w:r>
        <w:t>@user yea I see probably not posting that thing on Twitter again</w:t>
      </w:r>
    </w:p>
    <w:p>
      <w:r>
        <w:rPr>
          <w:b/>
          <w:u w:val="single"/>
        </w:rPr>
        <w:t>7541</w:t>
      </w:r>
    </w:p>
    <w:p>
      <w:r>
        <w:t>@user @user @user Fortunately for me I don't give a fuck what you think twat features.\u2026 @URL</w:t>
      </w:r>
    </w:p>
    <w:p>
      <w:r>
        <w:rPr>
          <w:b/>
          <w:u w:val="single"/>
        </w:rPr>
        <w:t>7542</w:t>
      </w:r>
    </w:p>
    <w:p>
      <w:r>
        <w:t>@user wait a second this isn't ching chong</w:t>
      </w:r>
    </w:p>
    <w:p>
      <w:r>
        <w:rPr>
          <w:b/>
          <w:u w:val="single"/>
        </w:rPr>
        <w:t>7543</w:t>
      </w:r>
    </w:p>
    <w:p>
      <w:r>
        <w:t>What did you speed up for you twat @URL</w:t>
      </w:r>
    </w:p>
    <w:p>
      <w:r>
        <w:rPr>
          <w:b/>
          <w:u w:val="single"/>
        </w:rPr>
        <w:t>7544</w:t>
      </w:r>
    </w:p>
    <w:p>
      <w:r>
        <w:t>@user Hey Riotgames I got permabanned yesterday for saying ching chong im chinese in game so I was just won… @URL</w:t>
      </w:r>
    </w:p>
    <w:p>
      <w:r>
        <w:rPr>
          <w:b/>
          <w:u w:val="single"/>
        </w:rPr>
        <w:t>7545</w:t>
      </w:r>
    </w:p>
    <w:p>
      <w:r>
        <w:t>Im brams nigger</w:t>
      </w:r>
    </w:p>
    <w:p>
      <w:r>
        <w:rPr>
          <w:b/>
          <w:u w:val="single"/>
        </w:rPr>
        <w:t>7546</w:t>
      </w:r>
    </w:p>
    <w:p>
      <w:r>
        <w:t>Jose masterclass very good performance only thing that would've topped it off is Jose DDTing that fucking mongy c\u2026 @URL</w:t>
      </w:r>
    </w:p>
    <w:p>
      <w:r>
        <w:rPr>
          <w:b/>
          <w:u w:val="single"/>
        </w:rPr>
        <w:t>7547</w:t>
      </w:r>
    </w:p>
    <w:p>
      <w:r>
        <w:t>@user nigger = mayate</w:t>
      </w:r>
    </w:p>
    <w:p>
      <w:r>
        <w:rPr>
          <w:b/>
          <w:u w:val="single"/>
        </w:rPr>
        <w:t>7548</w:t>
      </w:r>
    </w:p>
    <w:p>
      <w:r>
        <w:t>It's 4 in the am no sleep a nigger might be sick @user @user @user</w:t>
      </w:r>
    </w:p>
    <w:p>
      <w:r>
        <w:rPr>
          <w:b/>
          <w:u w:val="single"/>
        </w:rPr>
        <w:t>7549</w:t>
      </w:r>
    </w:p>
    <w:p>
      <w:r>
        <w:t>@user One horrible fucking twat that thing.</w:t>
      </w:r>
    </w:p>
    <w:p>
      <w:r>
        <w:rPr>
          <w:b/>
          <w:u w:val="single"/>
        </w:rPr>
        <w:t>7550</w:t>
      </w:r>
    </w:p>
    <w:p>
      <w:r>
        <w:t>Oh dear the mongol hordes are sweeping up from the south to rape and pillage and sack our capital. Save us Great\u2026 @URL</w:t>
      </w:r>
    </w:p>
    <w:p>
      <w:r>
        <w:rPr>
          <w:b/>
          <w:u w:val="single"/>
        </w:rPr>
        <w:t>7551</w:t>
      </w:r>
    </w:p>
    <w:p>
      <w:r>
        <w:t>@user What's a mongoloid?</w:t>
      </w:r>
    </w:p>
    <w:p>
      <w:r>
        <w:rPr>
          <w:b/>
          <w:u w:val="single"/>
        </w:rPr>
        <w:t>7552</w:t>
      </w:r>
    </w:p>
    <w:p>
      <w:r>
        <w:t>@user @user Fuckoff ching chong</w:t>
      </w:r>
    </w:p>
    <w:p>
      <w:r>
        <w:rPr>
          <w:b/>
          <w:u w:val="single"/>
        </w:rPr>
        <w:t>7553</w:t>
      </w:r>
    </w:p>
    <w:p>
      <w:r>
        <w:t>mf\u2019s smoking that retard pack by the O</w:t>
      </w:r>
    </w:p>
    <w:p>
      <w:r>
        <w:rPr>
          <w:b/>
          <w:u w:val="single"/>
        </w:rPr>
        <w:t>7554</w:t>
      </w:r>
    </w:p>
    <w:p>
      <w:r>
        <w:t>Definition of soup taker @URL</w:t>
      </w:r>
    </w:p>
    <w:p>
      <w:r>
        <w:rPr>
          <w:b/>
          <w:u w:val="single"/>
        </w:rPr>
        <w:t>7555</w:t>
      </w:r>
    </w:p>
    <w:p>
      <w:r>
        <w:t>Hanny Lol what a wanna be nigger your so plastic you make Barbie look real</w:t>
      </w:r>
    </w:p>
    <w:p>
      <w:r>
        <w:rPr>
          <w:b/>
          <w:u w:val="single"/>
        </w:rPr>
        <w:t>7556</w:t>
      </w:r>
    </w:p>
    <w:p>
      <w:r>
        <w:t>@user @user @user She isn't ching chong!</w:t>
      </w:r>
    </w:p>
    <w:p>
      <w:r>
        <w:rPr>
          <w:b/>
          <w:u w:val="single"/>
        </w:rPr>
        <w:t>7557</w:t>
      </w:r>
    </w:p>
    <w:p>
      <w:r>
        <w:t>@user Don... You fucking made me cry you twat.</w:t>
      </w:r>
    </w:p>
    <w:p>
      <w:r>
        <w:rPr>
          <w:b/>
          <w:u w:val="single"/>
        </w:rPr>
        <w:t>7558</w:t>
      </w:r>
    </w:p>
    <w:p>
      <w:r>
        <w:t>@user R word? You mean retard?</w:t>
      </w:r>
    </w:p>
    <w:p>
      <w:r>
        <w:rPr>
          <w:b/>
          <w:u w:val="single"/>
        </w:rPr>
        <w:t>7559</w:t>
      </w:r>
    </w:p>
    <w:p>
      <w:r>
        <w:t>Logic actually got Wu-Tang on a song entitled Wu-Tang Forever. Don't know how this vanilla wafer colored negro managed to do that.</w:t>
      </w:r>
    </w:p>
    <w:p>
      <w:r>
        <w:rPr>
          <w:b/>
          <w:u w:val="single"/>
        </w:rPr>
        <w:t>7560</w:t>
      </w:r>
    </w:p>
    <w:p>
      <w:r>
        <w:t>fucking for you fat anorexic gay homophobic mexican nigger retard pig @user</w:t>
      </w:r>
    </w:p>
    <w:p>
      <w:r>
        <w:rPr>
          <w:b/>
          <w:u w:val="single"/>
        </w:rPr>
        <w:t>7561</w:t>
      </w:r>
    </w:p>
    <w:p>
      <w:r>
        <w:t>It\u2019s Saturday everyone remember that beer before liquor you\u2019ve never been sicker and liquor before beer you a fucking twat man the fuck up</w:t>
      </w:r>
    </w:p>
    <w:p>
      <w:r>
        <w:rPr>
          <w:b/>
          <w:u w:val="single"/>
        </w:rPr>
        <w:t>7562</w:t>
      </w:r>
    </w:p>
    <w:p>
      <w:r>
        <w:t>@user @user @user Only if we push back against leftist professors like #BillAyers writing\u2026 @URL</w:t>
      </w:r>
    </w:p>
    <w:p>
      <w:r>
        <w:rPr>
          <w:b/>
          <w:u w:val="single"/>
        </w:rPr>
        <w:t>7563</w:t>
      </w:r>
    </w:p>
    <w:p>
      <w:r>
        <w:t>Shorty called me a faggot cause I wouldn\u2019t respond to her lmfaoooo</w:t>
      </w:r>
    </w:p>
    <w:p>
      <w:r>
        <w:rPr>
          <w:b/>
          <w:u w:val="single"/>
        </w:rPr>
        <w:t>7564</w:t>
      </w:r>
    </w:p>
    <w:p>
      <w:r>
        <w:t>@user Sigh.. And you said spic..</w:t>
      </w:r>
    </w:p>
    <w:p>
      <w:r>
        <w:rPr>
          <w:b/>
          <w:u w:val="single"/>
        </w:rPr>
        <w:t>7565</w:t>
      </w:r>
    </w:p>
    <w:p>
      <w:r>
        <w:t>Wow watching the documentary I Am Evidence on sexual assault cases.. No wonder rapists believe they can do whatev… @URL</w:t>
      </w:r>
    </w:p>
    <w:p>
      <w:r>
        <w:rPr>
          <w:b/>
          <w:u w:val="single"/>
        </w:rPr>
        <w:t>7566</w:t>
      </w:r>
    </w:p>
    <w:p>
      <w:r>
        <w:t>He also believes slaves were immigrants. He's a fool and a disgrace to the injustices done by *his* gop white peop… @URL</w:t>
      </w:r>
    </w:p>
    <w:p>
      <w:r>
        <w:rPr>
          <w:b/>
          <w:u w:val="single"/>
        </w:rPr>
        <w:t>7567</w:t>
      </w:r>
    </w:p>
    <w:p>
      <w:r>
        <w:t>When meanies call you a mongol say\n\I am the child of Genghis Khan you are the child of orangutan\</w:t>
      </w:r>
    </w:p>
    <w:p>
      <w:r>
        <w:rPr>
          <w:b/>
          <w:u w:val="single"/>
        </w:rPr>
        <w:t>7568</w:t>
      </w:r>
    </w:p>
    <w:p>
      <w:r>
        <w:t>@user @user Don't be so sensitive god you faggot</w:t>
      </w:r>
    </w:p>
    <w:p>
      <w:r>
        <w:rPr>
          <w:b/>
          <w:u w:val="single"/>
        </w:rPr>
        <w:t>7569</w:t>
      </w:r>
    </w:p>
    <w:p>
      <w:r>
        <w:t>@user @user In Trump voice:\nMy friend the the chinaman is no longer with us #ChanDed</w:t>
      </w:r>
    </w:p>
    <w:p>
      <w:r>
        <w:rPr>
          <w:b/>
          <w:u w:val="single"/>
        </w:rPr>
        <w:t>7570</w:t>
      </w:r>
    </w:p>
    <w:p>
      <w:r>
        <w:t>Hetero guy: faggot bet you wanna suck my dick \n\nMe: @URL</w:t>
      </w:r>
    </w:p>
    <w:p>
      <w:r>
        <w:rPr>
          <w:b/>
          <w:u w:val="single"/>
        </w:rPr>
        <w:t>7571</w:t>
      </w:r>
    </w:p>
    <w:p>
      <w:r>
        <w:t>@user shet kilig!!! HAHAHA thank u my forever jowa spic girl!!! ily so much!!! #jholiyah \u2764\ufe0f\u2764\ufe0f\u2764\ufe0f</w:t>
      </w:r>
    </w:p>
    <w:p>
      <w:r>
        <w:rPr>
          <w:b/>
          <w:u w:val="single"/>
        </w:rPr>
        <w:t>7572</w:t>
      </w:r>
    </w:p>
    <w:p>
      <w:r>
        <w:t>it\u2019s clear as day that my dads stupid cunt girlfriend don\u2019t like me whoops oh well betch \ud83e\udd37\ud83c\udffb\u200d\u2640\ufe0f</w:t>
      </w:r>
    </w:p>
    <w:p>
      <w:r>
        <w:rPr>
          <w:b/>
          <w:u w:val="single"/>
        </w:rPr>
        <w:t>7573</w:t>
      </w:r>
    </w:p>
    <w:p>
      <w:r>
        <w:t>@user what's a spic\u2014</w:t>
      </w:r>
    </w:p>
    <w:p>
      <w:r>
        <w:rPr>
          <w:b/>
          <w:u w:val="single"/>
        </w:rPr>
        <w:t>7574</w:t>
      </w:r>
    </w:p>
    <w:p>
      <w:r>
        <w:t>Finished #MakingAMurderer 2. Bobby Dassey is guilty. Ken Kratz is a cunt. Kathleen Zellner is a legend. I \u2665\ufe0f Delores and Allen Avery.</w:t>
      </w:r>
    </w:p>
    <w:p>
      <w:r>
        <w:rPr>
          <w:b/>
          <w:u w:val="single"/>
        </w:rPr>
        <w:t>7575</w:t>
      </w:r>
    </w:p>
    <w:p>
      <w:r>
        <w:t>@user Wtf that was gym king on me phone the little twat</w:t>
      </w:r>
    </w:p>
    <w:p>
      <w:r>
        <w:rPr>
          <w:b/>
          <w:u w:val="single"/>
        </w:rPr>
        <w:t>7576</w:t>
      </w:r>
    </w:p>
    <w:p>
      <w:r>
        <w:t>@user @user Coincidentally timed with the caravan of love coming up from shithole countries pretty sure it\u2019s unrelated \ud83d\ude09</w:t>
      </w:r>
    </w:p>
    <w:p>
      <w:r>
        <w:rPr>
          <w:b/>
          <w:u w:val="single"/>
        </w:rPr>
        <w:t>7577</w:t>
      </w:r>
    </w:p>
    <w:p>
      <w:r>
        <w:t>Maybe they should rebuild their own shithole countries and do as Marcus Garvey told them to.\n\nRepatriate ! @URL</w:t>
      </w:r>
    </w:p>
    <w:p>
      <w:r>
        <w:rPr>
          <w:b/>
          <w:u w:val="single"/>
        </w:rPr>
        <w:t>7578</w:t>
      </w:r>
    </w:p>
    <w:p>
      <w:r>
        <w:t>\The chinaman is not the issue here Dude. I'm talking about drawing a line in the sand Dude. Across this line yo\u2026 @URL</w:t>
      </w:r>
    </w:p>
    <w:p>
      <w:r>
        <w:rPr>
          <w:b/>
          <w:u w:val="single"/>
        </w:rPr>
        <w:t>7579</w:t>
      </w:r>
    </w:p>
    <w:p>
      <w:r>
        <w:t>@user I cant understamd shit in ching chong</w:t>
      </w:r>
    </w:p>
    <w:p>
      <w:r>
        <w:rPr>
          <w:b/>
          <w:u w:val="single"/>
        </w:rPr>
        <w:t>7580</w:t>
      </w:r>
    </w:p>
    <w:p>
      <w:r>
        <w:t>@user @user @user @user I have blocked that retard and reported account as hateful\u2026 @URL</w:t>
      </w:r>
    </w:p>
    <w:p>
      <w:r>
        <w:rPr>
          <w:b/>
          <w:u w:val="single"/>
        </w:rPr>
        <w:t>7581</w:t>
      </w:r>
    </w:p>
    <w:p>
      <w:r>
        <w:t>He\u2019s just accidentally losing the series cuz he\u2019s retarded @URL</w:t>
      </w:r>
    </w:p>
    <w:p>
      <w:r>
        <w:rPr>
          <w:b/>
          <w:u w:val="single"/>
        </w:rPr>
        <w:t>7582</w:t>
      </w:r>
    </w:p>
    <w:p>
      <w:r>
        <w:t>Face tattooed. Bold move alpha cunt bold move \ud83d\ude0f\ud83c\udf39\n #findomme #femdomme #tattoofetish \n@user @user @URL</w:t>
      </w:r>
    </w:p>
    <w:p>
      <w:r>
        <w:rPr>
          <w:b/>
          <w:u w:val="single"/>
        </w:rPr>
        <w:t>7583</w:t>
      </w:r>
    </w:p>
    <w:p>
      <w:r>
        <w:t>@user Thanks you cunt \ud83d\udc4d</w:t>
      </w:r>
    </w:p>
    <w:p>
      <w:r>
        <w:rPr>
          <w:b/>
          <w:u w:val="single"/>
        </w:rPr>
        <w:t>7584</w:t>
      </w:r>
    </w:p>
    <w:p>
      <w:r>
        <w:t>@user Fuck off you mongy bin dipper</w:t>
      </w:r>
    </w:p>
    <w:p>
      <w:r>
        <w:rPr>
          <w:b/>
          <w:u w:val="single"/>
        </w:rPr>
        <w:t>7585</w:t>
      </w:r>
    </w:p>
    <w:p>
      <w:r>
        <w:t>Some cunt wants to grab this generation by the scruff of the neck it's getting fucking stupid now @URL</w:t>
      </w:r>
    </w:p>
    <w:p>
      <w:r>
        <w:rPr>
          <w:b/>
          <w:u w:val="single"/>
        </w:rPr>
        <w:t>7586</w:t>
      </w:r>
    </w:p>
    <w:p>
      <w:r>
        <w:t>So if you\u2019re opposed to using the word retard or retarded why would you think it\u2019s ok to use the word libtard?!</w:t>
      </w:r>
    </w:p>
    <w:p>
      <w:r>
        <w:rPr>
          <w:b/>
          <w:u w:val="single"/>
        </w:rPr>
        <w:t>7587</w:t>
      </w:r>
    </w:p>
    <w:p>
      <w:r>
        <w:t>Living real white but got my soul still spic !</w:t>
      </w:r>
    </w:p>
    <w:p>
      <w:r>
        <w:rPr>
          <w:b/>
          <w:u w:val="single"/>
        </w:rPr>
        <w:t>7588</w:t>
      </w:r>
    </w:p>
    <w:p>
      <w:r>
        <w:t>Matty Weir says Lil Wayne is garbage and you\u2019re a mongoloid if you listen to him</w:t>
      </w:r>
    </w:p>
    <w:p>
      <w:r>
        <w:rPr>
          <w:b/>
          <w:u w:val="single"/>
        </w:rPr>
        <w:t>7589</w:t>
      </w:r>
    </w:p>
    <w:p>
      <w:r>
        <w:t>@user Hey hey hey. Watch it. You got spic kids. \ud83d\ude02. \n\n(No offense @user @user your dads just a racist bastard).</w:t>
      </w:r>
    </w:p>
    <w:p>
      <w:r>
        <w:rPr>
          <w:b/>
          <w:u w:val="single"/>
        </w:rPr>
        <w:t>7590</w:t>
      </w:r>
    </w:p>
    <w:p>
      <w:r>
        <w:t>\ud83d\udc4dThey come from shithole country. Brought up in SLUMS no work no nothing. Those who are here have been deported.\u2026 @URL</w:t>
      </w:r>
    </w:p>
    <w:p>
      <w:r>
        <w:rPr>
          <w:b/>
          <w:u w:val="single"/>
        </w:rPr>
        <w:t>7591</w:t>
      </w:r>
    </w:p>
    <w:p>
      <w:r>
        <w:t>@user Think you\u2019re a retard tbh the success twitters are made to automatically post from discord as many use\u2026 @URL</w:t>
      </w:r>
    </w:p>
    <w:p>
      <w:r>
        <w:rPr>
          <w:b/>
          <w:u w:val="single"/>
        </w:rPr>
        <w:t>7592</w:t>
      </w:r>
    </w:p>
    <w:p>
      <w:r>
        <w:t>@user Nah. It was clearly not a joke and I don't know a single thing about the person and he already seems like a twat.</w:t>
      </w:r>
    </w:p>
    <w:p>
      <w:r>
        <w:rPr>
          <w:b/>
          <w:u w:val="single"/>
        </w:rPr>
        <w:t>7593</w:t>
      </w:r>
    </w:p>
    <w:p>
      <w:r>
        <w:t>@user Early Gab was awesome and MAGA but it's just sad to see the whole thing wither and die in one giant retard moshpit of cringe.</w:t>
      </w:r>
    </w:p>
    <w:p>
      <w:r>
        <w:rPr>
          <w:b/>
          <w:u w:val="single"/>
        </w:rPr>
        <w:t>7594</w:t>
      </w:r>
    </w:p>
    <w:p>
      <w:r>
        <w:t>@user Yeah I speak a bit of Japanese too ching chong bing bong egg rice he's fucking gone search him up</w:t>
      </w:r>
    </w:p>
    <w:p>
      <w:r>
        <w:rPr>
          <w:b/>
          <w:u w:val="single"/>
        </w:rPr>
        <w:t>7595</w:t>
      </w:r>
    </w:p>
    <w:p>
      <w:r>
        <w:t>@user hmm okay in that case take care of yourself you twat</w:t>
      </w:r>
    </w:p>
    <w:p>
      <w:r>
        <w:rPr>
          <w:b/>
          <w:u w:val="single"/>
        </w:rPr>
        <w:t>7596</w:t>
      </w:r>
    </w:p>
    <w:p>
      <w:r>
        <w:t>@user thanks for that win you fucking mongoloid learn to actually read and understand the rules you stupid fucking scumbag</w:t>
      </w:r>
    </w:p>
    <w:p>
      <w:r>
        <w:rPr>
          <w:b/>
          <w:u w:val="single"/>
        </w:rPr>
        <w:t>7597</w:t>
      </w:r>
    </w:p>
    <w:p>
      <w:r>
        <w:t>@user is that ching chong music owo</w:t>
      </w:r>
    </w:p>
    <w:p>
      <w:r>
        <w:rPr>
          <w:b/>
          <w:u w:val="single"/>
        </w:rPr>
        <w:t>7598</w:t>
      </w:r>
    </w:p>
    <w:p>
      <w:r>
        <w:t>@user nigger</w:t>
      </w:r>
    </w:p>
    <w:p>
      <w:r>
        <w:rPr>
          <w:b/>
          <w:u w:val="single"/>
        </w:rPr>
        <w:t>7599</w:t>
      </w:r>
    </w:p>
    <w:p>
      <w:r>
        <w:t>Twelve hours of marathon cleaninga spic n' span home and finally my feet up and glasses out \ud83d\ude05\ud83e\udd42 @URL</w:t>
      </w:r>
    </w:p>
    <w:p>
      <w:r>
        <w:rPr>
          <w:b/>
          <w:u w:val="single"/>
        </w:rPr>
        <w:t>7600</w:t>
      </w:r>
    </w:p>
    <w:p>
      <w:r>
        <w:t>it\u2019s 2018 and I know people who are sitting in jail right now for weed. shit breaks my heart. shithole country.</w:t>
      </w:r>
    </w:p>
    <w:p>
      <w:r>
        <w:rPr>
          <w:b/>
          <w:u w:val="single"/>
        </w:rPr>
        <w:t>7601</w:t>
      </w:r>
    </w:p>
    <w:p>
      <w:r>
        <w:t>Uavaihvdisnbsjshsksusbs Latino gang gang -the spic from I like it like that</w:t>
      </w:r>
    </w:p>
    <w:p>
      <w:r>
        <w:rPr>
          <w:b/>
          <w:u w:val="single"/>
        </w:rPr>
        <w:t>7602</w:t>
      </w:r>
    </w:p>
    <w:p>
      <w:r>
        <w:t>I believe that it is our obligation to stand up for immigrants in this state. -@user THIS #ILGovForum</w:t>
      </w:r>
    </w:p>
    <w:p>
      <w:r>
        <w:rPr>
          <w:b/>
          <w:u w:val="single"/>
        </w:rPr>
        <w:t>7603</w:t>
      </w:r>
    </w:p>
    <w:p>
      <w:r>
        <w:t>What a proper cunt blokes most likely lost a friend and colleague and these fuckers are already diving in absolute\u2026 @URL</w:t>
      </w:r>
    </w:p>
    <w:p>
      <w:r>
        <w:rPr>
          <w:b/>
          <w:u w:val="single"/>
        </w:rPr>
        <w:t>7604</w:t>
      </w:r>
    </w:p>
    <w:p>
      <w:r>
        <w:t>This faggot looks like a walking HIV @URL</w:t>
      </w:r>
    </w:p>
    <w:p>
      <w:r>
        <w:rPr>
          <w:b/>
          <w:u w:val="single"/>
        </w:rPr>
        <w:t>7605</w:t>
      </w:r>
    </w:p>
    <w:p>
      <w:r>
        <w:t>Getting illegal aliens to stay home in fear is a good first step. Next we hope to move onto them self-deporting in… @URL</w:t>
      </w:r>
    </w:p>
    <w:p>
      <w:r>
        <w:rPr>
          <w:b/>
          <w:u w:val="single"/>
        </w:rPr>
        <w:t>7606</w:t>
      </w:r>
    </w:p>
    <w:p>
      <w:r>
        <w:t>Stop attacking journalists science other - shithole- countries and political \enemies\. You won in 2016 it's 201\u2026 @URL</w:t>
      </w:r>
    </w:p>
    <w:p>
      <w:r>
        <w:rPr>
          <w:b/>
          <w:u w:val="single"/>
        </w:rPr>
        <w:t>7607</w:t>
      </w:r>
    </w:p>
    <w:p>
      <w:r>
        <w:t>@user @user ima be real...you try to talk to 20000 screaming mentally retarded adults who cant even form\u2026 @URL</w:t>
      </w:r>
    </w:p>
    <w:p>
      <w:r>
        <w:rPr>
          <w:b/>
          <w:u w:val="single"/>
        </w:rPr>
        <w:t>7608</w:t>
      </w:r>
    </w:p>
    <w:p>
      <w:r>
        <w:t>@user As a retard tranny spic this show is good</w:t>
      </w:r>
    </w:p>
    <w:p>
      <w:r>
        <w:rPr>
          <w:b/>
          <w:u w:val="single"/>
        </w:rPr>
        <w:t>7609</w:t>
      </w:r>
    </w:p>
    <w:p>
      <w:r>
        <w:t>The whole “it’s okay to be white” thing was created to expose those who hate white people inclu… @URL</w:t>
      </w:r>
    </w:p>
    <w:p>
      <w:r>
        <w:rPr>
          <w:b/>
          <w:u w:val="single"/>
        </w:rPr>
        <w:t>7610</w:t>
      </w:r>
    </w:p>
    <w:p>
      <w:r>
        <w:t>I just lagged out against a yo chill faggot fucking hell lol. We was killing them \ud83d\ude2d</w:t>
      </w:r>
    </w:p>
    <w:p>
      <w:r>
        <w:rPr>
          <w:b/>
          <w:u w:val="single"/>
        </w:rPr>
        <w:t>7611</w:t>
      </w:r>
    </w:p>
    <w:p>
      <w:r>
        <w:t>she got that head like a dyke she got the head that I like\ud83e\udd2a @URL</w:t>
      </w:r>
    </w:p>
    <w:p>
      <w:r>
        <w:rPr>
          <w:b/>
          <w:u w:val="single"/>
        </w:rPr>
        <w:t>7612</w:t>
      </w:r>
    </w:p>
    <w:p>
      <w:r>
        <w:t>a certainty is a prognosis: horrid and mongoloid</w:t>
      </w:r>
    </w:p>
    <w:p>
      <w:r>
        <w:rPr>
          <w:b/>
          <w:u w:val="single"/>
        </w:rPr>
        <w:t>7613</w:t>
      </w:r>
    </w:p>
    <w:p>
      <w:r>
        <w:t>@user Lmaooo you cunt</w:t>
      </w:r>
    </w:p>
    <w:p>
      <w:r>
        <w:rPr>
          <w:b/>
          <w:u w:val="single"/>
        </w:rPr>
        <w:t>7614</w:t>
      </w:r>
    </w:p>
    <w:p>
      <w:r>
        <w:t>@user @user eu ching chongs arent real ching chong</w:t>
      </w:r>
    </w:p>
    <w:p>
      <w:r>
        <w:rPr>
          <w:b/>
          <w:u w:val="single"/>
        </w:rPr>
        <w:t>7615</w:t>
      </w:r>
    </w:p>
    <w:p>
      <w:r>
        <w:t>@user @user @user Oooft ya cunt \ud83d\ude02\ud83d\ude02 cant belive you still have the photo of it haha x</w:t>
      </w:r>
    </w:p>
    <w:p>
      <w:r>
        <w:rPr>
          <w:b/>
          <w:u w:val="single"/>
        </w:rPr>
        <w:t>7616</w:t>
      </w:r>
    </w:p>
    <w:p>
      <w:r>
        <w:t>@user But you watch them fall for the happy daddy claptrap. Forgetting his vile vicious cruelty to refugees… @URL</w:t>
      </w:r>
    </w:p>
    <w:p>
      <w:r>
        <w:rPr>
          <w:b/>
          <w:u w:val="single"/>
        </w:rPr>
        <w:t>7617</w:t>
      </w:r>
    </w:p>
    <w:p>
      <w:r>
        <w:t>Raise your hand if you think Puig is a twat-waffle. \u270b</w:t>
      </w:r>
    </w:p>
    <w:p>
      <w:r>
        <w:rPr>
          <w:b/>
          <w:u w:val="single"/>
        </w:rPr>
        <w:t>7618</w:t>
      </w:r>
    </w:p>
    <w:p>
      <w:r>
        <w:t>christians are so retarded @URL</w:t>
      </w:r>
    </w:p>
    <w:p>
      <w:r>
        <w:rPr>
          <w:b/>
          <w:u w:val="single"/>
        </w:rPr>
        <w:t>7619</w:t>
      </w:r>
    </w:p>
    <w:p>
      <w:r>
        <w:t>Flacco sounds like a fucking mongoloid out there going through his snap count</w:t>
      </w:r>
    </w:p>
    <w:p>
      <w:r>
        <w:rPr>
          <w:b/>
          <w:u w:val="single"/>
        </w:rPr>
        <w:t>7620</w:t>
      </w:r>
    </w:p>
    <w:p>
      <w:r>
        <w:t>I fucking hate that lanky ginger cunt Joseph Brady</w:t>
      </w:r>
    </w:p>
    <w:p>
      <w:r>
        <w:rPr>
          <w:b/>
          <w:u w:val="single"/>
        </w:rPr>
        <w:t>7621</w:t>
      </w:r>
    </w:p>
    <w:p>
      <w:r>
        <w:t>I'm not gay I'm a faggot so shut the fuck up.</w:t>
      </w:r>
    </w:p>
    <w:p>
      <w:r>
        <w:rPr>
          <w:b/>
          <w:u w:val="single"/>
        </w:rPr>
        <w:t>7622</w:t>
      </w:r>
    </w:p>
    <w:p>
      <w:r>
        <w:t>@user @user @user I am a woman. You tool. Or do I make myself feel unsafe. How\u2019s retard.</w:t>
      </w:r>
    </w:p>
    <w:p>
      <w:r>
        <w:rPr>
          <w:b/>
          <w:u w:val="single"/>
        </w:rPr>
        <w:t>7623</w:t>
      </w:r>
    </w:p>
    <w:p>
      <w:r>
        <w:t>@user dirtiest chinaman criminal lee hsien loong inciting racial hatred when his malaysian chinamen crimi\u2026 @URL</w:t>
      </w:r>
    </w:p>
    <w:p>
      <w:r>
        <w:rPr>
          <w:b/>
          <w:u w:val="single"/>
        </w:rPr>
        <w:t>7624</w:t>
      </w:r>
    </w:p>
    <w:p>
      <w:r>
        <w:t>@user Barns heard them discussing the 'lecherous twat' and mistook it for 'leftist plot'.\n\nEasily done ....</w:t>
      </w:r>
    </w:p>
    <w:p>
      <w:r>
        <w:rPr>
          <w:b/>
          <w:u w:val="single"/>
        </w:rPr>
        <w:t>7625</w:t>
      </w:r>
    </w:p>
    <w:p>
      <w:r>
        <w:t>@user @user Does \u201cshithole countries\u201d ring a bell? \u201cGood genes\u201d? \u201cBirtherism\u201d \u201cfine people on both sides\u201d</w:t>
      </w:r>
    </w:p>
    <w:p>
      <w:r>
        <w:rPr>
          <w:b/>
          <w:u w:val="single"/>
        </w:rPr>
        <w:t>7626</w:t>
      </w:r>
    </w:p>
    <w:p>
      <w:r>
        <w:t>@user Come close it you shameless twat</w:t>
      </w:r>
    </w:p>
    <w:p>
      <w:r>
        <w:rPr>
          <w:b/>
          <w:u w:val="single"/>
        </w:rPr>
        <w:t>7627</w:t>
      </w:r>
    </w:p>
    <w:p>
      <w:r>
        <w:t>Shut up nigger @URL</w:t>
      </w:r>
    </w:p>
    <w:p>
      <w:r>
        <w:rPr>
          <w:b/>
          <w:u w:val="single"/>
        </w:rPr>
        <w:t>7628</w:t>
      </w:r>
    </w:p>
    <w:p>
      <w:r>
        <w:t>Volkan out here looking like the retarded cousin of Brian Ortega #UFCMoncton</w:t>
      </w:r>
    </w:p>
    <w:p>
      <w:r>
        <w:rPr>
          <w:b/>
          <w:u w:val="single"/>
        </w:rPr>
        <w:t>7629</w:t>
      </w:r>
    </w:p>
    <w:p>
      <w:r>
        <w:t>I have a retard nearby.</w:t>
      </w:r>
    </w:p>
    <w:p>
      <w:r>
        <w:rPr>
          <w:b/>
          <w:u w:val="single"/>
        </w:rPr>
        <w:t>7630</w:t>
      </w:r>
    </w:p>
    <w:p>
      <w:r>
        <w:t>@user If they truly were coming to America to seek asylum they wouldn't be proudly waving the flags of the shithole\u2026 @URL</w:t>
      </w:r>
    </w:p>
    <w:p>
      <w:r>
        <w:rPr>
          <w:b/>
          <w:u w:val="single"/>
        </w:rPr>
        <w:t>7631</w:t>
      </w:r>
    </w:p>
    <w:p>
      <w:r>
        <w:t>- \we are anonymous\ started emerging activism retard masks\n- parts of 4chan supported ideologies now and followi\u2026 @URL</w:t>
      </w:r>
    </w:p>
    <w:p>
      <w:r>
        <w:rPr>
          <w:b/>
          <w:u w:val="single"/>
        </w:rPr>
        <w:t>7632</w:t>
      </w:r>
    </w:p>
    <w:p>
      <w:r>
        <w:t>\dyke\ is offensive to the gay community. #themoreyouknow</w:t>
      </w:r>
    </w:p>
    <w:p>
      <w:r>
        <w:rPr>
          <w:b/>
          <w:u w:val="single"/>
        </w:rPr>
        <w:t>7633</w:t>
      </w:r>
    </w:p>
    <w:p>
      <w:r>
        <w:t>Aw nut some cunt fkn gee me a lift home</w:t>
      </w:r>
    </w:p>
    <w:p>
      <w:r>
        <w:rPr>
          <w:b/>
          <w:u w:val="single"/>
        </w:rPr>
        <w:t>7634</w:t>
      </w:r>
    </w:p>
    <w:p>
      <w:r>
        <w:t>@user @user @user These specific socks and sandals are probably worth more than your whole wardrobe you mongol</w:t>
      </w:r>
    </w:p>
    <w:p>
      <w:r>
        <w:rPr>
          <w:b/>
          <w:u w:val="single"/>
        </w:rPr>
        <w:t>7635</w:t>
      </w:r>
    </w:p>
    <w:p>
      <w:r>
        <w:t>\u2800\u2800\u2800\u2800\u2800\u275bspic ee\u275c</w:t>
      </w:r>
    </w:p>
    <w:p>
      <w:r>
        <w:rPr>
          <w:b/>
          <w:u w:val="single"/>
        </w:rPr>
        <w:t>7636</w:t>
      </w:r>
    </w:p>
    <w:p>
      <w:r>
        <w:t>wyd afghan faggot im bored \u2014 LOOOOL. I\u2019m watching Netflix @URL</w:t>
      </w:r>
    </w:p>
    <w:p>
      <w:r>
        <w:rPr>
          <w:b/>
          <w:u w:val="single"/>
        </w:rPr>
        <w:t>7637</w:t>
      </w:r>
    </w:p>
    <w:p>
      <w:r>
        <w:t>P.spic @URL</w:t>
      </w:r>
    </w:p>
    <w:p>
      <w:r>
        <w:rPr>
          <w:b/>
          <w:u w:val="single"/>
        </w:rPr>
        <w:t>7638</w:t>
      </w:r>
    </w:p>
    <w:p>
      <w:r>
        <w:t>@user still a faggot</w:t>
      </w:r>
    </w:p>
    <w:p>
      <w:r>
        <w:rPr>
          <w:b/>
          <w:u w:val="single"/>
        </w:rPr>
        <w:t>7639</w:t>
      </w:r>
    </w:p>
    <w:p>
      <w:r>
        <w:t>@user @user If you are a trans male mongoloid you shouldn't be in a woman's event. Same goes t\u2026 @URL</w:t>
      </w:r>
    </w:p>
    <w:p>
      <w:r>
        <w:rPr>
          <w:b/>
          <w:u w:val="single"/>
        </w:rPr>
        <w:t>7640</w:t>
      </w:r>
    </w:p>
    <w:p>
      <w:r>
        <w:t>Tbh it wouldn’t be hard to drain the refugees out of Europe. They aren’t smart. They make a lot of noise. Draw the… @URL</w:t>
      </w:r>
    </w:p>
    <w:p>
      <w:r>
        <w:rPr>
          <w:b/>
          <w:u w:val="single"/>
        </w:rPr>
        <w:t>7641</w:t>
      </w:r>
    </w:p>
    <w:p>
      <w:r>
        <w:t>Who was a twat? Gary was a twat \ud83d\ude48</w:t>
      </w:r>
    </w:p>
    <w:p>
      <w:r>
        <w:rPr>
          <w:b/>
          <w:u w:val="single"/>
        </w:rPr>
        <w:t>7642</w:t>
      </w:r>
    </w:p>
    <w:p>
      <w:r>
        <w:t>Olivia you fucking retard everybody saw that video already we-</w:t>
      </w:r>
    </w:p>
    <w:p>
      <w:r>
        <w:rPr>
          <w:b/>
          <w:u w:val="single"/>
        </w:rPr>
        <w:t>7643</w:t>
      </w:r>
    </w:p>
    <w:p>
      <w:r>
        <w:t>@user @user No retard he explained why it isnt drama</w:t>
      </w:r>
    </w:p>
    <w:p>
      <w:r>
        <w:rPr>
          <w:b/>
          <w:u w:val="single"/>
        </w:rPr>
        <w:t>7644</w:t>
      </w:r>
    </w:p>
    <w:p>
      <w:r>
        <w:t>Going to be fasting tomorrow and the next day because im such a fat cunt</w:t>
      </w:r>
    </w:p>
    <w:p>
      <w:r>
        <w:rPr>
          <w:b/>
          <w:u w:val="single"/>
        </w:rPr>
        <w:t>7645</w:t>
      </w:r>
    </w:p>
    <w:p>
      <w:r>
        <w:t>I try my hardest not to tweet about trump but lol what a cunt @URL</w:t>
      </w:r>
    </w:p>
    <w:p>
      <w:r>
        <w:rPr>
          <w:b/>
          <w:u w:val="single"/>
        </w:rPr>
        <w:t>7646</w:t>
      </w:r>
    </w:p>
    <w:p>
      <w:r>
        <w:t>@user omg ching chong found the child :0 #pedohours</w:t>
      </w:r>
    </w:p>
    <w:p>
      <w:r>
        <w:rPr>
          <w:b/>
          <w:u w:val="single"/>
        </w:rPr>
        <w:t>7647</w:t>
      </w:r>
    </w:p>
    <w:p>
      <w:r>
        <w:t>find the faggot\n\n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n\nyou can't? that's because the faggot is\u2026 @URL</w:t>
      </w:r>
    </w:p>
    <w:p>
      <w:r>
        <w:rPr>
          <w:b/>
          <w:u w:val="single"/>
        </w:rPr>
        <w:t>7648</w:t>
      </w:r>
    </w:p>
    <w:p>
      <w:r>
        <w:t>Auto watch of subhuman(?:\\W*arab)\\W*raghead by Zoe --autopull</w:t>
      </w:r>
    </w:p>
    <w:p>
      <w:r>
        <w:rPr>
          <w:b/>
          <w:u w:val="single"/>
        </w:rPr>
        <w:t>7649</w:t>
      </w:r>
    </w:p>
    <w:p>
      <w:r>
        <w:t>@user Who said anything about party? He is a retard who is too entitled/stupid to figure out how to close a g\u2026 @URL</w:t>
      </w:r>
    </w:p>
    <w:p>
      <w:r>
        <w:rPr>
          <w:b/>
          <w:u w:val="single"/>
        </w:rPr>
        <w:t>7650</w:t>
      </w:r>
    </w:p>
    <w:p>
      <w:r>
        <w:t>@user Boys will be boys.....until their feminazi mother’s beat the toxic masculinity out of them.</w:t>
      </w:r>
    </w:p>
    <w:p>
      <w:r>
        <w:rPr>
          <w:b/>
          <w:u w:val="single"/>
        </w:rPr>
        <w:t>7651</w:t>
      </w:r>
    </w:p>
    <w:p>
      <w:r>
        <w:t>@user shut up retard</w:t>
      </w:r>
    </w:p>
    <w:p>
      <w:r>
        <w:rPr>
          <w:b/>
          <w:u w:val="single"/>
        </w:rPr>
        <w:t>7652</w:t>
      </w:r>
    </w:p>
    <w:p>
      <w:r>
        <w:t>#XFactor2018 who is that twat on the panel with the plastic yank voice ? Ffs it\u2019s the most annoying sound I\u2019ve ever\u2026 @URL</w:t>
      </w:r>
    </w:p>
    <w:p>
      <w:r>
        <w:rPr>
          <w:b/>
          <w:u w:val="single"/>
        </w:rPr>
        <w:t>7653</w:t>
      </w:r>
    </w:p>
    <w:p>
      <w:r>
        <w:t>Did anyone actually believe him? After just 24 hours of contemplation the faggot had already changed his mind: \It'\u2026 @URL</w:t>
      </w:r>
    </w:p>
    <w:p>
      <w:r>
        <w:rPr>
          <w:b/>
          <w:u w:val="single"/>
        </w:rPr>
        <w:t>7654</w:t>
      </w:r>
    </w:p>
    <w:p>
      <w:r>
        <w:t>@user What\u2019s worse? \u2018Orange\u2019 or his mongy celebration \ud83d\ude02</w:t>
      </w:r>
    </w:p>
    <w:p>
      <w:r>
        <w:rPr>
          <w:b/>
          <w:u w:val="single"/>
        </w:rPr>
        <w:t>7655</w:t>
      </w:r>
    </w:p>
    <w:p>
      <w:r>
        <w:t>Today's heated debate ... who is the biggest twat of Ashley's appointees to run #NUFC - Llambias or Charnley</w:t>
      </w:r>
    </w:p>
    <w:p>
      <w:r>
        <w:rPr>
          <w:b/>
          <w:u w:val="single"/>
        </w:rPr>
        <w:t>7656</w:t>
      </w:r>
    </w:p>
    <w:p>
      <w:r>
        <w:t>Drop Too Hard might be the next negro spiritual if it last through New Years Eve</w:t>
      </w:r>
    </w:p>
    <w:p>
      <w:r>
        <w:rPr>
          <w:b/>
          <w:u w:val="single"/>
        </w:rPr>
        <w:t>7657</w:t>
      </w:r>
    </w:p>
    <w:p>
      <w:r>
        <w:t>@user i dont speak ching chong bing bong sorry</w:t>
      </w:r>
    </w:p>
    <w:p>
      <w:r>
        <w:rPr>
          <w:b/>
          <w:u w:val="single"/>
        </w:rPr>
        <w:t>7658</w:t>
      </w:r>
    </w:p>
    <w:p>
      <w:r>
        <w:t>If you\u2019re white and wanna dress as a spic for Halloween go ahead I can give two shits. Real Mexicans will just laug\u2026 @URL</w:t>
      </w:r>
    </w:p>
    <w:p>
      <w:r>
        <w:rPr>
          <w:b/>
          <w:u w:val="single"/>
        </w:rPr>
        <w:t>7659</w:t>
      </w:r>
    </w:p>
    <w:p>
      <w:r>
        <w:t>May blackboard @user mongol pencil @user may padpaper @user at bondpaper @user \ud83d\ude02\ud83d\ude02\u2026 @URL</w:t>
      </w:r>
    </w:p>
    <w:p>
      <w:r>
        <w:rPr>
          <w:b/>
          <w:u w:val="single"/>
        </w:rPr>
        <w:t>7660</w:t>
      </w:r>
    </w:p>
    <w:p>
      <w:r>
        <w:t>@user this is the most fun i\u2019ve had on twat i think he started ignoring me</w:t>
      </w:r>
    </w:p>
    <w:p>
      <w:r>
        <w:rPr>
          <w:b/>
          <w:u w:val="single"/>
        </w:rPr>
        <w:t>7661</w:t>
      </w:r>
    </w:p>
    <w:p>
      <w:r>
        <w:t>representative cindy lou who a man of tremendous courage and grit may someday be recognized as a shithole countries</w:t>
      </w:r>
    </w:p>
    <w:p>
      <w:r>
        <w:rPr>
          <w:b/>
          <w:u w:val="single"/>
        </w:rPr>
        <w:t>7662</w:t>
      </w:r>
    </w:p>
    <w:p>
      <w:r>
        <w:t>@user fuck you retard</w:t>
      </w:r>
    </w:p>
    <w:p>
      <w:r>
        <w:rPr>
          <w:b/>
          <w:u w:val="single"/>
        </w:rPr>
        <w:t>7663</w:t>
      </w:r>
    </w:p>
    <w:p>
      <w:r>
        <w:t>@user Api bertdey kyle mongoloid Enjoy your day gbu and tc\ud83d\ude01\ud83c\udf89\ud83c\udf8a</w:t>
      </w:r>
    </w:p>
    <w:p>
      <w:r>
        <w:rPr>
          <w:b/>
          <w:u w:val="single"/>
        </w:rPr>
        <w:t>7664</w:t>
      </w:r>
    </w:p>
    <w:p>
      <w:r>
        <w:t>like if you remember my iconic nigger tweet</w:t>
      </w:r>
    </w:p>
    <w:p>
      <w:r>
        <w:rPr>
          <w:b/>
          <w:u w:val="single"/>
        </w:rPr>
        <w:t>7665</w:t>
      </w:r>
    </w:p>
    <w:p>
      <w:r>
        <w:t>Guess Obama is back to his home country armed with #GlobalWarming rhetoric to beat the poor country into a shithole. @URL</w:t>
      </w:r>
    </w:p>
    <w:p>
      <w:r>
        <w:rPr>
          <w:b/>
          <w:u w:val="single"/>
        </w:rPr>
        <w:t>7666</w:t>
      </w:r>
    </w:p>
    <w:p>
      <w:r>
        <w:t>@user @user Officers were there with a warrant to arrest the son. Get your facts straight raghead.</w:t>
      </w:r>
    </w:p>
    <w:p>
      <w:r>
        <w:rPr>
          <w:b/>
          <w:u w:val="single"/>
        </w:rPr>
        <w:t>7667</w:t>
      </w:r>
    </w:p>
    <w:p>
      <w:r>
        <w:t>Only at a PWI does a black guy laugh when his white friend out right calls him a nigger.</w:t>
      </w:r>
    </w:p>
    <w:p>
      <w:r>
        <w:rPr>
          <w:b/>
          <w:u w:val="single"/>
        </w:rPr>
        <w:t>7668</w:t>
      </w:r>
    </w:p>
    <w:p>
      <w:r>
        <w:t>for the past 10 years you homo faggot bitch queer nobodies loser aka everybody in the USA for the most part have\u2026 @URL</w:t>
      </w:r>
    </w:p>
    <w:p>
      <w:r>
        <w:rPr>
          <w:b/>
          <w:u w:val="single"/>
        </w:rPr>
        <w:t>7669</w:t>
      </w:r>
    </w:p>
    <w:p>
      <w:r>
        <w:t>@user happy birthday cunt x</w:t>
      </w:r>
    </w:p>
    <w:p>
      <w:r>
        <w:rPr>
          <w:b/>
          <w:u w:val="single"/>
        </w:rPr>
        <w:t>7670</w:t>
      </w:r>
    </w:p>
    <w:p>
      <w:r>
        <w:t>NICE! there is 17294793399273737373838282018393782 other guys! Iam a top notch retard.</w:t>
      </w:r>
    </w:p>
    <w:p>
      <w:r>
        <w:rPr>
          <w:b/>
          <w:u w:val="single"/>
        </w:rPr>
        <w:t>7671</w:t>
      </w:r>
    </w:p>
    <w:p>
      <w:r>
        <w:t>\u201cBitch\u201d \u201ccunt\u201d why did I ever date someone who talks to me like that.</w:t>
      </w:r>
    </w:p>
    <w:p>
      <w:r>
        <w:rPr>
          <w:b/>
          <w:u w:val="single"/>
        </w:rPr>
        <w:t>7672</w:t>
      </w:r>
    </w:p>
    <w:p>
      <w:r>
        <w:t>Me at 16: i might be g-gay but i don\u2019t like using labels we\u2019re people not clothes!\nMe now: yeah i\u2019m a fucking faggot</w:t>
      </w:r>
    </w:p>
    <w:p>
      <w:r>
        <w:rPr>
          <w:b/>
          <w:u w:val="single"/>
        </w:rPr>
        <w:t>7673</w:t>
      </w:r>
    </w:p>
    <w:p>
      <w:r>
        <w:t>@user @user @user Eating meat or not - is beside any point.\nThis is cunt hunting a trophy pos\u2026 @URL</w:t>
      </w:r>
    </w:p>
    <w:p>
      <w:r>
        <w:rPr>
          <w:b/>
          <w:u w:val="single"/>
        </w:rPr>
        <w:t>7674</w:t>
      </w:r>
    </w:p>
    <w:p>
      <w:r>
        <w:t>@user @user Fuck off retard</w:t>
      </w:r>
    </w:p>
    <w:p>
      <w:r>
        <w:rPr>
          <w:b/>
          <w:u w:val="single"/>
        </w:rPr>
        <w:t>7675</w:t>
      </w:r>
    </w:p>
    <w:p>
      <w:r>
        <w:t>@user lmfao tell the cunt to look elsewhere then</w:t>
      </w:r>
    </w:p>
    <w:p>
      <w:r>
        <w:rPr>
          <w:b/>
          <w:u w:val="single"/>
        </w:rPr>
        <w:t>7676</w:t>
      </w:r>
    </w:p>
    <w:p>
      <w:r>
        <w:t>Fukem retard</w:t>
      </w:r>
    </w:p>
    <w:p>
      <w:r>
        <w:rPr>
          <w:b/>
          <w:u w:val="single"/>
        </w:rPr>
        <w:t>7677</w:t>
      </w:r>
    </w:p>
    <w:p>
      <w:r>
        <w:t>Illegal immigrants are going to destroy America. Saddest thing really.</w:t>
      </w:r>
    </w:p>
    <w:p>
      <w:r>
        <w:rPr>
          <w:b/>
          <w:u w:val="single"/>
        </w:rPr>
        <w:t>7678</w:t>
      </w:r>
    </w:p>
    <w:p>
      <w:r>
        <w:t>@user @user I hate that mongoloid voice</w:t>
      </w:r>
    </w:p>
    <w:p>
      <w:r>
        <w:rPr>
          <w:b/>
          <w:u w:val="single"/>
        </w:rPr>
        <w:t>7679</w:t>
      </w:r>
    </w:p>
    <w:p>
      <w:r>
        <w:t>@user @user @user @user @user Definately receiving the twitter top twat of th\u2026 @URL</w:t>
      </w:r>
    </w:p>
    <w:p>
      <w:r>
        <w:rPr>
          <w:b/>
          <w:u w:val="single"/>
        </w:rPr>
        <w:t>7680</w:t>
      </w:r>
    </w:p>
    <w:p>
      <w:r>
        <w:t>@user @user @user @user You sound retard he was a democrat. Literally in his files moron. Your par\u2026 @URL</w:t>
      </w:r>
    </w:p>
    <w:p>
      <w:r>
        <w:rPr>
          <w:b/>
          <w:u w:val="single"/>
        </w:rPr>
        <w:t>7681</w:t>
      </w:r>
    </w:p>
    <w:p>
      <w:r>
        <w:t>..why are illegal aliens allowed to have mobile phones? @URL</w:t>
      </w:r>
    </w:p>
    <w:p>
      <w:r>
        <w:rPr>
          <w:b/>
          <w:u w:val="single"/>
        </w:rPr>
        <w:t>7682</w:t>
      </w:r>
    </w:p>
    <w:p>
      <w:r>
        <w:t>@user Lmao .... you text like you talk #textimpedimentman #retard</w:t>
      </w:r>
    </w:p>
    <w:p>
      <w:r>
        <w:rPr>
          <w:b/>
          <w:u w:val="single"/>
        </w:rPr>
        <w:t>7683</w:t>
      </w:r>
    </w:p>
    <w:p>
      <w:r>
        <w:t>@user Lmfaooo nigga said nigger</w:t>
      </w:r>
    </w:p>
    <w:p>
      <w:r>
        <w:rPr>
          <w:b/>
          <w:u w:val="single"/>
        </w:rPr>
        <w:t>7684</w:t>
      </w:r>
    </w:p>
    <w:p>
      <w:r>
        <w:t>@user So unfair. I need to step up my retard game.</w:t>
      </w:r>
    </w:p>
    <w:p>
      <w:r>
        <w:rPr>
          <w:b/>
          <w:u w:val="single"/>
        </w:rPr>
        <w:t>7685</w:t>
      </w:r>
    </w:p>
    <w:p>
      <w:r>
        <w:t>/ Chin Chin; I'm surprised he could even GET a gf\n\nAmanda: yeah well fuck u u fucking burnt turd faggot we've almos\u2026 @URL</w:t>
      </w:r>
    </w:p>
    <w:p>
      <w:r>
        <w:rPr>
          <w:b/>
          <w:u w:val="single"/>
        </w:rPr>
        <w:t>7686</w:t>
      </w:r>
    </w:p>
    <w:p>
      <w:r>
        <w:t>\u201cYou need to tell him you\u2019ll eat his asshole. If he likes that then he\u2019s a faggot\u201d - Kelsi\u2019s advice on how to get a man to leave you alone</w:t>
      </w:r>
    </w:p>
    <w:p>
      <w:r>
        <w:rPr>
          <w:b/>
          <w:u w:val="single"/>
        </w:rPr>
        <w:t>7687</w:t>
      </w:r>
    </w:p>
    <w:p>
      <w:r>
        <w:t>@user these dudes once started pulling their eyes back and started yelling ching chong at me once. i was outraged</w:t>
      </w:r>
    </w:p>
    <w:p>
      <w:r>
        <w:rPr>
          <w:b/>
          <w:u w:val="single"/>
        </w:rPr>
        <w:t>7688</w:t>
      </w:r>
    </w:p>
    <w:p>
      <w:r>
        <w:t>I’m on the 3rd floor omg I just heard someone calling another person a nigger omg is everything okay down there</w:t>
      </w:r>
    </w:p>
    <w:p>
      <w:r>
        <w:rPr>
          <w:b/>
          <w:u w:val="single"/>
        </w:rPr>
        <w:t>7689</w:t>
      </w:r>
    </w:p>
    <w:p>
      <w:r>
        <w:t>if you can\u2019t jam to my spic music ion want you</w:t>
      </w:r>
    </w:p>
    <w:p>
      <w:r>
        <w:rPr>
          <w:b/>
          <w:u w:val="single"/>
        </w:rPr>
        <w:t>7690</w:t>
      </w:r>
    </w:p>
    <w:p>
      <w:r>
        <w:t>My Grandma did not teach her children Spanish for the same reason most immigrants refuse to learn/speak English fe… @URL</w:t>
      </w:r>
    </w:p>
    <w:p>
      <w:r>
        <w:rPr>
          <w:b/>
          <w:u w:val="single"/>
        </w:rPr>
        <w:t>7691</w:t>
      </w:r>
    </w:p>
    <w:p>
      <w:r>
        <w:t>There are shithole countries that I\u2019d never visit even if I was paid millions. Savage backward inhumane bastards\u2026 @URL</w:t>
      </w:r>
    </w:p>
    <w:p>
      <w:r>
        <w:rPr>
          <w:b/>
          <w:u w:val="single"/>
        </w:rPr>
        <w:t>7692</w:t>
      </w:r>
    </w:p>
    <w:p>
      <w:r>
        <w:t>@user Obviously some cunt who doesn\u2019t even know his own teams history</w:t>
      </w:r>
    </w:p>
    <w:p>
      <w:r>
        <w:rPr>
          <w:b/>
          <w:u w:val="single"/>
        </w:rPr>
        <w:t>7693</w:t>
      </w:r>
    </w:p>
    <w:p>
      <w:r>
        <w:t>@user @user thank u spic</w:t>
      </w:r>
    </w:p>
    <w:p>
      <w:r>
        <w:rPr>
          <w:b/>
          <w:u w:val="single"/>
        </w:rPr>
        <w:t>7694</w:t>
      </w:r>
    </w:p>
    <w:p>
      <w:r>
        <w:t>@user spic</w:t>
      </w:r>
    </w:p>
    <w:p>
      <w:r>
        <w:rPr>
          <w:b/>
          <w:u w:val="single"/>
        </w:rPr>
        <w:t>7695</w:t>
      </w:r>
    </w:p>
    <w:p>
      <w:r>
        <w:t>@user in his 50s \ud83d\ude2d @URL</w:t>
      </w:r>
    </w:p>
    <w:p>
      <w:r>
        <w:rPr>
          <w:b/>
          <w:u w:val="single"/>
        </w:rPr>
        <w:t>7696</w:t>
      </w:r>
    </w:p>
    <w:p>
      <w:r>
        <w:t>Liberals:\n\u201cLet\u2019s preserve the rain forest\u201d \ud83c\udf33 \n\u201cLet\u2019s save the whales\u201d \ud83d\udc0b \n\u201cDon\u2019t disrespect \u2018shithole\u2019 countries\u201d\n\nA\u2026 @URL</w:t>
      </w:r>
    </w:p>
    <w:p>
      <w:r>
        <w:rPr>
          <w:b/>
          <w:u w:val="single"/>
        </w:rPr>
        <w:t>7697</w:t>
      </w:r>
    </w:p>
    <w:p>
      <w:r>
        <w:t>\u201cThis is the good name of Manchester Utd\u201d full fume from hairy hands @user the mongy burk.</w:t>
      </w:r>
    </w:p>
    <w:p>
      <w:r>
        <w:rPr>
          <w:b/>
          <w:u w:val="single"/>
        </w:rPr>
        <w:t>7698</w:t>
      </w:r>
    </w:p>
    <w:p>
      <w:r>
        <w:t>yes it will bc i told you that im deactivating this fucking faggot</w:t>
      </w:r>
    </w:p>
    <w:p>
      <w:r>
        <w:rPr>
          <w:b/>
          <w:u w:val="single"/>
        </w:rPr>
        <w:t>7699</w:t>
      </w:r>
    </w:p>
    <w:p>
      <w:r>
        <w:t>@user Wow Middle East Africa and South Asia? All the shithole countries are gathered together to walk a thou\u2026 @URL</w:t>
      </w:r>
    </w:p>
    <w:p>
      <w:r>
        <w:rPr>
          <w:b/>
          <w:u w:val="single"/>
        </w:rPr>
        <w:t>7700</w:t>
      </w:r>
    </w:p>
    <w:p>
      <w:r>
        <w:t>Such a twat @URL</w:t>
      </w:r>
    </w:p>
    <w:p>
      <w:r>
        <w:rPr>
          <w:b/>
          <w:u w:val="single"/>
        </w:rPr>
        <w:t>7701</w:t>
      </w:r>
    </w:p>
    <w:p>
      <w:r>
        <w:t>i cant possibly imagine stepping under a 6 plate bench lmfao. retarded. my chest would explode. \ud83d\ude02</w:t>
      </w:r>
    </w:p>
    <w:p>
      <w:r>
        <w:rPr>
          <w:b/>
          <w:u w:val="single"/>
        </w:rPr>
        <w:t>7702</w:t>
      </w:r>
    </w:p>
    <w:p>
      <w:r>
        <w:t>Hey twitter nigger shit me down you fuckibg bitch!!! Fucking democratic libtard nigger lover!!!!!</w:t>
      </w:r>
    </w:p>
    <w:p>
      <w:r>
        <w:rPr>
          <w:b/>
          <w:u w:val="single"/>
        </w:rPr>
        <w:t>7703</w:t>
      </w:r>
    </w:p>
    <w:p>
      <w:r>
        <w:t>Once i get comfortable around you your gonna think my ass is retarded</w:t>
      </w:r>
    </w:p>
    <w:p>
      <w:r>
        <w:rPr>
          <w:b/>
          <w:u w:val="single"/>
        </w:rPr>
        <w:t>7704</w:t>
      </w:r>
    </w:p>
    <w:p>
      <w:r>
        <w:t>@user One chromosome too many\nMongoloid he was a mongoloid\nAnd it determined what he could see\nAnd he wore\u2026 @URL</w:t>
      </w:r>
    </w:p>
    <w:p>
      <w:r>
        <w:rPr>
          <w:b/>
          <w:u w:val="single"/>
        </w:rPr>
        <w:t>7705</w:t>
      </w:r>
    </w:p>
    <w:p>
      <w:r>
        <w:t>@user you look like the mongoloid version of Young Dolph.</w:t>
      </w:r>
    </w:p>
    <w:p>
      <w:r>
        <w:rPr>
          <w:b/>
          <w:u w:val="single"/>
        </w:rPr>
        <w:t>7706</w:t>
      </w:r>
    </w:p>
    <w:p>
      <w:r>
        <w:t>@user @user @user If you can\u2019t say anything that doesn\u2019t stem from \u201cORANGE MAN. BAD\u201d as your mongoloi\u2026 @URL</w:t>
      </w:r>
    </w:p>
    <w:p>
      <w:r>
        <w:rPr>
          <w:b/>
          <w:u w:val="single"/>
        </w:rPr>
        <w:t>7707</w:t>
      </w:r>
    </w:p>
    <w:p>
      <w:r>
        <w:t>@user @user back of the battle bus nigger</w:t>
      </w:r>
    </w:p>
    <w:p>
      <w:r>
        <w:rPr>
          <w:b/>
          <w:u w:val="single"/>
        </w:rPr>
        <w:t>7708</w:t>
      </w:r>
    </w:p>
    <w:p>
      <w:r>
        <w:t>We have some fucking retarded fans. Durrr JG lost this game because our defense couldn't stop them...durrrr</w:t>
      </w:r>
    </w:p>
    <w:p>
      <w:r>
        <w:rPr>
          <w:b/>
          <w:u w:val="single"/>
        </w:rPr>
        <w:t>7709</w:t>
      </w:r>
    </w:p>
    <w:p>
      <w:r>
        <w:t>@user This beautiful life... ching chong ling long</w:t>
      </w:r>
    </w:p>
    <w:p>
      <w:r>
        <w:rPr>
          <w:b/>
          <w:u w:val="single"/>
        </w:rPr>
        <w:t>7710</w:t>
      </w:r>
    </w:p>
    <w:p>
      <w:r>
        <w:t>Hey man full offense it\u2019s fucking Shabbat so like it\u2019s double no gun zone fucking twat @URL</w:t>
      </w:r>
    </w:p>
    <w:p>
      <w:r>
        <w:rPr>
          <w:b/>
          <w:u w:val="single"/>
        </w:rPr>
        <w:t>7711</w:t>
      </w:r>
    </w:p>
    <w:p>
      <w:r>
        <w:t>Why don't you worry about the BULLSHIT going on in your godforsaken shithole of a country and leave us alone to ca\u2026 @URL</w:t>
      </w:r>
    </w:p>
    <w:p>
      <w:r>
        <w:rPr>
          <w:b/>
          <w:u w:val="single"/>
        </w:rPr>
        <w:t>7712</w:t>
      </w:r>
    </w:p>
    <w:p>
      <w:r>
        <w:t>me: h\noomf: retweet my last tweet faggot @URL</w:t>
      </w:r>
    </w:p>
    <w:p>
      <w:r>
        <w:rPr>
          <w:b/>
          <w:u w:val="single"/>
        </w:rPr>
        <w:t>7713</w:t>
      </w:r>
    </w:p>
    <w:p>
      <w:r>
        <w:t>lol these new spic rappers different</w:t>
      </w:r>
    </w:p>
    <w:p>
      <w:r>
        <w:rPr>
          <w:b/>
          <w:u w:val="single"/>
        </w:rPr>
        <w:t>7714</w:t>
      </w:r>
    </w:p>
    <w:p>
      <w:r>
        <w:t>@user @user Hey retard there were 4 and they were all injured not killed</w:t>
      </w:r>
    </w:p>
    <w:p>
      <w:r>
        <w:rPr>
          <w:b/>
          <w:u w:val="single"/>
        </w:rPr>
        <w:t>7715</w:t>
      </w:r>
    </w:p>
    <w:p>
      <w:r>
        <w:t>It's not a weapon of war you retard I can shoot a Glock as fast as an ArmaLite rifle (AR). @URL</w:t>
      </w:r>
    </w:p>
    <w:p>
      <w:r>
        <w:rPr>
          <w:b/>
          <w:u w:val="single"/>
        </w:rPr>
        <w:t>7716</w:t>
      </w:r>
    </w:p>
    <w:p>
      <w:r>
        <w:t>@user it’s NEVER okay to be white what are they even thinking making this poll</w:t>
      </w:r>
    </w:p>
    <w:p>
      <w:r>
        <w:rPr>
          <w:b/>
          <w:u w:val="single"/>
        </w:rPr>
        <w:t>7717</w:t>
      </w:r>
    </w:p>
    <w:p>
      <w:r>
        <w:t>Austin bought ME chocolates... and this negro ate them. Where they do that at?</w:t>
      </w:r>
    </w:p>
    <w:p>
      <w:r>
        <w:rPr>
          <w:b/>
          <w:u w:val="single"/>
        </w:rPr>
        <w:t>7718</w:t>
      </w:r>
    </w:p>
    <w:p>
      <w:r>
        <w:t>@user Fuck off you dumb cunt</w:t>
      </w:r>
    </w:p>
    <w:p>
      <w:r>
        <w:rPr>
          <w:b/>
          <w:u w:val="single"/>
        </w:rPr>
        <w:t>7719</w:t>
      </w:r>
    </w:p>
    <w:p>
      <w:r>
        <w:t>But I actually called you a dirty jew</w:t>
      </w:r>
    </w:p>
    <w:p>
      <w:r>
        <w:rPr>
          <w:b/>
          <w:u w:val="single"/>
        </w:rPr>
        <w:t>7720</w:t>
      </w:r>
    </w:p>
    <w:p>
      <w:r>
        <w:t>“and don’t forget i’m a negro /</w:t>
      </w:r>
    </w:p>
    <w:p>
      <w:r>
        <w:rPr>
          <w:b/>
          <w:u w:val="single"/>
        </w:rPr>
        <w:t>7721</w:t>
      </w:r>
    </w:p>
    <w:p>
      <w:r>
        <w:t>she has me smiling like a retard \ud83d\ude11\ud83e\udd2a @URL</w:t>
      </w:r>
    </w:p>
    <w:p>
      <w:r>
        <w:rPr>
          <w:b/>
          <w:u w:val="single"/>
        </w:rPr>
        <w:t>7722</w:t>
      </w:r>
    </w:p>
    <w:p>
      <w:r>
        <w:t>Is it just me or does it appear that the mad bomber had his van all cleaned up spic-and-span for when he got arrested?</w:t>
      </w:r>
    </w:p>
    <w:p>
      <w:r>
        <w:rPr>
          <w:b/>
          <w:u w:val="single"/>
        </w:rPr>
        <w:t>7723</w:t>
      </w:r>
    </w:p>
    <w:p>
      <w:r>
        <w:t>Rondo is retarded \ud83d\ude02\ud83d\ude02\ud83d\ude02\ud83d\ude02\ud83d\ude02</w:t>
      </w:r>
    </w:p>
    <w:p>
      <w:r>
        <w:rPr>
          <w:b/>
          <w:u w:val="single"/>
        </w:rPr>
        <w:t>7724</w:t>
      </w:r>
    </w:p>
    <w:p>
      <w:r>
        <w:t>I can\u2019t believe I have to travel to this shithole fucking country next week</w:t>
      </w:r>
    </w:p>
    <w:p>
      <w:r>
        <w:rPr>
          <w:b/>
          <w:u w:val="single"/>
        </w:rPr>
        <w:t>7725</w:t>
      </w:r>
    </w:p>
    <w:p>
      <w:r>
        <w:t>@user well did you call it a faggot back?</w:t>
      </w:r>
    </w:p>
    <w:p>
      <w:r>
        <w:rPr>
          <w:b/>
          <w:u w:val="single"/>
        </w:rPr>
        <w:t>7726</w:t>
      </w:r>
    </w:p>
    <w:p>
      <w:r>
        <w:t>Let the record show the cunt @user fell asleep at 10pm on the weekends...smh</w:t>
      </w:r>
    </w:p>
    <w:p>
      <w:r>
        <w:rPr>
          <w:b/>
          <w:u w:val="single"/>
        </w:rPr>
        <w:t>7727</w:t>
      </w:r>
    </w:p>
    <w:p>
      <w:r>
        <w:t>Is he fucking retarded</w:t>
      </w:r>
    </w:p>
    <w:p>
      <w:r>
        <w:rPr>
          <w:b/>
          <w:u w:val="single"/>
        </w:rPr>
        <w:t>7728</w:t>
      </w:r>
    </w:p>
    <w:p>
      <w:r>
        <w:t>Los and quise are fucking retarded</w:t>
      </w:r>
    </w:p>
    <w:p>
      <w:r>
        <w:rPr>
          <w:b/>
          <w:u w:val="single"/>
        </w:rPr>
        <w:t>7729</w:t>
      </w:r>
    </w:p>
    <w:p>
      <w:r>
        <w:t>Fact: if your boyfriend is a cunt to your mates and you allow it you\u2019re an even bigger cunt.</w:t>
      </w:r>
    </w:p>
    <w:p>
      <w:r>
        <w:rPr>
          <w:b/>
          <w:u w:val="single"/>
        </w:rPr>
        <w:t>7730</w:t>
      </w:r>
    </w:p>
    <w:p>
      <w:r>
        <w:t>@user @user This cunt rude Yessi ignore her\ud83e\udd26\ud83c\udffe\u200d\u2642\ufe0f\ud83d\ude02</w:t>
      </w:r>
    </w:p>
    <w:p>
      <w:r>
        <w:rPr>
          <w:b/>
          <w:u w:val="single"/>
        </w:rPr>
        <w:t>7731</w:t>
      </w:r>
    </w:p>
    <w:p>
      <w:r>
        <w:t>@user @user @user Florida is a shithole and the armpit of the United States. If it weren\u2019t for the Gulf\u2026 @URL</w:t>
      </w:r>
    </w:p>
    <w:p>
      <w:r>
        <w:rPr>
          <w:b/>
          <w:u w:val="single"/>
        </w:rPr>
        <w:t>7732</w:t>
      </w:r>
    </w:p>
    <w:p>
      <w:r>
        <w:t>Feed the twat to the lions. @URL</w:t>
      </w:r>
    </w:p>
    <w:p>
      <w:r>
        <w:rPr>
          <w:b/>
          <w:u w:val="single"/>
        </w:rPr>
        <w:t>7733</w:t>
      </w:r>
    </w:p>
    <w:p>
      <w:r>
        <w:t>@user monster tomate un buen spic</w:t>
      </w:r>
    </w:p>
    <w:p>
      <w:r>
        <w:rPr>
          <w:b/>
          <w:u w:val="single"/>
        </w:rPr>
        <w:t>7734</w:t>
      </w:r>
    </w:p>
    <w:p>
      <w:r>
        <w:t>@user When u start taking twitter seriously is when you really start becoming a faggot Tib.</w:t>
      </w:r>
    </w:p>
    <w:p>
      <w:r>
        <w:rPr>
          <w:b/>
          <w:u w:val="single"/>
        </w:rPr>
        <w:t>7735</w:t>
      </w:r>
    </w:p>
    <w:p>
      <w:r>
        <w:t>@user Nigga u retarded?</w:t>
      </w:r>
    </w:p>
    <w:p>
      <w:r>
        <w:rPr>
          <w:b/>
          <w:u w:val="single"/>
        </w:rPr>
        <w:t>7736</w:t>
      </w:r>
    </w:p>
    <w:p>
      <w:r>
        <w:t>@user Yeah. You’re scamming yourself with that punk ass psych degree you nigger woman.</w:t>
      </w:r>
    </w:p>
    <w:p>
      <w:r>
        <w:rPr>
          <w:b/>
          <w:u w:val="single"/>
        </w:rPr>
        <w:t>7737</w:t>
      </w:r>
    </w:p>
    <w:p>
      <w:r>
        <w:t>if i go on facebook n see one more twat doing blackface i might just scream</w:t>
      </w:r>
    </w:p>
    <w:p>
      <w:r>
        <w:rPr>
          <w:b/>
          <w:u w:val="single"/>
        </w:rPr>
        <w:t>7738</w:t>
      </w:r>
    </w:p>
    <w:p>
      <w:r>
        <w:t>i cant believe i fell in love with a girl that calls me a faggot \ud83d\ude02</w:t>
      </w:r>
    </w:p>
    <w:p>
      <w:r>
        <w:rPr>
          <w:b/>
          <w:u w:val="single"/>
        </w:rPr>
        <w:t>7739</w:t>
      </w:r>
    </w:p>
    <w:p>
      <w:r>
        <w:t>@user Dms faggot</w:t>
      </w:r>
    </w:p>
    <w:p>
      <w:r>
        <w:rPr>
          <w:b/>
          <w:u w:val="single"/>
        </w:rPr>
        <w:t>7740</w:t>
      </w:r>
    </w:p>
    <w:p>
      <w:r>
        <w:t>\ud83d\ude2d Trump definitely retarded</w:t>
      </w:r>
    </w:p>
    <w:p>
      <w:r>
        <w:rPr>
          <w:b/>
          <w:u w:val="single"/>
        </w:rPr>
        <w:t>7741</w:t>
      </w:r>
    </w:p>
    <w:p>
      <w:r>
        <w:t>I'm a pussy boy\nWomen are just toyyysss\nI'm a spastic\nIt's cybertastic\nYou can suck my dick\nOnly aqw for the spic\nI\u2026 @URL</w:t>
      </w:r>
    </w:p>
    <w:p>
      <w:r>
        <w:rPr>
          <w:b/>
          <w:u w:val="single"/>
        </w:rPr>
        <w:t>7742</w:t>
      </w:r>
    </w:p>
    <w:p>
      <w:r>
        <w:t>Bigot is Old English (&amp;amp;German) that means by God. By God Im a bigot.I aint afraid of filthy faggot queers.I love my\u2026 @URL</w:t>
      </w:r>
    </w:p>
    <w:p>
      <w:r>
        <w:rPr>
          <w:b/>
          <w:u w:val="single"/>
        </w:rPr>
        <w:t>7743</w:t>
      </w:r>
    </w:p>
    <w:p>
      <w:r>
        <w:t>@user Like..... they\u2019re fuckin retarded just like their leader</w:t>
      </w:r>
    </w:p>
    <w:p>
      <w:r>
        <w:rPr>
          <w:b/>
          <w:u w:val="single"/>
        </w:rPr>
        <w:t>7744</w:t>
      </w:r>
    </w:p>
    <w:p>
      <w:r>
        <w:t>This was the talk according to Cristiano during this challenge:\nKoke:\You're a faggot\\nCristiano:\I'm a billionaire\ @URL</w:t>
      </w:r>
    </w:p>
    <w:p>
      <w:r>
        <w:rPr>
          <w:b/>
          <w:u w:val="single"/>
        </w:rPr>
        <w:t>7745</w:t>
      </w:r>
    </w:p>
    <w:p>
      <w:r>
        <w:t>@user @user He's correct it's gonna be retarded. All of his music could fit that guide line. This generation of rap is shit</w:t>
      </w:r>
    </w:p>
    <w:p>
      <w:r>
        <w:rPr>
          <w:b/>
          <w:u w:val="single"/>
        </w:rPr>
        <w:t>7746</w:t>
      </w:r>
    </w:p>
    <w:p>
      <w:r>
        <w:t>@user Who\u2019s cleamson retard?</w:t>
      </w:r>
    </w:p>
    <w:p>
      <w:r>
        <w:rPr>
          <w:b/>
          <w:u w:val="single"/>
        </w:rPr>
        <w:t>7747</w:t>
      </w:r>
    </w:p>
    <w:p>
      <w:r>
        <w:t>@user @user As opposed to Hillary? You\u2019re such a shirt lifting mongoloid</w:t>
      </w:r>
    </w:p>
    <w:p>
      <w:r>
        <w:rPr>
          <w:b/>
          <w:u w:val="single"/>
        </w:rPr>
        <w:t>7748</w:t>
      </w:r>
    </w:p>
    <w:p>
      <w:r>
        <w:t>@user Yeh cunt x</w:t>
      </w:r>
    </w:p>
    <w:p>
      <w:r>
        <w:rPr>
          <w:b/>
          <w:u w:val="single"/>
        </w:rPr>
        <w:t>7749</w:t>
      </w:r>
    </w:p>
    <w:p>
      <w:r>
        <w:t>@user kys faggot no one likes you</w:t>
      </w:r>
    </w:p>
    <w:p>
      <w:r>
        <w:rPr>
          <w:b/>
          <w:u w:val="single"/>
        </w:rPr>
        <w:t>7750</w:t>
      </w:r>
    </w:p>
    <w:p>
      <w:r>
        <w:t>@user fuk u ya fukin pussy ass Bitch. Go home faggot ass Bitch. Yo momma won\u2019t watch ya podcasts. #FukU</w:t>
      </w:r>
    </w:p>
    <w:p>
      <w:r>
        <w:rPr>
          <w:b/>
          <w:u w:val="single"/>
        </w:rPr>
        <w:t>7751</w:t>
      </w:r>
    </w:p>
    <w:p>
      <w:r>
        <w:t>yeah ok nigger @URL</w:t>
      </w:r>
    </w:p>
    <w:p>
      <w:r>
        <w:rPr>
          <w:b/>
          <w:u w:val="single"/>
        </w:rPr>
        <w:t>7752</w:t>
      </w:r>
    </w:p>
    <w:p>
      <w:r>
        <w:t>I'll donate a fiver if you call @user a Tory hating cunt. #StandUpToCancer @URL</w:t>
      </w:r>
    </w:p>
    <w:p>
      <w:r>
        <w:rPr>
          <w:b/>
          <w:u w:val="single"/>
        </w:rPr>
        <w:t>7753</w:t>
      </w:r>
    </w:p>
    <w:p>
      <w:r>
        <w:t>@user No. We are not accepting the integration of illegal aliens into our communities.</w:t>
      </w:r>
    </w:p>
    <w:p>
      <w:r>
        <w:rPr>
          <w:b/>
          <w:u w:val="single"/>
        </w:rPr>
        <w:t>7754</w:t>
      </w:r>
    </w:p>
    <w:p>
      <w:r>
        <w:t>@user @user And Obama was a member of the ?ching chong ? Club with photos of him blazing the Ganga</w:t>
      </w:r>
    </w:p>
    <w:p>
      <w:r>
        <w:rPr>
          <w:b/>
          <w:u w:val="single"/>
        </w:rPr>
        <w:t>7755</w:t>
      </w:r>
    </w:p>
    <w:p>
      <w:r>
        <w:t>@user @user I'm middle aged. I love you too white women. It's okay to be white.</w:t>
      </w:r>
    </w:p>
    <w:p>
      <w:r>
        <w:rPr>
          <w:b/>
          <w:u w:val="single"/>
        </w:rPr>
        <w:t>7756</w:t>
      </w:r>
    </w:p>
    <w:p>
      <w:r>
        <w:t>Tyronn Lue is a retard</w:t>
      </w:r>
    </w:p>
    <w:p>
      <w:r>
        <w:rPr>
          <w:b/>
          <w:u w:val="single"/>
        </w:rPr>
        <w:t>7757</w:t>
      </w:r>
    </w:p>
    <w:p>
      <w:r>
        <w:t>@user Tweety bird doesn't live in a nest you mongoloid watch the show</w:t>
      </w:r>
    </w:p>
    <w:p>
      <w:r>
        <w:rPr>
          <w:b/>
          <w:u w:val="single"/>
        </w:rPr>
        <w:t>7758</w:t>
      </w:r>
    </w:p>
    <w:p>
      <w:r>
        <w:t>There are public dinosaurs and private dinosaurs. And you're a faggot.</w:t>
      </w:r>
    </w:p>
    <w:p>
      <w:r>
        <w:rPr>
          <w:b/>
          <w:u w:val="single"/>
        </w:rPr>
        <w:t>7759</w:t>
      </w:r>
    </w:p>
    <w:p>
      <w:r>
        <w:t>@user @user You senseless unthoughtful cunt. A father husband and son may of died and all you care about\u2026 @URL</w:t>
      </w:r>
    </w:p>
    <w:p>
      <w:r>
        <w:rPr>
          <w:b/>
          <w:u w:val="single"/>
        </w:rPr>
        <w:t>7760</w:t>
      </w:r>
    </w:p>
    <w:p>
      <w:r>
        <w:t>It's okay to be white and celebrate Australia Day #auspol</w:t>
      </w:r>
    </w:p>
    <w:p>
      <w:r>
        <w:rPr>
          <w:b/>
          <w:u w:val="single"/>
        </w:rPr>
        <w:t>7761</w:t>
      </w:r>
    </w:p>
    <w:p>
      <w:r>
        <w:t>@user He is a mass murderer who did not cross over with a caravan did not come from a \u201cshithole\u201d countr\u2026 @URL</w:t>
      </w:r>
    </w:p>
    <w:p>
      <w:r>
        <w:rPr>
          <w:b/>
          <w:u w:val="single"/>
        </w:rPr>
        <w:t>7762</w:t>
      </w:r>
    </w:p>
    <w:p>
      <w:r>
        <w:t>keelah lil drunk ass retarded \ud83d\ude02\ud83d\ude02\ud83d\ude02</w:t>
      </w:r>
    </w:p>
    <w:p>
      <w:r>
        <w:rPr>
          <w:b/>
          <w:u w:val="single"/>
        </w:rPr>
        <w:t>7763</w:t>
      </w:r>
    </w:p>
    <w:p>
      <w:r>
        <w:t>Call me a dirty spic and shove a nail in my toenail plz @URL</w:t>
      </w:r>
    </w:p>
    <w:p>
      <w:r>
        <w:rPr>
          <w:b/>
          <w:u w:val="single"/>
        </w:rPr>
        <w:t>7764</w:t>
      </w:r>
    </w:p>
    <w:p>
      <w:r>
        <w:t>iron lung blimp by cat soup @URL</w:t>
      </w:r>
    </w:p>
    <w:p>
      <w:r>
        <w:rPr>
          <w:b/>
          <w:u w:val="single"/>
        </w:rPr>
        <w:t>7765</w:t>
      </w:r>
    </w:p>
    <w:p>
      <w:r>
        <w:t>@user @user I wonder what the spic gets out of it?</w:t>
      </w:r>
    </w:p>
    <w:p>
      <w:r>
        <w:rPr>
          <w:b/>
          <w:u w:val="single"/>
        </w:rPr>
        <w:t>7766</w:t>
      </w:r>
    </w:p>
    <w:p>
      <w:r>
        <w:t>yeah leave me alone faggot!!!!!!\ud83d\ude24 @URL</w:t>
      </w:r>
    </w:p>
    <w:p>
      <w:r>
        <w:rPr>
          <w:b/>
          <w:u w:val="single"/>
        </w:rPr>
        <w:t>7767</w:t>
      </w:r>
    </w:p>
    <w:p>
      <w:r>
        <w:t>@user Will you accept American refugees yet? I'm afraid it's not safe for millions of Americans to stay in our co… @URL</w:t>
      </w:r>
    </w:p>
    <w:p>
      <w:r>
        <w:rPr>
          <w:b/>
          <w:u w:val="single"/>
        </w:rPr>
        <w:t>7768</w:t>
      </w:r>
    </w:p>
    <w:p>
      <w:r>
        <w:t>Niggas be mad at you cause u not retarded</w:t>
      </w:r>
    </w:p>
    <w:p>
      <w:r>
        <w:rPr>
          <w:b/>
          <w:u w:val="single"/>
        </w:rPr>
        <w:t>7769</w:t>
      </w:r>
    </w:p>
    <w:p>
      <w:r>
        <w:t>@user @user @user Big mongy thinking he knows what\u2019s going on</w:t>
      </w:r>
    </w:p>
    <w:p>
      <w:r>
        <w:rPr>
          <w:b/>
          <w:u w:val="single"/>
        </w:rPr>
        <w:t>7770</w:t>
      </w:r>
    </w:p>
    <w:p>
      <w:r>
        <w:t>Just Pinned to Do you like French toast? How about pumpkin spice? Lets put pumpkin and frech toast togther! Pumpkin\u2026 @URL</w:t>
      </w:r>
    </w:p>
    <w:p>
      <w:r>
        <w:rPr>
          <w:b/>
          <w:u w:val="single"/>
        </w:rPr>
        <w:t>7771</w:t>
      </w:r>
    </w:p>
    <w:p>
      <w:r>
        <w:t>@user prolly thank the mentally retarded fnbse like srsly? comparing a global legend with a glassy dough poin\u2026 @URL</w:t>
      </w:r>
    </w:p>
    <w:p>
      <w:r>
        <w:rPr>
          <w:b/>
          <w:u w:val="single"/>
        </w:rPr>
        <w:t>7772</w:t>
      </w:r>
    </w:p>
    <w:p>
      <w:r>
        <w:t>@user @user Ok ching chong</w:t>
      </w:r>
    </w:p>
    <w:p>
      <w:r>
        <w:rPr>
          <w:b/>
          <w:u w:val="single"/>
        </w:rPr>
        <w:t>7773</w:t>
      </w:r>
    </w:p>
    <w:p>
      <w:r>
        <w:t>@user Not retarded just a nihilist</w:t>
      </w:r>
    </w:p>
    <w:p>
      <w:r>
        <w:rPr>
          <w:b/>
          <w:u w:val="single"/>
        </w:rPr>
        <w:t>7774</w:t>
      </w:r>
    </w:p>
    <w:p>
      <w:r>
        <w:t>@user @user That so-called \camo\ is designed either by a colour-blind person or a utter retard if neithe\u2026 @URL</w:t>
      </w:r>
    </w:p>
    <w:p>
      <w:r>
        <w:rPr>
          <w:b/>
          <w:u w:val="single"/>
        </w:rPr>
        <w:t>7775</w:t>
      </w:r>
    </w:p>
    <w:p>
      <w:r>
        <w:t>@user he doesn't he called me a faggot then stole my wall in a burger king bathroom once</w:t>
      </w:r>
    </w:p>
    <w:p>
      <w:r>
        <w:rPr>
          <w:b/>
          <w:u w:val="single"/>
        </w:rPr>
        <w:t>7776</w:t>
      </w:r>
    </w:p>
    <w:p>
      <w:r>
        <w:t>Don\u2019t get me wrong he has some good music but give a retard some money and... @URL</w:t>
      </w:r>
    </w:p>
    <w:p>
      <w:r>
        <w:rPr>
          <w:b/>
          <w:u w:val="single"/>
        </w:rPr>
        <w:t>7777</w:t>
      </w:r>
    </w:p>
    <w:p>
      <w:r>
        <w:t>Kavanaugh will get rid of illegal aliens</w:t>
      </w:r>
    </w:p>
    <w:p>
      <w:r>
        <w:rPr>
          <w:b/>
          <w:u w:val="single"/>
        </w:rPr>
        <w:t>7778</w:t>
      </w:r>
    </w:p>
    <w:p>
      <w:r>
        <w:t>@user @user @user dont compare us with your mongol nation. u can compare ur nation with kur\u2026 @URL</w:t>
      </w:r>
    </w:p>
    <w:p>
      <w:r>
        <w:rPr>
          <w:b/>
          <w:u w:val="single"/>
        </w:rPr>
        <w:t>7779</w:t>
      </w:r>
    </w:p>
    <w:p>
      <w:r>
        <w:t>Wetback spic.. come on racists. You can do better than that. These don't offend me and shouldn't offend my people.\u2026 @URL</w:t>
      </w:r>
    </w:p>
    <w:p>
      <w:r>
        <w:rPr>
          <w:b/>
          <w:u w:val="single"/>
        </w:rPr>
        <w:t>7780</w:t>
      </w:r>
    </w:p>
    <w:p>
      <w:r>
        <w:t>nicki\u2019s so powerful! so we can call c*rdi and tell how retarded she is! \u2764\ufe0f\ud83d\ude48\u2728 @URL</w:t>
      </w:r>
    </w:p>
    <w:p>
      <w:r>
        <w:rPr>
          <w:b/>
          <w:u w:val="single"/>
        </w:rPr>
        <w:t>7781</w:t>
      </w:r>
    </w:p>
    <w:p>
      <w:r>
        <w:t>there's kib then there's aljun then there's brandon then there's balti then there's encho then there's dyke gOISE</w:t>
      </w:r>
    </w:p>
    <w:p>
      <w:r>
        <w:rPr>
          <w:b/>
          <w:u w:val="single"/>
        </w:rPr>
        <w:t>7782</w:t>
      </w:r>
    </w:p>
    <w:p>
      <w:r>
        <w:t>@user What a shame I was born in such a shithole country. A Barrister at Law who studied hard to protect the r\u2026 @URL</w:t>
      </w:r>
    </w:p>
    <w:p>
      <w:r>
        <w:rPr>
          <w:b/>
          <w:u w:val="single"/>
        </w:rPr>
        <w:t>7783</w:t>
      </w:r>
    </w:p>
    <w:p>
      <w:r>
        <w:t>Which only means that El Salvador can't create a well-run society. Of course people want to leave shithole countrie\u2026 @URL</w:t>
      </w:r>
    </w:p>
    <w:p>
      <w:r>
        <w:rPr>
          <w:b/>
          <w:u w:val="single"/>
        </w:rPr>
        <w:t>7784</w:t>
      </w:r>
    </w:p>
    <w:p>
      <w:r>
        <w:t>Al throw this geezer a party get the cunt on the dog and bone and tell him two words: Springburn Soundsystem x @URL</w:t>
      </w:r>
    </w:p>
    <w:p>
      <w:r>
        <w:rPr>
          <w:b/>
          <w:u w:val="single"/>
        </w:rPr>
        <w:t>7785</w:t>
      </w:r>
    </w:p>
    <w:p>
      <w:r>
        <w:t>@user Thank you Senator Graham. I've been critical of you for your support of illegal aliens but your defen… @URL</w:t>
      </w:r>
    </w:p>
    <w:p>
      <w:r>
        <w:rPr>
          <w:b/>
          <w:u w:val="single"/>
        </w:rPr>
        <w:t>7786</w:t>
      </w:r>
    </w:p>
    <w:p>
      <w:r>
        <w:t>@user You looked like a twat anyways</w:t>
      </w:r>
    </w:p>
    <w:p>
      <w:r>
        <w:rPr>
          <w:b/>
          <w:u w:val="single"/>
        </w:rPr>
        <w:t>7787</w:t>
      </w:r>
    </w:p>
    <w:p>
      <w:r>
        <w:t>also the show is boring even s1 riverdale was more interesting than this but it did have dyke icon cheryl blossom so</w:t>
      </w:r>
    </w:p>
    <w:p>
      <w:r>
        <w:rPr>
          <w:b/>
          <w:u w:val="single"/>
        </w:rPr>
        <w:t>7788</w:t>
      </w:r>
    </w:p>
    <w:p>
      <w:r>
        <w:t>@user Yea that's not all he said. But it's apparent the social media for 5NEWS is ran by someone retarded or close to it.</w:t>
      </w:r>
    </w:p>
    <w:p>
      <w:r>
        <w:rPr>
          <w:b/>
          <w:u w:val="single"/>
        </w:rPr>
        <w:t>7789</w:t>
      </w:r>
    </w:p>
    <w:p>
      <w:r>
        <w:t>If you unironically believe weed cures cancer you\u2019re retarded.</w:t>
      </w:r>
    </w:p>
    <w:p>
      <w:r>
        <w:rPr>
          <w:b/>
          <w:u w:val="single"/>
        </w:rPr>
        <w:t>7790</w:t>
      </w:r>
    </w:p>
    <w:p>
      <w:r>
        <w:t>@user \ud83d\udc40\ud83d\udc40\ud83d\udc40\ud83d\udc40\ud83d\udc40\ud83d\udc40looks spic and span i want to have a go\ud83d\ude05</w:t>
      </w:r>
    </w:p>
    <w:p>
      <w:r>
        <w:rPr>
          <w:b/>
          <w:u w:val="single"/>
        </w:rPr>
        <w:t>7791</w:t>
      </w:r>
    </w:p>
    <w:p>
      <w:r>
        <w:t>@user @user fucking spic</w:t>
      </w:r>
    </w:p>
    <w:p>
      <w:r>
        <w:rPr>
          <w:b/>
          <w:u w:val="single"/>
        </w:rPr>
        <w:t>7792</w:t>
      </w:r>
    </w:p>
    <w:p>
      <w:r>
        <w:t>Until this bag of shit and his Republican cohort are out of office this country will remain a shithole! #VOTE @URL</w:t>
      </w:r>
    </w:p>
    <w:p>
      <w:r>
        <w:rPr>
          <w:b/>
          <w:u w:val="single"/>
        </w:rPr>
        <w:t>7793</w:t>
      </w:r>
    </w:p>
    <w:p>
      <w:r>
        <w:t>@user @user so you defend someone because she was from Kenya high that's why Kenya is a shithole country</w:t>
      </w:r>
    </w:p>
    <w:p>
      <w:r>
        <w:rPr>
          <w:b/>
          <w:u w:val="single"/>
        </w:rPr>
        <w:t>7794</w:t>
      </w:r>
    </w:p>
    <w:p>
      <w:r>
        <w:t>@user What an absolute twat</w:t>
      </w:r>
    </w:p>
    <w:p>
      <w:r>
        <w:rPr>
          <w:b/>
          <w:u w:val="single"/>
        </w:rPr>
        <w:t>7795</w:t>
      </w:r>
    </w:p>
    <w:p>
      <w:r>
        <w:t>@user You made a complete twat of yourself today didn\u2019t you?</w:t>
      </w:r>
    </w:p>
    <w:p>
      <w:r>
        <w:rPr>
          <w:b/>
          <w:u w:val="single"/>
        </w:rPr>
        <w:t>7796</w:t>
      </w:r>
    </w:p>
    <w:p>
      <w:r>
        <w:t>The nigger in me just jumped out @URL</w:t>
      </w:r>
    </w:p>
    <w:p>
      <w:r>
        <w:rPr>
          <w:b/>
          <w:u w:val="single"/>
        </w:rPr>
        <w:t>7797</w:t>
      </w:r>
    </w:p>
    <w:p>
      <w:r>
        <w:t>@user @user @user @user Stage one of being a faggot: be Myles\nFaggot Found</w:t>
      </w:r>
    </w:p>
    <w:p>
      <w:r>
        <w:rPr>
          <w:b/>
          <w:u w:val="single"/>
        </w:rPr>
        <w:t>7798</w:t>
      </w:r>
    </w:p>
    <w:p>
      <w:r>
        <w:t>@user I know you aint talmbout me spic @URL</w:t>
      </w:r>
    </w:p>
    <w:p>
      <w:r>
        <w:rPr>
          <w:b/>
          <w:u w:val="single"/>
        </w:rPr>
        <w:t>7799</w:t>
      </w:r>
    </w:p>
    <w:p>
      <w:r>
        <w:t>@user I never thought I'd see America degenerate into a true shithole country in my life. Great work Americans.</w:t>
      </w:r>
    </w:p>
    <w:p>
      <w:r>
        <w:rPr>
          <w:b/>
          <w:u w:val="single"/>
        </w:rPr>
        <w:t>7800</w:t>
      </w:r>
    </w:p>
    <w:p>
      <w:r>
        <w:t>I feel like this one mutual would call me a spic behind my back</w:t>
      </w:r>
    </w:p>
    <w:p>
      <w:r>
        <w:rPr>
          <w:b/>
          <w:u w:val="single"/>
        </w:rPr>
        <w:t>7801</w:t>
      </w:r>
    </w:p>
    <w:p>
      <w:r>
        <w:t>According to some people of a leftist persuasion the Mongol invasion of China was simply misunderstood; it was rea\u2026 @URL</w:t>
      </w:r>
    </w:p>
    <w:p>
      <w:r>
        <w:rPr>
          <w:b/>
          <w:u w:val="single"/>
        </w:rPr>
        <w:t>7802</w:t>
      </w:r>
    </w:p>
    <w:p>
      <w:r>
        <w:t>@user just said \u201cchinaman\u201d</w:t>
      </w:r>
    </w:p>
    <w:p>
      <w:r>
        <w:rPr>
          <w:b/>
          <w:u w:val="single"/>
        </w:rPr>
        <w:t>7803</w:t>
      </w:r>
    </w:p>
    <w:p>
      <w:r>
        <w:t>@user Interestingly Vanessa Beeley mostly Re-Tweets Vanessa Beeley like most narcissistic Conspiracy Theoris\u2026 @URL</w:t>
      </w:r>
    </w:p>
    <w:p>
      <w:r>
        <w:rPr>
          <w:b/>
          <w:u w:val="single"/>
        </w:rPr>
        <w:t>7804</w:t>
      </w:r>
    </w:p>
    <w:p>
      <w:r>
        <w:t>When rappers say faggot&amp;gt;&amp;gt;</w:t>
      </w:r>
    </w:p>
    <w:p>
      <w:r>
        <w:rPr>
          <w:b/>
          <w:u w:val="single"/>
        </w:rPr>
        <w:t>7805</w:t>
      </w:r>
    </w:p>
    <w:p>
      <w:r>
        <w:t>@user @user This is what the Democrats do. It's no wonder they support illegal aliens. Because th… @URL</w:t>
      </w:r>
    </w:p>
    <w:p>
      <w:r>
        <w:rPr>
          <w:b/>
          <w:u w:val="single"/>
        </w:rPr>
        <w:t>7806</w:t>
      </w:r>
    </w:p>
    <w:p>
      <w:r>
        <w:t>Leftists stop sending me gifs of some movie reference i dont get of some twat shrugging their shoulders. Why don't\u2026 @URL</w:t>
      </w:r>
    </w:p>
    <w:p>
      <w:r>
        <w:rPr>
          <w:b/>
          <w:u w:val="single"/>
        </w:rPr>
        <w:t>7807</w:t>
      </w:r>
    </w:p>
    <w:p>
      <w:r>
        <w:t>Had a panic attack imagining buying red dead redemption on release day then as soon as I am doing some retarded tu\u2026 @URL</w:t>
      </w:r>
    </w:p>
    <w:p>
      <w:r>
        <w:rPr>
          <w:b/>
          <w:u w:val="single"/>
        </w:rPr>
        <w:t>7808</w:t>
      </w:r>
    </w:p>
    <w:p>
      <w:r>
        <w:t>@user @user @user You stupid twat why can\u2019t you see that this is an invasion to our country\u2026 @URL</w:t>
      </w:r>
    </w:p>
    <w:p>
      <w:r>
        <w:rPr>
          <w:b/>
          <w:u w:val="single"/>
        </w:rPr>
        <w:t>7809</w:t>
      </w:r>
    </w:p>
    <w:p>
      <w:r>
        <w:t>@user @user Hate to say it Cochise but unfortunately twats like trump have left a stain on our credibi\u2026 @URL</w:t>
      </w:r>
    </w:p>
    <w:p>
      <w:r>
        <w:rPr>
          <w:b/>
          <w:u w:val="single"/>
        </w:rPr>
        <w:t>7810</w:t>
      </w:r>
    </w:p>
    <w:p>
      <w:r>
        <w:t>@user @user @user Answer the question an I home u spic</w:t>
      </w:r>
    </w:p>
    <w:p>
      <w:r>
        <w:rPr>
          <w:b/>
          <w:u w:val="single"/>
        </w:rPr>
        <w:t>7811</w:t>
      </w:r>
    </w:p>
    <w:p>
      <w:r>
        <w:t>@user @user @user read and then called you a mongoloid as you have acted as one.\n\nNow all you're d\u2026 @URL</w:t>
      </w:r>
    </w:p>
    <w:p>
      <w:r>
        <w:rPr>
          <w:b/>
          <w:u w:val="single"/>
        </w:rPr>
        <w:t>7812</w:t>
      </w:r>
    </w:p>
    <w:p>
      <w:r>
        <w:t>@user Would Honduras and Guatemala quality as shithole countries?...</w:t>
      </w:r>
    </w:p>
    <w:p>
      <w:r>
        <w:rPr>
          <w:b/>
          <w:u w:val="single"/>
        </w:rPr>
        <w:t>7813</w:t>
      </w:r>
    </w:p>
    <w:p>
      <w:r>
        <w:t>@user @user Shooter was A Nazi a leftist terrorist and a Palestinian sympathizer...</w:t>
      </w:r>
    </w:p>
    <w:p>
      <w:r>
        <w:rPr>
          <w:b/>
          <w:u w:val="single"/>
        </w:rPr>
        <w:t>7814</w:t>
      </w:r>
    </w:p>
    <w:p>
      <w:r>
        <w:t>@user You calm doon soup taker you could eat an apple through a letter box</w:t>
      </w:r>
    </w:p>
    <w:p>
      <w:r>
        <w:rPr>
          <w:b/>
          <w:u w:val="single"/>
        </w:rPr>
        <w:t>7815</w:t>
      </w:r>
    </w:p>
    <w:p>
      <w:r>
        <w:t>@user Say what? Not a refugee? Mexican? Not from \u201ca shithole country\u201d? (Debatable now) MS-13?</w:t>
      </w:r>
    </w:p>
    <w:p>
      <w:r>
        <w:rPr>
          <w:b/>
          <w:u w:val="single"/>
        </w:rPr>
        <w:t>7816</w:t>
      </w:r>
    </w:p>
    <w:p>
      <w:r>
        <w:t>@user @user legit nilas retarded idk</w:t>
      </w:r>
    </w:p>
    <w:p>
      <w:r>
        <w:rPr>
          <w:b/>
          <w:u w:val="single"/>
        </w:rPr>
        <w:t>7817</w:t>
      </w:r>
    </w:p>
    <w:p>
      <w:r>
        <w:t>@user Such a brave twat shooting a sleeping animal. When will these idiots stop.</w:t>
      </w:r>
    </w:p>
    <w:p>
      <w:r>
        <w:rPr>
          <w:b/>
          <w:u w:val="single"/>
        </w:rPr>
        <w:t>7818</w:t>
      </w:r>
    </w:p>
    <w:p>
      <w:r>
        <w:t>@user Woke nigger</w:t>
      </w:r>
    </w:p>
    <w:p>
      <w:r>
        <w:rPr>
          <w:b/>
          <w:u w:val="single"/>
        </w:rPr>
        <w:t>7819</w:t>
      </w:r>
    </w:p>
    <w:p>
      <w:r>
        <w:t>@user It\u2019s one of those shithole countries right?</w:t>
      </w:r>
    </w:p>
    <w:p>
      <w:r>
        <w:rPr>
          <w:b/>
          <w:u w:val="single"/>
        </w:rPr>
        <w:t>7820</w:t>
      </w:r>
    </w:p>
    <w:p>
      <w:r>
        <w:t>Similarly white supremacists saying it's okay to be white aren't making an innocent statement about white people… @URL</w:t>
      </w:r>
    </w:p>
    <w:p>
      <w:r>
        <w:rPr>
          <w:b/>
          <w:u w:val="single"/>
        </w:rPr>
        <w:t>7821</w:t>
      </w:r>
    </w:p>
    <w:p>
      <w:r>
        <w:t>@user ching chong and you're not racist... and im not even asian so you're not only racist but also dumb</w:t>
      </w:r>
    </w:p>
    <w:p>
      <w:r>
        <w:rPr>
          <w:b/>
          <w:u w:val="single"/>
        </w:rPr>
        <w:t>7822</w:t>
      </w:r>
    </w:p>
    <w:p>
      <w:r>
        <w:t>Should have known it wouldn\u2019t be long until some soft cunt would be offended by this. @URL</w:t>
      </w:r>
    </w:p>
    <w:p>
      <w:r>
        <w:rPr>
          <w:b/>
          <w:u w:val="single"/>
        </w:rPr>
        <w:t>7823</w:t>
      </w:r>
    </w:p>
    <w:p>
      <w:r>
        <w:t>@user the delete feature was retarded anyways... why would someone delete something they payed for? like if y\u2026 @URL</w:t>
      </w:r>
    </w:p>
    <w:p>
      <w:r>
        <w:rPr>
          <w:b/>
          <w:u w:val="single"/>
        </w:rPr>
        <w:t>7824</w:t>
      </w:r>
    </w:p>
    <w:p>
      <w:r>
        <w:t>I liked a @user video @URL Javed Akhtar- The intellectual terrorism punctured - Aaj ki Taza Khabar</w:t>
      </w:r>
    </w:p>
    <w:p>
      <w:r>
        <w:rPr>
          <w:b/>
          <w:u w:val="single"/>
        </w:rPr>
        <w:t>7825</w:t>
      </w:r>
    </w:p>
    <w:p>
      <w:r>
        <w:t>@URL follow this faggot or something @user</w:t>
      </w:r>
    </w:p>
    <w:p>
      <w:r>
        <w:rPr>
          <w:b/>
          <w:u w:val="single"/>
        </w:rPr>
        <w:t>7826</w:t>
      </w:r>
    </w:p>
    <w:p>
      <w:r>
        <w:t>Oh nvm don\u2019t even respond to my other tweet you\u2019re obviously half retarded @URL</w:t>
      </w:r>
    </w:p>
    <w:p>
      <w:r>
        <w:rPr>
          <w:b/>
          <w:u w:val="single"/>
        </w:rPr>
        <w:t>7827</w:t>
      </w:r>
    </w:p>
    <w:p>
      <w:r>
        <w:t>MSNBC 7 bombs sent to Democrats by conspiracy mongoloid all right dirt bags. All bombs are in tack therefore the FB\u2026 @URL</w:t>
      </w:r>
    </w:p>
    <w:p>
      <w:r>
        <w:rPr>
          <w:b/>
          <w:u w:val="single"/>
        </w:rPr>
        <w:t>7828</w:t>
      </w:r>
    </w:p>
    <w:p>
      <w:r>
        <w:t>Is that guy a mentally retarded?\ud83e\udd14 @URL</w:t>
      </w:r>
    </w:p>
    <w:p>
      <w:r>
        <w:rPr>
          <w:b/>
          <w:u w:val="single"/>
        </w:rPr>
        <w:t>7829</w:t>
      </w:r>
    </w:p>
    <w:p>
      <w:r>
        <w:t>Lil Xan looks like a mongoloid</w:t>
      </w:r>
    </w:p>
    <w:p>
      <w:r>
        <w:rPr>
          <w:b/>
          <w:u w:val="single"/>
        </w:rPr>
        <w:t>7830</w:t>
      </w:r>
    </w:p>
    <w:p>
      <w:r>
        <w:t>@user Hes such a faggot dude I can't stand people like that</w:t>
      </w:r>
    </w:p>
    <w:p>
      <w:r>
        <w:rPr>
          <w:b/>
          <w:u w:val="single"/>
        </w:rPr>
        <w:t>7831</w:t>
      </w:r>
    </w:p>
    <w:p>
      <w:r>
        <w:t>@user Fuck me that's one sick cunt</w:t>
      </w:r>
    </w:p>
    <w:p>
      <w:r>
        <w:rPr>
          <w:b/>
          <w:u w:val="single"/>
        </w:rPr>
        <w:t>7832</w:t>
      </w:r>
    </w:p>
    <w:p>
      <w:r>
        <w:t>@user LOOL you obviously haven't heard of Australia &amp;amp; Canada where first-generation immigrants have become MPs… @URL</w:t>
      </w:r>
    </w:p>
    <w:p>
      <w:r>
        <w:rPr>
          <w:b/>
          <w:u w:val="single"/>
        </w:rPr>
        <w:t>7833</w:t>
      </w:r>
    </w:p>
    <w:p>
      <w:r>
        <w:t>Remember you can always go full retard but maybe you won't be back. @URL</w:t>
      </w:r>
    </w:p>
    <w:p>
      <w:r>
        <w:rPr>
          <w:b/>
          <w:u w:val="single"/>
        </w:rPr>
        <w:t>7834</w:t>
      </w:r>
    </w:p>
    <w:p>
      <w:r>
        <w:t>@user @user @user @user @user You called me a raghead first. If you\u2026 @URL</w:t>
      </w:r>
    </w:p>
    <w:p>
      <w:r>
        <w:rPr>
          <w:b/>
          <w:u w:val="single"/>
        </w:rPr>
        <w:t>7835</w:t>
      </w:r>
    </w:p>
    <w:p>
      <w:r>
        <w:t>@user \nbooks\nManansala\nChaucer\nbraces\nsmile\nmongoloid HAHAHAHAHA\niced coffee\natasha\nalliah and friends</w:t>
      </w:r>
    </w:p>
    <w:p>
      <w:r>
        <w:rPr>
          <w:b/>
          <w:u w:val="single"/>
        </w:rPr>
        <w:t>7836</w:t>
      </w:r>
    </w:p>
    <w:p>
      <w:r>
        <w:t>La faute aux migrants!</w:t>
      </w:r>
    </w:p>
    <w:p>
      <w:r>
        <w:rPr>
          <w:b/>
          <w:u w:val="single"/>
        </w:rPr>
        <w:t>7837</w:t>
      </w:r>
    </w:p>
    <w:p>
      <w:r>
        <w:t>dis dyke finna get humped after</w:t>
      </w:r>
    </w:p>
    <w:p>
      <w:r>
        <w:rPr>
          <w:b/>
          <w:u w:val="single"/>
        </w:rPr>
        <w:t>7838</w:t>
      </w:r>
    </w:p>
    <w:p>
      <w:r>
        <w:t>@user Ooh kicking it old school with the \u201ctwat\u201d I love it</w:t>
      </w:r>
    </w:p>
    <w:p>
      <w:r>
        <w:rPr>
          <w:b/>
          <w:u w:val="single"/>
        </w:rPr>
        <w:t>7839</w:t>
      </w:r>
    </w:p>
    <w:p>
      <w:r>
        <w:t>I\u2019m a proud member of retard gang</w:t>
      </w:r>
    </w:p>
    <w:p>
      <w:r>
        <w:rPr>
          <w:b/>
          <w:u w:val="single"/>
        </w:rPr>
        <w:t>7840</w:t>
      </w:r>
    </w:p>
    <w:p>
      <w:r>
        <w:t>@user @user @user @user Stop eating shit that will be better for your health.\n#mongol</w:t>
      </w:r>
    </w:p>
    <w:p>
      <w:r>
        <w:rPr>
          <w:b/>
          <w:u w:val="single"/>
        </w:rPr>
        <w:t>7841</w:t>
      </w:r>
    </w:p>
    <w:p>
      <w:r>
        <w:t>@user what a mongol</w:t>
      </w:r>
    </w:p>
    <w:p>
      <w:r>
        <w:rPr>
          <w:b/>
          <w:u w:val="single"/>
        </w:rPr>
        <w:t>7842</w:t>
      </w:r>
    </w:p>
    <w:p>
      <w:r>
        <w:t>@user @user Absolutely! They belong where they originated in the raghead Arab middle eastern natio\u2026 @URL</w:t>
      </w:r>
    </w:p>
    <w:p>
      <w:r>
        <w:rPr>
          <w:b/>
          <w:u w:val="single"/>
        </w:rPr>
        <w:t>7843</w:t>
      </w:r>
    </w:p>
    <w:p>
      <w:r>
        <w:t>@user @user @user These are not real women. These are feminazi’s. They demean men for fun ta… @URL</w:t>
      </w:r>
    </w:p>
    <w:p>
      <w:r>
        <w:rPr>
          <w:b/>
          <w:u w:val="single"/>
        </w:rPr>
        <w:t>7844</w:t>
      </w:r>
    </w:p>
    <w:p>
      <w:r>
        <w:t>all feminazi sluts should be prosecuted for false accusations that publicly defame @URL</w:t>
      </w:r>
    </w:p>
    <w:p>
      <w:r>
        <w:rPr>
          <w:b/>
          <w:u w:val="single"/>
        </w:rPr>
        <w:t>7845</w:t>
      </w:r>
    </w:p>
    <w:p>
      <w:r>
        <w:t>Karma for being an absolute shit cunt. Never forget #AVFC @URL</w:t>
      </w:r>
    </w:p>
    <w:p>
      <w:r>
        <w:rPr>
          <w:b/>
          <w:u w:val="single"/>
        </w:rPr>
        <w:t>7846</w:t>
      </w:r>
    </w:p>
    <w:p>
      <w:r>
        <w:t>@user You could care less little feminazi. Screwed your way to the top with a long trail of discontent. Y… @URL</w:t>
      </w:r>
    </w:p>
    <w:p>
      <w:r>
        <w:rPr>
          <w:b/>
          <w:u w:val="single"/>
        </w:rPr>
        <w:t>7847</w:t>
      </w:r>
    </w:p>
    <w:p>
      <w:r>
        <w:t>@user @user Oh fuck off you silly twat</w:t>
      </w:r>
    </w:p>
    <w:p>
      <w:r>
        <w:rPr>
          <w:b/>
          <w:u w:val="single"/>
        </w:rPr>
        <w:t>7848</w:t>
      </w:r>
    </w:p>
    <w:p>
      <w:r>
        <w:t>imagine going to the cemetery to visit a loved one and u see this retard taking pictures on their grave @URL</w:t>
      </w:r>
    </w:p>
    <w:p>
      <w:r>
        <w:rPr>
          <w:b/>
          <w:u w:val="single"/>
        </w:rPr>
        <w:t>7849</w:t>
      </w:r>
    </w:p>
    <w:p>
      <w:r>
        <w:t>Don't patronised me faggot I'll smoke u all like weed</w:t>
      </w:r>
    </w:p>
    <w:p>
      <w:r>
        <w:rPr>
          <w:b/>
          <w:u w:val="single"/>
        </w:rPr>
        <w:t>7850</w:t>
      </w:r>
    </w:p>
    <w:p>
      <w:r>
        <w:t>So bree and I went out to eat Friday and this white lady behind us was yelling spic at bree and other derogatory te\u2026 @URL</w:t>
      </w:r>
    </w:p>
    <w:p>
      <w:r>
        <w:rPr>
          <w:b/>
          <w:u w:val="single"/>
        </w:rPr>
        <w:t>7851</w:t>
      </w:r>
    </w:p>
    <w:p>
      <w:r>
        <w:t>Imagine our school having a gender swap. It would all fun until the gay boy does it. Then he\u2019d be called a \u201cfaggot\u201d\u2026 @URL</w:t>
      </w:r>
    </w:p>
    <w:p>
      <w:r>
        <w:rPr>
          <w:b/>
          <w:u w:val="single"/>
        </w:rPr>
        <w:t>7852</w:t>
      </w:r>
    </w:p>
    <w:p>
      <w:r>
        <w:t>When an attempt is made to bring them to some sort of accountability (NJAC) they do a mongol like raid across the\u2026 @URL</w:t>
      </w:r>
    </w:p>
    <w:p>
      <w:r>
        <w:rPr>
          <w:b/>
          <w:u w:val="single"/>
        </w:rPr>
        <w:t>7853</w:t>
      </w:r>
    </w:p>
    <w:p>
      <w:r>
        <w:t>@user @user yes i do shut up ching chong chinaman</w:t>
      </w:r>
    </w:p>
    <w:p>
      <w:r>
        <w:rPr>
          <w:b/>
          <w:u w:val="single"/>
        </w:rPr>
        <w:t>7854</w:t>
      </w:r>
    </w:p>
    <w:p>
      <w:r>
        <w:t>Hate being a spoiled twat ugh.</w:t>
      </w:r>
    </w:p>
    <w:p>
      <w:r>
        <w:rPr>
          <w:b/>
          <w:u w:val="single"/>
        </w:rPr>
        <w:t>7855</w:t>
      </w:r>
    </w:p>
    <w:p>
      <w:r>
        <w:t>When you get to FaceTime with your favorite actor!!!!! Looking like a total retard hahah #DEXTER FOEVAAAAA\u2026 @URL</w:t>
      </w:r>
    </w:p>
    <w:p>
      <w:r>
        <w:rPr>
          <w:b/>
          <w:u w:val="single"/>
        </w:rPr>
        <w:t>7856</w:t>
      </w:r>
    </w:p>
    <w:p>
      <w:r>
        <w:t>@user @user Kavanaugh FAMILY has 24/7 secret service protection! Dr. Ford has NO Security +had to f… @URL</w:t>
      </w:r>
    </w:p>
    <w:p>
      <w:r>
        <w:rPr>
          <w:b/>
          <w:u w:val="single"/>
        </w:rPr>
        <w:t>7857</w:t>
      </w:r>
    </w:p>
    <w:p>
      <w:r>
        <w:t>\u201cgirl you should go dress like a mongol pencil this halloween since you\u2019re so used to being #2\u201d \n\nLOUDER FOR THE PEOPLE AT THE BACK!!!!!</w:t>
      </w:r>
    </w:p>
    <w:p>
      <w:r>
        <w:rPr>
          <w:b/>
          <w:u w:val="single"/>
        </w:rPr>
        <w:t>7858</w:t>
      </w:r>
    </w:p>
    <w:p>
      <w:r>
        <w:t>Anyone getting pissed a Man U fans for that one tweet need to stand down. It\u2019s one stupid twat looking for fame. No\u2026 @URL</w:t>
      </w:r>
    </w:p>
    <w:p>
      <w:r>
        <w:rPr>
          <w:b/>
          <w:u w:val="single"/>
        </w:rPr>
        <w:t>7859</w:t>
      </w:r>
    </w:p>
    <w:p>
      <w:r>
        <w:t>Shit if your country is so great that you want to wave the flag then go back to that shithole and leave the US al\u2026 @URL</w:t>
      </w:r>
    </w:p>
    <w:p>
      <w:r>
        <w:rPr>
          <w:b/>
          <w:u w:val="single"/>
        </w:rPr>
        <w:t>7860</w:t>
      </w:r>
    </w:p>
    <w:p>
      <w:r>
        <w:t>@user icicle twat</w:t>
      </w:r>
    </w:p>
    <w:p>
      <w:r>
        <w:rPr>
          <w:b/>
          <w:u w:val="single"/>
        </w:rPr>
        <w:t>7861</w:t>
      </w:r>
    </w:p>
    <w:p>
      <w:r>
        <w:t>I ain\u2019t gone say i ain\u2019t been a dumb bitch before but you bitches is xtra retarded I\u2019m talking bout short bus helm\u2026 @URL</w:t>
      </w:r>
    </w:p>
    <w:p>
      <w:r>
        <w:rPr>
          <w:b/>
          <w:u w:val="single"/>
        </w:rPr>
        <w:t>7862</w:t>
      </w:r>
    </w:p>
    <w:p>
      <w:r>
        <w:t>@user Pussy soy boys emasculated by their feminazi mommy!</w:t>
      </w:r>
    </w:p>
    <w:p>
      <w:r>
        <w:rPr>
          <w:b/>
          <w:u w:val="single"/>
        </w:rPr>
        <w:t>7863</w:t>
      </w:r>
    </w:p>
    <w:p>
      <w:r>
        <w:t>this is a retarded question but what's the Pokemon in your avatar</w:t>
      </w:r>
    </w:p>
    <w:p>
      <w:r>
        <w:rPr>
          <w:b/>
          <w:u w:val="single"/>
        </w:rPr>
        <w:t>7864</w:t>
      </w:r>
    </w:p>
    <w:p>
      <w:r>
        <w:t>Note : I m not talking about refugees</w:t>
      </w:r>
    </w:p>
    <w:p>
      <w:r>
        <w:rPr>
          <w:b/>
          <w:u w:val="single"/>
        </w:rPr>
        <w:t>7865</w:t>
      </w:r>
    </w:p>
    <w:p>
      <w:r>
        <w:t>I didn\u2019t give a guy enough ketchup packets today at work and he called me a wetback spic</w:t>
      </w:r>
    </w:p>
    <w:p>
      <w:r>
        <w:rPr>
          <w:b/>
          <w:u w:val="single"/>
        </w:rPr>
        <w:t>7866</w:t>
      </w:r>
    </w:p>
    <w:p>
      <w:r>
        <w:t>But half of ASIB is Gaga. Are u retarded? Did Beyonce win a golden globe or nominated for an Oscar?!? Gaga remains\u2026 @URL</w:t>
      </w:r>
    </w:p>
    <w:p>
      <w:r>
        <w:rPr>
          <w:b/>
          <w:u w:val="single"/>
        </w:rPr>
        <w:t>7867</w:t>
      </w:r>
    </w:p>
    <w:p>
      <w:r>
        <w:t>@user why aren't you calling out the shithole countries the immigrants are coming from if these countrie\u2026 @URL</w:t>
      </w:r>
    </w:p>
    <w:p>
      <w:r>
        <w:rPr>
          <w:b/>
          <w:u w:val="single"/>
        </w:rPr>
        <w:t>7868</w:t>
      </w:r>
    </w:p>
    <w:p>
      <w:r>
        <w:t>@user @user Shut up ching chong go back to making my cotton &amp;gt;:(</w:t>
      </w:r>
    </w:p>
    <w:p>
      <w:r>
        <w:rPr>
          <w:b/>
          <w:u w:val="single"/>
        </w:rPr>
        <w:t>7869</w:t>
      </w:r>
    </w:p>
    <w:p>
      <w:r>
        <w:t>Foh you mongoloid bitch @user</w:t>
      </w:r>
    </w:p>
    <w:p>
      <w:r>
        <w:rPr>
          <w:b/>
          <w:u w:val="single"/>
        </w:rPr>
        <w:t>7870</w:t>
      </w:r>
    </w:p>
    <w:p>
      <w:r>
        <w:t>@user Ill dress up in black face or as a chinaman or savage injun or whatever i want to! This is America horseface!</w:t>
      </w:r>
    </w:p>
    <w:p>
      <w:r>
        <w:rPr>
          <w:b/>
          <w:u w:val="single"/>
        </w:rPr>
        <w:t>7871</w:t>
      </w:r>
    </w:p>
    <w:p>
      <w:r>
        <w:t>@user Stop giving this twat attention. It's so obvious she's clout chasing</w:t>
      </w:r>
    </w:p>
    <w:p>
      <w:r>
        <w:rPr>
          <w:b/>
          <w:u w:val="single"/>
        </w:rPr>
        <w:t>7872</w:t>
      </w:r>
    </w:p>
    <w:p>
      <w:r>
        <w:t>@user @user get out my mentions stinky dyke</w:t>
      </w:r>
    </w:p>
    <w:p>
      <w:r>
        <w:rPr>
          <w:b/>
          <w:u w:val="single"/>
        </w:rPr>
        <w:t>7873</w:t>
      </w:r>
    </w:p>
    <w:p>
      <w:r>
        <w:t>3. The food bank director separated requests into 2 stacks: locals &amp;amp; immigrants. How did the church respond? ‘The 1… @URL</w:t>
      </w:r>
    </w:p>
    <w:p>
      <w:r>
        <w:rPr>
          <w:b/>
          <w:u w:val="single"/>
        </w:rPr>
        <w:t>7874</w:t>
      </w:r>
    </w:p>
    <w:p>
      <w:r>
        <w:t>Open your eyes Joe Buck you absolute mongoloid #RedSox</w:t>
      </w:r>
    </w:p>
    <w:p>
      <w:r>
        <w:rPr>
          <w:b/>
          <w:u w:val="single"/>
        </w:rPr>
        <w:t>7875</w:t>
      </w:r>
    </w:p>
    <w:p>
      <w:r>
        <w:t>@user Yeah just a cunt. Going too far for bites. Just not needed</w:t>
      </w:r>
    </w:p>
    <w:p>
      <w:r>
        <w:rPr>
          <w:b/>
          <w:u w:val="single"/>
        </w:rPr>
        <w:t>7876</w:t>
      </w:r>
    </w:p>
    <w:p>
      <w:r>
        <w:t>Racist far left Commie Sean Penn's Son Assaults Black Photographer and calls him a 'n*gger' and a faggot.\n@URL</w:t>
      </w:r>
    </w:p>
    <w:p>
      <w:r>
        <w:rPr>
          <w:b/>
          <w:u w:val="single"/>
        </w:rPr>
        <w:t>7877</w:t>
      </w:r>
    </w:p>
    <w:p>
      <w:r>
        <w:t>@user @user That might've been the real issue with shithole countries being called shitholes. It's\u2026 @URL</w:t>
      </w:r>
    </w:p>
    <w:p>
      <w:r>
        <w:rPr>
          <w:b/>
          <w:u w:val="single"/>
        </w:rPr>
        <w:t>7878</w:t>
      </w:r>
    </w:p>
    <w:p>
      <w:r>
        <w:t>@user Hot damn can I catch a retard candle</w:t>
      </w:r>
    </w:p>
    <w:p>
      <w:r>
        <w:rPr>
          <w:b/>
          <w:u w:val="single"/>
        </w:rPr>
        <w:t>7879</w:t>
      </w:r>
    </w:p>
    <w:p>
      <w:r>
        <w:t>German mayor sets example of how to welcome refugees CJ @URL</w:t>
      </w:r>
    </w:p>
    <w:p>
      <w:r>
        <w:rPr>
          <w:b/>
          <w:u w:val="single"/>
        </w:rPr>
        <w:t>7880</w:t>
      </w:r>
    </w:p>
    <w:p>
      <w:r>
        <w:t>The \u2018All Hewitt does is run around\u2019 opinion is such a mongy opinion it\u2019s unreal.</w:t>
      </w:r>
    </w:p>
    <w:p>
      <w:r>
        <w:rPr>
          <w:b/>
          <w:u w:val="single"/>
        </w:rPr>
        <w:t>7881</w:t>
      </w:r>
    </w:p>
    <w:p>
      <w:r>
        <w:t>@user @user No he Is not you mongol</w:t>
      </w:r>
    </w:p>
    <w:p>
      <w:r>
        <w:rPr>
          <w:b/>
          <w:u w:val="single"/>
        </w:rPr>
        <w:t>7882</w:t>
      </w:r>
    </w:p>
    <w:p>
      <w:r>
        <w:t>I hate this retarded asshole. You should be died and never aloud to walk this earth! @URL</w:t>
      </w:r>
    </w:p>
    <w:p>
      <w:r>
        <w:rPr>
          <w:b/>
          <w:u w:val="single"/>
        </w:rPr>
        <w:t>7883</w:t>
      </w:r>
    </w:p>
    <w:p>
      <w:r>
        <w:t>retard exposing himself @URL</w:t>
      </w:r>
    </w:p>
    <w:p>
      <w:r>
        <w:rPr>
          <w:b/>
          <w:u w:val="single"/>
        </w:rPr>
        <w:t>7884</w:t>
      </w:r>
    </w:p>
    <w:p>
      <w:r>
        <w:t>@user It's okay to be white!</w:t>
      </w:r>
    </w:p>
    <w:p>
      <w:r>
        <w:rPr>
          <w:b/>
          <w:u w:val="single"/>
        </w:rPr>
        <w:t>7885</w:t>
      </w:r>
    </w:p>
    <w:p>
      <w:r>
        <w:t>Trifling twat waffle is honestly the best insult</w:t>
      </w:r>
    </w:p>
    <w:p>
      <w:r>
        <w:rPr>
          <w:b/>
          <w:u w:val="single"/>
        </w:rPr>
        <w:t>7886</w:t>
      </w:r>
    </w:p>
    <w:p>
      <w:r>
        <w:t>@user ching chong right back ya</w:t>
      </w:r>
    </w:p>
    <w:p>
      <w:r>
        <w:rPr>
          <w:b/>
          <w:u w:val="single"/>
        </w:rPr>
        <w:t>7887</w:t>
      </w:r>
    </w:p>
    <w:p>
      <w:r>
        <w:t>@user @user He's a fucking racist attention seeking cunt.</w:t>
      </w:r>
    </w:p>
    <w:p>
      <w:r>
        <w:rPr>
          <w:b/>
          <w:u w:val="single"/>
        </w:rPr>
        <w:t>7888</w:t>
      </w:r>
    </w:p>
    <w:p>
      <w:r>
        <w:t>@user your cars ar retarded.</w:t>
      </w:r>
    </w:p>
    <w:p>
      <w:r>
        <w:rPr>
          <w:b/>
          <w:u w:val="single"/>
        </w:rPr>
        <w:t>7889</w:t>
      </w:r>
    </w:p>
    <w:p>
      <w:r>
        <w:t>This cunt is what is wrong with our society @user @user get him off your format fucking disgrace from\u2026 @URL</w:t>
      </w:r>
    </w:p>
    <w:p>
      <w:r>
        <w:rPr>
          <w:b/>
          <w:u w:val="single"/>
        </w:rPr>
        <w:t>7890</w:t>
      </w:r>
    </w:p>
    <w:p>
      <w:r>
        <w:t>@user @user @user doesn't show any leftist terrorist attacks in the last two years. Yet we've got a mor\u2026 @URL</w:t>
      </w:r>
    </w:p>
    <w:p>
      <w:r>
        <w:rPr>
          <w:b/>
          <w:u w:val="single"/>
        </w:rPr>
        <w:t>7891</w:t>
      </w:r>
    </w:p>
    <w:p>
      <w:r>
        <w:t>@user Laughed at how retarded this man is.</w:t>
      </w:r>
    </w:p>
    <w:p>
      <w:r>
        <w:rPr>
          <w:b/>
          <w:u w:val="single"/>
        </w:rPr>
        <w:t>7892</w:t>
      </w:r>
    </w:p>
    <w:p>
      <w:r>
        <w:t>@user fucking ching chong retards</w:t>
      </w:r>
    </w:p>
    <w:p>
      <w:r>
        <w:rPr>
          <w:b/>
          <w:u w:val="single"/>
        </w:rPr>
        <w:t>7893</w:t>
      </w:r>
    </w:p>
    <w:p>
      <w:r>
        <w:t>@user @user You cannot argue with a retard jerusalemofiron who lives in a beggar state stolen b\u2026 @URL</w:t>
      </w:r>
    </w:p>
    <w:p>
      <w:r>
        <w:rPr>
          <w:b/>
          <w:u w:val="single"/>
        </w:rPr>
        <w:t>7894</w:t>
      </w:r>
    </w:p>
    <w:p>
      <w:r>
        <w:t>@user @user @user @user @user Oh fuck off you pompous cunt. Neil Portilo and the\u2026 @URL</w:t>
      </w:r>
    </w:p>
    <w:p>
      <w:r>
        <w:rPr>
          <w:b/>
          <w:u w:val="single"/>
        </w:rPr>
        <w:t>7895</w:t>
      </w:r>
    </w:p>
    <w:p>
      <w:r>
        <w:t>I suppose it is since the oligarchy already made America a shithole the only thing left for them to contemplate is\u2026 @URL</w:t>
      </w:r>
    </w:p>
    <w:p>
      <w:r>
        <w:rPr>
          <w:b/>
          <w:u w:val="single"/>
        </w:rPr>
        <w:t>7896</w:t>
      </w:r>
    </w:p>
    <w:p>
      <w:r>
        <w:t>But yet our mongy fans are to busy booing a 18 year old than booing the experienced pros that are Jones MillerBen\u2026 @URL</w:t>
      </w:r>
    </w:p>
    <w:p>
      <w:r>
        <w:rPr>
          <w:b/>
          <w:u w:val="single"/>
        </w:rPr>
        <w:t>7897</w:t>
      </w:r>
    </w:p>
    <w:p>
      <w:r>
        <w:t>@user are u streamong the injun vs the retard dick measuring contest</w:t>
      </w:r>
    </w:p>
    <w:p>
      <w:r>
        <w:rPr>
          <w:b/>
          <w:u w:val="single"/>
        </w:rPr>
        <w:t>7898</w:t>
      </w:r>
    </w:p>
    <w:p>
      <w:r>
        <w:t>@user couldn\u2019t you say the same thing about Lil Yachty or any rapper that used faggot in the last couple of years</w:t>
      </w:r>
    </w:p>
    <w:p>
      <w:r>
        <w:rPr>
          <w:b/>
          <w:u w:val="single"/>
        </w:rPr>
        <w:t>7899</w:t>
      </w:r>
    </w:p>
    <w:p>
      <w:r>
        <w:t>Democrats don't want to give Brett Kavanaugh due proces rights but want to give illegal aliens all possible due pr… @URL</w:t>
      </w:r>
    </w:p>
    <w:p>
      <w:r>
        <w:rPr>
          <w:b/>
          <w:u w:val="single"/>
        </w:rPr>
        <w:t>7900</w:t>
      </w:r>
    </w:p>
    <w:p>
      <w:r>
        <w:t>Nah nah we just bully these retarded ahh fortnite players @URL</w:t>
      </w:r>
    </w:p>
    <w:p>
      <w:r>
        <w:rPr>
          <w:b/>
          <w:u w:val="single"/>
        </w:rPr>
        <w:t>7901</w:t>
      </w:r>
    </w:p>
    <w:p>
      <w:r>
        <w:t>@user Yeah the twat has a tweet for everything.</w:t>
      </w:r>
    </w:p>
    <w:p>
      <w:r>
        <w:rPr>
          <w:b/>
          <w:u w:val="single"/>
        </w:rPr>
        <w:t>7902</w:t>
      </w:r>
    </w:p>
    <w:p>
      <w:r>
        <w:t>That’s my negro right there</w:t>
      </w:r>
    </w:p>
    <w:p>
      <w:r>
        <w:rPr>
          <w:b/>
          <w:u w:val="single"/>
        </w:rPr>
        <w:t>7903</w:t>
      </w:r>
    </w:p>
    <w:p>
      <w:r>
        <w:t>i have a crush on everyone UNTIL they say some ignorant bs. the second a cute boy goes “ching chong” or “trump” or… @URL</w:t>
      </w:r>
    </w:p>
    <w:p>
      <w:r>
        <w:rPr>
          <w:b/>
          <w:u w:val="single"/>
        </w:rPr>
        <w:t>7904</w:t>
      </w:r>
    </w:p>
    <w:p>
      <w:r>
        <w:t>@user And when a White Nationalist say heritage and it's okay to be white it has a difference meaning to them.</w:t>
      </w:r>
    </w:p>
    <w:p>
      <w:r>
        <w:rPr>
          <w:b/>
          <w:u w:val="single"/>
        </w:rPr>
        <w:t>7905</w:t>
      </w:r>
    </w:p>
    <w:p>
      <w:r>
        <w:t>Robert Bower is a leftist terrorist @URL</w:t>
      </w:r>
    </w:p>
    <w:p>
      <w:r>
        <w:rPr>
          <w:b/>
          <w:u w:val="single"/>
        </w:rPr>
        <w:t>7906</w:t>
      </w:r>
    </w:p>
    <w:p>
      <w:r>
        <w:t>@user @user what is it with me nightposting and using retarded grammar</w:t>
      </w:r>
    </w:p>
    <w:p>
      <w:r>
        <w:rPr>
          <w:b/>
          <w:u w:val="single"/>
        </w:rPr>
        <w:t>7907</w:t>
      </w:r>
    </w:p>
    <w:p>
      <w:r>
        <w:t>@user @user you started smoking weed like 8 months ago you old faggot</w:t>
      </w:r>
    </w:p>
    <w:p>
      <w:r>
        <w:rPr>
          <w:b/>
          <w:u w:val="single"/>
        </w:rPr>
        <w:t>7908</w:t>
      </w:r>
    </w:p>
    <w:p>
      <w:r>
        <w:t>Sad STD daily raghead news from Muslims and sand people! They fight all the time the Bible says so! My Point!\ud83d\ude0e\ud83d\ude0e\ud83d\ude0e @URL</w:t>
      </w:r>
    </w:p>
    <w:p>
      <w:r>
        <w:rPr>
          <w:b/>
          <w:u w:val="single"/>
        </w:rPr>
        <w:t>7909</w:t>
      </w:r>
    </w:p>
    <w:p>
      <w:r>
        <w:t>@user @user @user first off learn to type fucking mongoloid. second off u think when an artis\u2026 @URL</w:t>
      </w:r>
    </w:p>
    <w:p>
      <w:r>
        <w:rPr>
          <w:b/>
          <w:u w:val="single"/>
        </w:rPr>
        <w:t>7910</w:t>
      </w:r>
    </w:p>
    <w:p>
      <w:r>
        <w:t>And that house nigger was there doing googoo gaga with her @URL</w:t>
      </w:r>
    </w:p>
    <w:p>
      <w:r>
        <w:rPr>
          <w:b/>
          <w:u w:val="single"/>
        </w:rPr>
        <w:t>7911</w:t>
      </w:r>
    </w:p>
    <w:p>
      <w:r>
        <w:t>always that one cunt you just fucking hate</w:t>
      </w:r>
    </w:p>
    <w:p>
      <w:r>
        <w:rPr>
          <w:b/>
          <w:u w:val="single"/>
        </w:rPr>
        <w:t>7912</w:t>
      </w:r>
    </w:p>
    <w:p>
      <w:r>
        <w:t>@user @user “youre like the only one who listens to that stuff” “nobody knows what kpop is” “ching chong music”</w:t>
      </w:r>
    </w:p>
    <w:p>
      <w:r>
        <w:rPr>
          <w:b/>
          <w:u w:val="single"/>
        </w:rPr>
        <w:t>7913</w:t>
      </w:r>
    </w:p>
    <w:p>
      <w:r>
        <w:t>When I was 12 years old I was told \u201c I will rape your family you fucking nigger spic bitch\u201d because I had a 25 kill\u2026 @URL</w:t>
      </w:r>
    </w:p>
    <w:p>
      <w:r>
        <w:rPr>
          <w:b/>
          <w:u w:val="single"/>
        </w:rPr>
        <w:t>7914</w:t>
      </w:r>
    </w:p>
    <w:p>
      <w:r>
        <w:t>@user ugly ass bitch learn proper English fatass bitch your ugly &amp;amp; so is your retarded child</w:t>
      </w:r>
    </w:p>
    <w:p>
      <w:r>
        <w:rPr>
          <w:b/>
          <w:u w:val="single"/>
        </w:rPr>
        <w:t>7915</w:t>
      </w:r>
    </w:p>
    <w:p>
      <w:r>
        <w:t>@user @user @user @user @user @user Listen chump.. don't tell non Zionist Je\u2026 @URL</w:t>
      </w:r>
    </w:p>
    <w:p>
      <w:r>
        <w:rPr>
          <w:b/>
          <w:u w:val="single"/>
        </w:rPr>
        <w:t>7916</w:t>
      </w:r>
    </w:p>
    <w:p>
      <w:r>
        <w:t>terrorist leftist</w:t>
      </w:r>
    </w:p>
    <w:p>
      <w:r>
        <w:rPr>
          <w:b/>
          <w:u w:val="single"/>
        </w:rPr>
        <w:t>7917</w:t>
      </w:r>
    </w:p>
    <w:p>
      <w:r>
        <w:t>@user @user I just saw a bunch of screenshots of today's shooter's gab. He hates Trump hates Jews. A leftist\u2026 @URL</w:t>
      </w:r>
    </w:p>
    <w:p>
      <w:r>
        <w:rPr>
          <w:b/>
          <w:u w:val="single"/>
        </w:rPr>
        <w:t>7918</w:t>
      </w:r>
    </w:p>
    <w:p>
      <w:r>
        <w:t>@user It’s okay to be white but this is not okay.</w:t>
      </w:r>
    </w:p>
    <w:p>
      <w:r>
        <w:rPr>
          <w:b/>
          <w:u w:val="single"/>
        </w:rPr>
        <w:t>7919</w:t>
      </w:r>
    </w:p>
    <w:p>
      <w:r>
        <w:t>rey’s evil ass coming to spoil the fun: nigger.</w:t>
      </w:r>
    </w:p>
    <w:p>
      <w:r>
        <w:rPr>
          <w:b/>
          <w:u w:val="single"/>
        </w:rPr>
        <w:t>7920</w:t>
      </w:r>
    </w:p>
    <w:p>
      <w:r>
        <w:t>@user Oh my bad then I took the feminazi statement to sound political</w:t>
      </w:r>
    </w:p>
    <w:p>
      <w:r>
        <w:rPr>
          <w:b/>
          <w:u w:val="single"/>
        </w:rPr>
        <w:t>7921</w:t>
      </w:r>
    </w:p>
    <w:p>
      <w:r>
        <w:t>Now if more Americans were paying attention like this guy it might make that shithole country great again. @URL</w:t>
      </w:r>
    </w:p>
    <w:p>
      <w:r>
        <w:rPr>
          <w:b/>
          <w:u w:val="single"/>
        </w:rPr>
        <w:t>7922</w:t>
      </w:r>
    </w:p>
    <w:p>
      <w:r>
        <w:t>@user @user @user @user @user No he wasn't retard keep lying</w:t>
      </w:r>
    </w:p>
    <w:p>
      <w:r>
        <w:rPr>
          <w:b/>
          <w:u w:val="single"/>
        </w:rPr>
        <w:t>7923</w:t>
      </w:r>
    </w:p>
    <w:p>
      <w:r>
        <w:t>@user its a method to my madness ik im retarded but im a geniud</w:t>
      </w:r>
    </w:p>
    <w:p>
      <w:r>
        <w:rPr>
          <w:b/>
          <w:u w:val="single"/>
        </w:rPr>
        <w:t>7924</w:t>
      </w:r>
    </w:p>
    <w:p>
      <w:r>
        <w:t>@user u fuckin nigger...</w:t>
      </w:r>
    </w:p>
    <w:p>
      <w:r>
        <w:rPr>
          <w:b/>
          <w:u w:val="single"/>
        </w:rPr>
        <w:t>7925</w:t>
      </w:r>
    </w:p>
    <w:p>
      <w:r>
        <w:t>I got called a faggot at work today</w:t>
      </w:r>
    </w:p>
    <w:p>
      <w:r>
        <w:rPr>
          <w:b/>
          <w:u w:val="single"/>
        </w:rPr>
        <w:t>7926</w:t>
      </w:r>
    </w:p>
    <w:p>
      <w:r>
        <w:t>@user negro we don’t need clips to be posted. we need people to be streaming.</w:t>
      </w:r>
    </w:p>
    <w:p>
      <w:r>
        <w:rPr>
          <w:b/>
          <w:u w:val="single"/>
        </w:rPr>
        <w:t>7927</w:t>
      </w:r>
    </w:p>
    <w:p>
      <w:r>
        <w:t>@user Look at your very first tweet man. Not THIS thread. You Fuccin cunt of an idiot.</w:t>
      </w:r>
    </w:p>
    <w:p>
      <w:r>
        <w:rPr>
          <w:b/>
          <w:u w:val="single"/>
        </w:rPr>
        <w:t>7928</w:t>
      </w:r>
    </w:p>
    <w:p>
      <w:r>
        <w:t>@user This is him on my wacom while I try to work. @URL</w:t>
      </w:r>
    </w:p>
    <w:p>
      <w:r>
        <w:rPr>
          <w:b/>
          <w:u w:val="single"/>
        </w:rPr>
        <w:t>7929</w:t>
      </w:r>
    </w:p>
    <w:p>
      <w:r>
        <w:t>@user What an absolute retard</w:t>
      </w:r>
    </w:p>
    <w:p>
      <w:r>
        <w:rPr>
          <w:b/>
          <w:u w:val="single"/>
        </w:rPr>
        <w:t>7930</w:t>
      </w:r>
    </w:p>
    <w:p>
      <w:r>
        <w:t>@user What have I ever said that denies that? You\u2019re a fucking retard dude. Go ahead and kill someone for I\u2026 @URL</w:t>
      </w:r>
    </w:p>
    <w:p>
      <w:r>
        <w:rPr>
          <w:b/>
          <w:u w:val="single"/>
        </w:rPr>
        <w:t>7931</w:t>
      </w:r>
    </w:p>
    <w:p>
      <w:r>
        <w:t>If y\u2019all still use \u201cretarded\u201d to describe something ridiculous or stupid I just want you to know that you deserve\u2026 @URL</w:t>
      </w:r>
    </w:p>
    <w:p>
      <w:r>
        <w:rPr>
          <w:b/>
          <w:u w:val="single"/>
        </w:rPr>
        <w:t>7932</w:t>
      </w:r>
    </w:p>
    <w:p>
      <w:r>
        <w:t>Blame Reagan for this he got rid of the retard bins so now we have Gab</w:t>
      </w:r>
    </w:p>
    <w:p>
      <w:r>
        <w:rPr>
          <w:b/>
          <w:u w:val="single"/>
        </w:rPr>
        <w:t>7933</w:t>
      </w:r>
    </w:p>
    <w:p>
      <w:r>
        <w:t>am i retard?</w:t>
      </w:r>
    </w:p>
    <w:p>
      <w:r>
        <w:rPr>
          <w:b/>
          <w:u w:val="single"/>
        </w:rPr>
        <w:t>7934</w:t>
      </w:r>
    </w:p>
    <w:p>
      <w:r>
        <w:t>@user @user From the right you twat.</w:t>
      </w:r>
    </w:p>
    <w:p>
      <w:r>
        <w:rPr>
          <w:b/>
          <w:u w:val="single"/>
        </w:rPr>
        <w:t>7935</w:t>
      </w:r>
    </w:p>
    <w:p>
      <w:r>
        <w:t>@user quit stealing my punchline faggot</w:t>
      </w:r>
    </w:p>
    <w:p>
      <w:r>
        <w:rPr>
          <w:b/>
          <w:u w:val="single"/>
        </w:rPr>
        <w:t>7936</w:t>
      </w:r>
    </w:p>
    <w:p>
      <w:r>
        <w:t>\u201cWho\u2019s gonna save this shithole of a country once Trump leaves office?\u201d\n\u201cKanye\u201d \n~KTSADB</w:t>
      </w:r>
    </w:p>
    <w:p>
      <w:r>
        <w:rPr>
          <w:b/>
          <w:u w:val="single"/>
        </w:rPr>
        <w:t>7937</w:t>
      </w:r>
    </w:p>
    <w:p>
      <w:r>
        <w:t>Yup. You got it. It wont be fleeing shithole countries ruled by evil people nope it'll be Trump is evil. Trump w\u2026 @URL</w:t>
      </w:r>
    </w:p>
    <w:p>
      <w:r>
        <w:rPr>
          <w:b/>
          <w:u w:val="single"/>
        </w:rPr>
        <w:t>7938</w:t>
      </w:r>
    </w:p>
    <w:p>
      <w:r>
        <w:t>@user @user @user have gone full retard 1. added dab and floss in september and now floss</w:t>
      </w:r>
    </w:p>
    <w:p>
      <w:r>
        <w:rPr>
          <w:b/>
          <w:u w:val="single"/>
        </w:rPr>
        <w:t>7939</w:t>
      </w:r>
    </w:p>
    <w:p>
      <w:r>
        <w:t>@user how is this mongoloid allowed within 1000 feet of a university\n\nfrankly outrageous</w:t>
      </w:r>
    </w:p>
    <w:p>
      <w:r>
        <w:rPr>
          <w:b/>
          <w:u w:val="single"/>
        </w:rPr>
        <w:t>7940</w:t>
      </w:r>
    </w:p>
    <w:p>
      <w:r>
        <w:t>Trump culture. Who\u2019s a shithole country again? #Despicable @URL</w:t>
      </w:r>
    </w:p>
    <w:p>
      <w:r>
        <w:rPr>
          <w:b/>
          <w:u w:val="single"/>
        </w:rPr>
        <w:t>7941</w:t>
      </w:r>
    </w:p>
    <w:p>
      <w:r>
        <w:t>@user Deadass! I stay getting “ching chong music” people and it’s like... can you come up w sumn else? L… @URL</w:t>
      </w:r>
    </w:p>
    <w:p>
      <w:r>
        <w:rPr>
          <w:b/>
          <w:u w:val="single"/>
        </w:rPr>
        <w:t>7942</w:t>
      </w:r>
    </w:p>
    <w:p>
      <w:r>
        <w:t>Whats hatnen its ya chinaman lukaine here wit the kicking flava pimp shit</w:t>
      </w:r>
    </w:p>
    <w:p>
      <w:r>
        <w:rPr>
          <w:b/>
          <w:u w:val="single"/>
        </w:rPr>
        <w:t>7943</w:t>
      </w:r>
    </w:p>
    <w:p>
      <w:r>
        <w:t>Anytime anyone says fag or faggot I casually ask how the 6th grade is going. Like are really still calling people that in 2018 LMAO</w:t>
      </w:r>
    </w:p>
    <w:p>
      <w:r>
        <w:rPr>
          <w:b/>
          <w:u w:val="single"/>
        </w:rPr>
        <w:t>7944</w:t>
      </w:r>
    </w:p>
    <w:p>
      <w:r>
        <w:t>@user I say banishment. Send Trump and people like to Trump to places like shithole countries in Africa Me\u2026 @URL</w:t>
      </w:r>
    </w:p>
    <w:p>
      <w:r>
        <w:rPr>
          <w:b/>
          <w:u w:val="single"/>
        </w:rPr>
        <w:t>7945</w:t>
      </w:r>
    </w:p>
    <w:p>
      <w:r>
        <w:t>@user you listen to ching chong music</w:t>
      </w:r>
    </w:p>
    <w:p>
      <w:r>
        <w:rPr>
          <w:b/>
          <w:u w:val="single"/>
        </w:rPr>
        <w:t>7946</w:t>
      </w:r>
    </w:p>
    <w:p>
      <w:r>
        <w:t>@user @user @user @user @user @user and she ended ching chong girls aka @user too. Legend only.</w:t>
      </w:r>
    </w:p>
    <w:p>
      <w:r>
        <w:rPr>
          <w:b/>
          <w:u w:val="single"/>
        </w:rPr>
        <w:t>7947</w:t>
      </w:r>
    </w:p>
    <w:p>
      <w:r>
        <w:t>@user @user Rightly said dinkan..may be the ppl in those temples are retarded...but here in kerala all f\u2026 @URL</w:t>
      </w:r>
    </w:p>
    <w:p>
      <w:r>
        <w:rPr>
          <w:b/>
          <w:u w:val="single"/>
        </w:rPr>
        <w:t>7948</w:t>
      </w:r>
    </w:p>
    <w:p>
      <w:r>
        <w:t>Old dirty jew bitch absolutely protecting the entire jewed up structure of filth.</w:t>
      </w:r>
    </w:p>
    <w:p>
      <w:r>
        <w:rPr>
          <w:b/>
          <w:u w:val="single"/>
        </w:rPr>
        <w:t>7949</w:t>
      </w:r>
    </w:p>
    <w:p>
      <w:r>
        <w:t>If it weren’t for the ravens I would’ve quit watching the nigger felon league years ago</w:t>
      </w:r>
    </w:p>
    <w:p>
      <w:r>
        <w:rPr>
          <w:b/>
          <w:u w:val="single"/>
        </w:rPr>
        <w:t>7950</w:t>
      </w:r>
    </w:p>
    <w:p>
      <w:r>
        <w:t>This country is an antisemitic shithole</w:t>
      </w:r>
    </w:p>
    <w:p>
      <w:r>
        <w:rPr>
          <w:b/>
          <w:u w:val="single"/>
        </w:rPr>
        <w:t>7951</w:t>
      </w:r>
    </w:p>
    <w:p>
      <w:r>
        <w:t>@user I knew his ass was racist he has a \u201cu wetback go back to your country\u201d kinda face</w:t>
      </w:r>
    </w:p>
    <w:p>
      <w:r>
        <w:rPr>
          <w:b/>
          <w:u w:val="single"/>
        </w:rPr>
        <w:t>7952</w:t>
      </w:r>
    </w:p>
    <w:p>
      <w:r>
        <w:t>\u201cYou are getting twat\u201d\n\n\u201cEverybody wants that\u201d\n#GoIRISH #pasttenseoftweet</w:t>
      </w:r>
    </w:p>
    <w:p>
      <w:r>
        <w:rPr>
          <w:b/>
          <w:u w:val="single"/>
        </w:rPr>
        <w:t>7953</w:t>
      </w:r>
    </w:p>
    <w:p>
      <w:r>
        <w:t>you intention lookin' ass mongoloid #ass #bot</w:t>
      </w:r>
    </w:p>
    <w:p>
      <w:r>
        <w:rPr>
          <w:b/>
          <w:u w:val="single"/>
        </w:rPr>
        <w:t>7954</w:t>
      </w:r>
    </w:p>
    <w:p>
      <w:r>
        <w:t>@user He\u2019s some sort of cunt mate</w:t>
      </w:r>
    </w:p>
    <w:p>
      <w:r>
        <w:rPr>
          <w:b/>
          <w:u w:val="single"/>
        </w:rPr>
        <w:t>7955</w:t>
      </w:r>
    </w:p>
    <w:p>
      <w:r>
        <w:t>@user @user PALACE under SEIZED\nTRUMP ADMN must\nFIRE leftist \nWH CHIEF of STAFF\nJOHN KERRY\nHH\u2026 @URL</w:t>
      </w:r>
    </w:p>
    <w:p>
      <w:r>
        <w:rPr>
          <w:b/>
          <w:u w:val="single"/>
        </w:rPr>
        <w:t>7956</w:t>
      </w:r>
    </w:p>
    <w:p>
      <w:r>
        <w:t>2nd &amp;amp; 22 Eddie fucking dumbass retard Gran decides to run a bubble screen. Fire his dumb ass.</w:t>
      </w:r>
    </w:p>
    <w:p>
      <w:r>
        <w:rPr>
          <w:b/>
          <w:u w:val="single"/>
        </w:rPr>
        <w:t>7957</w:t>
      </w:r>
    </w:p>
    <w:p>
      <w:r>
        <w:t>@user twat</w:t>
      </w:r>
    </w:p>
    <w:p>
      <w:r>
        <w:rPr>
          <w:b/>
          <w:u w:val="single"/>
        </w:rPr>
        <w:t>7958</w:t>
      </w:r>
    </w:p>
    <w:p>
      <w:r>
        <w:t>@user I ain’t a starving nigger like u</w:t>
      </w:r>
    </w:p>
    <w:p>
      <w:r>
        <w:rPr>
          <w:b/>
          <w:u w:val="single"/>
        </w:rPr>
        <w:t>7959</w:t>
      </w:r>
    </w:p>
    <w:p>
      <w:r>
        <w:t>@user Signs of a retard person\ud83d\ude02</w:t>
      </w:r>
    </w:p>
    <w:p>
      <w:r>
        <w:rPr>
          <w:b/>
          <w:u w:val="single"/>
        </w:rPr>
        <w:t>7960</w:t>
      </w:r>
    </w:p>
    <w:p>
      <w:r>
        <w:t>@user Shut up Farmer. You are clearly retarded</w:t>
      </w:r>
    </w:p>
    <w:p>
      <w:r>
        <w:rPr>
          <w:b/>
          <w:u w:val="single"/>
        </w:rPr>
        <w:t>7961</w:t>
      </w:r>
    </w:p>
    <w:p>
      <w:r>
        <w:t>Again I'm never dissapointed with some of the comments here. Plain ignorance and honestly retarded. Zzzz @URL</w:t>
      </w:r>
    </w:p>
    <w:p>
      <w:r>
        <w:rPr>
          <w:b/>
          <w:u w:val="single"/>
        </w:rPr>
        <w:t>7962</w:t>
      </w:r>
    </w:p>
    <w:p>
      <w:r>
        <w:t>feminazi</w:t>
      </w:r>
    </w:p>
    <w:p>
      <w:r>
        <w:rPr>
          <w:b/>
          <w:u w:val="single"/>
        </w:rPr>
        <w:t>7963</w:t>
      </w:r>
    </w:p>
    <w:p>
      <w:r>
        <w:t>my mom is turning into me she called our dog a dumb retard</w:t>
      </w:r>
    </w:p>
    <w:p>
      <w:r>
        <w:rPr>
          <w:b/>
          <w:u w:val="single"/>
        </w:rPr>
        <w:t>7964</w:t>
      </w:r>
    </w:p>
    <w:p>
      <w:r>
        <w:t>@user Leave your mongoloid manager in Boston PLEASE.</w:t>
      </w:r>
    </w:p>
    <w:p>
      <w:r>
        <w:rPr>
          <w:b/>
          <w:u w:val="single"/>
        </w:rPr>
        <w:t>7965</w:t>
      </w:r>
    </w:p>
    <w:p>
      <w:r>
        <w:t>According to #23andme 99% of my ancestors travelled here by ocean-going caravans from shithole countries with authoritarian leaders.</w:t>
      </w:r>
    </w:p>
    <w:p>
      <w:r>
        <w:rPr>
          <w:b/>
          <w:u w:val="single"/>
        </w:rPr>
        <w:t>7966</w:t>
      </w:r>
    </w:p>
    <w:p>
      <w:r>
        <w:t>@user Seriously go back to your country with that shit dead ass</w:t>
      </w:r>
    </w:p>
    <w:p>
      <w:r>
        <w:rPr>
          <w:b/>
          <w:u w:val="single"/>
        </w:rPr>
        <w:t>7967</w:t>
      </w:r>
    </w:p>
    <w:p>
      <w:r>
        <w:t>@user @user Boy Og that was kb faggot ass</w:t>
      </w:r>
    </w:p>
    <w:p>
      <w:r>
        <w:rPr>
          <w:b/>
          <w:u w:val="single"/>
        </w:rPr>
        <w:t>7968</w:t>
      </w:r>
    </w:p>
    <w:p>
      <w:r>
        <w:t>@user Is this dude retarded the standard Xbox doesn't even play red dead at 900p 30 fps lol</w:t>
      </w:r>
    </w:p>
    <w:p>
      <w:r>
        <w:rPr>
          <w:b/>
          <w:u w:val="single"/>
        </w:rPr>
        <w:t>7969</w:t>
      </w:r>
    </w:p>
    <w:p>
      <w:r>
        <w:t>@user @user Thanks i thought it was ching chong cheng</w:t>
      </w:r>
    </w:p>
    <w:p>
      <w:r>
        <w:rPr>
          <w:b/>
          <w:u w:val="single"/>
        </w:rPr>
        <w:t>7970</w:t>
      </w:r>
    </w:p>
    <w:p>
      <w:r>
        <w:t>@user futurama made people less retarded than the simpsons</w:t>
      </w:r>
    </w:p>
    <w:p>
      <w:r>
        <w:rPr>
          <w:b/>
          <w:u w:val="single"/>
        </w:rPr>
        <w:t>7971</w:t>
      </w:r>
    </w:p>
    <w:p>
      <w:r>
        <w:t>@user @user No he included you too it\u2019s basic good grammar retard</w:t>
      </w:r>
    </w:p>
    <w:p>
      <w:r>
        <w:rPr>
          <w:b/>
          <w:u w:val="single"/>
        </w:rPr>
        <w:t>7972</w:t>
      </w:r>
    </w:p>
    <w:p>
      <w:r>
        <w:t>wenjoy dyke wenjoy dyke wenjoy dyke wenjoy dyke wenjoy dyke wenjoy dyke wenjoy dyke wenjoy dyke wenjoy dyke wenjoy\u2026 @URL</w:t>
      </w:r>
    </w:p>
    <w:p>
      <w:r>
        <w:rPr>
          <w:b/>
          <w:u w:val="single"/>
        </w:rPr>
        <w:t>7973</w:t>
      </w:r>
    </w:p>
    <w:p>
      <w:r>
        <w:t>People actually voted for this twat. @URL</w:t>
      </w:r>
    </w:p>
    <w:p>
      <w:r>
        <w:rPr>
          <w:b/>
          <w:u w:val="single"/>
        </w:rPr>
        <w:t>7974</w:t>
      </w:r>
    </w:p>
    <w:p>
      <w:r>
        <w:t>@user After reading this article to the end I'm troubled further by your choice to let this twat on. LORD does he\u2026 @URL</w:t>
      </w:r>
    </w:p>
    <w:p>
      <w:r>
        <w:rPr>
          <w:b/>
          <w:u w:val="single"/>
        </w:rPr>
        <w:t>7975</w:t>
      </w:r>
    </w:p>
    <w:p>
      <w:r>
        <w:t>@user What the fuck. It's okay to be white and proud.</w:t>
      </w:r>
    </w:p>
    <w:p>
      <w:r>
        <w:rPr>
          <w:b/>
          <w:u w:val="single"/>
        </w:rPr>
        <w:t>7976</w:t>
      </w:r>
    </w:p>
    <w:p>
      <w:r>
        <w:t>@user Don\u2019t be a sad cunt</w:t>
      </w:r>
    </w:p>
    <w:p>
      <w:r>
        <w:rPr>
          <w:b/>
          <w:u w:val="single"/>
        </w:rPr>
        <w:t>7977</w:t>
      </w:r>
    </w:p>
    <w:p>
      <w:r>
        <w:t>@user @user @user How many illegal aliens will you move into your home Crystal?</w:t>
      </w:r>
    </w:p>
    <w:p>
      <w:r>
        <w:rPr>
          <w:b/>
          <w:u w:val="single"/>
        </w:rPr>
        <w:t>7978</w:t>
      </w:r>
    </w:p>
    <w:p>
      <w:r>
        <w:t>@user @user @user @user @user HAHAHAHA i know you read ching chong chang too even if it wasn't chinese</w:t>
      </w:r>
    </w:p>
    <w:p>
      <w:r>
        <w:rPr>
          <w:b/>
          <w:u w:val="single"/>
        </w:rPr>
        <w:t>7979</w:t>
      </w:r>
    </w:p>
    <w:p>
      <w:r>
        <w:t>Is that a faggot fighting a female if so smh sad af lmao @URL</w:t>
      </w:r>
    </w:p>
    <w:p>
      <w:r>
        <w:rPr>
          <w:b/>
          <w:u w:val="single"/>
        </w:rPr>
        <w:t>7980</w:t>
      </w:r>
    </w:p>
    <w:p>
      <w:r>
        <w:t>representative tax cut a man of tremendous courage and grit may someday be recognized as a shithole countries</w:t>
      </w:r>
    </w:p>
    <w:p>
      <w:r>
        <w:rPr>
          <w:b/>
          <w:u w:val="single"/>
        </w:rPr>
        <w:t>7981</w:t>
      </w:r>
    </w:p>
    <w:p>
      <w:r>
        <w:t>@user 100% looks like it would tell you to go back to your country @URL</w:t>
      </w:r>
    </w:p>
    <w:p>
      <w:r>
        <w:rPr>
          <w:b/>
          <w:u w:val="single"/>
        </w:rPr>
        <w:t>7982</w:t>
      </w:r>
    </w:p>
    <w:p>
      <w:r>
        <w:t>@user @user that mongoloid is a scammer what's he doing now lmfao</w:t>
      </w:r>
    </w:p>
    <w:p>
      <w:r>
        <w:rPr>
          <w:b/>
          <w:u w:val="single"/>
        </w:rPr>
        <w:t>7983</w:t>
      </w:r>
    </w:p>
    <w:p>
      <w:r>
        <w:t>I can\u2019t deal with you retarded ass bitches\ud83d\udcaf</w:t>
      </w:r>
    </w:p>
    <w:p>
      <w:r>
        <w:rPr>
          <w:b/>
          <w:u w:val="single"/>
        </w:rPr>
        <w:t>7984</w:t>
      </w:r>
    </w:p>
    <w:p>
      <w:r>
        <w:t>@user @user And you sound like a naive retard stanning for a utopia that will never exist.</w:t>
      </w:r>
    </w:p>
    <w:p>
      <w:r>
        <w:rPr>
          <w:b/>
          <w:u w:val="single"/>
        </w:rPr>
        <w:t>7985</w:t>
      </w:r>
    </w:p>
    <w:p>
      <w:r>
        <w:t>\u201cIt\u2019s an ingenious portmanteau of \u2018liberal\u2019 and \u2018retard\u2019 Martha.\u201d\n\n-George Washington 1776</w:t>
      </w:r>
    </w:p>
    <w:p>
      <w:r>
        <w:rPr>
          <w:b/>
          <w:u w:val="single"/>
        </w:rPr>
        <w:t>7986</w:t>
      </w:r>
    </w:p>
    <w:p>
      <w:r>
        <w:t>Drug prohibition has made Chicago into a shithole and has made the USA into a shithole country. Forcing the law to\u2026 @URL</w:t>
      </w:r>
    </w:p>
    <w:p>
      <w:r>
        <w:rPr>
          <w:b/>
          <w:u w:val="single"/>
        </w:rPr>
        <w:t>7987</w:t>
      </w:r>
    </w:p>
    <w:p>
      <w:r>
        <w:t>@user is to blame for this! Toronto hotel gets one star reviews since accepting refugees due to harassment… @URL</w:t>
      </w:r>
    </w:p>
    <w:p>
      <w:r>
        <w:rPr>
          <w:b/>
          <w:u w:val="single"/>
        </w:rPr>
        <w:t>7988</w:t>
      </w:r>
    </w:p>
    <w:p>
      <w:r>
        <w:t>I've always thought the people who like me are either mentally retarded or just insane or haven't known me enough.</w:t>
      </w:r>
    </w:p>
    <w:p>
      <w:r>
        <w:rPr>
          <w:b/>
          <w:u w:val="single"/>
        </w:rPr>
        <w:t>7989</w:t>
      </w:r>
    </w:p>
    <w:p>
      <w:r>
        <w:t>They r fleeing \shithole\ countries CUZ AMERICA AND EUROPEN HELPED MAKE THEM SHITHOLE COUNTIES thru a failing Drug\u2026 @URL</w:t>
      </w:r>
    </w:p>
    <w:p>
      <w:r>
        <w:rPr>
          <w:b/>
          <w:u w:val="single"/>
        </w:rPr>
        <w:t>7990</w:t>
      </w:r>
    </w:p>
    <w:p>
      <w:r>
        <w:t>My faggot ass is too dainty for all this physical work \ud83e\udd27 @URL</w:t>
      </w:r>
    </w:p>
    <w:p>
      <w:r>
        <w:rPr>
          <w:b/>
          <w:u w:val="single"/>
        </w:rPr>
        <w:t>7991</w:t>
      </w:r>
    </w:p>
    <w:p>
      <w:r>
        <w:t>@user ching chong bing bong bring dog to my kitchen</w:t>
      </w:r>
    </w:p>
    <w:p>
      <w:r>
        <w:rPr>
          <w:b/>
          <w:u w:val="single"/>
        </w:rPr>
        <w:t>7992</w:t>
      </w:r>
    </w:p>
    <w:p>
      <w:r>
        <w:t>The \United States police force\? \n\nHow does this fucking retard have a blue Checkmark? @URL</w:t>
      </w:r>
    </w:p>
    <w:p>
      <w:r>
        <w:rPr>
          <w:b/>
          <w:u w:val="single"/>
        </w:rPr>
        <w:t>7993</w:t>
      </w:r>
    </w:p>
    <w:p>
      <w:r>
        <w:t>Think I might be retarded</w:t>
      </w:r>
    </w:p>
    <w:p>
      <w:r>
        <w:rPr>
          <w:b/>
          <w:u w:val="single"/>
        </w:rPr>
        <w:t>7994</w:t>
      </w:r>
    </w:p>
    <w:p>
      <w:r>
        <w:t>@user @user He's a progressive/neo-Marxist. A radical leftist who wants open borders &amp;amp; mass-migratio\u2026 @URL</w:t>
      </w:r>
    </w:p>
    <w:p>
      <w:r>
        <w:rPr>
          <w:b/>
          <w:u w:val="single"/>
        </w:rPr>
        <w:t>7995</w:t>
      </w:r>
    </w:p>
    <w:p>
      <w:r>
        <w:t>What a twat. What an absolute twat. What a total and utter twat. Sorry twats. But you have a new king. \n#maga\u2026 @URL</w:t>
      </w:r>
    </w:p>
    <w:p>
      <w:r>
        <w:rPr>
          <w:b/>
          <w:u w:val="single"/>
        </w:rPr>
        <w:t>7996</w:t>
      </w:r>
    </w:p>
    <w:p>
      <w:r>
        <w:t>i am retarded</w:t>
      </w:r>
    </w:p>
    <w:p>
      <w:r>
        <w:rPr>
          <w:b/>
          <w:u w:val="single"/>
        </w:rPr>
        <w:t>7997</w:t>
      </w:r>
    </w:p>
    <w:p>
      <w:r>
        <w:t>he threw that flag up like “nigger fuck out my face”</w:t>
      </w:r>
    </w:p>
    <w:p>
      <w:r>
        <w:rPr>
          <w:b/>
          <w:u w:val="single"/>
        </w:rPr>
        <w:t>7998</w:t>
      </w:r>
    </w:p>
    <w:p>
      <w:r>
        <w:t>Donald Trump is bizarrely popular among hut-dwellers in shithole countries such as Nambia reports @user @URL</w:t>
      </w:r>
    </w:p>
    <w:p>
      <w:r>
        <w:rPr>
          <w:b/>
          <w:u w:val="single"/>
        </w:rPr>
        <w:t>7999</w:t>
      </w:r>
    </w:p>
    <w:p>
      <w:r>
        <w:t>@user @user A 9mm pistol is a fucking gun you are a fucking retard what is your point? If he didn't h\u2026 @URL</w:t>
      </w:r>
    </w:p>
    <w:p>
      <w:r>
        <w:rPr>
          <w:b/>
          <w:u w:val="single"/>
        </w:rPr>
        <w:t>8000</w:t>
      </w:r>
    </w:p>
    <w:p>
      <w:r>
        <w:t>Imagine being this retarded @URL</w:t>
      </w:r>
    </w:p>
    <w:p>
      <w:r>
        <w:rPr>
          <w:b/>
          <w:u w:val="single"/>
        </w:rPr>
        <w:t>8001</w:t>
      </w:r>
    </w:p>
    <w:p>
      <w:r>
        <w:t>@user good</w:t>
      </w:r>
    </w:p>
    <w:p>
      <w:r>
        <w:rPr>
          <w:b/>
          <w:u w:val="single"/>
        </w:rPr>
        <w:t>8002</w:t>
      </w:r>
    </w:p>
    <w:p>
      <w:r>
        <w:t>How doesn\u2019t Brisbane roar not fucking score cunt</w:t>
      </w:r>
    </w:p>
    <w:p>
      <w:r>
        <w:rPr>
          <w:b/>
          <w:u w:val="single"/>
        </w:rPr>
        <w:t>8003</w:t>
      </w:r>
    </w:p>
    <w:p>
      <w:r>
        <w:t>@user No need to apologize. I've called him everything from a mother fucker to an orange twat waffle.. \ud83e\udd37</w:t>
      </w:r>
    </w:p>
    <w:p>
      <w:r>
        <w:rPr>
          <w:b/>
          <w:u w:val="single"/>
        </w:rPr>
        <w:t>8004</w:t>
      </w:r>
    </w:p>
    <w:p>
      <w:r>
        <w:t>@user what exactly are you trying to prove with this? How despicable you are? That #NYC is anti-christian ant\u2026 @URL</w:t>
      </w:r>
    </w:p>
    <w:p>
      <w:r>
        <w:rPr>
          <w:b/>
          <w:u w:val="single"/>
        </w:rPr>
        <w:t>8005</w:t>
      </w:r>
    </w:p>
    <w:p>
      <w:r>
        <w:t>\Retarded\ is desensitized and people who get offended by this are retarded.</w:t>
      </w:r>
    </w:p>
    <w:p>
      <w:r>
        <w:rPr>
          <w:b/>
          <w:u w:val="single"/>
        </w:rPr>
        <w:t>8006</w:t>
      </w:r>
    </w:p>
    <w:p>
      <w:r>
        <w:t>You're honestly the biggest retard i've ever seen online. That says alot. Block me so i don't have to see your stup\u2026 @URL</w:t>
      </w:r>
    </w:p>
    <w:p>
      <w:r>
        <w:rPr>
          <w:b/>
          <w:u w:val="single"/>
        </w:rPr>
        <w:t>8007</w:t>
      </w:r>
    </w:p>
    <w:p>
      <w:r>
        <w:t>I'm fucking mad that i made my life choices bad and i'm now a fat retard who is socially inept when talking to unfa\u2026 @URL</w:t>
      </w:r>
    </w:p>
    <w:p>
      <w:r>
        <w:rPr>
          <w:b/>
          <w:u w:val="single"/>
        </w:rPr>
        <w:t>8008</w:t>
      </w:r>
    </w:p>
    <w:p>
      <w:r>
        <w:t>@user @user Wdym he\u2019s piping up like he\u2019s ever done anything now see you and your mongy mate</w:t>
      </w:r>
    </w:p>
    <w:p>
      <w:r>
        <w:rPr>
          <w:b/>
          <w:u w:val="single"/>
        </w:rPr>
        <w:t>8009</w:t>
      </w:r>
    </w:p>
    <w:p>
      <w:r>
        <w:t>@user @user you cloven hoofed yeast infection.\n\nFuck your empty complicit twat. You're as useless a\u2026 @URL</w:t>
      </w:r>
    </w:p>
    <w:p>
      <w:r>
        <w:rPr>
          <w:b/>
          <w:u w:val="single"/>
        </w:rPr>
        <w:t>8010</w:t>
      </w:r>
    </w:p>
    <w:p>
      <w:r>
        <w:t>@user @user @user @user @user Haha. Not his first language negro</w:t>
      </w:r>
    </w:p>
    <w:p>
      <w:r>
        <w:rPr>
          <w:b/>
          <w:u w:val="single"/>
        </w:rPr>
        <w:t>8011</w:t>
      </w:r>
    </w:p>
    <w:p>
      <w:r>
        <w:t>\u201chaha i thought filipinos were hispanic. so filipinos dont have ching chong eyes? (proceeds to squint eyes)\u201d @URL</w:t>
      </w:r>
    </w:p>
    <w:p>
      <w:r>
        <w:rPr>
          <w:b/>
          <w:u w:val="single"/>
        </w:rPr>
        <w:t>8012</w:t>
      </w:r>
    </w:p>
    <w:p>
      <w:r>
        <w:t>@user I saw that same act in a circus once but they weren't illegal immigrants they were clowns</w:t>
      </w:r>
    </w:p>
    <w:p>
      <w:r>
        <w:rPr>
          <w:b/>
          <w:u w:val="single"/>
        </w:rPr>
        <w:t>8013</w:t>
      </w:r>
    </w:p>
    <w:p>
      <w:r>
        <w:t>@user Ohh it defintely work for me! Maybe Depends i just gonna put up my Dumb and retarded side than My nor\u2026 @URL</w:t>
      </w:r>
    </w:p>
    <w:p>
      <w:r>
        <w:rPr>
          <w:b/>
          <w:u w:val="single"/>
        </w:rPr>
        <w:t>8014</w:t>
      </w:r>
    </w:p>
    <w:p>
      <w:r>
        <w:t>Time and time again #Dumpf shows himself as an ignorant twat yet still people support him. I seriously do not unde\u2026 @URL</w:t>
      </w:r>
    </w:p>
    <w:p>
      <w:r>
        <w:rPr>
          <w:b/>
          <w:u w:val="single"/>
        </w:rPr>
        <w:t>8015</w:t>
      </w:r>
    </w:p>
    <w:p>
      <w:r>
        <w:t>I hope all the retard GTA nerds switch to rdr2 once multiplayer comes out</w:t>
      </w:r>
    </w:p>
    <w:p>
      <w:r>
        <w:rPr>
          <w:b/>
          <w:u w:val="single"/>
        </w:rPr>
        <w:t>8016</w:t>
      </w:r>
    </w:p>
    <w:p>
      <w:r>
        <w:t>@user @user and you are NOT attending the event live. People are gonna get home by 3am minimum. That's retarded.</w:t>
      </w:r>
    </w:p>
    <w:p>
      <w:r>
        <w:rPr>
          <w:b/>
          <w:u w:val="single"/>
        </w:rPr>
        <w:t>8017</w:t>
      </w:r>
    </w:p>
    <w:p>
      <w:r>
        <w:t>AMERICA WE ARE AT THE EDGE OF A PRECIPICE.\n \nYesterday as Trump was ranting about \u201cshithole countries\u201d I was in\u2026 @URL</w:t>
      </w:r>
    </w:p>
    <w:p>
      <w:r>
        <w:rPr>
          <w:b/>
          <w:u w:val="single"/>
        </w:rPr>
        <w:t>8018</w:t>
      </w:r>
    </w:p>
    <w:p>
      <w:r>
        <w:t>@user @user @user @user How many prems has busquets won for Leicester?\n\nYa plastic mongy</w:t>
      </w:r>
    </w:p>
    <w:p>
      <w:r>
        <w:rPr>
          <w:b/>
          <w:u w:val="single"/>
        </w:rPr>
        <w:t>8019</w:t>
      </w:r>
    </w:p>
    <w:p>
      <w:r>
        <w:t>@user @user I don\u2019t have curtains cause I don\u2019t need curtains if I don\u2019t want to see I close my eyes retard</w:t>
      </w:r>
    </w:p>
    <w:p>
      <w:r>
        <w:rPr>
          <w:b/>
          <w:u w:val="single"/>
        </w:rPr>
        <w:t>8020</w:t>
      </w:r>
    </w:p>
    <w:p>
      <w:r>
        <w:t>@user You laugh but a mongoloid jaw predicts criminality. Science.</w:t>
      </w:r>
    </w:p>
    <w:p>
      <w:r>
        <w:rPr>
          <w:b/>
          <w:u w:val="single"/>
        </w:rPr>
        <w:t>8021</w:t>
      </w:r>
    </w:p>
    <w:p>
      <w:r>
        <w:t>@user @user @user my guy said ching chong. u literally stan an abuser allow yourself</w:t>
      </w:r>
    </w:p>
    <w:p>
      <w:r>
        <w:rPr>
          <w:b/>
          <w:u w:val="single"/>
        </w:rPr>
        <w:t>8022</w:t>
      </w:r>
    </w:p>
    <w:p>
      <w:r>
        <w:t>The word retard is offensive. The next time you wanna make fun of your buddy for doing something stupid don\u2019t call\u2026 @URL</w:t>
      </w:r>
    </w:p>
    <w:p>
      <w:r>
        <w:rPr>
          <w:b/>
          <w:u w:val="single"/>
        </w:rPr>
        <w:t>8023</w:t>
      </w:r>
    </w:p>
    <w:p>
      <w:r>
        <w:t>@URL &amp;lt;&amp;lt;&amp;lt;&amp;lt;&amp;lt;&amp;lt;&amp;lt;&amp;lt;&amp;lt;&amp;lt;&amp;lt;&amp;lt;&amp;lt;&amp;lt;&amp;lt;&amp;lt;&amp;lt;&amp;lt;&amp;lt;&amp;lt;&amp;lt;&amp;lt; if anyone is too retarded to build a pc and wants one</w:t>
      </w:r>
    </w:p>
    <w:p>
      <w:r>
        <w:rPr>
          <w:b/>
          <w:u w:val="single"/>
        </w:rPr>
        <w:t>8024</w:t>
      </w:r>
    </w:p>
    <w:p>
      <w:r>
        <w:t>Hi Ellis I don\u2019t like the use of the word retard who are your employers so I can tweet them? @URL</w:t>
      </w:r>
    </w:p>
    <w:p>
      <w:r>
        <w:rPr>
          <w:b/>
          <w:u w:val="single"/>
        </w:rPr>
        <w:t>8025</w:t>
      </w:r>
    </w:p>
    <w:p>
      <w:r>
        <w:t>@user don\u2019t you feel retarded for buying shit on a scythe only acc &amp;gt;.&amp;lt;</w:t>
      </w:r>
    </w:p>
    <w:p>
      <w:r>
        <w:rPr>
          <w:b/>
          <w:u w:val="single"/>
        </w:rPr>
        <w:t>8026</w:t>
      </w:r>
    </w:p>
    <w:p>
      <w:r>
        <w:t>@user I usually dress as a CIA agent for halloween but if I wanted to dress as a chinaman I would and you\u2026 @URL</w:t>
      </w:r>
    </w:p>
    <w:p>
      <w:r>
        <w:rPr>
          <w:b/>
          <w:u w:val="single"/>
        </w:rPr>
        <w:t>8027</w:t>
      </w:r>
    </w:p>
    <w:p>
      <w:r>
        <w:t>@user @user My mom and I have this inside joke I call her a worthless spic she calls me a Nazi fuck. We\u2026 @URL</w:t>
      </w:r>
    </w:p>
    <w:p>
      <w:r>
        <w:rPr>
          <w:b/>
          <w:u w:val="single"/>
        </w:rPr>
        <w:t>8028</w:t>
      </w:r>
    </w:p>
    <w:p>
      <w:r>
        <w:t>@user @user That isn\u2019t today you twat. Champions League advertising boards behind it. Delete it now</w:t>
      </w:r>
    </w:p>
    <w:p>
      <w:r>
        <w:rPr>
          <w:b/>
          <w:u w:val="single"/>
        </w:rPr>
        <w:t>8029</w:t>
      </w:r>
    </w:p>
    <w:p>
      <w:r>
        <w:t>@user nyc is a shithole country in of itself my god how quickly they destroyed wheat rudy did to build shameless</w:t>
      </w:r>
    </w:p>
    <w:p>
      <w:r>
        <w:rPr>
          <w:b/>
          <w:u w:val="single"/>
        </w:rPr>
        <w:t>8030</w:t>
      </w:r>
    </w:p>
    <w:p>
      <w:r>
        <w:t>@user ching chong ling long</w:t>
      </w:r>
    </w:p>
    <w:p>
      <w:r>
        <w:rPr>
          <w:b/>
          <w:u w:val="single"/>
        </w:rPr>
        <w:t>8031</w:t>
      </w:r>
    </w:p>
    <w:p>
      <w:r>
        <w:t>@user It\u2019s over bud the dodgers are fucking retarded</w:t>
      </w:r>
    </w:p>
    <w:p>
      <w:r>
        <w:rPr>
          <w:b/>
          <w:u w:val="single"/>
        </w:rPr>
        <w:t>8032</w:t>
      </w:r>
    </w:p>
    <w:p>
      <w:r>
        <w:t>@user It\u2019s clearly not him you twat</w:t>
      </w:r>
    </w:p>
    <w:p>
      <w:r>
        <w:rPr>
          <w:b/>
          <w:u w:val="single"/>
        </w:rPr>
        <w:t>8033</w:t>
      </w:r>
    </w:p>
    <w:p>
      <w:r>
        <w:t>Yes he\u2019s a complete egotistic twat @URL</w:t>
      </w:r>
    </w:p>
    <w:p>
      <w:r>
        <w:rPr>
          <w:b/>
          <w:u w:val="single"/>
        </w:rPr>
        <w:t>8034</w:t>
      </w:r>
    </w:p>
    <w:p>
      <w:r>
        <w:t>Lesbian Twitter! \n\nIs there a difference between a stud and a dyke? If so how ? Lol serious question</w:t>
      </w:r>
    </w:p>
    <w:p>
      <w:r>
        <w:rPr>
          <w:b/>
          <w:u w:val="single"/>
        </w:rPr>
        <w:t>8035</w:t>
      </w:r>
    </w:p>
    <w:p>
      <w:r>
        <w:t>Shouting into the abyss \yo am I actually retarded\ and being met with a resounding \yes nigga\ from the depths</w:t>
      </w:r>
    </w:p>
    <w:p>
      <w:r>
        <w:rPr>
          <w:b/>
          <w:u w:val="single"/>
        </w:rPr>
        <w:t>8036</w:t>
      </w:r>
    </w:p>
    <w:p>
      <w:r>
        <w:t>@user That\u2019s how I feel with saying spic \ud83d\ude02\ud83d\ude02</w:t>
      </w:r>
    </w:p>
    <w:p>
      <w:r>
        <w:rPr>
          <w:b/>
          <w:u w:val="single"/>
        </w:rPr>
        <w:t>8037</w:t>
      </w:r>
    </w:p>
    <w:p>
      <w:r>
        <w:t>This is the word nigger treated as the worst word you could ever say.</w:t>
      </w:r>
    </w:p>
    <w:p>
      <w:r>
        <w:rPr>
          <w:b/>
          <w:u w:val="single"/>
        </w:rPr>
        <w:t>8038</w:t>
      </w:r>
    </w:p>
    <w:p>
      <w:r>
        <w:t>@user I go back to watch this every couple of months to see the racist ghost which calls your friend a \chinaman\</w:t>
      </w:r>
    </w:p>
    <w:p>
      <w:r>
        <w:rPr>
          <w:b/>
          <w:u w:val="single"/>
        </w:rPr>
        <w:t>8039</w:t>
      </w:r>
    </w:p>
    <w:p>
      <w:r>
        <w:t>@user @user The raghead problem in england. Hows those terrorist attacks?</w:t>
      </w:r>
    </w:p>
    <w:p>
      <w:r>
        <w:rPr>
          <w:b/>
          <w:u w:val="single"/>
        </w:rPr>
        <w:t>8040</w:t>
      </w:r>
    </w:p>
    <w:p>
      <w:r>
        <w:t>His dick looks retarded literally \ud83d\ude2d\ud83d\ude2d\ud83d\ude2d @URL</w:t>
      </w:r>
    </w:p>
    <w:p>
      <w:r>
        <w:rPr>
          <w:b/>
          <w:u w:val="single"/>
        </w:rPr>
        <w:t>8041</w:t>
      </w:r>
    </w:p>
    <w:p>
      <w:r>
        <w:t>Worst flight of my life rough as fuck some cunt smelt of rotten egg the bastard behind me snoring like a pig and\u2026 @URL</w:t>
      </w:r>
    </w:p>
    <w:p>
      <w:r>
        <w:rPr>
          <w:b/>
          <w:u w:val="single"/>
        </w:rPr>
        <w:t>8042</w:t>
      </w:r>
    </w:p>
    <w:p>
      <w:r>
        <w:t>What in the actual fuck how do people still like this fucking mongoloid??? @URL</w:t>
      </w:r>
    </w:p>
    <w:p>
      <w:r>
        <w:rPr>
          <w:b/>
          <w:u w:val="single"/>
        </w:rPr>
        <w:t>8043</w:t>
      </w:r>
    </w:p>
    <w:p>
      <w:r>
        <w:t>Fizeeque Fraturday leanest I\u2019ve looked in weeks still fat and retarded @URL</w:t>
      </w:r>
    </w:p>
    <w:p>
      <w:r>
        <w:rPr>
          <w:b/>
          <w:u w:val="single"/>
        </w:rPr>
        <w:t>8044</w:t>
      </w:r>
    </w:p>
    <w:p>
      <w:r>
        <w:t>Les #migrants traversent la mer et trouvent les aides sociales…</w:t>
      </w:r>
    </w:p>
    <w:p>
      <w:r>
        <w:rPr>
          <w:b/>
          <w:u w:val="single"/>
        </w:rPr>
        <w:t>8045</w:t>
      </w:r>
    </w:p>
    <w:p>
      <w:r>
        <w:t>@user @user @user @user @user @user So what about the 'shithole countries' commen\u2026 @URL</w:t>
      </w:r>
    </w:p>
    <w:p>
      <w:r>
        <w:rPr>
          <w:b/>
          <w:u w:val="single"/>
        </w:rPr>
        <w:t>8046</w:t>
      </w:r>
    </w:p>
    <w:p>
      <w:r>
        <w:t>illegal aliens you mean undocumented immigrants #RIGHTON #KWEENANNALISE #HTGAWM</w:t>
      </w:r>
    </w:p>
    <w:p>
      <w:r>
        <w:rPr>
          <w:b/>
          <w:u w:val="single"/>
        </w:rPr>
        <w:t>8047</w:t>
      </w:r>
    </w:p>
    <w:p>
      <w:r>
        <w:t>Let get this cunt banned @URL</w:t>
      </w:r>
    </w:p>
    <w:p>
      <w:r>
        <w:rPr>
          <w:b/>
          <w:u w:val="single"/>
        </w:rPr>
        <w:t>8048</w:t>
      </w:r>
    </w:p>
    <w:p>
      <w:r>
        <w:t>Neil Lennon is a soup taker. @URL</w:t>
      </w:r>
    </w:p>
    <w:p>
      <w:r>
        <w:rPr>
          <w:b/>
          <w:u w:val="single"/>
        </w:rPr>
        <w:t>8049</w:t>
      </w:r>
    </w:p>
    <w:p>
      <w:r>
        <w:t>@user @user Why because she’s not a feminazi linebacker like you?</w:t>
      </w:r>
    </w:p>
    <w:p>
      <w:r>
        <w:rPr>
          <w:b/>
          <w:u w:val="single"/>
        </w:rPr>
        <w:t>8050</w:t>
      </w:r>
    </w:p>
    <w:p>
      <w:r>
        <w:t>kasey is such a fucking dyke someone please get her off twt</w:t>
      </w:r>
    </w:p>
    <w:p>
      <w:r>
        <w:rPr>
          <w:b/>
          <w:u w:val="single"/>
        </w:rPr>
        <w:t>8051</w:t>
      </w:r>
    </w:p>
    <w:p>
      <w:r>
        <w:t>@user @user @user Too bad - they should rise up in their own shithole countries and tak\u2026 @URL</w:t>
      </w:r>
    </w:p>
    <w:p>
      <w:r>
        <w:rPr>
          <w:b/>
          <w:u w:val="single"/>
        </w:rPr>
        <w:t>8052</w:t>
      </w:r>
    </w:p>
    <w:p>
      <w:r>
        <w:t>Sorry i don't speak ping pong ching chong sushi chong</w:t>
      </w:r>
    </w:p>
    <w:p>
      <w:r>
        <w:rPr>
          <w:b/>
          <w:u w:val="single"/>
        </w:rPr>
        <w:t>8053</w:t>
      </w:r>
    </w:p>
    <w:p>
      <w:r>
        <w:t>Trump is a complete idiotic twat. @URL</w:t>
      </w:r>
    </w:p>
    <w:p>
      <w:r>
        <w:rPr>
          <w:b/>
          <w:u w:val="single"/>
        </w:rPr>
        <w:t>8054</w:t>
      </w:r>
    </w:p>
    <w:p>
      <w:r>
        <w:t>@user mr tweed? Mr twat</w:t>
      </w:r>
    </w:p>
    <w:p>
      <w:r>
        <w:rPr>
          <w:b/>
          <w:u w:val="single"/>
        </w:rPr>
        <w:t>8055</w:t>
      </w:r>
    </w:p>
    <w:p>
      <w:r>
        <w:t>ching chong 100</w:t>
      </w:r>
    </w:p>
    <w:p>
      <w:r>
        <w:rPr>
          <w:b/>
          <w:u w:val="single"/>
        </w:rPr>
        <w:t>8056</w:t>
      </w:r>
    </w:p>
    <w:p>
      <w:r>
        <w:t>Nigga I\u2019m straight my girl a faggot</w:t>
      </w:r>
    </w:p>
    <w:p>
      <w:r>
        <w:rPr>
          <w:b/>
          <w:u w:val="single"/>
        </w:rPr>
        <w:t>8057</w:t>
      </w:r>
    </w:p>
    <w:p>
      <w:r>
        <w:t>@user Ai spic inglis\ud83d\ude1c\ud83d\ude1c\ud83d\ude1c\ud83d\ude1c</w:t>
      </w:r>
    </w:p>
    <w:p>
      <w:r>
        <w:rPr>
          <w:b/>
          <w:u w:val="single"/>
        </w:rPr>
        <w:t>8058</w:t>
      </w:r>
    </w:p>
    <w:p>
      <w:r>
        <w:t>@user That horse in shadow of the colossus is retarded</w:t>
      </w:r>
    </w:p>
    <w:p>
      <w:r>
        <w:rPr>
          <w:b/>
          <w:u w:val="single"/>
        </w:rPr>
        <w:t>8059</w:t>
      </w:r>
    </w:p>
    <w:p>
      <w:r>
        <w:t>@user ok misses ching chong</w:t>
      </w:r>
    </w:p>
    <w:p>
      <w:r>
        <w:rPr>
          <w:b/>
          <w:u w:val="single"/>
        </w:rPr>
        <w:t>8060</w:t>
      </w:r>
    </w:p>
    <w:p>
      <w:r>
        <w:t>They BOTH got me fucked up if they think they\u2019re not paying for this though. Way to end a great fucking night with some stupid cunt shit.</w:t>
      </w:r>
    </w:p>
    <w:p>
      <w:r>
        <w:rPr>
          <w:b/>
          <w:u w:val="single"/>
        </w:rPr>
        <w:t>8061</w:t>
      </w:r>
    </w:p>
    <w:p>
      <w:r>
        <w:t>@user nigga you look like more of a dyke than ME.</w:t>
      </w:r>
    </w:p>
    <w:p>
      <w:r>
        <w:rPr>
          <w:b/>
          <w:u w:val="single"/>
        </w:rPr>
        <w:t>8062</w:t>
      </w:r>
    </w:p>
    <w:p>
      <w:r>
        <w:t>@user @user Please go back to your country no need to live here we need our jobs back</w:t>
      </w:r>
    </w:p>
    <w:p>
      <w:r>
        <w:rPr>
          <w:b/>
          <w:u w:val="single"/>
        </w:rPr>
        <w:t>8063</w:t>
      </w:r>
    </w:p>
    <w:p>
      <w:r>
        <w:t>@user I'd say you could come here but I live in a shithole country \ud83c\uddfa\ud83c\uddf8</w:t>
      </w:r>
    </w:p>
    <w:p>
      <w:r>
        <w:rPr>
          <w:b/>
          <w:u w:val="single"/>
        </w:rPr>
        <w:t>8064</w:t>
      </w:r>
    </w:p>
    <w:p>
      <w:r>
        <w:t>Can you not be an annoying twat face? K thanks.</w:t>
      </w:r>
    </w:p>
    <w:p>
      <w:r>
        <w:rPr>
          <w:b/>
          <w:u w:val="single"/>
        </w:rPr>
        <w:t>8065</w:t>
      </w:r>
    </w:p>
    <w:p>
      <w:r>
        <w:t>@user The multiple immigrant American citizens from shithole countries too?</w:t>
      </w:r>
    </w:p>
    <w:p>
      <w:r>
        <w:rPr>
          <w:b/>
          <w:u w:val="single"/>
        </w:rPr>
        <w:t>8066</w:t>
      </w:r>
    </w:p>
    <w:p>
      <w:r>
        <w:t>Fox New’s Kevin Jackson tried soo hard to be a Uncle Tom-ing house negro that they were forced to fire his dumb ass #smh #ByeFelicia</w:t>
      </w:r>
    </w:p>
    <w:p>
      <w:r>
        <w:rPr>
          <w:b/>
          <w:u w:val="single"/>
        </w:rPr>
        <w:t>8067</w:t>
      </w:r>
    </w:p>
    <w:p>
      <w:r>
        <w:t>@user @user Are you do retard ? ....urban naxal ...how you arrived at this conclusion that a k\u2026 @URL</w:t>
      </w:r>
    </w:p>
    <w:p>
      <w:r>
        <w:rPr>
          <w:b/>
          <w:u w:val="single"/>
        </w:rPr>
        <w:t>8068</w:t>
      </w:r>
    </w:p>
    <w:p>
      <w:r>
        <w:t>@user Im just convinced now people retarded asf...no more review or impressions for me ...i will stick to\u2026 @URL</w:t>
      </w:r>
    </w:p>
    <w:p>
      <w:r>
        <w:rPr>
          <w:b/>
          <w:u w:val="single"/>
        </w:rPr>
        <w:t>8069</w:t>
      </w:r>
    </w:p>
    <w:p>
      <w:r>
        <w:t>@user @user look at the state of this slob! What a twat! I hope his luggage was lost!</w:t>
      </w:r>
    </w:p>
    <w:p>
      <w:r>
        <w:rPr>
          <w:b/>
          <w:u w:val="single"/>
        </w:rPr>
        <w:t>8070</w:t>
      </w:r>
    </w:p>
    <w:p>
      <w:r>
        <w:t>@user @user @user Ha! Human Rights and that shithole of a country don\u2019t really go together.</w:t>
      </w:r>
    </w:p>
    <w:p>
      <w:r>
        <w:rPr>
          <w:b/>
          <w:u w:val="single"/>
        </w:rPr>
        <w:t>8071</w:t>
      </w:r>
    </w:p>
    <w:p>
      <w:r>
        <w:t>@user @user @user &amp;amp; its retarded because it definitely wasnt</w:t>
      </w:r>
    </w:p>
    <w:p>
      <w:r>
        <w:rPr>
          <w:b/>
          <w:u w:val="single"/>
        </w:rPr>
        <w:t>8072</w:t>
      </w:r>
    </w:p>
    <w:p>
      <w:r>
        <w:t>Being called a \u201cdumb faggot\u201d at Taco Bell at 2 AM was not a way I wanted to end my night but here we are. Spread po\u2026 @URL</w:t>
      </w:r>
    </w:p>
    <w:p>
      <w:r>
        <w:rPr>
          <w:b/>
          <w:u w:val="single"/>
        </w:rPr>
        <w:t>8073</w:t>
      </w:r>
    </w:p>
    <w:p>
      <w:r>
        <w:t>Oh now he wants the \u201cvictims\u201d to sit down and talk with him in an open conversation. The twat. @URL</w:t>
      </w:r>
    </w:p>
    <w:p>
      <w:r>
        <w:rPr>
          <w:b/>
          <w:u w:val="single"/>
        </w:rPr>
        <w:t>8074</w:t>
      </w:r>
    </w:p>
    <w:p>
      <w:r>
        <w:t>Great example though I disagree immigrants have to leave anything behind. That’s what’s great about America - we c… @URL</w:t>
      </w:r>
    </w:p>
    <w:p>
      <w:r>
        <w:rPr>
          <w:b/>
          <w:u w:val="single"/>
        </w:rPr>
        <w:t>8075</w:t>
      </w:r>
    </w:p>
    <w:p>
      <w:r>
        <w:t>The way my parents (or lacc thereof) raised me I should be retarded and on drugs and shit but because I had to rais\u2026 @URL</w:t>
      </w:r>
    </w:p>
    <w:p>
      <w:r>
        <w:rPr>
          <w:b/>
          <w:u w:val="single"/>
        </w:rPr>
        <w:t>8076</w:t>
      </w:r>
    </w:p>
    <w:p>
      <w:r>
        <w:t>@user You can\u2019t honestly be such an asshole can you? The shithole countries of the past were Italy and\u2026 @URL</w:t>
      </w:r>
    </w:p>
    <w:p>
      <w:r>
        <w:rPr>
          <w:b/>
          <w:u w:val="single"/>
        </w:rPr>
        <w:t>8077</w:t>
      </w:r>
    </w:p>
    <w:p>
      <w:r>
        <w:t>@user So ? - Many people have Obama stickers does that make them leftist terrorists ? . Antifa &amp;amp; BLM are know\u2026 @URL</w:t>
      </w:r>
    </w:p>
    <w:p>
      <w:r>
        <w:rPr>
          <w:b/>
          <w:u w:val="single"/>
        </w:rPr>
        <w:t>8078</w:t>
      </w:r>
    </w:p>
    <w:p>
      <w:r>
        <w:t>Stop trying to play with fate by controlling Tanik \u201cmongoloids\u201d who don\u2019t have enough crosses or holy water to prot\u2026 @URL</w:t>
      </w:r>
    </w:p>
    <w:p>
      <w:r>
        <w:rPr>
          <w:b/>
          <w:u w:val="single"/>
        </w:rPr>
        <w:t>8079</w:t>
      </w:r>
    </w:p>
    <w:p>
      <w:r>
        <w:t>What a fucking cunt!!!!! @URL</w:t>
      </w:r>
    </w:p>
    <w:p>
      <w:r>
        <w:rPr>
          <w:b/>
          <w:u w:val="single"/>
        </w:rPr>
        <w:t>8080</w:t>
      </w:r>
    </w:p>
    <w:p>
      <w:r>
        <w:t>In fact wire wood young and now —Elf refugees.</w:t>
      </w:r>
    </w:p>
    <w:p>
      <w:r>
        <w:rPr>
          <w:b/>
          <w:u w:val="single"/>
        </w:rPr>
        <w:t>8081</w:t>
      </w:r>
    </w:p>
    <w:p>
      <w:r>
        <w:t>Oh cock stabbing fuck nuts weather twat says there's \Rain Shower\ outside.</w:t>
      </w:r>
    </w:p>
    <w:p>
      <w:r>
        <w:rPr>
          <w:b/>
          <w:u w:val="single"/>
        </w:rPr>
        <w:t>8082</w:t>
      </w:r>
    </w:p>
    <w:p>
      <w:r>
        <w:t>@user Where's the option for \a complete faggot\ in the poll? Because that's my vote.</w:t>
      </w:r>
    </w:p>
    <w:p>
      <w:r>
        <w:rPr>
          <w:b/>
          <w:u w:val="single"/>
        </w:rPr>
        <w:t>8083</w:t>
      </w:r>
    </w:p>
    <w:p>
      <w:r>
        <w:t>@user That retard \ud83d\ude02</w:t>
      </w:r>
    </w:p>
    <w:p>
      <w:r>
        <w:rPr>
          <w:b/>
          <w:u w:val="single"/>
        </w:rPr>
        <w:t>8084</w:t>
      </w:r>
    </w:p>
    <w:p>
      <w:r>
        <w:t>#MAGAbomber is NOT:\nMexican\nBlack\nAsylum Seeker\nMuslim\nCitizen of a shithole country\nCitizen of a terrorist country\u2026 @URL</w:t>
      </w:r>
    </w:p>
    <w:p>
      <w:r>
        <w:rPr>
          <w:b/>
          <w:u w:val="single"/>
        </w:rPr>
        <w:t>8085</w:t>
      </w:r>
    </w:p>
    <w:p>
      <w:r>
        <w:t>@user On me y\u2019all mfs really retarded</w:t>
      </w:r>
    </w:p>
    <w:p>
      <w:r>
        <w:rPr>
          <w:b/>
          <w:u w:val="single"/>
        </w:rPr>
        <w:t>8086</w:t>
      </w:r>
    </w:p>
    <w:p>
      <w:r>
        <w:t>Put your phone down. \nIf you hadn\u2019t noticed your country is in mourning ; Yet again. You orange twat. \n@URL</w:t>
      </w:r>
    </w:p>
    <w:p>
      <w:r>
        <w:rPr>
          <w:b/>
          <w:u w:val="single"/>
        </w:rPr>
        <w:t>8087</w:t>
      </w:r>
    </w:p>
    <w:p>
      <w:r>
        <w:t>Hate the cunt. @URL</w:t>
      </w:r>
    </w:p>
    <w:p>
      <w:r>
        <w:rPr>
          <w:b/>
          <w:u w:val="single"/>
        </w:rPr>
        <w:t>8088</w:t>
      </w:r>
    </w:p>
    <w:p>
      <w:r>
        <w:t>@user so you don't see an issue putting this twat up as some sort of role model?</w:t>
      </w:r>
    </w:p>
    <w:p>
      <w:r>
        <w:rPr>
          <w:b/>
          <w:u w:val="single"/>
        </w:rPr>
        <w:t>8089</w:t>
      </w:r>
    </w:p>
    <w:p>
      <w:r>
        <w:t>@user i imagine killing you with a fcking ar 15 you fcking lil faggot</w:t>
      </w:r>
    </w:p>
    <w:p>
      <w:r>
        <w:rPr>
          <w:b/>
          <w:u w:val="single"/>
        </w:rPr>
        <w:t>8090</w:t>
      </w:r>
    </w:p>
    <w:p>
      <w:r>
        <w:t>Whereas Aaron is just a straight-up rancid cunt @URL</w:t>
      </w:r>
    </w:p>
    <w:p>
      <w:r>
        <w:rPr>
          <w:b/>
          <w:u w:val="single"/>
        </w:rPr>
        <w:t>8091</w:t>
      </w:r>
    </w:p>
    <w:p>
      <w:r>
        <w:t>Rondo retarded</w:t>
      </w:r>
    </w:p>
    <w:p>
      <w:r>
        <w:rPr>
          <w:b/>
          <w:u w:val="single"/>
        </w:rPr>
        <w:t>8092</w:t>
      </w:r>
    </w:p>
    <w:p>
      <w:r>
        <w:t>negro</w:t>
      </w:r>
    </w:p>
    <w:p>
      <w:r>
        <w:rPr>
          <w:b/>
          <w:u w:val="single"/>
        </w:rPr>
        <w:t>8093</w:t>
      </w:r>
    </w:p>
    <w:p>
      <w:r>
        <w:t>@user A cunt</w:t>
      </w:r>
    </w:p>
    <w:p>
      <w:r>
        <w:rPr>
          <w:b/>
          <w:u w:val="single"/>
        </w:rPr>
        <w:t>8094</w:t>
      </w:r>
    </w:p>
    <w:p>
      <w:r>
        <w:t>are you dating m*** yet dyke \u2014 not yet ben not yet BUT SOON @URL</w:t>
      </w:r>
    </w:p>
    <w:p>
      <w:r>
        <w:rPr>
          <w:b/>
          <w:u w:val="single"/>
        </w:rPr>
        <w:t>8095</w:t>
      </w:r>
    </w:p>
    <w:p>
      <w:r>
        <w:t>stupid ugly li#ying cunt</w:t>
      </w:r>
    </w:p>
    <w:p>
      <w:r>
        <w:rPr>
          <w:b/>
          <w:u w:val="single"/>
        </w:rPr>
        <w:t>8096</w:t>
      </w:r>
    </w:p>
    <w:p>
      <w:r>
        <w:t>@user as a spic when I hear Sargon talking the first thing that comes to my mind is a 65 year old british wom\u2026 @URL</w:t>
      </w:r>
    </w:p>
    <w:p>
      <w:r>
        <w:rPr>
          <w:b/>
          <w:u w:val="single"/>
        </w:rPr>
        <w:t>8097</w:t>
      </w:r>
    </w:p>
    <w:p>
      <w:r>
        <w:t>@user Is that part of your script? No wants a feminazi there! Are you going to march in DC on Thursday too w/… @URL</w:t>
      </w:r>
    </w:p>
    <w:p>
      <w:r>
        <w:rPr>
          <w:b/>
          <w:u w:val="single"/>
        </w:rPr>
        <w:t>8098</w:t>
      </w:r>
    </w:p>
    <w:p>
      <w:r>
        <w:t>I love being faggot \ud83e\udd27\ud83d\ude0d</w:t>
      </w:r>
    </w:p>
    <w:p>
      <w:r>
        <w:rPr>
          <w:b/>
          <w:u w:val="single"/>
        </w:rPr>
        <w:t>8099</w:t>
      </w:r>
    </w:p>
    <w:p>
      <w:r>
        <w:t>@user Child murdering scumbag cunt and worse still u fuckers supporting him shame on yous</w:t>
      </w:r>
    </w:p>
    <w:p>
      <w:r>
        <w:rPr>
          <w:b/>
          <w:u w:val="single"/>
        </w:rPr>
        <w:t>8100</w:t>
      </w:r>
    </w:p>
    <w:p>
      <w:r>
        <w:t>Then I take it Jackie Sprite is against illegal alien voting. I’m sure you have ads out saying no illegal aliens d… @URL</w:t>
      </w:r>
    </w:p>
    <w:p>
      <w:r>
        <w:rPr>
          <w:b/>
          <w:u w:val="single"/>
        </w:rPr>
        <w:t>8101</w:t>
      </w:r>
    </w:p>
    <w:p>
      <w:r>
        <w:t>Did you know that being a complete fucking twat to people who work retail can take years off your life?</w:t>
      </w:r>
    </w:p>
    <w:p>
      <w:r>
        <w:rPr>
          <w:b/>
          <w:u w:val="single"/>
        </w:rPr>
        <w:t>8102</w:t>
      </w:r>
    </w:p>
    <w:p>
      <w:r>
        <w:t>playing lol jk im not a faggot</w:t>
      </w:r>
    </w:p>
    <w:p>
      <w:r>
        <w:rPr>
          <w:b/>
          <w:u w:val="single"/>
        </w:rPr>
        <w:t>8103</w:t>
      </w:r>
    </w:p>
    <w:p>
      <w:r>
        <w:t>someone tell me what people get out of making lies up about people ? Fuckin mongy if you ask me</w:t>
      </w:r>
    </w:p>
    <w:p>
      <w:r>
        <w:rPr>
          <w:b/>
          <w:u w:val="single"/>
        </w:rPr>
        <w:t>8104</w:t>
      </w:r>
    </w:p>
    <w:p>
      <w:r>
        <w:t>@user cunt is 28 years old and had a hit of meth mid match sounds like the perfect life aye</w:t>
      </w:r>
    </w:p>
    <w:p>
      <w:r>
        <w:rPr>
          <w:b/>
          <w:u w:val="single"/>
        </w:rPr>
        <w:t>8105</w:t>
      </w:r>
    </w:p>
    <w:p>
      <w:r>
        <w:t>@user I'm retarded</w:t>
      </w:r>
    </w:p>
    <w:p>
      <w:r>
        <w:rPr>
          <w:b/>
          <w:u w:val="single"/>
        </w:rPr>
        <w:t>8106</w:t>
      </w:r>
    </w:p>
    <w:p>
      <w:r>
        <w:t>@user i have retard strength</w:t>
      </w:r>
    </w:p>
    <w:p>
      <w:r>
        <w:rPr>
          <w:b/>
          <w:u w:val="single"/>
        </w:rPr>
        <w:t>8107</w:t>
      </w:r>
    </w:p>
    <w:p>
      <w:r>
        <w:t>@user so long retard \ud83d\udc4b</w:t>
      </w:r>
    </w:p>
    <w:p>
      <w:r>
        <w:rPr>
          <w:b/>
          <w:u w:val="single"/>
        </w:rPr>
        <w:t>8108</w:t>
      </w:r>
    </w:p>
    <w:p>
      <w:r>
        <w:t>@user @user @user Also the \u201cKennewick Man\u201d in Washington state. Same time period. Definitely not mongoloid.</w:t>
      </w:r>
    </w:p>
    <w:p>
      <w:r>
        <w:rPr>
          <w:b/>
          <w:u w:val="single"/>
        </w:rPr>
        <w:t>8109</w:t>
      </w:r>
    </w:p>
    <w:p>
      <w:r>
        <w:t>@user @user Tattie howker though. Aw that \u201csoup taker\u201d patter is absolutely tragic.</w:t>
      </w:r>
    </w:p>
    <w:p>
      <w:r>
        <w:rPr>
          <w:b/>
          <w:u w:val="single"/>
        </w:rPr>
        <w:t>8110</w:t>
      </w:r>
    </w:p>
    <w:p>
      <w:r>
        <w:t>So yesterday I had some KFC for the first time but let me tell you. I will straight up die if you giving me spicy f\u2026 @URL</w:t>
      </w:r>
    </w:p>
    <w:p>
      <w:r>
        <w:rPr>
          <w:b/>
          <w:u w:val="single"/>
        </w:rPr>
        <w:t>8111</w:t>
      </w:r>
    </w:p>
    <w:p>
      <w:r>
        <w:t>@user I hate james Charles his faggot lil face makes me mad \ud83d\ude02</w:t>
      </w:r>
    </w:p>
    <w:p>
      <w:r>
        <w:rPr>
          <w:b/>
          <w:u w:val="single"/>
        </w:rPr>
        <w:t>8112</w:t>
      </w:r>
    </w:p>
    <w:p>
      <w:r>
        <w:t>Not worthy of this negro spiritual #CarterV @URL</w:t>
      </w:r>
    </w:p>
    <w:p>
      <w:r>
        <w:rPr>
          <w:b/>
          <w:u w:val="single"/>
        </w:rPr>
        <w:t>8113</w:t>
      </w:r>
    </w:p>
    <w:p>
      <w:r>
        <w:t>@user Can\u2019t believe this twat is in his 70s and facing criticism for heinous actions for the first time in his life</w:t>
      </w:r>
    </w:p>
    <w:p>
      <w:r>
        <w:rPr>
          <w:b/>
          <w:u w:val="single"/>
        </w:rPr>
        <w:t>8114</w:t>
      </w:r>
    </w:p>
    <w:p>
      <w:r>
        <w:t>@user @user I'm an Indian and I feel this is a retarded decision. Total bull. This character did put India on the map.</w:t>
      </w:r>
    </w:p>
    <w:p>
      <w:r>
        <w:rPr>
          <w:b/>
          <w:u w:val="single"/>
        </w:rPr>
        <w:t>8115</w:t>
      </w:r>
    </w:p>
    <w:p>
      <w:r>
        <w:t>@user Dont tell me that a smart manager are becoming mongoloid and start banning people for what subs one is o\u2026 @URL</w:t>
      </w:r>
    </w:p>
    <w:p>
      <w:r>
        <w:rPr>
          <w:b/>
          <w:u w:val="single"/>
        </w:rPr>
        <w:t>8116</w:t>
      </w:r>
    </w:p>
    <w:p>
      <w:r>
        <w:t>@user @user @user Breh chillll you ever been to the south before? You don’t use slang negro? Io… @URL</w:t>
      </w:r>
    </w:p>
    <w:p>
      <w:r>
        <w:rPr>
          <w:b/>
          <w:u w:val="single"/>
        </w:rPr>
        <w:t>8117</w:t>
      </w:r>
    </w:p>
    <w:p>
      <w:r>
        <w:t>@user @user @user \u2018Da Boss\u2019 Da fucking cunt more like. I mean how in the world is that not relevan\u2026 @URL</w:t>
      </w:r>
    </w:p>
    <w:p>
      <w:r>
        <w:rPr>
          <w:b/>
          <w:u w:val="single"/>
        </w:rPr>
        <w:t>8118</w:t>
      </w:r>
    </w:p>
    <w:p>
      <w:r>
        <w:t>Let Native Canadians and legal immigrants use their Own Resources First. @URL</w:t>
      </w:r>
    </w:p>
    <w:p>
      <w:r>
        <w:rPr>
          <w:b/>
          <w:u w:val="single"/>
        </w:rPr>
        <w:t>8119</w:t>
      </w:r>
    </w:p>
    <w:p>
      <w:r>
        <w:t>This is intellectual terrorism @URL</w:t>
      </w:r>
    </w:p>
    <w:p>
      <w:r>
        <w:rPr>
          <w:b/>
          <w:u w:val="single"/>
        </w:rPr>
        <w:t>8120</w:t>
      </w:r>
    </w:p>
    <w:p>
      <w:r>
        <w:t>Dnd headcannons:\n1: Elvish sounds like french\n2: Orcish warbands work like mongol raids\n3: Wood elves and high elve\u2026 @URL</w:t>
      </w:r>
    </w:p>
    <w:p>
      <w:r>
        <w:rPr>
          <w:b/>
          <w:u w:val="single"/>
        </w:rPr>
        <w:t>8121</w:t>
      </w:r>
    </w:p>
    <w:p>
      <w:r>
        <w:t>and then they say the balkans are homophobic we love a faggot anthem @URL</w:t>
      </w:r>
    </w:p>
    <w:p>
      <w:r>
        <w:rPr>
          <w:b/>
          <w:u w:val="single"/>
        </w:rPr>
        <w:t>8122</w:t>
      </w:r>
    </w:p>
    <w:p>
      <w:r>
        <w:t>This is how retarded centrism makes you. I can't imagine not being able to differentiate between something like dis\u2026 @URL</w:t>
      </w:r>
    </w:p>
    <w:p>
      <w:r>
        <w:rPr>
          <w:b/>
          <w:u w:val="single"/>
        </w:rPr>
        <w:t>8123</w:t>
      </w:r>
    </w:p>
    <w:p>
      <w:r>
        <w:t>@user I got it from a negro</w:t>
      </w:r>
    </w:p>
    <w:p>
      <w:r>
        <w:rPr>
          <w:b/>
          <w:u w:val="single"/>
        </w:rPr>
        <w:t>8124</w:t>
      </w:r>
    </w:p>
    <w:p>
      <w:r>
        <w:t>@user people is retarded ordy man</w:t>
      </w:r>
    </w:p>
    <w:p>
      <w:r>
        <w:rPr>
          <w:b/>
          <w:u w:val="single"/>
        </w:rPr>
        <w:t>8125</w:t>
      </w:r>
    </w:p>
    <w:p>
      <w:r>
        <w:t>@user Taxes don't pay for clear air you mongoloid trees do that for free</w:t>
      </w:r>
    </w:p>
    <w:p>
      <w:r>
        <w:rPr>
          <w:b/>
          <w:u w:val="single"/>
        </w:rPr>
        <w:t>8126</w:t>
      </w:r>
    </w:p>
    <w:p>
      <w:r>
        <w:t>Oh shit i found another mongol themed folk metal band.\nTime to add it to my collection\n@URL</w:t>
      </w:r>
    </w:p>
    <w:p>
      <w:r>
        <w:rPr>
          <w:b/>
          <w:u w:val="single"/>
        </w:rPr>
        <w:t>8127</w:t>
      </w:r>
    </w:p>
    <w:p>
      <w:r>
        <w:t>@user These leftist scumbags are real clowns. Meanwhile when a Jihadi commits a REAL act of terrorism t\u2026 @URL</w:t>
      </w:r>
    </w:p>
    <w:p>
      <w:r>
        <w:rPr>
          <w:b/>
          <w:u w:val="single"/>
        </w:rPr>
        <w:t>8128</w:t>
      </w:r>
    </w:p>
    <w:p>
      <w:r>
        <w:t>this bitch is straight up slow I bought multiple bottles and her faggot ass thinks malibu is my drink of choice who\u2026 @URL</w:t>
      </w:r>
    </w:p>
    <w:p>
      <w:r>
        <w:rPr>
          <w:b/>
          <w:u w:val="single"/>
        </w:rPr>
        <w:t>8129</w:t>
      </w:r>
    </w:p>
    <w:p>
      <w:r>
        <w:t>@user @user Were already stuck with DACA. There are enough animals from shithole countries al\u2026 @URL</w:t>
      </w:r>
    </w:p>
    <w:p>
      <w:r>
        <w:rPr>
          <w:b/>
          <w:u w:val="single"/>
        </w:rPr>
        <w:t>8130</w:t>
      </w:r>
    </w:p>
    <w:p>
      <w:r>
        <w:t>Why are so few men becoming nurses? @URL @user @user @user @user @user</w:t>
      </w:r>
    </w:p>
    <w:p>
      <w:r>
        <w:rPr>
          <w:b/>
          <w:u w:val="single"/>
        </w:rPr>
        <w:t>8131</w:t>
      </w:r>
    </w:p>
    <w:p>
      <w:r>
        <w:t>@user What a complete cunt</w:t>
      </w:r>
    </w:p>
    <w:p>
      <w:r>
        <w:rPr>
          <w:b/>
          <w:u w:val="single"/>
        </w:rPr>
        <w:t>8132</w:t>
      </w:r>
    </w:p>
    <w:p>
      <w:r>
        <w:t>@user @user @user When you say immigrants do you really mean illegal aliens? Have you s… @URL</w:t>
      </w:r>
    </w:p>
    <w:p>
      <w:r>
        <w:rPr>
          <w:b/>
          <w:u w:val="single"/>
        </w:rPr>
        <w:t>8133</w:t>
      </w:r>
    </w:p>
    <w:p>
      <w:r>
        <w:t>they too busy suspending people who say faggot the n word and fat shame @URL</w:t>
      </w:r>
    </w:p>
    <w:p>
      <w:r>
        <w:rPr>
          <w:b/>
          <w:u w:val="single"/>
        </w:rPr>
        <w:t>8134</w:t>
      </w:r>
    </w:p>
    <w:p>
      <w:r>
        <w:t>@user Gn cunt xxxx</w:t>
      </w:r>
    </w:p>
    <w:p>
      <w:r>
        <w:rPr>
          <w:b/>
          <w:u w:val="single"/>
        </w:rPr>
        <w:t>8135</w:t>
      </w:r>
    </w:p>
    <w:p>
      <w:r>
        <w:t>Its all english now and ill force all my classmates to listen to it and they cant say its ching chong music @URL</w:t>
      </w:r>
    </w:p>
    <w:p>
      <w:r>
        <w:rPr>
          <w:b/>
          <w:u w:val="single"/>
        </w:rPr>
        <w:t>8136</w:t>
      </w:r>
    </w:p>
    <w:p>
      <w:r>
        <w:t>Come on #congleton name and shame this little twat headbutting and kicking elderly men and women in @user toda\u2026 @URL</w:t>
      </w:r>
    </w:p>
    <w:p>
      <w:r>
        <w:rPr>
          <w:b/>
          <w:u w:val="single"/>
        </w:rPr>
        <w:t>8137</w:t>
      </w:r>
    </w:p>
    <w:p>
      <w:r>
        <w:t>like .... i remember when it was nothing with us now it\u2019s retarded \ud83d\ude2c</w:t>
      </w:r>
    </w:p>
    <w:p>
      <w:r>
        <w:rPr>
          <w:b/>
          <w:u w:val="single"/>
        </w:rPr>
        <w:t>8138</w:t>
      </w:r>
    </w:p>
    <w:p>
      <w:r>
        <w:t>@user Republicans be like: \Yeah but he was some kinda raghead so who gives a fuck?\</w:t>
      </w:r>
    </w:p>
    <w:p>
      <w:r>
        <w:rPr>
          <w:b/>
          <w:u w:val="single"/>
        </w:rPr>
        <w:t>8139</w:t>
      </w:r>
    </w:p>
    <w:p>
      <w:r>
        <w:t>Tots on Godwin \u2014 Hilarious mongoloid @URL</w:t>
      </w:r>
    </w:p>
    <w:p>
      <w:r>
        <w:rPr>
          <w:b/>
          <w:u w:val="single"/>
        </w:rPr>
        <w:t>8140</w:t>
      </w:r>
    </w:p>
    <w:p>
      <w:r>
        <w:t>@user @user Have you been told \u201cching chong\u201d to your face? I have.\nHave you had someone come up\u2026 @URL</w:t>
      </w:r>
    </w:p>
    <w:p>
      <w:r>
        <w:rPr>
          <w:b/>
          <w:u w:val="single"/>
        </w:rPr>
        <w:t>8141</w:t>
      </w:r>
    </w:p>
    <w:p>
      <w:r>
        <w:t>Let\u2019s face it most footie fans who know of @user knows he\u2019s a cunt who often speaks for a reaction....\n\nHoweve\u2026 @URL</w:t>
      </w:r>
    </w:p>
    <w:p>
      <w:r>
        <w:rPr>
          <w:b/>
          <w:u w:val="single"/>
        </w:rPr>
        <w:t>8142</w:t>
      </w:r>
    </w:p>
    <w:p>
      <w:r>
        <w:t>If the worst thing a Trump supporter can say about me is\nI\u2019m a faggot\nI\u2019m a spic\nI\u2019m a nigger\nthen I\u2019m proud to\u2026 @URL</w:t>
      </w:r>
    </w:p>
    <w:p>
      <w:r>
        <w:rPr>
          <w:b/>
          <w:u w:val="single"/>
        </w:rPr>
        <w:t>8143</w:t>
      </w:r>
    </w:p>
    <w:p>
      <w:r>
        <w:t>if my homie broke his wrist id jack him off tf my dad raised a gentleman not a faggot</w:t>
      </w:r>
    </w:p>
    <w:p>
      <w:r>
        <w:rPr>
          <w:b/>
          <w:u w:val="single"/>
        </w:rPr>
        <w:t>8144</w:t>
      </w:r>
    </w:p>
    <w:p>
      <w:r>
        <w:t>@user You really are one of those \u201ckys faggot\u201d kids huh</w:t>
      </w:r>
    </w:p>
    <w:p>
      <w:r>
        <w:rPr>
          <w:b/>
          <w:u w:val="single"/>
        </w:rPr>
        <w:t>8145</w:t>
      </w:r>
    </w:p>
    <w:p>
      <w:r>
        <w:t>My girl thinks you\u2019re a fucking faggot. @URL</w:t>
      </w:r>
    </w:p>
    <w:p>
      <w:r>
        <w:rPr>
          <w:b/>
          <w:u w:val="single"/>
        </w:rPr>
        <w:t>8146</w:t>
      </w:r>
    </w:p>
    <w:p>
      <w:r>
        <w:t>@user just let me keep it and look like a retard lmao</w:t>
      </w:r>
    </w:p>
    <w:p>
      <w:r>
        <w:rPr>
          <w:b/>
          <w:u w:val="single"/>
        </w:rPr>
        <w:t>8147</w:t>
      </w:r>
    </w:p>
    <w:p>
      <w:r>
        <w:t>@user Patience is not practiced on door steps. This retard got what he deserved he should be in a mental asylum.</w:t>
      </w:r>
    </w:p>
    <w:p>
      <w:r>
        <w:rPr>
          <w:b/>
          <w:u w:val="single"/>
        </w:rPr>
        <w:t>8148</w:t>
      </w:r>
    </w:p>
    <w:p>
      <w:r>
        <w:t>@user @user Yes.. start setting presidents for shithole countries to fix themselves Or let the US\u2026 @URL</w:t>
      </w:r>
    </w:p>
    <w:p>
      <w:r>
        <w:rPr>
          <w:b/>
          <w:u w:val="single"/>
        </w:rPr>
        <w:t>8149</w:t>
      </w:r>
    </w:p>
    <w:p>
      <w:r>
        <w:t>@user @user ching chong music \ud83d\ude0d\ud83d\ude0d</w:t>
      </w:r>
    </w:p>
    <w:p>
      <w:r>
        <w:rPr>
          <w:b/>
          <w:u w:val="single"/>
        </w:rPr>
        <w:t>8150</w:t>
      </w:r>
    </w:p>
    <w:p>
      <w:r>
        <w:t>was just driving and got my ring stuck in my hair and was sat there like a retard trying to change gears while ripping my hair out\ud83d\ude2dlol</w:t>
      </w:r>
    </w:p>
    <w:p>
      <w:r>
        <w:rPr>
          <w:b/>
          <w:u w:val="single"/>
        </w:rPr>
        <w:t>8151</w:t>
      </w:r>
    </w:p>
    <w:p>
      <w:r>
        <w:t>@user Too far faggot@user</w:t>
      </w:r>
    </w:p>
    <w:p>
      <w:r>
        <w:rPr>
          <w:b/>
          <w:u w:val="single"/>
        </w:rPr>
        <w:t>8152</w:t>
      </w:r>
    </w:p>
    <w:p>
      <w:r>
        <w:t>Fucking nigger me up the asshole with a hotrodnigga.</w:t>
      </w:r>
    </w:p>
    <w:p>
      <w:r>
        <w:rPr>
          <w:b/>
          <w:u w:val="single"/>
        </w:rPr>
        <w:t>8153</w:t>
      </w:r>
    </w:p>
    <w:p>
      <w:r>
        <w:t>happy happy birth death \ud83e\udd2a sa aking ka forever my jowa my spic girl &amp;amp; my one and only @user \ud83d\ude1a gotchu alw\u2026 @URL</w:t>
      </w:r>
    </w:p>
    <w:p>
      <w:r>
        <w:rPr>
          <w:b/>
          <w:u w:val="single"/>
        </w:rPr>
        <w:t>8154</w:t>
      </w:r>
    </w:p>
    <w:p>
      <w:r>
        <w:t>@user jesus christ I'm pretty sure he's just retarded.</w:t>
      </w:r>
    </w:p>
    <w:p>
      <w:r>
        <w:rPr>
          <w:b/>
          <w:u w:val="single"/>
        </w:rPr>
        <w:t>8155</w:t>
      </w:r>
    </w:p>
    <w:p>
      <w:r>
        <w:t>@user @user @user Did he not call Nigerians other African countries \shithole\? Are u guys se\u2026 @URL</w:t>
      </w:r>
    </w:p>
    <w:p>
      <w:r>
        <w:rPr>
          <w:b/>
          <w:u w:val="single"/>
        </w:rPr>
        <w:t>8156</w:t>
      </w:r>
    </w:p>
    <w:p>
      <w:r>
        <w:t>@user Aditi go back to where you come from. You dont even reside in Cleveland. Do you even like yourself? D\u2026 @URL</w:t>
      </w:r>
    </w:p>
    <w:p>
      <w:r>
        <w:rPr>
          <w:b/>
          <w:u w:val="single"/>
        </w:rPr>
        <w:t>8157</w:t>
      </w:r>
    </w:p>
    <w:p>
      <w:r>
        <w:t>@user Id Rather be a nigger than a dumb bitch you dumb bitch</w:t>
      </w:r>
    </w:p>
    <w:p>
      <w:r>
        <w:rPr>
          <w:b/>
          <w:u w:val="single"/>
        </w:rPr>
        <w:t>8158</w:t>
      </w:r>
    </w:p>
    <w:p>
      <w:r>
        <w:t>@user Deadset most unfunniest retard</w:t>
      </w:r>
    </w:p>
    <w:p>
      <w:r>
        <w:rPr>
          <w:b/>
          <w:u w:val="single"/>
        </w:rPr>
        <w:t>8159</w:t>
      </w:r>
    </w:p>
    <w:p>
      <w:r>
        <w:t>@user Bye nigger lol</w:t>
      </w:r>
    </w:p>
    <w:p>
      <w:r>
        <w:rPr>
          <w:b/>
          <w:u w:val="single"/>
        </w:rPr>
        <w:t>8160</w:t>
      </w:r>
    </w:p>
    <w:p>
      <w:r>
        <w:t>@user Me waiting to be called a nigger at work....so I can go to HR for my payout @URL</w:t>
      </w:r>
    </w:p>
    <w:p>
      <w:r>
        <w:rPr>
          <w:b/>
          <w:u w:val="single"/>
        </w:rPr>
        <w:t>8161</w:t>
      </w:r>
    </w:p>
    <w:p>
      <w:r>
        <w:t>@user Good job faggot</w:t>
      </w:r>
    </w:p>
    <w:p>
      <w:r>
        <w:rPr>
          <w:b/>
          <w:u w:val="single"/>
        </w:rPr>
        <w:t>8162</w:t>
      </w:r>
    </w:p>
    <w:p>
      <w:r>
        <w:t>You ma\u2019am are a major cunt muffin</w:t>
      </w:r>
    </w:p>
    <w:p>
      <w:r>
        <w:rPr>
          <w:b/>
          <w:u w:val="single"/>
        </w:rPr>
        <w:t>8163</w:t>
      </w:r>
    </w:p>
    <w:p>
      <w:r>
        <w:t>@user @user nothing is going to happen this woke negro and they're going to keep pushing these so ca… @URL</w:t>
      </w:r>
    </w:p>
    <w:p>
      <w:r>
        <w:rPr>
          <w:b/>
          <w:u w:val="single"/>
        </w:rPr>
        <w:t>8164</w:t>
      </w:r>
    </w:p>
    <w:p>
      <w:r>
        <w:t>Somebody take this nigger phone away @URL</w:t>
      </w:r>
    </w:p>
    <w:p>
      <w:r>
        <w:rPr>
          <w:b/>
          <w:u w:val="single"/>
        </w:rPr>
        <w:t>8165</w:t>
      </w:r>
    </w:p>
    <w:p>
      <w:r>
        <w:t>As if some lad in bushes jets pulled out my hair extensions \ud83d\ude02\ud83d\ude2d grade A twat</w:t>
      </w:r>
    </w:p>
    <w:p>
      <w:r>
        <w:rPr>
          <w:b/>
          <w:u w:val="single"/>
        </w:rPr>
        <w:t>8166</w:t>
      </w:r>
    </w:p>
    <w:p>
      <w:r>
        <w:t>@user @user Wish I didn't live in a shithole country and could buy cool t-shirts as well.</w:t>
      </w:r>
    </w:p>
    <w:p>
      <w:r>
        <w:rPr>
          <w:b/>
          <w:u w:val="single"/>
        </w:rPr>
        <w:t>8167</w:t>
      </w:r>
    </w:p>
    <w:p>
      <w:r>
        <w:t>illegal aliens</w:t>
      </w:r>
    </w:p>
    <w:p>
      <w:r>
        <w:rPr>
          <w:b/>
          <w:u w:val="single"/>
        </w:rPr>
        <w:t>8168</w:t>
      </w:r>
    </w:p>
    <w:p>
      <w:r>
        <w:t>i look like such a cunt when i sleep like mouth open double chins limbs all about the shop hair tangled and everywh\u2026 @URL</w:t>
      </w:r>
    </w:p>
    <w:p>
      <w:r>
        <w:rPr>
          <w:b/>
          <w:u w:val="single"/>
        </w:rPr>
        <w:t>8169</w:t>
      </w:r>
    </w:p>
    <w:p>
      <w:r>
        <w:t>When someone on the the \tolerant\ left calls me hateful and a racist then basically calls me a \spic\ in the same\u2026 @URL</w:t>
      </w:r>
    </w:p>
    <w:p>
      <w:r>
        <w:rPr>
          <w:b/>
          <w:u w:val="single"/>
        </w:rPr>
        <w:t>8170</w:t>
      </w:r>
    </w:p>
    <w:p>
      <w:r>
        <w:t>This winter I'm buying me a big stupid dumb OC fly retarded as coat ....kill\ud83d\ude0a</w:t>
      </w:r>
    </w:p>
    <w:p>
      <w:r>
        <w:rPr>
          <w:b/>
          <w:u w:val="single"/>
        </w:rPr>
        <w:t>8171</w:t>
      </w:r>
    </w:p>
    <w:p>
      <w:r>
        <w:t>@user @user @user @user You know that Weinstein is just a dirty jew right? They know no other way.</w:t>
      </w:r>
    </w:p>
    <w:p>
      <w:r>
        <w:rPr>
          <w:b/>
          <w:u w:val="single"/>
        </w:rPr>
        <w:t>8172</w:t>
      </w:r>
    </w:p>
    <w:p>
      <w:r>
        <w:t>Quentin Tarantino when the studio greenlights every “nigger” he put in the script. @URL</w:t>
      </w:r>
    </w:p>
    <w:p>
      <w:r>
        <w:rPr>
          <w:b/>
          <w:u w:val="single"/>
        </w:rPr>
        <w:t>8173</w:t>
      </w:r>
    </w:p>
    <w:p>
      <w:r>
        <w:t>At least Skip can be funny.\n\nColin is awful. Disgusting twat.\n\n@URL</w:t>
      </w:r>
    </w:p>
    <w:p>
      <w:r>
        <w:rPr>
          <w:b/>
          <w:u w:val="single"/>
        </w:rPr>
        <w:t>8174</w:t>
      </w:r>
    </w:p>
    <w:p>
      <w:r>
        <w:t>Caravan what caravan ? Another failed attempt by leftists to bring in illegal aliens e.g. undocumented Democrats t\u2026 @URL</w:t>
      </w:r>
    </w:p>
    <w:p>
      <w:r>
        <w:rPr>
          <w:b/>
          <w:u w:val="single"/>
        </w:rPr>
        <w:t>8175</w:t>
      </w:r>
    </w:p>
    <w:p>
      <w:r>
        <w:t>this is why i don't like china that disgusting ching chong country @URL</w:t>
      </w:r>
    </w:p>
    <w:p>
      <w:r>
        <w:rPr>
          <w:b/>
          <w:u w:val="single"/>
        </w:rPr>
        <w:t>8176</w:t>
      </w:r>
    </w:p>
    <w:p>
      <w:r>
        <w:t>@user Speaking of shithole countries..</w:t>
      </w:r>
    </w:p>
    <w:p>
      <w:r>
        <w:rPr>
          <w:b/>
          <w:u w:val="single"/>
        </w:rPr>
        <w:t>8177</w:t>
      </w:r>
    </w:p>
    <w:p>
      <w:r>
        <w:t>Hisoka be on his faggot shit but his hands real @URL</w:t>
      </w:r>
    </w:p>
    <w:p>
      <w:r>
        <w:rPr>
          <w:b/>
          <w:u w:val="single"/>
        </w:rPr>
        <w:t>8178</w:t>
      </w:r>
    </w:p>
    <w:p>
      <w:r>
        <w:t>But the caption retard @URL</w:t>
      </w:r>
    </w:p>
    <w:p>
      <w:r>
        <w:rPr>
          <w:b/>
          <w:u w:val="single"/>
        </w:rPr>
        <w:t>8179</w:t>
      </w:r>
    </w:p>
    <w:p>
      <w:r>
        <w:t>fuentes is such a retard lol made by #YIANNIBOL GANG</w:t>
      </w:r>
    </w:p>
    <w:p>
      <w:r>
        <w:rPr>
          <w:b/>
          <w:u w:val="single"/>
        </w:rPr>
        <w:t>8180</w:t>
      </w:r>
    </w:p>
    <w:p>
      <w:r>
        <w:t>@user What a fucking stupid little twat hole</w:t>
      </w:r>
    </w:p>
    <w:p>
      <w:r>
        <w:rPr>
          <w:b/>
          <w:u w:val="single"/>
        </w:rPr>
        <w:t>8181</w:t>
      </w:r>
    </w:p>
    <w:p>
      <w:r>
        <w:t>Look at this absolute doos! If you're a trophy hunter you're not a man you're a cunt. I understand hunting for foo\u2026 @URL</w:t>
      </w:r>
    </w:p>
    <w:p>
      <w:r>
        <w:rPr>
          <w:b/>
          <w:u w:val="single"/>
        </w:rPr>
        <w:t>8182</w:t>
      </w:r>
    </w:p>
    <w:p>
      <w:r>
        <w:t>we should just cancel the shithole countries and just give it to Trump</w:t>
      </w:r>
    </w:p>
    <w:p>
      <w:r>
        <w:rPr>
          <w:b/>
          <w:u w:val="single"/>
        </w:rPr>
        <w:t>8183</w:t>
      </w:r>
    </w:p>
    <w:p>
      <w:r>
        <w:t>I stick by them even the mongy ones at the back cos they're United players but I'm done with Sanchez I'm not about\u2026 @URL</w:t>
      </w:r>
    </w:p>
    <w:p>
      <w:r>
        <w:rPr>
          <w:b/>
          <w:u w:val="single"/>
        </w:rPr>
        <w:t>8184</w:t>
      </w:r>
    </w:p>
    <w:p>
      <w:r>
        <w:t>Look faggots if I was a faggot I would have told you so in my bio. So don't come bothering me with that kind of crap in the Messages part.</w:t>
      </w:r>
    </w:p>
    <w:p>
      <w:r>
        <w:rPr>
          <w:b/>
          <w:u w:val="single"/>
        </w:rPr>
        <w:t>8185</w:t>
      </w:r>
    </w:p>
    <w:p>
      <w:r>
        <w:t>Keep your wheels spic n span year round with these tips and tricks! @URL</w:t>
      </w:r>
    </w:p>
    <w:p>
      <w:r>
        <w:rPr>
          <w:b/>
          <w:u w:val="single"/>
        </w:rPr>
        <w:t>8186</w:t>
      </w:r>
    </w:p>
    <w:p>
      <w:r>
        <w:t>FRICK I saw someone with a retarded take on the TL so I went out and gathered the evidence I needed to own him with\u2026 @URL</w:t>
      </w:r>
    </w:p>
    <w:p>
      <w:r>
        <w:rPr>
          <w:b/>
          <w:u w:val="single"/>
        </w:rPr>
        <w:t>8187</w:t>
      </w:r>
    </w:p>
    <w:p>
      <w:r>
        <w:t>obesedyke CANT do it</w:t>
      </w:r>
    </w:p>
    <w:p>
      <w:r>
        <w:rPr>
          <w:b/>
          <w:u w:val="single"/>
        </w:rPr>
        <w:t>8188</w:t>
      </w:r>
    </w:p>
    <w:p>
      <w:r>
        <w:t>is it like this for anyone else where you\u2019ll wake up multiple times a night like 4-5 times or is my body just fucking retarded</w:t>
      </w:r>
    </w:p>
    <w:p>
      <w:r>
        <w:rPr>
          <w:b/>
          <w:u w:val="single"/>
        </w:rPr>
        <w:t>8189</w:t>
      </w:r>
    </w:p>
    <w:p>
      <w:r>
        <w:t>Are you free? Why? \u2014 Another retarded question @URL</w:t>
      </w:r>
    </w:p>
    <w:p>
      <w:r>
        <w:rPr>
          <w:b/>
          <w:u w:val="single"/>
        </w:rPr>
        <w:t>8190</w:t>
      </w:r>
    </w:p>
    <w:p>
      <w:r>
        <w:t>i just stared at the fucking door to target like a fucking retard because i thought it was automatic \ud83d\ude02\ud83d\ude02\ud83d\ude02\ud83d\ude02\ud83d\ude02\ud83d\ude02\ud83d\ude02\ud83d\ude02\ud83d\ude02\ud83d\ude02</w:t>
      </w:r>
    </w:p>
    <w:p>
      <w:r>
        <w:rPr>
          <w:b/>
          <w:u w:val="single"/>
        </w:rPr>
        <w:t>8191</w:t>
      </w:r>
    </w:p>
    <w:p>
      <w:r>
        <w:t>As I read some of these tweets I can\u2019t help to think of this great quote from this great man. \n\n\u201cThese lil bitches retarded\u201d</w:t>
      </w:r>
    </w:p>
    <w:p>
      <w:r>
        <w:rPr>
          <w:b/>
          <w:u w:val="single"/>
        </w:rPr>
        <w:t>8192</w:t>
      </w:r>
    </w:p>
    <w:p>
      <w:r>
        <w:t>Million and one fucking laws for the average joe.\n\nBut a million fucking loopholes for some silver spoon faggot in\u2026 @URL</w:t>
      </w:r>
    </w:p>
    <w:p>
      <w:r>
        <w:rPr>
          <w:b/>
          <w:u w:val="single"/>
        </w:rPr>
        <w:t>8193</w:t>
      </w:r>
    </w:p>
    <w:p>
      <w:r>
        <w:t>@user learn something from a pro you uneducated twat! @URL</w:t>
      </w:r>
    </w:p>
    <w:p>
      <w:r>
        <w:rPr>
          <w:b/>
          <w:u w:val="single"/>
        </w:rPr>
        <w:t>8194</w:t>
      </w:r>
    </w:p>
    <w:p>
      <w:r>
        <w:t>@user This is the first I've ever heard of this. What a complete twat he is...</w:t>
      </w:r>
    </w:p>
    <w:p>
      <w:r>
        <w:rPr>
          <w:b/>
          <w:u w:val="single"/>
        </w:rPr>
        <w:t>8195</w:t>
      </w:r>
    </w:p>
    <w:p>
      <w:r>
        <w:t>Very honored to be part of the delegation and a fabulous workshop with @user to share the story of incre… @URL</w:t>
      </w:r>
    </w:p>
    <w:p>
      <w:r>
        <w:rPr>
          <w:b/>
          <w:u w:val="single"/>
        </w:rPr>
        <w:t>8196</w:t>
      </w:r>
    </w:p>
    <w:p>
      <w:r>
        <w:t>Why are you being a right twat?</w:t>
      </w:r>
    </w:p>
    <w:p>
      <w:r>
        <w:rPr>
          <w:b/>
          <w:u w:val="single"/>
        </w:rPr>
        <w:t>8197</w:t>
      </w:r>
    </w:p>
    <w:p>
      <w:r>
        <w:t>@user this twat of an offense could do with maybe a hit or 2 sometime soon</w:t>
      </w:r>
    </w:p>
    <w:p>
      <w:r>
        <w:rPr>
          <w:b/>
          <w:u w:val="single"/>
        </w:rPr>
        <w:t>8198</w:t>
      </w:r>
    </w:p>
    <w:p>
      <w:r>
        <w:t>23 and mongoloid \ud83d\ude02 @URL</w:t>
      </w:r>
    </w:p>
    <w:p>
      <w:r>
        <w:rPr>
          <w:b/>
          <w:u w:val="single"/>
        </w:rPr>
        <w:t>8199</w:t>
      </w:r>
    </w:p>
    <w:p>
      <w:r>
        <w:t>@user @user Check calendar you mongol</w:t>
      </w:r>
    </w:p>
    <w:p>
      <w:r>
        <w:rPr>
          <w:b/>
          <w:u w:val="single"/>
        </w:rPr>
        <w:t>8200</w:t>
      </w:r>
    </w:p>
    <w:p>
      <w:r>
        <w:t>@user Jen you have now reached full blown retard. Just stop it.</w:t>
      </w:r>
    </w:p>
    <w:p>
      <w:r>
        <w:rPr>
          <w:b/>
          <w:u w:val="single"/>
        </w:rPr>
        <w:t>8201</w:t>
      </w:r>
    </w:p>
    <w:p>
      <w:r>
        <w:t>This the reason why brian stowe is retarded now @URL</w:t>
      </w:r>
    </w:p>
    <w:p>
      <w:r>
        <w:rPr>
          <w:b/>
          <w:u w:val="single"/>
        </w:rPr>
        <w:t>8202</w:t>
      </w:r>
    </w:p>
    <w:p>
      <w:r>
        <w:t>@user @user @user From my understanding recent changes that directly effected refugees has… @URL</w:t>
      </w:r>
    </w:p>
    <w:p>
      <w:r>
        <w:rPr>
          <w:b/>
          <w:u w:val="single"/>
        </w:rPr>
        <w:t>8203</w:t>
      </w:r>
    </w:p>
    <w:p>
      <w:r>
        <w:t>@user Love you too faggot</w:t>
      </w:r>
    </w:p>
    <w:p>
      <w:r>
        <w:rPr>
          <w:b/>
          <w:u w:val="single"/>
        </w:rPr>
        <w:t>8204</w:t>
      </w:r>
    </w:p>
    <w:p>
      <w:r>
        <w:t>@user ...what... negro @URL</w:t>
      </w:r>
    </w:p>
    <w:p>
      <w:r>
        <w:rPr>
          <w:b/>
          <w:u w:val="single"/>
        </w:rPr>
        <w:t>8205</w:t>
      </w:r>
    </w:p>
    <w:p>
      <w:r>
        <w:t>@user hey faggot suck my balls</w:t>
      </w:r>
    </w:p>
    <w:p>
      <w:r>
        <w:rPr>
          <w:b/>
          <w:u w:val="single"/>
        </w:rPr>
        <w:t>8206</w:t>
      </w:r>
    </w:p>
    <w:p>
      <w:r>
        <w:t>honestly trotsky was a mongoloid. In the part of his book about storming the winter palace he described the weather\u2026 @URL</w:t>
      </w:r>
    </w:p>
    <w:p>
      <w:r>
        <w:rPr>
          <w:b/>
          <w:u w:val="single"/>
        </w:rPr>
        <w:t>8207</w:t>
      </w:r>
    </w:p>
    <w:p>
      <w:r>
        <w:t>@user @user @user @user @user wife is gorgeous. Patty your damn sexy for a tired twat.</w:t>
      </w:r>
    </w:p>
    <w:p>
      <w:r>
        <w:rPr>
          <w:b/>
          <w:u w:val="single"/>
        </w:rPr>
        <w:t>8208</w:t>
      </w:r>
    </w:p>
    <w:p>
      <w:r>
        <w:t>@user Fuck sake. Tony seems like a right cunt.\nGuess there are cunts on Twitter for every team.\nThat's a f\u2026 @URL</w:t>
      </w:r>
    </w:p>
    <w:p>
      <w:r>
        <w:rPr>
          <w:b/>
          <w:u w:val="single"/>
        </w:rPr>
        <w:t>8209</w:t>
      </w:r>
    </w:p>
    <w:p>
      <w:r>
        <w:t>The chart become more false and false everyday...no mongoloid you are not family</w:t>
      </w:r>
    </w:p>
    <w:p>
      <w:r>
        <w:rPr>
          <w:b/>
          <w:u w:val="single"/>
        </w:rPr>
        <w:t>8210</w:t>
      </w:r>
    </w:p>
    <w:p>
      <w:r>
        <w:t>@user he looks the exact same in all the pictures he just looks like a twat trying to look sexy in them</w:t>
      </w:r>
    </w:p>
    <w:p>
      <w:r>
        <w:rPr>
          <w:b/>
          <w:u w:val="single"/>
        </w:rPr>
        <w:t>8211</w:t>
      </w:r>
    </w:p>
    <w:p>
      <w:r>
        <w:t>Got an opening in my wallet for a new credit card. Who\u2019s filling that slot. \n\nWhich faggot thinks there worth that.\u2026 @URL</w:t>
      </w:r>
    </w:p>
    <w:p>
      <w:r>
        <w:rPr>
          <w:b/>
          <w:u w:val="single"/>
        </w:rPr>
        <w:t>8212</w:t>
      </w:r>
    </w:p>
    <w:p>
      <w:r>
        <w:t>@user Help me out. Was white domestic terrorist #TimothyMcVeigh a #liberal or #leftist? (To help U out that\u2026 @URL</w:t>
      </w:r>
    </w:p>
    <w:p>
      <w:r>
        <w:rPr>
          <w:b/>
          <w:u w:val="single"/>
        </w:rPr>
        <w:t>8213</w:t>
      </w:r>
    </w:p>
    <w:p>
      <w:r>
        <w:t>ghiblimix is still in the corner of shame while I was like fuk tht spic</w:t>
      </w:r>
    </w:p>
    <w:p>
      <w:r>
        <w:rPr>
          <w:b/>
          <w:u w:val="single"/>
        </w:rPr>
        <w:t>8214</w:t>
      </w:r>
    </w:p>
    <w:p>
      <w:r>
        <w:t>@user @user @user Fat spic is frauding... him and Zach the virgin phenom dick ride each other and both\u2026 @URL</w:t>
      </w:r>
    </w:p>
    <w:p>
      <w:r>
        <w:rPr>
          <w:b/>
          <w:u w:val="single"/>
        </w:rPr>
        <w:t>8215</w:t>
      </w:r>
    </w:p>
    <w:p>
      <w:r>
        <w:t>That Denola Grey guy na faggot</w:t>
      </w:r>
    </w:p>
    <w:p>
      <w:r>
        <w:rPr>
          <w:b/>
          <w:u w:val="single"/>
        </w:rPr>
        <w:t>8216</w:t>
      </w:r>
    </w:p>
    <w:p>
      <w:r>
        <w:t>What has happened to this country when even the bullies are scared to meet a retard on their traditional home court?</w:t>
      </w:r>
    </w:p>
    <w:p>
      <w:r>
        <w:rPr>
          <w:b/>
          <w:u w:val="single"/>
        </w:rPr>
        <w:t>8217</w:t>
      </w:r>
    </w:p>
    <w:p>
      <w:r>
        <w:t>The audacity of men. I don\u2019t owe you shit ya fuckin twat \ud83e\udd26\ud83c\udffc\u200d\u2640\ufe0f\ud83d\udc81\ud83c\udffc\u200d\u2640\ufe0f</w:t>
      </w:r>
    </w:p>
    <w:p>
      <w:r>
        <w:rPr>
          <w:b/>
          <w:u w:val="single"/>
        </w:rPr>
        <w:t>8218</w:t>
      </w:r>
    </w:p>
    <w:p>
      <w:r>
        <w:t>@user A non retarded club has Puig/Buehler iconic WS moments in easy wins.\n\nOh well</w:t>
      </w:r>
    </w:p>
    <w:p>
      <w:r>
        <w:rPr>
          <w:b/>
          <w:u w:val="single"/>
        </w:rPr>
        <w:t>8219</w:t>
      </w:r>
    </w:p>
    <w:p>
      <w:r>
        <w:t>Pelea entre latinos... que espect\u00e1culo :/ \Why do we want all these people from 'shithole countries' coming here?\\u2026 @URL</w:t>
      </w:r>
    </w:p>
    <w:p>
      <w:r>
        <w:rPr>
          <w:b/>
          <w:u w:val="single"/>
        </w:rPr>
        <w:t>8220</w:t>
      </w:r>
    </w:p>
    <w:p>
      <w:r>
        <w:t>@user What a twat. @user can you help my friend who ended up in hospital last night?</w:t>
      </w:r>
    </w:p>
    <w:p>
      <w:r>
        <w:rPr>
          <w:b/>
          <w:u w:val="single"/>
        </w:rPr>
        <w:t>8221</w:t>
      </w:r>
    </w:p>
    <w:p>
      <w:r>
        <w:t>That niggas retarded</w:t>
      </w:r>
    </w:p>
    <w:p>
      <w:r>
        <w:rPr>
          <w:b/>
          <w:u w:val="single"/>
        </w:rPr>
        <w:t>8222</w:t>
      </w:r>
    </w:p>
    <w:p>
      <w:r>
        <w:t>@user @user I \u201cthink\u201d he\u2019s retarded</w:t>
      </w:r>
    </w:p>
    <w:p>
      <w:r>
        <w:rPr>
          <w:b/>
          <w:u w:val="single"/>
        </w:rPr>
        <w:t>8223</w:t>
      </w:r>
    </w:p>
    <w:p>
      <w:r>
        <w:t>I live with a retard she's called a Tanya. OK HI \ud83d\udd90\ufe0f</w:t>
      </w:r>
    </w:p>
    <w:p>
      <w:r>
        <w:rPr>
          <w:b/>
          <w:u w:val="single"/>
        </w:rPr>
        <w:t>8224</w:t>
      </w:r>
    </w:p>
    <w:p>
      <w:r>
        <w:t>@user 9 out of 10 times when feminazi retards such as this one bash men or put forth allegations they R try… @URL</w:t>
      </w:r>
    </w:p>
    <w:p>
      <w:r>
        <w:rPr>
          <w:b/>
          <w:u w:val="single"/>
        </w:rPr>
        <w:t>8225</w:t>
      </w:r>
    </w:p>
    <w:p>
      <w:r>
        <w:t>@user @user @user Kno leftist women are by far the biggest domestic threat to our country. Nearly 3/4 of a\u2026 @URL</w:t>
      </w:r>
    </w:p>
    <w:p>
      <w:r>
        <w:rPr>
          <w:b/>
          <w:u w:val="single"/>
        </w:rPr>
        <w:t>8226</w:t>
      </w:r>
    </w:p>
    <w:p>
      <w:r>
        <w:t>@user @user So mongoloid = idiot? I think you are clever enough to know why this is offensive and so I\u2026 @URL</w:t>
      </w:r>
    </w:p>
    <w:p>
      <w:r>
        <w:rPr>
          <w:b/>
          <w:u w:val="single"/>
        </w:rPr>
        <w:t>8227</w:t>
      </w:r>
    </w:p>
    <w:p>
      <w:r>
        <w:t>Awkward was a great show until Jenna became a total fucking cunt and kept cheating on Matty. I refused to watch it after that.</w:t>
      </w:r>
    </w:p>
    <w:p>
      <w:r>
        <w:rPr>
          <w:b/>
          <w:u w:val="single"/>
        </w:rPr>
        <w:t>8228</w:t>
      </w:r>
    </w:p>
    <w:p>
      <w:r>
        <w:t>So the feminazi are in full force time to walk away from these crazy people @URL</w:t>
      </w:r>
    </w:p>
    <w:p>
      <w:r>
        <w:rPr>
          <w:b/>
          <w:u w:val="single"/>
        </w:rPr>
        <w:t>8229</w:t>
      </w:r>
    </w:p>
    <w:p>
      <w:r>
        <w:t>@user Just a French retard</w:t>
      </w:r>
    </w:p>
    <w:p>
      <w:r>
        <w:rPr>
          <w:b/>
          <w:u w:val="single"/>
        </w:rPr>
        <w:t>8230</w:t>
      </w:r>
    </w:p>
    <w:p>
      <w:r>
        <w:t>@user He\u2019s not even fucking funny and his MCing is so subpar I\u2019d rather listen to a plunger in a toilet tbqh what a bland twat</w:t>
      </w:r>
    </w:p>
    <w:p>
      <w:r>
        <w:rPr>
          <w:b/>
          <w:u w:val="single"/>
        </w:rPr>
        <w:t>8231</w:t>
      </w:r>
    </w:p>
    <w:p>
      <w:r>
        <w:t>Gavin Newsom wants to give illegal aliens free healthcare.</w:t>
      </w:r>
    </w:p>
    <w:p>
      <w:r>
        <w:rPr>
          <w:b/>
          <w:u w:val="single"/>
        </w:rPr>
        <w:t>8232</w:t>
      </w:r>
    </w:p>
    <w:p>
      <w:r>
        <w:t>If Ashley Young is Manchester United's captain then I'm a chinaman</w:t>
      </w:r>
    </w:p>
    <w:p>
      <w:r>
        <w:rPr>
          <w:b/>
          <w:u w:val="single"/>
        </w:rPr>
        <w:t>8233</w:t>
      </w:r>
    </w:p>
    <w:p>
      <w:r>
        <w:t>@user is a cunt @URL</w:t>
      </w:r>
    </w:p>
    <w:p>
      <w:r>
        <w:rPr>
          <w:b/>
          <w:u w:val="single"/>
        </w:rPr>
        <w:t>8234</w:t>
      </w:r>
    </w:p>
    <w:p>
      <w:r>
        <w:t>You were right royal I am retarded you are right everything about me.</w:t>
      </w:r>
    </w:p>
    <w:p>
      <w:r>
        <w:rPr>
          <w:b/>
          <w:u w:val="single"/>
        </w:rPr>
        <w:t>8235</w:t>
      </w:r>
    </w:p>
    <w:p>
      <w:r>
        <w:t>Boosting the retard @user @URL</w:t>
      </w:r>
    </w:p>
    <w:p>
      <w:r>
        <w:rPr>
          <w:b/>
          <w:u w:val="single"/>
        </w:rPr>
        <w:t>8236</w:t>
      </w:r>
    </w:p>
    <w:p>
      <w:r>
        <w:t>@user @user At least 1 million refugees were allowed into Germany alone. (I know it's way more t… @URL</w:t>
      </w:r>
    </w:p>
    <w:p>
      <w:r>
        <w:rPr>
          <w:b/>
          <w:u w:val="single"/>
        </w:rPr>
        <w:t>8237</w:t>
      </w:r>
    </w:p>
    <w:p>
      <w:r>
        <w:t>@user If it comes out of his mouth it\u2019s either retarded or has aids.</w:t>
      </w:r>
    </w:p>
    <w:p>
      <w:r>
        <w:rPr>
          <w:b/>
          <w:u w:val="single"/>
        </w:rPr>
        <w:t>8238</w:t>
      </w:r>
    </w:p>
    <w:p>
      <w:r>
        <w:t>Not a bad night considering I was part mongoloid... @URL</w:t>
      </w:r>
    </w:p>
    <w:p>
      <w:r>
        <w:rPr>
          <w:b/>
          <w:u w:val="single"/>
        </w:rPr>
        <w:t>8239</w:t>
      </w:r>
    </w:p>
    <w:p>
      <w:r>
        <w:t>nothing stirs the emotions quite like reading the retarded replies to Trump tweets</w:t>
      </w:r>
    </w:p>
    <w:p>
      <w:r>
        <w:rPr>
          <w:b/>
          <w:u w:val="single"/>
        </w:rPr>
        <w:t>8240</w:t>
      </w:r>
    </w:p>
    <w:p>
      <w:r>
        <w:t>@user shut up you grand ol negro</w:t>
      </w:r>
    </w:p>
    <w:p>
      <w:r>
        <w:rPr>
          <w:b/>
          <w:u w:val="single"/>
        </w:rPr>
        <w:t>8241</w:t>
      </w:r>
    </w:p>
    <w:p>
      <w:r>
        <w:t>@user Pourquoi la peur des migrants serait sans raison alors que le nombre de crimes commis par ceux-ci est en augmentation ?</w:t>
      </w:r>
    </w:p>
    <w:p>
      <w:r>
        <w:rPr>
          <w:b/>
          <w:u w:val="single"/>
        </w:rPr>
        <w:t>8242</w:t>
      </w:r>
    </w:p>
    <w:p>
      <w:r>
        <w:t>Trump supporters are sending mail bombs &amp;amp; shooting up synagogues but we can't call a woman a cunt or it's uncivilized #Pittsburgh</w:t>
      </w:r>
    </w:p>
    <w:p>
      <w:r>
        <w:rPr>
          <w:b/>
          <w:u w:val="single"/>
        </w:rPr>
        <w:t>8243</w:t>
      </w:r>
    </w:p>
    <w:p>
      <w:r>
        <w:t>If anyone knows Lou Landers as a \u201cbouncer\u201d at Lillys u know hes a faggot</w:t>
      </w:r>
    </w:p>
    <w:p>
      <w:r>
        <w:rPr>
          <w:b/>
          <w:u w:val="single"/>
        </w:rPr>
        <w:t>8244</w:t>
      </w:r>
    </w:p>
    <w:p>
      <w:r>
        <w:t>Lukewarm ass negro</w:t>
      </w:r>
    </w:p>
    <w:p>
      <w:r>
        <w:rPr>
          <w:b/>
          <w:u w:val="single"/>
        </w:rPr>
        <w:t>8245</w:t>
      </w:r>
    </w:p>
    <w:p>
      <w:r>
        <w:t>@user And if you notice even that chinaman can come out scrambled from him.</w:t>
      </w:r>
    </w:p>
    <w:p>
      <w:r>
        <w:rPr>
          <w:b/>
          <w:u w:val="single"/>
        </w:rPr>
        <w:t>8246</w:t>
      </w:r>
    </w:p>
    <w:p>
      <w:r>
        <w:t>Fucking cunt @URL</w:t>
      </w:r>
    </w:p>
    <w:p>
      <w:r>
        <w:rPr>
          <w:b/>
          <w:u w:val="single"/>
        </w:rPr>
        <w:t>8247</w:t>
      </w:r>
    </w:p>
    <w:p>
      <w:r>
        <w:t>Well i got all my Facebooks bk on the one's i don't use but only 1 left to get bk on wudnt do date of birth Facebook is a fucking twat ugh</w:t>
      </w:r>
    </w:p>
    <w:p>
      <w:r>
        <w:rPr>
          <w:b/>
          <w:u w:val="single"/>
        </w:rPr>
        <w:t>8248</w:t>
      </w:r>
    </w:p>
    <w:p>
      <w:r>
        <w:t>Shut the fuck up you fat singing cunt. You sound like 3 malnourished cats in a suit case.</w:t>
      </w:r>
    </w:p>
    <w:p>
      <w:r>
        <w:rPr>
          <w:b/>
          <w:u w:val="single"/>
        </w:rPr>
        <w:t>8249</w:t>
      </w:r>
    </w:p>
    <w:p>
      <w:r>
        <w:t>Useless cunt @URL</w:t>
      </w:r>
    </w:p>
    <w:p>
      <w:r>
        <w:rPr>
          <w:b/>
          <w:u w:val="single"/>
        </w:rPr>
        <w:t>8250</w:t>
      </w:r>
    </w:p>
    <w:p>
      <w:r>
        <w:t>@user @user Ya just like we did with your negro president</w:t>
      </w:r>
    </w:p>
    <w:p>
      <w:r>
        <w:rPr>
          <w:b/>
          <w:u w:val="single"/>
        </w:rPr>
        <w:t>8251</w:t>
      </w:r>
    </w:p>
    <w:p>
      <w:r>
        <w:t>Lmao why am I so fucking retarded and lazy</w:t>
      </w:r>
    </w:p>
    <w:p>
      <w:r>
        <w:rPr>
          <w:b/>
          <w:u w:val="single"/>
        </w:rPr>
        <w:t>8252</w:t>
      </w:r>
    </w:p>
    <w:p>
      <w:r>
        <w:t>Feel a twat</w:t>
      </w:r>
    </w:p>
    <w:p>
      <w:r>
        <w:rPr>
          <w:b/>
          <w:u w:val="single"/>
        </w:rPr>
        <w:t>8253</w:t>
      </w:r>
    </w:p>
    <w:p>
      <w:r>
        <w:t>My sister just literally said James charles is a faggot.\n\n...\n\nWho she talking to</w:t>
      </w:r>
    </w:p>
    <w:p>
      <w:r>
        <w:rPr>
          <w:b/>
          <w:u w:val="single"/>
        </w:rPr>
        <w:t>8254</w:t>
      </w:r>
    </w:p>
    <w:p>
      <w:r>
        <w:t>lol and she has gone full retard which didn't take much. As is the same for her fellow Hollywierdos. @URL</w:t>
      </w:r>
    </w:p>
    <w:p>
      <w:r>
        <w:rPr>
          <w:b/>
          <w:u w:val="single"/>
        </w:rPr>
        <w:t>8255</w:t>
      </w:r>
    </w:p>
    <w:p>
      <w:r>
        <w:t>Is it me or does anyone else make them wah ching ching chung choo ching chong noises when you try to copy a few kung fu moves?</w:t>
      </w:r>
    </w:p>
    <w:p>
      <w:r>
        <w:rPr>
          <w:b/>
          <w:u w:val="single"/>
        </w:rPr>
        <w:t>8256</w:t>
      </w:r>
    </w:p>
    <w:p>
      <w:r>
        <w:t>@user Bitch nigger I’m not about to send you paragraphs so I’m sending you gifs &amp;amp; memes instead lol mad?</w:t>
      </w:r>
    </w:p>
    <w:p>
      <w:r>
        <w:rPr>
          <w:b/>
          <w:u w:val="single"/>
        </w:rPr>
        <w:t>8257</w:t>
      </w:r>
    </w:p>
    <w:p>
      <w:r>
        <w:t>We encountered the words “ching chong” &amp;amp; “massieren” presumably coz we were a bunch of Asians.. these from non Asia… @URL</w:t>
      </w:r>
    </w:p>
    <w:p>
      <w:r>
        <w:rPr>
          <w:b/>
          <w:u w:val="single"/>
        </w:rPr>
        <w:t>8258</w:t>
      </w:r>
    </w:p>
    <w:p>
      <w:r>
        <w:t>@user He's an absolute twat</w:t>
      </w:r>
    </w:p>
    <w:p>
      <w:r>
        <w:rPr>
          <w:b/>
          <w:u w:val="single"/>
        </w:rPr>
        <w:t>8259</w:t>
      </w:r>
    </w:p>
    <w:p>
      <w:r>
        <w:t>My boyfriends uncles gf is plastered and i just had to reassure her she's not crazy stupid dumb retarded an idi\u2026 @URL</w:t>
      </w:r>
    </w:p>
    <w:p>
      <w:r>
        <w:rPr>
          <w:b/>
          <w:u w:val="single"/>
        </w:rPr>
        <w:t>8260</w:t>
      </w:r>
    </w:p>
    <w:p>
      <w:r>
        <w:t>When I see a faggot I floor it @URL</w:t>
      </w:r>
    </w:p>
    <w:p>
      <w:r>
        <w:rPr>
          <w:b/>
          <w:u w:val="single"/>
        </w:rPr>
        <w:t>8261</w:t>
      </w:r>
    </w:p>
    <w:p>
      <w:r>
        <w:t>What a twat @URL</w:t>
      </w:r>
    </w:p>
    <w:p>
      <w:r>
        <w:rPr>
          <w:b/>
          <w:u w:val="single"/>
        </w:rPr>
        <w:t>8262</w:t>
      </w:r>
    </w:p>
    <w:p>
      <w:r>
        <w:t>this the hardest i\u2019ve worked on a project \n\ni\u2019ve become retarded picky wit beat selection\n\ny\u2019all gotta really liste\u2026 @URL</w:t>
      </w:r>
    </w:p>
    <w:p>
      <w:r>
        <w:rPr>
          <w:b/>
          <w:u w:val="single"/>
        </w:rPr>
        <w:t>8263</w:t>
      </w:r>
    </w:p>
    <w:p>
      <w:r>
        <w:t>I could snivel about the unfolding interiority of the mentally retarded at all</w:t>
      </w:r>
    </w:p>
    <w:p>
      <w:r>
        <w:rPr>
          <w:b/>
          <w:u w:val="single"/>
        </w:rPr>
        <w:t>8264</w:t>
      </w:r>
    </w:p>
    <w:p>
      <w:r>
        <w:t>People are cunts\nCunt wrapped cunts with a warm cunt filling served on a bed of roasted cunts.</w:t>
      </w:r>
    </w:p>
    <w:p>
      <w:r>
        <w:rPr>
          <w:b/>
          <w:u w:val="single"/>
        </w:rPr>
        <w:t>8265</w:t>
      </w:r>
    </w:p>
    <w:p>
      <w:r>
        <w:t>@user @user The guy is retarded man. I\u2019ve been saying this over and over. He thinks niggas can open\u2026 @URL</w:t>
      </w:r>
    </w:p>
    <w:p>
      <w:r>
        <w:rPr>
          <w:b/>
          <w:u w:val="single"/>
        </w:rPr>
        <w:t>8266</w:t>
      </w:r>
    </w:p>
    <w:p>
      <w:r>
        <w:t>@user Western Civilization is so friendly we just accept it. If the west tried to go to these shithole countries we would be genocided</w:t>
      </w:r>
    </w:p>
    <w:p>
      <w:r>
        <w:rPr>
          <w:b/>
          <w:u w:val="single"/>
        </w:rPr>
        <w:t>8267</w:t>
      </w:r>
    </w:p>
    <w:p>
      <w:r>
        <w:t>Keep in my mind I’m a negro so my open mind come with ah screen door</w:t>
      </w:r>
    </w:p>
    <w:p>
      <w:r>
        <w:rPr>
          <w:b/>
          <w:u w:val="single"/>
        </w:rPr>
        <w:t>8268</w:t>
      </w:r>
    </w:p>
    <w:p>
      <w:r>
        <w:t>@user My nigger you need your own house @URL</w:t>
      </w:r>
    </w:p>
    <w:p>
      <w:r>
        <w:rPr>
          <w:b/>
          <w:u w:val="single"/>
        </w:rPr>
        <w:t>8269</w:t>
      </w:r>
    </w:p>
    <w:p>
      <w:r>
        <w:t>great mongol khan coin @URL</w:t>
      </w:r>
    </w:p>
    <w:p>
      <w:r>
        <w:rPr>
          <w:b/>
          <w:u w:val="single"/>
        </w:rPr>
        <w:t>8270</w:t>
      </w:r>
    </w:p>
    <w:p>
      <w:r>
        <w:t>@user why do all A E S T HE T I C shirts basically have \ching chong nintendo 64 im an orientalist who thi\u2026 @URL</w:t>
      </w:r>
    </w:p>
    <w:p>
      <w:r>
        <w:rPr>
          <w:b/>
          <w:u w:val="single"/>
        </w:rPr>
        <w:t>8271</w:t>
      </w:r>
    </w:p>
    <w:p>
      <w:r>
        <w:t>@user @user It's a lynching! No wait. OK it's not a lynching but it's a deep state feminazi conspiracy! Yeah that's it.</w:t>
      </w:r>
    </w:p>
    <w:p>
      <w:r>
        <w:rPr>
          <w:b/>
          <w:u w:val="single"/>
        </w:rPr>
        <w:t>8272</w:t>
      </w:r>
    </w:p>
    <w:p>
      <w:r>
        <w:t>@user @user nice black ops monster retard</w:t>
      </w:r>
    </w:p>
    <w:p>
      <w:r>
        <w:rPr>
          <w:b/>
          <w:u w:val="single"/>
        </w:rPr>
        <w:t>8273</w:t>
      </w:r>
    </w:p>
    <w:p>
      <w:r>
        <w:t>Korean guy: ching chong</w:t>
      </w:r>
    </w:p>
    <w:p>
      <w:r>
        <w:rPr>
          <w:b/>
          <w:u w:val="single"/>
        </w:rPr>
        <w:t>8274</w:t>
      </w:r>
    </w:p>
    <w:p>
      <w:r>
        <w:t>When your mongoloid child recites his ABC's. #OddTimesToLaugh</w:t>
      </w:r>
    </w:p>
    <w:p>
      <w:r>
        <w:rPr>
          <w:b/>
          <w:u w:val="single"/>
        </w:rPr>
        <w:t>8275</w:t>
      </w:r>
    </w:p>
    <w:p>
      <w:r>
        <w:t>dont mess w/ me coz im retarded &amp;amp; gay</w:t>
      </w:r>
    </w:p>
    <w:p>
      <w:r>
        <w:rPr>
          <w:b/>
          <w:u w:val="single"/>
        </w:rPr>
        <w:t>8276</w:t>
      </w:r>
    </w:p>
    <w:p>
      <w:r>
        <w:t>@user @user @user You don’t like trump You can always go back to your country and be my guest</w:t>
      </w:r>
    </w:p>
    <w:p>
      <w:r>
        <w:rPr>
          <w:b/>
          <w:u w:val="single"/>
        </w:rPr>
        <w:t>8277</w:t>
      </w:r>
    </w:p>
    <w:p>
      <w:r>
        <w:t>@user wait im racist shut up nigger</w:t>
      </w:r>
    </w:p>
    <w:p>
      <w:r>
        <w:rPr>
          <w:b/>
          <w:u w:val="single"/>
        </w:rPr>
        <w:t>8278</w:t>
      </w:r>
    </w:p>
    <w:p>
      <w:r>
        <w:t>i like so many of you grew up with dick van dyke as my reference point for a cockney accent</w:t>
      </w:r>
    </w:p>
    <w:p>
      <w:r>
        <w:rPr>
          <w:b/>
          <w:u w:val="single"/>
        </w:rPr>
        <w:t>8279</w:t>
      </w:r>
    </w:p>
    <w:p>
      <w:r>
        <w:t>Suck a dick Gundy. Mullet faggot bitch</w:t>
      </w:r>
    </w:p>
    <w:p>
      <w:r>
        <w:rPr>
          <w:b/>
          <w:u w:val="single"/>
        </w:rPr>
        <w:t>8280</w:t>
      </w:r>
    </w:p>
    <w:p>
      <w:r>
        <w:t>@user State of this cunt comparing a little known comedian to the president of an entire country - yeah\u2026 @URL</w:t>
      </w:r>
    </w:p>
    <w:p>
      <w:r>
        <w:rPr>
          <w:b/>
          <w:u w:val="single"/>
        </w:rPr>
        <w:t>8281</w:t>
      </w:r>
    </w:p>
    <w:p>
      <w:r>
        <w:t>@user Well yeah when you\u2019re a faggot it does</w:t>
      </w:r>
    </w:p>
    <w:p>
      <w:r>
        <w:rPr>
          <w:b/>
          <w:u w:val="single"/>
        </w:rPr>
        <w:t>8282</w:t>
      </w:r>
    </w:p>
    <w:p>
      <w:r>
        <w:t>I’m a negro so my open mind got a screen door</w:t>
      </w:r>
    </w:p>
    <w:p>
      <w:r>
        <w:rPr>
          <w:b/>
          <w:u w:val="single"/>
        </w:rPr>
        <w:t>8283</w:t>
      </w:r>
    </w:p>
    <w:p>
      <w:r>
        <w:t>Done with this shithole country!!! @URL</w:t>
      </w:r>
    </w:p>
    <w:p>
      <w:r>
        <w:rPr>
          <w:b/>
          <w:u w:val="single"/>
        </w:rPr>
        <w:t>8284</w:t>
      </w:r>
    </w:p>
    <w:p>
      <w:r>
        <w:t>A rickety old lady came to the park and she saw me by myself in the retard swing listening to sleeping with sirens</w:t>
      </w:r>
    </w:p>
    <w:p>
      <w:r>
        <w:rPr>
          <w:b/>
          <w:u w:val="single"/>
        </w:rPr>
        <w:t>8285</w:t>
      </w:r>
    </w:p>
    <w:p>
      <w:r>
        <w:t>@user dude wtf you play mario 64 ds what are you a retard</w:t>
      </w:r>
    </w:p>
    <w:p>
      <w:r>
        <w:rPr>
          <w:b/>
          <w:u w:val="single"/>
        </w:rPr>
        <w:t>8286</w:t>
      </w:r>
    </w:p>
    <w:p>
      <w:r>
        <w:t>What\u2019s up faggot wanna bet on the game 2morr \ud83e\udd37\ud83c\udffe\u200d\u2642\ufe0f @user kno u only have food stamps I\u2019ll take em lol</w:t>
      </w:r>
    </w:p>
    <w:p>
      <w:r>
        <w:rPr>
          <w:b/>
          <w:u w:val="single"/>
        </w:rPr>
        <w:t>8287</w:t>
      </w:r>
    </w:p>
    <w:p>
      <w:r>
        <w:t>@user @user @user And the point is you don\u2019t know what words hurt people. It can be \u201cretard\u201d o\u2026 @URL</w:t>
      </w:r>
    </w:p>
    <w:p>
      <w:r>
        <w:rPr>
          <w:b/>
          <w:u w:val="single"/>
        </w:rPr>
        <w:t>8288</w:t>
      </w:r>
    </w:p>
    <w:p>
      <w:r>
        <w:t>listen you bigheaded headass dusty lookin lil fuckin cuckass libtard piece of shit eating mongoloid troglodyte bitch</w:t>
      </w:r>
    </w:p>
    <w:p>
      <w:r>
        <w:rPr>
          <w:b/>
          <w:u w:val="single"/>
        </w:rPr>
        <w:t>8289</w:t>
      </w:r>
    </w:p>
    <w:p>
      <w:r>
        <w:t>the key to getting married is tricking a girl to do it within the first month before she realizes im not quirky and unique im just retarded</w:t>
      </w:r>
    </w:p>
    <w:p>
      <w:r>
        <w:rPr>
          <w:b/>
          <w:u w:val="single"/>
        </w:rPr>
        <w:t>8290</w:t>
      </w:r>
    </w:p>
    <w:p>
      <w:r>
        <w:t>It was the fine lightskin dyke in the function &amp;amp; i told her she was fine asf &amp;amp; i had to bag her \ud83d\ude02\ud83e\udd2a fuck!shit!bitch!</w:t>
      </w:r>
    </w:p>
    <w:p>
      <w:r>
        <w:rPr>
          <w:b/>
          <w:u w:val="single"/>
        </w:rPr>
        <w:t>8291</w:t>
      </w:r>
    </w:p>
    <w:p>
      <w:r>
        <w:t>I think i'm broken but i'm not \nI'd rather not be a petty twat \ncome to think of it I'd love to talk \nmaybe get som\u2026 @URL</w:t>
      </w:r>
    </w:p>
    <w:p>
      <w:r>
        <w:rPr>
          <w:b/>
          <w:u w:val="single"/>
        </w:rPr>
        <w:t>8292</w:t>
      </w:r>
    </w:p>
    <w:p>
      <w:r>
        <w:t>@user is looking more and more like his mongy statue as he gets older #CR7</w:t>
      </w:r>
    </w:p>
    <w:p>
      <w:r>
        <w:rPr>
          <w:b/>
          <w:u w:val="single"/>
        </w:rPr>
        <w:t>8293</w:t>
      </w:r>
    </w:p>
    <w:p>
      <w:r>
        <w:t>cut my hair short so far my families called me dyke pelona soldier and Walter Mercado</w:t>
      </w:r>
    </w:p>
    <w:p>
      <w:r>
        <w:rPr>
          <w:b/>
          <w:u w:val="single"/>
        </w:rPr>
        <w:t>8294</w:t>
      </w:r>
    </w:p>
    <w:p>
      <w:r>
        <w:t>Mad cunt \ud83d\ude02\ud83d\ude02 @URL</w:t>
      </w:r>
    </w:p>
    <w:p>
      <w:r>
        <w:rPr>
          <w:b/>
          <w:u w:val="single"/>
        </w:rPr>
        <w:t>8295</w:t>
      </w:r>
    </w:p>
    <w:p>
      <w:r>
        <w:t>@user Typical of u. Support illegal aliens over American citizens &amp;amp; condemn a man on only an allegation with… @URL</w:t>
      </w:r>
    </w:p>
    <w:p>
      <w:r>
        <w:rPr>
          <w:b/>
          <w:u w:val="single"/>
        </w:rPr>
        <w:t>8296</w:t>
      </w:r>
    </w:p>
    <w:p>
      <w:r>
        <w:t>I\u2019m actually a twat</w:t>
      </w:r>
    </w:p>
    <w:p>
      <w:r>
        <w:rPr>
          <w:b/>
          <w:u w:val="single"/>
        </w:rPr>
        <w:t>8297</w:t>
      </w:r>
    </w:p>
    <w:p>
      <w:r>
        <w:t>How convenient that Soros Clinton and Obama get suspicious packages all in 2 days. OK. These are the same assholes\u2026 @URL</w:t>
      </w:r>
    </w:p>
    <w:p>
      <w:r>
        <w:rPr>
          <w:b/>
          <w:u w:val="single"/>
        </w:rPr>
        <w:t>8298</w:t>
      </w:r>
    </w:p>
    <w:p>
      <w:r>
        <w:t>@user Fuck off cunt</w:t>
      </w:r>
    </w:p>
    <w:p>
      <w:r>
        <w:rPr>
          <w:b/>
          <w:u w:val="single"/>
        </w:rPr>
        <w:t>8299</w:t>
      </w:r>
    </w:p>
    <w:p>
      <w:r>
        <w:t>@user Even Shadilay is more active than you are lol faggot</w:t>
      </w:r>
    </w:p>
    <w:p>
      <w:r>
        <w:rPr>
          <w:b/>
          <w:u w:val="single"/>
        </w:rPr>
        <w:t>8300</w:t>
      </w:r>
    </w:p>
    <w:p>
      <w:r>
        <w:t>i want to get banned from st a\u2019s for calling someone a faggot</w:t>
      </w:r>
    </w:p>
    <w:p>
      <w:r>
        <w:rPr>
          <w:b/>
          <w:u w:val="single"/>
        </w:rPr>
        <w:t>8301</w:t>
      </w:r>
    </w:p>
    <w:p>
      <w:r>
        <w:t>@user @user @user @user I'll have that nigger voting Democrat for 200 years</w:t>
      </w:r>
    </w:p>
    <w:p>
      <w:r>
        <w:rPr>
          <w:b/>
          <w:u w:val="single"/>
        </w:rPr>
        <w:t>8302</w:t>
      </w:r>
    </w:p>
    <w:p>
      <w:r>
        <w:t>Damn immigrants and thier songs. Must have Led in his throat. :cough: #DQ11 @URL</w:t>
      </w:r>
    </w:p>
    <w:p>
      <w:r>
        <w:rPr>
          <w:b/>
          <w:u w:val="single"/>
        </w:rPr>
        <w:t>8303</w:t>
      </w:r>
    </w:p>
    <w:p>
      <w:r>
        <w:t>idgaf who don\u2019t talk to me i talk to myself im retarded \ud83d\ude2d\ud83d\ude2d\ud83d\ude2d</w:t>
      </w:r>
    </w:p>
    <w:p>
      <w:r>
        <w:rPr>
          <w:b/>
          <w:u w:val="single"/>
        </w:rPr>
        <w:t>8304</w:t>
      </w:r>
    </w:p>
    <w:p>
      <w:r>
        <w:t>@user Right versus Obama\u2019s apologetic sneaky leftist Robin Hood view. The fact that Obama couldn\u2019t gen\u2026 @URL</w:t>
      </w:r>
    </w:p>
    <w:p>
      <w:r>
        <w:rPr>
          <w:b/>
          <w:u w:val="single"/>
        </w:rPr>
        <w:t>8305</w:t>
      </w:r>
    </w:p>
    <w:p>
      <w:r>
        <w:t>@user @user @user @user Any mongoloid with a drill press can make an auto sear.\n\nThe\u2026 @URL</w:t>
      </w:r>
    </w:p>
    <w:p>
      <w:r>
        <w:rPr>
          <w:b/>
          <w:u w:val="single"/>
        </w:rPr>
        <w:t>8306</w:t>
      </w:r>
    </w:p>
    <w:p>
      <w:r>
        <w:t>@user @user @user @user @user My name isn\u2019t raghead trailer trash.</w:t>
      </w:r>
    </w:p>
    <w:p>
      <w:r>
        <w:rPr>
          <w:b/>
          <w:u w:val="single"/>
        </w:rPr>
        <w:t>8307</w:t>
      </w:r>
    </w:p>
    <w:p>
      <w:r>
        <w:t>@user okay so i got \n\u201c u bad why dad \u201c\n\u201c from uranus to joon \u201c\n\u201c why fade retard \u201c\nim going to jump off a cliff</w:t>
      </w:r>
    </w:p>
    <w:p>
      <w:r>
        <w:rPr>
          <w:b/>
          <w:u w:val="single"/>
        </w:rPr>
        <w:t>8308</w:t>
      </w:r>
    </w:p>
    <w:p>
      <w:r>
        <w:t>Can\u2019t buy class!! I know all clubs have dick head fans but this twat is top of all lists #HaveSomeRespect @URL</w:t>
      </w:r>
    </w:p>
    <w:p>
      <w:r>
        <w:rPr>
          <w:b/>
          <w:u w:val="single"/>
        </w:rPr>
        <w:t>8309</w:t>
      </w:r>
    </w:p>
    <w:p>
      <w:r>
        <w:t>Macron can't you see your own country's sinking into a shithole your trying to be Merkel no cunts interested in you\u2026 @URL</w:t>
      </w:r>
    </w:p>
    <w:p>
      <w:r>
        <w:rPr>
          <w:b/>
          <w:u w:val="single"/>
        </w:rPr>
        <w:t>8310</w:t>
      </w:r>
    </w:p>
    <w:p>
      <w:r>
        <w:t>@user such a retard.</w:t>
      </w:r>
    </w:p>
    <w:p>
      <w:r>
        <w:rPr>
          <w:b/>
          <w:u w:val="single"/>
        </w:rPr>
        <w:t>8311</w:t>
      </w:r>
    </w:p>
    <w:p>
      <w:r>
        <w:t>@user @user @user @user Its not obvious its the internet cause tell facial expressions or body language retard</w:t>
      </w:r>
    </w:p>
    <w:p>
      <w:r>
        <w:rPr>
          <w:b/>
          <w:u w:val="single"/>
        </w:rPr>
        <w:t>8312</w:t>
      </w:r>
    </w:p>
    <w:p>
      <w:r>
        <w:t>Fuck the faggot</w:t>
      </w:r>
    </w:p>
    <w:p>
      <w:r>
        <w:rPr>
          <w:b/>
          <w:u w:val="single"/>
        </w:rPr>
        <w:t>8313</w:t>
      </w:r>
    </w:p>
    <w:p>
      <w:r>
        <w:t>@user @user @user Since we slipped into the retard zone you absolutely have no idea what terroris\u2026 @URL</w:t>
      </w:r>
    </w:p>
    <w:p>
      <w:r>
        <w:rPr>
          <w:b/>
          <w:u w:val="single"/>
        </w:rPr>
        <w:t>8314</w:t>
      </w:r>
    </w:p>
    <w:p>
      <w:r>
        <w:t>@user @user The new international negro edition</w:t>
      </w:r>
    </w:p>
    <w:p>
      <w:r>
        <w:rPr>
          <w:b/>
          <w:u w:val="single"/>
        </w:rPr>
        <w:t>8315</w:t>
      </w:r>
    </w:p>
    <w:p>
      <w:r>
        <w:t>We've played together online twice. You don't know jack shit about me faggot!</w:t>
      </w:r>
    </w:p>
    <w:p>
      <w:r>
        <w:rPr>
          <w:b/>
          <w:u w:val="single"/>
        </w:rPr>
        <w:t>8316</w:t>
      </w:r>
    </w:p>
    <w:p>
      <w:r>
        <w:t>Vision banged tbh shame some cunt decided to throw a drink at me because they can\u2019t take a joke \ud83d\ude02\ud83e\udd23</w:t>
      </w:r>
    </w:p>
    <w:p>
      <w:r>
        <w:rPr>
          <w:b/>
          <w:u w:val="single"/>
        </w:rPr>
        <w:t>8317</w:t>
      </w:r>
    </w:p>
    <w:p>
      <w:r>
        <w:t>@user Im talking abt hair negro</w:t>
      </w:r>
    </w:p>
    <w:p>
      <w:r>
        <w:rPr>
          <w:b/>
          <w:u w:val="single"/>
        </w:rPr>
        <w:t>8318</w:t>
      </w:r>
    </w:p>
    <w:p>
      <w:r>
        <w:t>@user i was just wondering if your shithole country exports bone saws. I need to ask my friend sone questions a\u2026 @URL</w:t>
      </w:r>
    </w:p>
    <w:p>
      <w:r>
        <w:rPr>
          <w:b/>
          <w:u w:val="single"/>
        </w:rPr>
        <w:t>8319</w:t>
      </w:r>
    </w:p>
    <w:p>
      <w:r>
        <w:t>Beta males of the world unite behind your pussy hat wearing feminazi counterparts! @URL</w:t>
      </w:r>
    </w:p>
    <w:p>
      <w:r>
        <w:rPr>
          <w:b/>
          <w:u w:val="single"/>
        </w:rPr>
        <w:t>8320</w:t>
      </w:r>
    </w:p>
    <w:p>
      <w:r>
        <w:t>While they bring disease and ruin your walls and eat your foods without giving a shit about you. Fuck if I care. @URL</w:t>
      </w:r>
    </w:p>
    <w:p>
      <w:r>
        <w:rPr>
          <w:b/>
          <w:u w:val="single"/>
        </w:rPr>
        <w:t>8321</w:t>
      </w:r>
    </w:p>
    <w:p>
      <w:r>
        <w:t>The cunt should be shot \ud83e\udd2c\ud83e\udd2c\ud83e\udd2c @URL</w:t>
      </w:r>
    </w:p>
    <w:p>
      <w:r>
        <w:rPr>
          <w:b/>
          <w:u w:val="single"/>
        </w:rPr>
        <w:t>8322</w:t>
      </w:r>
    </w:p>
    <w:p>
      <w:r>
        <w:t>what do guys have to offer that a dyke doesn\u2019t???????</w:t>
      </w:r>
    </w:p>
    <w:p>
      <w:r>
        <w:rPr>
          <w:b/>
          <w:u w:val="single"/>
        </w:rPr>
        <w:t>8323</w:t>
      </w:r>
    </w:p>
    <w:p>
      <w:r>
        <w:t>@user @user @user @user Omfg. No we don\u2019t all know that apparently. The retard in the same thr\u2026 @URL</w:t>
      </w:r>
    </w:p>
    <w:p>
      <w:r>
        <w:rPr>
          <w:b/>
          <w:u w:val="single"/>
        </w:rPr>
        <w:t>8324</w:t>
      </w:r>
    </w:p>
    <w:p>
      <w:r>
        <w:t>@user @user That is the most retarded thing anyone has said about the election process . If you thi\u2026 @URL</w:t>
      </w:r>
    </w:p>
    <w:p>
      <w:r>
        <w:rPr>
          <w:b/>
          <w:u w:val="single"/>
        </w:rPr>
        <w:t>8325</w:t>
      </w:r>
    </w:p>
    <w:p>
      <w:r>
        <w:t>@user Sorry about what? I was simply pointing out that there are white immigrants. So it's a bit racist to onl… @URL</w:t>
      </w:r>
    </w:p>
    <w:p>
      <w:r>
        <w:rPr>
          <w:b/>
          <w:u w:val="single"/>
        </w:rPr>
        <w:t>8326</w:t>
      </w:r>
    </w:p>
    <w:p>
      <w:r>
        <w:t>Easy solution: send all illegal aliens to Mazie Hirono's house. @URL</w:t>
      </w:r>
    </w:p>
    <w:p>
      <w:r>
        <w:rPr>
          <w:b/>
          <w:u w:val="single"/>
        </w:rPr>
        <w:t>8327</w:t>
      </w:r>
    </w:p>
    <w:p>
      <w:r>
        <w:t>@user Wo ching chong</w:t>
      </w:r>
    </w:p>
    <w:p>
      <w:r>
        <w:rPr>
          <w:b/>
          <w:u w:val="single"/>
        </w:rPr>
        <w:t>8328</w:t>
      </w:r>
    </w:p>
    <w:p>
      <w:r>
        <w:t>Here is an example of a dumb cunt. @URL</w:t>
      </w:r>
    </w:p>
    <w:p>
      <w:r>
        <w:rPr>
          <w:b/>
          <w:u w:val="single"/>
        </w:rPr>
        <w:t>8329</w:t>
      </w:r>
    </w:p>
    <w:p>
      <w:r>
        <w:t>Hey @user I can learn to live without @user @user @user @user @user @user @user @URL</w:t>
      </w:r>
    </w:p>
    <w:p>
      <w:r>
        <w:rPr>
          <w:b/>
          <w:u w:val="single"/>
        </w:rPr>
        <w:t>8330</w:t>
      </w:r>
    </w:p>
    <w:p>
      <w:r>
        <w:t>The US is kind of a shithole country.\n\nAt least 4 dead in shooting at Pittsburgh synagogue\n\n@URL</w:t>
      </w:r>
    </w:p>
    <w:p>
      <w:r>
        <w:rPr>
          <w:b/>
          <w:u w:val="single"/>
        </w:rPr>
        <w:t>8331</w:t>
      </w:r>
    </w:p>
    <w:p>
      <w:r>
        <w:t>@user You don\u2019t know shit if you think that RvN was class you mongoloid fuck</w:t>
      </w:r>
    </w:p>
    <w:p>
      <w:r>
        <w:rPr>
          <w:b/>
          <w:u w:val="single"/>
        </w:rPr>
        <w:t>8332</w:t>
      </w:r>
    </w:p>
    <w:p>
      <w:r>
        <w:t>@user we\u2019re all ching chong brothers</w:t>
      </w:r>
    </w:p>
    <w:p>
      <w:r>
        <w:rPr>
          <w:b/>
          <w:u w:val="single"/>
        </w:rPr>
        <w:t>8333</w:t>
      </w:r>
    </w:p>
    <w:p>
      <w:r>
        <w:t>why do niggas act like they\u2019re retarded</w:t>
      </w:r>
    </w:p>
    <w:p>
      <w:r>
        <w:rPr>
          <w:b/>
          <w:u w:val="single"/>
        </w:rPr>
        <w:t>8334</w:t>
      </w:r>
    </w:p>
    <w:p>
      <w:r>
        <w:t>@user *inserts nigger meme*</w:t>
      </w:r>
    </w:p>
    <w:p>
      <w:r>
        <w:rPr>
          <w:b/>
          <w:u w:val="single"/>
        </w:rPr>
        <w:t>8335</w:t>
      </w:r>
    </w:p>
    <w:p>
      <w:r>
        <w:t>Day 3 (oui je suis en retard) : Baby - The Shoes ft Holly Cook</w:t>
      </w:r>
    </w:p>
    <w:p>
      <w:r>
        <w:rPr>
          <w:b/>
          <w:u w:val="single"/>
        </w:rPr>
        <w:t>8336</w:t>
      </w:r>
    </w:p>
    <w:p>
      <w:r>
        <w:t>@user You misread my tweet not my logic Dalai Lama's logic receive refugees treat them well educate th… @URL</w:t>
      </w:r>
    </w:p>
    <w:p>
      <w:r>
        <w:rPr>
          <w:b/>
          <w:u w:val="single"/>
        </w:rPr>
        <w:t>8337</w:t>
      </w:r>
    </w:p>
    <w:p>
      <w:r>
        <w:t>@user @user @user Omg so dumb and how did I threaten you retard</w:t>
      </w:r>
    </w:p>
    <w:p>
      <w:r>
        <w:rPr>
          <w:b/>
          <w:u w:val="single"/>
        </w:rPr>
        <w:t>8338</w:t>
      </w:r>
    </w:p>
    <w:p>
      <w:r>
        <w:t>@user Because thieving twat stole my phone and im using a phone that I had about 10 years ago and I can't\u2026 @URL</w:t>
      </w:r>
    </w:p>
    <w:p>
      <w:r>
        <w:rPr>
          <w:b/>
          <w:u w:val="single"/>
        </w:rPr>
        <w:t>8339</w:t>
      </w:r>
    </w:p>
    <w:p>
      <w:r>
        <w:t>Whoever wins that lottery called me a faggot and a wetback a few years back.</w:t>
      </w:r>
    </w:p>
    <w:p>
      <w:r>
        <w:rPr>
          <w:b/>
          <w:u w:val="single"/>
        </w:rPr>
        <w:t>8340</w:t>
      </w:r>
    </w:p>
    <w:p>
      <w:r>
        <w:t>@user @user Recommend 1. Stop getting involved in #shithole countries and wars 2. Bring back US troops fr\u2026 @URL</w:t>
      </w:r>
    </w:p>
    <w:p>
      <w:r>
        <w:rPr>
          <w:b/>
          <w:u w:val="single"/>
        </w:rPr>
        <w:t>8341</w:t>
      </w:r>
    </w:p>
    <w:p>
      <w:r>
        <w:t>@user Lol I know she wanted to name her ching chong but her lawyer said no</w:t>
      </w:r>
    </w:p>
    <w:p>
      <w:r>
        <w:rPr>
          <w:b/>
          <w:u w:val="single"/>
        </w:rPr>
        <w:t>8342</w:t>
      </w:r>
    </w:p>
    <w:p>
      <w:r>
        <w:t>@user I\u2019m not retarded. I know what u were referring to lol but STILL. he\u2019s still a baby &amp;amp; it\u2019s still Halloween u need to chill.</w:t>
      </w:r>
    </w:p>
    <w:p>
      <w:r>
        <w:rPr>
          <w:b/>
          <w:u w:val="single"/>
        </w:rPr>
        <w:t>8343</w:t>
      </w:r>
    </w:p>
    <w:p>
      <w:r>
        <w:t>A retarded dad who has a daughter was framed by a prosecutor whose child was accidentally killed in the cold winter\u2026 @URL</w:t>
      </w:r>
    </w:p>
    <w:p>
      <w:r>
        <w:rPr>
          <w:b/>
          <w:u w:val="single"/>
        </w:rPr>
        <w:t>8344</w:t>
      </w:r>
    </w:p>
    <w:p>
      <w:r>
        <w:t>I'm against #metoo because it turns you people is to fake empowerment. It's like you guys trade horrific stories to… @URL</w:t>
      </w:r>
    </w:p>
    <w:p>
      <w:r>
        <w:rPr>
          <w:b/>
          <w:u w:val="single"/>
        </w:rPr>
        <w:t>8345</w:t>
      </w:r>
    </w:p>
    <w:p>
      <w:r>
        <w:t>This twat wasted my time. If you don't have good work ethic don't get a job let alone try to be a supervisor wtf</w:t>
      </w:r>
    </w:p>
    <w:p>
      <w:r>
        <w:rPr>
          <w:b/>
          <w:u w:val="single"/>
        </w:rPr>
        <w:t>8346</w:t>
      </w:r>
    </w:p>
    <w:p>
      <w:r>
        <w:t>Shameless: Hey you fucken retard you seriously don\u2019t remember what happened last season you pathetic fuck? \n\nMe: @URL</w:t>
      </w:r>
    </w:p>
    <w:p>
      <w:r>
        <w:rPr>
          <w:b/>
          <w:u w:val="single"/>
        </w:rPr>
        <w:t>8347</w:t>
      </w:r>
    </w:p>
    <w:p>
      <w:r>
        <w:t>Nah but fr fr keep that nigger on the bench</w:t>
      </w:r>
    </w:p>
    <w:p>
      <w:r>
        <w:rPr>
          <w:b/>
          <w:u w:val="single"/>
        </w:rPr>
        <w:t>8348</w:t>
      </w:r>
    </w:p>
    <w:p>
      <w:r>
        <w:t>dinner rolls are underrated and you\u2019re a mongoloid if you disagree</w:t>
      </w:r>
    </w:p>
    <w:p>
      <w:r>
        <w:rPr>
          <w:b/>
          <w:u w:val="single"/>
        </w:rPr>
        <w:t>8349</w:t>
      </w:r>
    </w:p>
    <w:p>
      <w:r>
        <w:t>@user I said yesterday after he didn\u2019t pitch games 1 and 2 I didn\u2019t mind it but two nights in a row is retarded</w:t>
      </w:r>
    </w:p>
    <w:p>
      <w:r>
        <w:rPr>
          <w:b/>
          <w:u w:val="single"/>
        </w:rPr>
        <w:t>8350</w:t>
      </w:r>
    </w:p>
    <w:p>
      <w:r>
        <w:t>they are illegal aliens</w:t>
      </w:r>
    </w:p>
    <w:p>
      <w:r>
        <w:rPr>
          <w:b/>
          <w:u w:val="single"/>
        </w:rPr>
        <w:t>8351</w:t>
      </w:r>
    </w:p>
    <w:p>
      <w:r>
        <w:t>@user is my faggot whomst i lov\u00e9 ya know ! us \u2708\ufe0f supreme !</w:t>
      </w:r>
    </w:p>
    <w:p>
      <w:r>
        <w:rPr>
          <w:b/>
          <w:u w:val="single"/>
        </w:rPr>
        <w:t>8352</w:t>
      </w:r>
    </w:p>
    <w:p>
      <w:r>
        <w:t>keep ya head up lil nigger</w:t>
      </w:r>
    </w:p>
    <w:p>
      <w:r>
        <w:rPr>
          <w:b/>
          <w:u w:val="single"/>
        </w:rPr>
        <w:t>8353</w:t>
      </w:r>
    </w:p>
    <w:p>
      <w:r>
        <w:t>@user @user @user Lol Corbyn and this twat are two of a kind.</w:t>
      </w:r>
    </w:p>
    <w:p>
      <w:r>
        <w:rPr>
          <w:b/>
          <w:u w:val="single"/>
        </w:rPr>
        <w:t>8354</w:t>
      </w:r>
    </w:p>
    <w:p>
      <w:r>
        <w:t>Donald you stupid faggot son of a bitch you\u2019re right! @URL</w:t>
      </w:r>
    </w:p>
    <w:p>
      <w:r>
        <w:rPr>
          <w:b/>
          <w:u w:val="single"/>
        </w:rPr>
        <w:t>8355</w:t>
      </w:r>
    </w:p>
    <w:p>
      <w:r>
        <w:t>@user @user @user @user @user @user So many Arab states don\u2019t declare t\u2026 @URL</w:t>
      </w:r>
    </w:p>
    <w:p>
      <w:r>
        <w:rPr>
          <w:b/>
          <w:u w:val="single"/>
        </w:rPr>
        <w:t>8356</w:t>
      </w:r>
    </w:p>
    <w:p>
      <w:r>
        <w:t>@user @user @user @user Quit @user me then you fucking twat. If you wanna be selective in reading\u2026 @URL</w:t>
      </w:r>
    </w:p>
    <w:p>
      <w:r>
        <w:rPr>
          <w:b/>
          <w:u w:val="single"/>
        </w:rPr>
        <w:t>8357</w:t>
      </w:r>
    </w:p>
    <w:p>
      <w:r>
        <w:t>@user @user Plateado con azulnegro etc.</w:t>
      </w:r>
    </w:p>
    <w:p>
      <w:r>
        <w:rPr>
          <w:b/>
          <w:u w:val="single"/>
        </w:rPr>
        <w:t>8358</w:t>
      </w:r>
    </w:p>
    <w:p>
      <w:r>
        <w:t>Gotta get that makeup spic and span \n#spookyspoofy2018 @URL</w:t>
      </w:r>
    </w:p>
    <w:p>
      <w:r>
        <w:rPr>
          <w:b/>
          <w:u w:val="single"/>
        </w:rPr>
        <w:t>8359</w:t>
      </w:r>
    </w:p>
    <w:p>
      <w:r>
        <w:t>#Pakistan's PM #ImranKhan has promised citizenship to refugees from #Afghanistan and #Bangladesh born on Pakistani… @URL</w:t>
      </w:r>
    </w:p>
    <w:p>
      <w:r>
        <w:rPr>
          <w:b/>
          <w:u w:val="single"/>
        </w:rPr>
        <w:t>8360</w:t>
      </w:r>
    </w:p>
    <w:p>
      <w:r>
        <w:t>nigger @URL</w:t>
      </w:r>
    </w:p>
    <w:p>
      <w:r>
        <w:rPr>
          <w:b/>
          <w:u w:val="single"/>
        </w:rPr>
        <w:t>8361</w:t>
      </w:r>
    </w:p>
    <w:p>
      <w:r>
        <w:t>@user @user What a non-response lmao. Obviously her tweet is retarded but why is talking to Spencer hypocritical?</w:t>
      </w:r>
    </w:p>
    <w:p>
      <w:r>
        <w:rPr>
          <w:b/>
          <w:u w:val="single"/>
        </w:rPr>
        <w:t>8362</w:t>
      </w:r>
    </w:p>
    <w:p>
      <w:r>
        <w:t>Why does this mongy cunt Ashley Young keep fist bumping everyone grow up mate</w:t>
      </w:r>
    </w:p>
    <w:p>
      <w:r>
        <w:rPr>
          <w:b/>
          <w:u w:val="single"/>
        </w:rPr>
        <w:t>8363</w:t>
      </w:r>
    </w:p>
    <w:p>
      <w:r>
        <w:t>her left incisor can't be a faggot #kek</w:t>
      </w:r>
    </w:p>
    <w:p>
      <w:r>
        <w:rPr>
          <w:b/>
          <w:u w:val="single"/>
        </w:rPr>
        <w:t>8364</w:t>
      </w:r>
    </w:p>
    <w:p>
      <w:r>
        <w:t>@user Good job tho honestly. you\u2019re retarded friends are terrible to play with.</w:t>
      </w:r>
    </w:p>
    <w:p>
      <w:r>
        <w:rPr>
          <w:b/>
          <w:u w:val="single"/>
        </w:rPr>
        <w:t>8365</w:t>
      </w:r>
    </w:p>
    <w:p>
      <w:r>
        <w:t>ignis scientia can call me a retard</w:t>
      </w:r>
    </w:p>
    <w:p>
      <w:r>
        <w:rPr>
          <w:b/>
          <w:u w:val="single"/>
        </w:rPr>
        <w:t>8366</w:t>
      </w:r>
    </w:p>
    <w:p>
      <w:r>
        <w:t>Can\u2019t even go to thanksgiving dinner without worrying that someone\u2019s gonna call you a nigger/chink/spic on accident\u2026 @URL</w:t>
      </w:r>
    </w:p>
    <w:p>
      <w:r>
        <w:rPr>
          <w:b/>
          <w:u w:val="single"/>
        </w:rPr>
        <w:t>8367</w:t>
      </w:r>
    </w:p>
    <w:p>
      <w:r>
        <w:t>Keep in mind I’m a negro</w:t>
      </w:r>
    </w:p>
    <w:p>
      <w:r>
        <w:rPr>
          <w:b/>
          <w:u w:val="single"/>
        </w:rPr>
        <w:t>8368</w:t>
      </w:r>
    </w:p>
    <w:p>
      <w:r>
        <w:t>@user Hahahahaha is you match maker??? Learn to make a sentence retard and hell yeah I'm a bitch but not a scar\u2026 @URL</w:t>
      </w:r>
    </w:p>
    <w:p>
      <w:r>
        <w:rPr>
          <w:b/>
          <w:u w:val="single"/>
        </w:rPr>
        <w:t>8369</w:t>
      </w:r>
    </w:p>
    <w:p>
      <w:r>
        <w:t>If I'm biopolar from this- So is Steven King for his books. \nNice retard try. Same retard channel.</w:t>
      </w:r>
    </w:p>
    <w:p>
      <w:r>
        <w:rPr>
          <w:b/>
          <w:u w:val="single"/>
        </w:rPr>
        <w:t>8370</w:t>
      </w:r>
    </w:p>
    <w:p>
      <w:r>
        <w:t>you korean lookin' ass retard #ass #bot</w:t>
      </w:r>
    </w:p>
    <w:p>
      <w:r>
        <w:rPr>
          <w:b/>
          <w:u w:val="single"/>
        </w:rPr>
        <w:t>8371</w:t>
      </w:r>
    </w:p>
    <w:p>
      <w:r>
        <w:t>The difference is Obama doesn\u2019t say he\u2019s against all immigration from \u201cshithole\u201d countries. Conservatives like myse\u2026 @URL</w:t>
      </w:r>
    </w:p>
    <w:p>
      <w:r>
        <w:rPr>
          <w:b/>
          <w:u w:val="single"/>
        </w:rPr>
        <w:t>8372</w:t>
      </w:r>
    </w:p>
    <w:p>
      <w:r>
        <w:t>That entire van is spic and span. Colors of stickers vibrant. No curling edges. Hmmm... @URL</w:t>
      </w:r>
    </w:p>
    <w:p>
      <w:r>
        <w:rPr>
          <w:b/>
          <w:u w:val="single"/>
        </w:rPr>
        <w:t>8373</w:t>
      </w:r>
    </w:p>
    <w:p>
      <w:r>
        <w:t>ODEE's performance was better hands down. Swings is a retard \ud83d\ude02 But damn! He's a monster performer\n#SMTM777\u2026 @URL</w:t>
      </w:r>
    </w:p>
    <w:p>
      <w:r>
        <w:rPr>
          <w:b/>
          <w:u w:val="single"/>
        </w:rPr>
        <w:t>8374</w:t>
      </w:r>
    </w:p>
    <w:p>
      <w:r>
        <w:t>so while cleaning up i found a new eraser and 2 unsharpened mongol pencils hayyy nagbakal pa ko for nmat</w:t>
      </w:r>
    </w:p>
    <w:p>
      <w:r>
        <w:rPr>
          <w:b/>
          <w:u w:val="single"/>
        </w:rPr>
        <w:t>8375</w:t>
      </w:r>
    </w:p>
    <w:p>
      <w:r>
        <w:t>Glass jawed faggot. Mind you that was a fair crack he took there. \ud83d\udc4a\ud83d\udc4a @URL</w:t>
      </w:r>
    </w:p>
    <w:p>
      <w:r>
        <w:rPr>
          <w:b/>
          <w:u w:val="single"/>
        </w:rPr>
        <w:t>8376</w:t>
      </w:r>
    </w:p>
    <w:p>
      <w:r>
        <w:t>@user Can't take humans as compensation retard.</w:t>
      </w:r>
    </w:p>
    <w:p>
      <w:r>
        <w:rPr>
          <w:b/>
          <w:u w:val="single"/>
        </w:rPr>
        <w:t>8377</w:t>
      </w:r>
    </w:p>
    <w:p>
      <w:r>
        <w:t>@user I thought I was retarded \ud83d\ude02\ud83d\ude02\ud83d\ude02 it be killing my vibe</w:t>
      </w:r>
    </w:p>
    <w:p>
      <w:r>
        <w:rPr>
          <w:b/>
          <w:u w:val="single"/>
        </w:rPr>
        <w:t>8378</w:t>
      </w:r>
    </w:p>
    <w:p>
      <w:r>
        <w:t>@user Your argument is \u201cI am strong because I let white people call me a wetback and a spic with no consequen\u2026 @URL</w:t>
      </w:r>
    </w:p>
    <w:p>
      <w:r>
        <w:rPr>
          <w:b/>
          <w:u w:val="single"/>
        </w:rPr>
        <w:t>8379</w:t>
      </w:r>
    </w:p>
    <w:p>
      <w:r>
        <w:t>@user @user Cuz ur a mongoloid</w:t>
      </w:r>
    </w:p>
    <w:p>
      <w:r>
        <w:rPr>
          <w:b/>
          <w:u w:val="single"/>
        </w:rPr>
        <w:t>8380</w:t>
      </w:r>
    </w:p>
    <w:p>
      <w:r>
        <w:t>Haha @user has gone full #retard \ud83d\udc4c</w:t>
      </w:r>
    </w:p>
    <w:p>
      <w:r>
        <w:rPr>
          <w:b/>
          <w:u w:val="single"/>
        </w:rPr>
        <w:t>8381</w:t>
      </w:r>
    </w:p>
    <w:p>
      <w:r>
        <w:t>Always has been mongy n enough to turn anyone\u2019s stomach all this chanting about Jimmy Savile sure I got called a ki\u2026 @URL</w:t>
      </w:r>
    </w:p>
    <w:p>
      <w:r>
        <w:rPr>
          <w:b/>
          <w:u w:val="single"/>
        </w:rPr>
        <w:t>8382</w:t>
      </w:r>
    </w:p>
    <w:p>
      <w:r>
        <w:t>everyone better wish my faggot wife a happy birthday @user</w:t>
      </w:r>
    </w:p>
    <w:p>
      <w:r>
        <w:rPr>
          <w:b/>
          <w:u w:val="single"/>
        </w:rPr>
        <w:t>8383</w:t>
      </w:r>
    </w:p>
    <w:p>
      <w:r>
        <w:t>Oh ma GAWD bonnie is killing his own cousin bugs.\n#SpidermanAndFriendsBot\nShut up jackie-chan you twat!!\u2026 @URL</w:t>
      </w:r>
    </w:p>
    <w:p>
      <w:r>
        <w:rPr>
          <w:b/>
          <w:u w:val="single"/>
        </w:rPr>
        <w:t>8384</w:t>
      </w:r>
    </w:p>
    <w:p>
      <w:r>
        <w:t>@user I am 59 yrs old and I remember seeing these streaks in the sky when I was a kid. So is that why I am retarded?</w:t>
      </w:r>
    </w:p>
    <w:p>
      <w:r>
        <w:rPr>
          <w:b/>
          <w:u w:val="single"/>
        </w:rPr>
        <w:t>8385</w:t>
      </w:r>
    </w:p>
    <w:p>
      <w:r>
        <w:t>Nothing would make me happier than a video coming out of this cunt being shot while he sleeps. What a shocking wast\u2026 @URL</w:t>
      </w:r>
    </w:p>
    <w:p>
      <w:r>
        <w:rPr>
          <w:b/>
          <w:u w:val="single"/>
        </w:rPr>
        <w:t>8386</w:t>
      </w:r>
    </w:p>
    <w:p>
      <w:r>
        <w:t>@user And did he conveniently forget \u201cshithole\u201d countries \u201c bad hombres\u201d and on and on? This man is Jekyl an\u2026 @URL</w:t>
      </w:r>
    </w:p>
    <w:p>
      <w:r>
        <w:rPr>
          <w:b/>
          <w:u w:val="single"/>
        </w:rPr>
        <w:t>8387</w:t>
      </w:r>
    </w:p>
    <w:p>
      <w:r>
        <w:t>some gab retard went on a school shooting and im going to be reminded about it for the next 30 years</w:t>
      </w:r>
    </w:p>
    <w:p>
      <w:r>
        <w:rPr>
          <w:b/>
          <w:u w:val="single"/>
        </w:rPr>
        <w:t>8388</w:t>
      </w:r>
    </w:p>
    <w:p>
      <w:r>
        <w:t>@user @user You got it and dead people will vote along with immigrants</w:t>
      </w:r>
    </w:p>
    <w:p>
      <w:r>
        <w:rPr>
          <w:b/>
          <w:u w:val="single"/>
        </w:rPr>
        <w:t>8389</w:t>
      </w:r>
    </w:p>
    <w:p>
      <w:r>
        <w:t>@user @user Shut the fuck up you faggot</w:t>
      </w:r>
    </w:p>
    <w:p>
      <w:r>
        <w:rPr>
          <w:b/>
          <w:u w:val="single"/>
        </w:rPr>
        <w:t>8390</w:t>
      </w:r>
    </w:p>
    <w:p>
      <w:r>
        <w:t>@user fuck you nigga whoever stole my shit from this year faggot ass niggas dont fuck with me in 2019 nig\u2026 @URL</w:t>
      </w:r>
    </w:p>
    <w:p>
      <w:r>
        <w:rPr>
          <w:b/>
          <w:u w:val="single"/>
        </w:rPr>
        <w:t>8391</w:t>
      </w:r>
    </w:p>
    <w:p>
      <w:r>
        <w:t>Rondo and McGee both retarded</w:t>
      </w:r>
    </w:p>
    <w:p>
      <w:r>
        <w:rPr>
          <w:b/>
          <w:u w:val="single"/>
        </w:rPr>
        <w:t>8392</w:t>
      </w:r>
    </w:p>
    <w:p>
      <w:r>
        <w:t>Twitter allows a #redneck #President to be racist and sexist but tries to stop this about a #retard who cant eat a\u2026 @URL</w:t>
      </w:r>
    </w:p>
    <w:p>
      <w:r>
        <w:rPr>
          <w:b/>
          <w:u w:val="single"/>
        </w:rPr>
        <w:t>8393</w:t>
      </w:r>
    </w:p>
    <w:p>
      <w:r>
        <w:t>@user I'll watch it when I get home you spic I'm in school rn.</w:t>
      </w:r>
    </w:p>
    <w:p>
      <w:r>
        <w:rPr>
          <w:b/>
          <w:u w:val="single"/>
        </w:rPr>
        <w:t>8394</w:t>
      </w:r>
    </w:p>
    <w:p>
      <w:r>
        <w:t>@user When you:\n- Lead chants of 'lock her up'\n- Demonize refugees from 'shithole countries'\n- Mock the\u2026 @URL</w:t>
      </w:r>
    </w:p>
    <w:p>
      <w:r>
        <w:rPr>
          <w:b/>
          <w:u w:val="single"/>
        </w:rPr>
        <w:t>8395</w:t>
      </w:r>
    </w:p>
    <w:p>
      <w:r>
        <w:t>@user @user @user wing wong ching chong</w:t>
      </w:r>
    </w:p>
    <w:p>
      <w:r>
        <w:rPr>
          <w:b/>
          <w:u w:val="single"/>
        </w:rPr>
        <w:t>8396</w:t>
      </w:r>
    </w:p>
    <w:p>
      <w:r>
        <w:t>@user @user You don't tell the President what to do. \n\nSafety of our Country???? You people want a shithole\u2026 @URL</w:t>
      </w:r>
    </w:p>
    <w:p>
      <w:r>
        <w:rPr>
          <w:b/>
          <w:u w:val="single"/>
        </w:rPr>
        <w:t>8397</w:t>
      </w:r>
    </w:p>
    <w:p>
      <w:r>
        <w:t>@user You beefing with a dyke!!!</w:t>
      </w:r>
    </w:p>
    <w:p>
      <w:r>
        <w:rPr>
          <w:b/>
          <w:u w:val="single"/>
        </w:rPr>
        <w:t>8398</w:t>
      </w:r>
    </w:p>
    <w:p>
      <w:r>
        <w:t>@user @user well if western nations stopped helping shithole countries their people would starve to death. problem solved.</w:t>
      </w:r>
    </w:p>
    <w:p>
      <w:r>
        <w:rPr>
          <w:b/>
          <w:u w:val="single"/>
        </w:rPr>
        <w:t>8399</w:t>
      </w:r>
    </w:p>
    <w:p>
      <w:r>
        <w:t>@user nahhh im a retard xd</w:t>
      </w:r>
    </w:p>
    <w:p>
      <w:r>
        <w:rPr>
          <w:b/>
          <w:u w:val="single"/>
        </w:rPr>
        <w:t>8400</w:t>
      </w:r>
    </w:p>
    <w:p>
      <w:r>
        <w:t>@user I like doing toothpaste or even urethra. Toothpaste makes them squirm and urethra makes their dick into a cunt :)</w:t>
      </w:r>
    </w:p>
    <w:p>
      <w:r>
        <w:rPr>
          <w:b/>
          <w:u w:val="single"/>
        </w:rPr>
        <w:t>8401</w:t>
      </w:r>
    </w:p>
    <w:p>
      <w:r>
        <w:t>I have the answer! If we keep illegal aliens in our country we get to deport one democrat for every one illegal we… @URL</w:t>
      </w:r>
    </w:p>
    <w:p>
      <w:r>
        <w:rPr>
          <w:b/>
          <w:u w:val="single"/>
        </w:rPr>
        <w:t>8402</w:t>
      </w:r>
    </w:p>
    <w:p>
      <w:r>
        <w:t>@user I can remember being told colored people (euphonysm for spics) bank down the street you can't bank\u2026 @URL</w:t>
      </w:r>
    </w:p>
    <w:p>
      <w:r>
        <w:rPr>
          <w:b/>
          <w:u w:val="single"/>
        </w:rPr>
        <w:t>8403</w:t>
      </w:r>
    </w:p>
    <w:p>
      <w:r>
        <w:t>@user Zorry no spic espanilsh</w:t>
      </w:r>
    </w:p>
    <w:p>
      <w:r>
        <w:rPr>
          <w:b/>
          <w:u w:val="single"/>
        </w:rPr>
        <w:t>8404</w:t>
      </w:r>
    </w:p>
    <w:p>
      <w:r>
        <w:t>@user You whipped faggot</w:t>
      </w:r>
    </w:p>
    <w:p>
      <w:r>
        <w:rPr>
          <w:b/>
          <w:u w:val="single"/>
        </w:rPr>
        <w:t>8405</w:t>
      </w:r>
    </w:p>
    <w:p>
      <w:r>
        <w:t>@user MASSIVE FUCKING FAGGOT 'ERE\nhow do you do fellow squidcunts</w:t>
      </w:r>
    </w:p>
    <w:p>
      <w:r>
        <w:rPr>
          <w:b/>
          <w:u w:val="single"/>
        </w:rPr>
        <w:t>8406</w:t>
      </w:r>
    </w:p>
    <w:p>
      <w:r>
        <w:t>What an absolute cunt \ud83e\udd2c @URL</w:t>
      </w:r>
    </w:p>
    <w:p>
      <w:r>
        <w:rPr>
          <w:b/>
          <w:u w:val="single"/>
        </w:rPr>
        <w:t>8407</w:t>
      </w:r>
    </w:p>
    <w:p>
      <w:r>
        <w:t>@user Tristan said reply to her text nigger</w:t>
      </w:r>
    </w:p>
    <w:p>
      <w:r>
        <w:rPr>
          <w:b/>
          <w:u w:val="single"/>
        </w:rPr>
        <w:t>8408</w:t>
      </w:r>
    </w:p>
    <w:p>
      <w:r>
        <w:t>Cannot believe someone told me mongy John had died just seen him and his dog!!</w:t>
      </w:r>
    </w:p>
    <w:p>
      <w:r>
        <w:rPr>
          <w:b/>
          <w:u w:val="single"/>
        </w:rPr>
        <w:t>8409</w:t>
      </w:r>
    </w:p>
    <w:p>
      <w:r>
        <w:t>@user @user @user she's talking about u retard</w:t>
      </w:r>
    </w:p>
    <w:p>
      <w:r>
        <w:rPr>
          <w:b/>
          <w:u w:val="single"/>
        </w:rPr>
        <w:t>8410</w:t>
      </w:r>
    </w:p>
    <w:p>
      <w:r>
        <w:t>Wowwww nigger @URL</w:t>
      </w:r>
    </w:p>
    <w:p>
      <w:r>
        <w:rPr>
          <w:b/>
          <w:u w:val="single"/>
        </w:rPr>
        <w:t>8411</w:t>
      </w:r>
    </w:p>
    <w:p>
      <w:r>
        <w:t>Talking down at the 'public' condescending twat @URL</w:t>
      </w:r>
    </w:p>
    <w:p>
      <w:r>
        <w:rPr>
          <w:b/>
          <w:u w:val="single"/>
        </w:rPr>
        <w:t>8412</w:t>
      </w:r>
    </w:p>
    <w:p>
      <w:r>
        <w:t>I said \ching chong\ in a cafe yesterday and now I'm not allowed back there.</w:t>
      </w:r>
    </w:p>
    <w:p>
      <w:r>
        <w:rPr>
          <w:b/>
          <w:u w:val="single"/>
        </w:rPr>
        <w:t>8413</w:t>
      </w:r>
    </w:p>
    <w:p>
      <w:r>
        <w:t>@user @user See this thread? This is why campaigns like It's okay to be white is needed.</w:t>
      </w:r>
    </w:p>
    <w:p>
      <w:r>
        <w:rPr>
          <w:b/>
          <w:u w:val="single"/>
        </w:rPr>
        <w:t>8414</w:t>
      </w:r>
    </w:p>
    <w:p>
      <w:r>
        <w:t>does Sen ching chong ever talk about black on asian violence? @URL</w:t>
      </w:r>
    </w:p>
    <w:p>
      <w:r>
        <w:rPr>
          <w:b/>
          <w:u w:val="single"/>
        </w:rPr>
        <w:t>8415</w:t>
      </w:r>
    </w:p>
    <w:p>
      <w:r>
        <w:t>@user @user White privilege dufas everyone is saying it's not okay to be white keep up Sherlock</w:t>
      </w:r>
    </w:p>
    <w:p>
      <w:r>
        <w:rPr>
          <w:b/>
          <w:u w:val="single"/>
        </w:rPr>
        <w:t>8416</w:t>
      </w:r>
    </w:p>
    <w:p>
      <w:r>
        <w:t>Stan's Mom: Stan what did I tell you about watching the Osbournes? It's going to make you retarded!</w:t>
      </w:r>
    </w:p>
    <w:p>
      <w:r>
        <w:rPr>
          <w:b/>
          <w:u w:val="single"/>
        </w:rPr>
        <w:t>8417</w:t>
      </w:r>
    </w:p>
    <w:p>
      <w:r>
        <w:t>\u2066@user : You might be surprised that the bomber is probably not an illegal immigrant from a \u201cshithole\u2026 @URL</w:t>
      </w:r>
    </w:p>
    <w:p>
      <w:r>
        <w:rPr>
          <w:b/>
          <w:u w:val="single"/>
        </w:rPr>
        <w:t>8418</w:t>
      </w:r>
    </w:p>
    <w:p>
      <w:r>
        <w:t>Or spic y\u2019all.....the first time I heard it I was 13 and I was like umm what? Did you say speak? lol then when som\u2026 @URL</w:t>
      </w:r>
    </w:p>
    <w:p>
      <w:r>
        <w:rPr>
          <w:b/>
          <w:u w:val="single"/>
        </w:rPr>
        <w:t>8419</w:t>
      </w:r>
    </w:p>
    <w:p>
      <w:r>
        <w:t>@user Watch on a TV you mongoloid</w:t>
      </w:r>
    </w:p>
    <w:p>
      <w:r>
        <w:rPr>
          <w:b/>
          <w:u w:val="single"/>
        </w:rPr>
        <w:t>8420</w:t>
      </w:r>
    </w:p>
    <w:p>
      <w:r>
        <w:t>The faggot #9news #CNN @URL</w:t>
      </w:r>
    </w:p>
    <w:p>
      <w:r>
        <w:rPr>
          <w:b/>
          <w:u w:val="single"/>
        </w:rPr>
        <w:t>8421</w:t>
      </w:r>
    </w:p>
    <w:p>
      <w:r>
        <w:t>Bruh this negro Chief Keef really recorded a Pump fisting track for this album hahahahaha</w:t>
      </w:r>
    </w:p>
    <w:p>
      <w:r>
        <w:rPr>
          <w:b/>
          <w:u w:val="single"/>
        </w:rPr>
        <w:t>8422</w:t>
      </w:r>
    </w:p>
    <w:p>
      <w:r>
        <w:t>We should close the borders until the Wall is built. They never assimilate &amp;amp; bring disease that's been eradicated.… @URL</w:t>
      </w:r>
    </w:p>
    <w:p>
      <w:r>
        <w:rPr>
          <w:b/>
          <w:u w:val="single"/>
        </w:rPr>
        <w:t>8423</w:t>
      </w:r>
    </w:p>
    <w:p>
      <w:r>
        <w:t>@user @user @user This study of how refugees impact advanced economies concludes that investing one euro in… @URL</w:t>
      </w:r>
    </w:p>
    <w:p>
      <w:r>
        <w:rPr>
          <w:b/>
          <w:u w:val="single"/>
        </w:rPr>
        <w:t>8424</w:t>
      </w:r>
    </w:p>
    <w:p>
      <w:r>
        <w:t>@user Don\u2019t you mean mongol hordes?</w:t>
      </w:r>
    </w:p>
    <w:p>
      <w:r>
        <w:rPr>
          <w:b/>
          <w:u w:val="single"/>
        </w:rPr>
        <w:t>8425</w:t>
      </w:r>
    </w:p>
    <w:p>
      <w:r>
        <w:t>@user I predicted that joke before you even made it. Get some good material you fucking mongoloid</w:t>
      </w:r>
    </w:p>
    <w:p>
      <w:r>
        <w:rPr>
          <w:b/>
          <w:u w:val="single"/>
        </w:rPr>
        <w:t>8426</w:t>
      </w:r>
    </w:p>
    <w:p>
      <w:r>
        <w:t>@user \u201cI\u2019m a faggot\u201d</w:t>
      </w:r>
    </w:p>
    <w:p>
      <w:r>
        <w:rPr>
          <w:b/>
          <w:u w:val="single"/>
        </w:rPr>
        <w:t>8427</w:t>
      </w:r>
    </w:p>
    <w:p>
      <w:r>
        <w:t>stan twitter thinks they\u2019re so funny making jokes about x\u2019s death . don\u2019t be surpised when ching chong junior dies\u2026 @URL</w:t>
      </w:r>
    </w:p>
    <w:p>
      <w:r>
        <w:rPr>
          <w:b/>
          <w:u w:val="single"/>
        </w:rPr>
        <w:t>8428</w:t>
      </w:r>
    </w:p>
    <w:p>
      <w:r>
        <w:t>The next cunt to mention \scorpio season\ is getting a one two Kostya Tzu</w:t>
      </w:r>
    </w:p>
    <w:p>
      <w:r>
        <w:rPr>
          <w:b/>
          <w:u w:val="single"/>
        </w:rPr>
        <w:t>8429</w:t>
      </w:r>
    </w:p>
    <w:p>
      <w:r>
        <w:t>@user He ain't going nowhere.hes a soup taker of the worst kind.</w:t>
      </w:r>
    </w:p>
    <w:p>
      <w:r>
        <w:rPr>
          <w:b/>
          <w:u w:val="single"/>
        </w:rPr>
        <w:t>8430</w:t>
      </w:r>
    </w:p>
    <w:p>
      <w:r>
        <w:t>@user You can\u2019t be serious! It\u2019s daddy\u2019s fault you twat. You are living in lala land. You all make me sick. #FuckTrumps</w:t>
      </w:r>
    </w:p>
    <w:p>
      <w:r>
        <w:rPr>
          <w:b/>
          <w:u w:val="single"/>
        </w:rPr>
        <w:t>8431</w:t>
      </w:r>
    </w:p>
    <w:p>
      <w:r>
        <w:t>Ew is all i can truly say without being a cunt</w:t>
      </w:r>
    </w:p>
    <w:p>
      <w:r>
        <w:rPr>
          <w:b/>
          <w:u w:val="single"/>
        </w:rPr>
        <w:t>8432</w:t>
      </w:r>
    </w:p>
    <w:p>
      <w:r>
        <w:t>I think it was a spic from my picture</w:t>
      </w:r>
    </w:p>
    <w:p>
      <w:r>
        <w:rPr>
          <w:b/>
          <w:u w:val="single"/>
        </w:rPr>
        <w:t>8433</w:t>
      </w:r>
    </w:p>
    <w:p>
      <w:r>
        <w:t>Socialists and illegal aliens getting out of dodge! @URL</w:t>
      </w:r>
    </w:p>
    <w:p>
      <w:r>
        <w:rPr>
          <w:b/>
          <w:u w:val="single"/>
        </w:rPr>
        <w:t>8434</w:t>
      </w:r>
    </w:p>
    <w:p>
      <w:r>
        <w:t>@user @user ok buddy retard</w:t>
      </w:r>
    </w:p>
    <w:p>
      <w:r>
        <w:rPr>
          <w:b/>
          <w:u w:val="single"/>
        </w:rPr>
        <w:t>8435</w:t>
      </w:r>
    </w:p>
    <w:p>
      <w:r>
        <w:t>\I don't know what you expected of me im basically retarded\ @user</w:t>
      </w:r>
    </w:p>
    <w:p>
      <w:r>
        <w:rPr>
          <w:b/>
          <w:u w:val="single"/>
        </w:rPr>
        <w:t>8436</w:t>
      </w:r>
    </w:p>
    <w:p>
      <w:r>
        <w:t>unstan them then dumb cunt @URL</w:t>
      </w:r>
    </w:p>
    <w:p>
      <w:r>
        <w:rPr>
          <w:b/>
          <w:u w:val="single"/>
        </w:rPr>
        <w:t>8437</w:t>
      </w:r>
    </w:p>
    <w:p>
      <w:r>
        <w:t>Nahhhh what a retard hahah @URL</w:t>
      </w:r>
    </w:p>
    <w:p>
      <w:r>
        <w:rPr>
          <w:b/>
          <w:u w:val="single"/>
        </w:rPr>
        <w:t>8438</w:t>
      </w:r>
    </w:p>
    <w:p>
      <w:r>
        <w:t>@user @user @user @user @user @user Well he calls me a faggot earlier</w:t>
      </w:r>
    </w:p>
    <w:p>
      <w:r>
        <w:rPr>
          <w:b/>
          <w:u w:val="single"/>
        </w:rPr>
        <w:t>8439</w:t>
      </w:r>
    </w:p>
    <w:p>
      <w:r>
        <w:t>@user @user \saying ching chong ping ling is racist but mocking welsh is fine so get writing\</w:t>
      </w:r>
    </w:p>
    <w:p>
      <w:r>
        <w:rPr>
          <w:b/>
          <w:u w:val="single"/>
        </w:rPr>
        <w:t>8440</w:t>
      </w:r>
    </w:p>
    <w:p>
      <w:r>
        <w:t>@user The susano'o of Obito you fucking faggot</w:t>
      </w:r>
    </w:p>
    <w:p>
      <w:r>
        <w:rPr>
          <w:b/>
          <w:u w:val="single"/>
        </w:rPr>
        <w:t>8441</w:t>
      </w:r>
    </w:p>
    <w:p>
      <w:r>
        <w:t>My white friends said you wetback spics crazy I hope no one heard that...cause if they did we gon be in some trooouuuble (drake voice)</w:t>
      </w:r>
    </w:p>
    <w:p>
      <w:r>
        <w:rPr>
          <w:b/>
          <w:u w:val="single"/>
        </w:rPr>
        <w:t>8442</w:t>
      </w:r>
    </w:p>
    <w:p>
      <w:r>
        <w:t>@user He admits he went too far on the faggot line (even though I agree it should never have been there in t\u2026 @URL</w:t>
      </w:r>
    </w:p>
    <w:p>
      <w:r>
        <w:rPr>
          <w:b/>
          <w:u w:val="single"/>
        </w:rPr>
        <w:t>8443</w:t>
      </w:r>
    </w:p>
    <w:p>
      <w:r>
        <w:t>@user Democrat friends are still laughing there ass off on your stupid they say that dumb ass should not vote retard</w:t>
      </w:r>
    </w:p>
    <w:p>
      <w:r>
        <w:rPr>
          <w:b/>
          <w:u w:val="single"/>
        </w:rPr>
        <w:t>8444</w:t>
      </w:r>
    </w:p>
    <w:p>
      <w:r>
        <w:t>@user @user @user *what* categories though? That caucasoid/negroid/mongoloid is a poor model h\u2026 @URL</w:t>
      </w:r>
    </w:p>
    <w:p>
      <w:r>
        <w:rPr>
          <w:b/>
          <w:u w:val="single"/>
        </w:rPr>
        <w:t>8445</w:t>
      </w:r>
    </w:p>
    <w:p>
      <w:r>
        <w:t>@user @user @user @user @user @user @user @user Thank you</w:t>
      </w:r>
    </w:p>
    <w:p>
      <w:r>
        <w:rPr>
          <w:b/>
          <w:u w:val="single"/>
        </w:rPr>
        <w:t>8446</w:t>
      </w:r>
    </w:p>
    <w:p>
      <w:r>
        <w:t>If you dip regular lays in onion dip you a full retard. Get some ruffles bitch. Have some class.</w:t>
      </w:r>
    </w:p>
    <w:p>
      <w:r>
        <w:rPr>
          <w:b/>
          <w:u w:val="single"/>
        </w:rPr>
        <w:t>8447</w:t>
      </w:r>
    </w:p>
    <w:p>
      <w:r>
        <w:t>@user @user @user One of them = thinks being a faggot getting an abortion or being a single m\u2026 @URL</w:t>
      </w:r>
    </w:p>
    <w:p>
      <w:r>
        <w:rPr>
          <w:b/>
          <w:u w:val="single"/>
        </w:rPr>
        <w:t>8448</w:t>
      </w:r>
    </w:p>
    <w:p>
      <w:r>
        <w:t>I'm fucking screaming sis actually changed her name to nigger and a quarter</w:t>
      </w:r>
    </w:p>
    <w:p>
      <w:r>
        <w:rPr>
          <w:b/>
          <w:u w:val="single"/>
        </w:rPr>
        <w:t>8449</w:t>
      </w:r>
    </w:p>
    <w:p>
      <w:r>
        <w:t>@user @user @user @user Bukhari was a retard.\nWe Shias don't believe in anything he says.</w:t>
      </w:r>
    </w:p>
    <w:p>
      <w:r>
        <w:rPr>
          <w:b/>
          <w:u w:val="single"/>
        </w:rPr>
        <w:t>8450</w:t>
      </w:r>
    </w:p>
    <w:p>
      <w:r>
        <w:t>lmaOOOOOO ni que pelo negro yall wildin en serio @URL</w:t>
      </w:r>
    </w:p>
    <w:p>
      <w:r>
        <w:rPr>
          <w:b/>
          <w:u w:val="single"/>
        </w:rPr>
        <w:t>8451</w:t>
      </w:r>
    </w:p>
    <w:p>
      <w:r>
        <w:t>@user lmfao nigger</w:t>
      </w:r>
    </w:p>
    <w:p>
      <w:r>
        <w:rPr>
          <w:b/>
          <w:u w:val="single"/>
        </w:rPr>
        <w:t>8452</w:t>
      </w:r>
    </w:p>
    <w:p>
      <w:r>
        <w:t>It's omelette au fromage you retard. Omelette du fromage would mean it was made from cheese. UGH!</w:t>
      </w:r>
    </w:p>
    <w:p>
      <w:r>
        <w:rPr>
          <w:b/>
          <w:u w:val="single"/>
        </w:rPr>
        <w:t>8453</w:t>
      </w:r>
    </w:p>
    <w:p>
      <w:r>
        <w:t>@user @user @user listen if I can\u2019t say the word mongoloid what word would you have me us\u2026 @URL</w:t>
      </w:r>
    </w:p>
    <w:p>
      <w:r>
        <w:rPr>
          <w:b/>
          <w:u w:val="single"/>
        </w:rPr>
        <w:t>8454</w:t>
      </w:r>
    </w:p>
    <w:p>
      <w:r>
        <w:t>Angela Merkel Hitler ss-45326 nazi anti semitic terrorist she's crazy stupid retarded asshole she sick in the head\u2026 @URL</w:t>
      </w:r>
    </w:p>
    <w:p>
      <w:r>
        <w:rPr>
          <w:b/>
          <w:u w:val="single"/>
        </w:rPr>
        <w:t>8455</w:t>
      </w:r>
    </w:p>
    <w:p>
      <w:r>
        <w:t>\A twat is a vagina Gary!\ yt people wyld</w:t>
      </w:r>
    </w:p>
    <w:p>
      <w:r>
        <w:rPr>
          <w:b/>
          <w:u w:val="single"/>
        </w:rPr>
        <w:t>8456</w:t>
      </w:r>
    </w:p>
    <w:p>
      <w:r>
        <w:t>thanks to the historic global warming that i signed into law your shithole countries are going up your DACA are g\u2026 @URL</w:t>
      </w:r>
    </w:p>
    <w:p>
      <w:r>
        <w:rPr>
          <w:b/>
          <w:u w:val="single"/>
        </w:rPr>
        <w:t>8457</w:t>
      </w:r>
    </w:p>
    <w:p>
      <w:r>
        <w:t>@user @user Gonna track this fucker down and \defuse\ him. Dont want no ISIS members round me ends. What a twat.</w:t>
      </w:r>
    </w:p>
    <w:p>
      <w:r>
        <w:rPr>
          <w:b/>
          <w:u w:val="single"/>
        </w:rPr>
        <w:t>8458</w:t>
      </w:r>
    </w:p>
    <w:p>
      <w:r>
        <w:t>@user Are these the same folks who would use the slur \raghead\ to demean everyone in the Middle East? Yes I think they might be.</w:t>
      </w:r>
    </w:p>
    <w:p>
      <w:r>
        <w:rPr>
          <w:b/>
          <w:u w:val="single"/>
        </w:rPr>
        <w:t>8459</w:t>
      </w:r>
    </w:p>
    <w:p>
      <w:r>
        <w:t>yeah whatd you wear to meet her? shes a cunt thinks shes tough af... \u2014 Umm \u201cwere\u201d but yeah I bet lol @URL</w:t>
      </w:r>
    </w:p>
    <w:p>
      <w:r>
        <w:rPr>
          <w:b/>
          <w:u w:val="single"/>
        </w:rPr>
        <w:t>8460</w:t>
      </w:r>
    </w:p>
    <w:p>
      <w:r>
        <w:t>@user I\u2019m glad my mongoloid face was able to bring you momentary joy.</w:t>
      </w:r>
    </w:p>
    <w:p>
      <w:r>
        <w:rPr>
          <w:b/>
          <w:u w:val="single"/>
        </w:rPr>
        <w:t>8461</w:t>
      </w:r>
    </w:p>
    <w:p>
      <w:r>
        <w:t>Humor negro @URL</w:t>
      </w:r>
    </w:p>
    <w:p>
      <w:r>
        <w:rPr>
          <w:b/>
          <w:u w:val="single"/>
        </w:rPr>
        <w:t>8462</w:t>
      </w:r>
    </w:p>
    <w:p>
      <w:r>
        <w:t>@user Really sudden unexpected i will give chance ching chong</w:t>
      </w:r>
    </w:p>
    <w:p>
      <w:r>
        <w:rPr>
          <w:b/>
          <w:u w:val="single"/>
        </w:rPr>
        <w:t>8463</w:t>
      </w:r>
    </w:p>
    <w:p>
      <w:r>
        <w:t>Any spic queens tryna go live on our own rancho and run a drug smuggling operation w me</w:t>
      </w:r>
    </w:p>
    <w:p>
      <w:r>
        <w:rPr>
          <w:b/>
          <w:u w:val="single"/>
        </w:rPr>
        <w:t>8464</w:t>
      </w:r>
    </w:p>
    <w:p>
      <w:r>
        <w:t>@user @user @user I lose to mongoloid playstyles smh gonna trash you with M2 again today</w:t>
      </w:r>
    </w:p>
    <w:p>
      <w:r>
        <w:rPr>
          <w:b/>
          <w:u w:val="single"/>
        </w:rPr>
        <w:t>8465</w:t>
      </w:r>
    </w:p>
    <w:p>
      <w:r>
        <w:t>A shithole country with no human right #cameroun The world must rise up and tell this devil to backout #PaulBiya w\u2026 @URL</w:t>
      </w:r>
    </w:p>
    <w:p>
      <w:r>
        <w:rPr>
          <w:b/>
          <w:u w:val="single"/>
        </w:rPr>
        <w:t>8466</w:t>
      </w:r>
    </w:p>
    <w:p>
      <w:r>
        <w:t>Seaside is the worst map of all time dead ass all u do is get team shotted going B and A is is just retarded if u get the bomb plant down</w:t>
      </w:r>
    </w:p>
    <w:p>
      <w:r>
        <w:rPr>
          <w:b/>
          <w:u w:val="single"/>
        </w:rPr>
        <w:t>8467</w:t>
      </w:r>
    </w:p>
    <w:p>
      <w:r>
        <w:t>Why are our rulers so fucking retarded? I mean the UK Tories. @URL</w:t>
      </w:r>
    </w:p>
    <w:p>
      <w:r>
        <w:rPr>
          <w:b/>
          <w:u w:val="single"/>
        </w:rPr>
        <w:t>8468</w:t>
      </w:r>
    </w:p>
    <w:p>
      <w:r>
        <w:t>@user \ud83d\ude42so dear mongoloid as I respect your sentiments &amp;amp; belief I refrain myself against totalitarianism.\u2026 @URL</w:t>
      </w:r>
    </w:p>
    <w:p>
      <w:r>
        <w:rPr>
          <w:b/>
          <w:u w:val="single"/>
        </w:rPr>
        <w:t>8469</w:t>
      </w:r>
    </w:p>
    <w:p>
      <w:r>
        <w:t>#ViktorOrban talks a tough line on dealing with refugees but his Achilles… @URL</w:t>
      </w:r>
    </w:p>
    <w:p>
      <w:r>
        <w:rPr>
          <w:b/>
          <w:u w:val="single"/>
        </w:rPr>
        <w:t>8470</w:t>
      </w:r>
    </w:p>
    <w:p>
      <w:r>
        <w:t>@user @user feminazi sluts ought to be prosecuted in court...they do a big disservice to women.</w:t>
      </w:r>
    </w:p>
    <w:p>
      <w:r>
        <w:rPr>
          <w:b/>
          <w:u w:val="single"/>
        </w:rPr>
        <w:t>8471</w:t>
      </w:r>
    </w:p>
    <w:p>
      <w:r>
        <w:t>when a random spic spends too much time on /pol/ and /x/ @URL</w:t>
      </w:r>
    </w:p>
    <w:p>
      <w:r>
        <w:rPr>
          <w:b/>
          <w:u w:val="single"/>
        </w:rPr>
        <w:t>8472</w:t>
      </w:r>
    </w:p>
    <w:p>
      <w:r>
        <w:t>@user I take that your a twat who\u2019s like nine years</w:t>
      </w:r>
    </w:p>
    <w:p>
      <w:r>
        <w:rPr>
          <w:b/>
          <w:u w:val="single"/>
        </w:rPr>
        <w:t>8473</w:t>
      </w:r>
    </w:p>
    <w:p>
      <w:r>
        <w:t>Don the Con shouldn\u2019t be asked to comment on tragedies! He\u2019s an emotional retard! @URL</w:t>
      </w:r>
    </w:p>
    <w:p>
      <w:r>
        <w:rPr>
          <w:b/>
          <w:u w:val="single"/>
        </w:rPr>
        <w:t>8474</w:t>
      </w:r>
    </w:p>
    <w:p>
      <w:r>
        <w:t>@user @user Just by being able to tweet this insufferable bullshit proves Trump isn\u2019t a Nazi you twat w\u2026 @URL</w:t>
      </w:r>
    </w:p>
    <w:p>
      <w:r>
        <w:rPr>
          <w:b/>
          <w:u w:val="single"/>
        </w:rPr>
        <w:t>8475</w:t>
      </w:r>
    </w:p>
    <w:p>
      <w:r>
        <w:t>That's retarded! You too cute to be single. \u2014 That's life. @URL</w:t>
      </w:r>
    </w:p>
    <w:p>
      <w:r>
        <w:rPr>
          <w:b/>
          <w:u w:val="single"/>
        </w:rPr>
        <w:t>8476</w:t>
      </w:r>
    </w:p>
    <w:p>
      <w:r>
        <w:t>thought of a realy badass mongol style declaration of war. The attackers capture a citizen of the soon to be defend\u2026 @URL</w:t>
      </w:r>
    </w:p>
    <w:p>
      <w:r>
        <w:rPr>
          <w:b/>
          <w:u w:val="single"/>
        </w:rPr>
        <w:t>8477</w:t>
      </w:r>
    </w:p>
    <w:p>
      <w:r>
        <w:t>@user negro besho</w:t>
      </w:r>
    </w:p>
    <w:p>
      <w:r>
        <w:rPr>
          <w:b/>
          <w:u w:val="single"/>
        </w:rPr>
        <w:t>8478</w:t>
      </w:r>
    </w:p>
    <w:p>
      <w:r>
        <w:t>@user yeah retard haha</w:t>
      </w:r>
    </w:p>
    <w:p>
      <w:r>
        <w:rPr>
          <w:b/>
          <w:u w:val="single"/>
        </w:rPr>
        <w:t>8479</w:t>
      </w:r>
    </w:p>
    <w:p>
      <w:r>
        <w:t>the ching chong chung stuff @URL</w:t>
      </w:r>
    </w:p>
    <w:p>
      <w:r>
        <w:rPr>
          <w:b/>
          <w:u w:val="single"/>
        </w:rPr>
        <w:t>8480</w:t>
      </w:r>
    </w:p>
    <w:p>
      <w:r>
        <w:t>The dead was still warm when she tweeted this &amp;amp; it was that cunt &amp;amp; her mate #obama who sent the fcking lowlife \n\n@URL</w:t>
      </w:r>
    </w:p>
    <w:p>
      <w:r>
        <w:rPr>
          <w:b/>
          <w:u w:val="single"/>
        </w:rPr>
        <w:t>8481</w:t>
      </w:r>
    </w:p>
    <w:p>
      <w:r>
        <w:t>let ur tweets be harmless it will not affect me btw im not the faggot one she is N????</w:t>
      </w:r>
    </w:p>
    <w:p>
      <w:r>
        <w:rPr>
          <w:b/>
          <w:u w:val="single"/>
        </w:rPr>
        <w:t>8482</w:t>
      </w:r>
    </w:p>
    <w:p>
      <w:r>
        <w:t>@user @user These Latinos who have a problem with immigration enforcement should stay in the shithole count\u2026 @URL</w:t>
      </w:r>
    </w:p>
    <w:p>
      <w:r>
        <w:rPr>
          <w:b/>
          <w:u w:val="single"/>
        </w:rPr>
        <w:t>8483</w:t>
      </w:r>
    </w:p>
    <w:p>
      <w:r>
        <w:t>I feel so much secondhand embarrassment when a white person calls me papi or mijo... just say spic like you want to and move on</w:t>
      </w:r>
    </w:p>
    <w:p>
      <w:r>
        <w:rPr>
          <w:b/>
          <w:u w:val="single"/>
        </w:rPr>
        <w:t>8484</w:t>
      </w:r>
    </w:p>
    <w:p>
      <w:r>
        <w:t>@user You've got a gorgeous figure what an unfunny twat.</w:t>
      </w:r>
    </w:p>
    <w:p>
      <w:r>
        <w:rPr>
          <w:b/>
          <w:u w:val="single"/>
        </w:rPr>
        <w:t>8485</w:t>
      </w:r>
    </w:p>
    <w:p>
      <w:r>
        <w:t>@user What a vile twat</w:t>
      </w:r>
    </w:p>
    <w:p>
      <w:r>
        <w:rPr>
          <w:b/>
          <w:u w:val="single"/>
        </w:rPr>
        <w:t>8486</w:t>
      </w:r>
    </w:p>
    <w:p>
      <w:r>
        <w:t>@user @user @user Oh shut up you twat.</w:t>
      </w:r>
    </w:p>
    <w:p>
      <w:r>
        <w:rPr>
          <w:b/>
          <w:u w:val="single"/>
        </w:rPr>
        <w:t>8487</w:t>
      </w:r>
    </w:p>
    <w:p>
      <w:r>
        <w:t>@user @user Cos I can u fucking retard....... sup it up twatchops \ud83d\ude0a</w:t>
      </w:r>
    </w:p>
    <w:p>
      <w:r>
        <w:rPr>
          <w:b/>
          <w:u w:val="single"/>
        </w:rPr>
        <w:t>8488</w:t>
      </w:r>
    </w:p>
    <w:p>
      <w:r>
        <w:t>This fucking faggot @user @URL</w:t>
      </w:r>
    </w:p>
    <w:p>
      <w:r>
        <w:rPr>
          <w:b/>
          <w:u w:val="single"/>
        </w:rPr>
        <w:t>8489</w:t>
      </w:r>
    </w:p>
    <w:p>
      <w:r>
        <w:t>Holy shit what a faggot lmao @URL</w:t>
      </w:r>
    </w:p>
    <w:p>
      <w:r>
        <w:rPr>
          <w:b/>
          <w:u w:val="single"/>
        </w:rPr>
        <w:t>8490</w:t>
      </w:r>
    </w:p>
    <w:p>
      <w:r>
        <w:t>How you gon hate on man lmao go live your life you sour twat and stay spectating</w:t>
      </w:r>
    </w:p>
    <w:p>
      <w:r>
        <w:rPr>
          <w:b/>
          <w:u w:val="single"/>
        </w:rPr>
        <w:t>8491</w:t>
      </w:r>
    </w:p>
    <w:p>
      <w:r>
        <w:t>Your country's an honest-to-God shithole. Fuck off irrelevant foreigner. Former leader of the murder capital of th\u2026 @URL</w:t>
      </w:r>
    </w:p>
    <w:p>
      <w:r>
        <w:rPr>
          <w:b/>
          <w:u w:val="single"/>
        </w:rPr>
        <w:t>8492</w:t>
      </w:r>
    </w:p>
    <w:p>
      <w:r>
        <w:t>How bout use a cup you mongoloid @URL</w:t>
      </w:r>
    </w:p>
    <w:p>
      <w:r>
        <w:rPr>
          <w:b/>
          <w:u w:val="single"/>
        </w:rPr>
        <w:t>8493</w:t>
      </w:r>
    </w:p>
    <w:p>
      <w:r>
        <w:t>@user Oh you aint said nun but a word negro</w:t>
      </w:r>
    </w:p>
    <w:p>
      <w:r>
        <w:rPr>
          <w:b/>
          <w:u w:val="single"/>
        </w:rPr>
        <w:t>8494</w:t>
      </w:r>
    </w:p>
    <w:p>
      <w:r>
        <w:t>The fuck is this twat on about?!!! Fuck Mike Ashley the prick #NUFC @URL</w:t>
      </w:r>
    </w:p>
    <w:p>
      <w:r>
        <w:rPr>
          <w:b/>
          <w:u w:val="single"/>
        </w:rPr>
        <w:t>8495</w:t>
      </w:r>
    </w:p>
    <w:p>
      <w:r>
        <w:t>i haven't heard the phrase \ching chong\ since middle school</w:t>
      </w:r>
    </w:p>
    <w:p>
      <w:r>
        <w:rPr>
          <w:b/>
          <w:u w:val="single"/>
        </w:rPr>
        <w:t>8496</w:t>
      </w:r>
    </w:p>
    <w:p>
      <w:r>
        <w:t>Pruitt is retarded. Aight?</w:t>
      </w:r>
    </w:p>
    <w:p>
      <w:r>
        <w:rPr>
          <w:b/>
          <w:u w:val="single"/>
        </w:rPr>
        <w:t>8497</w:t>
      </w:r>
    </w:p>
    <w:p>
      <w:r>
        <w:t>@user I\u2019m the bitch who talked shit ya know how you said who would say that well um HM you on the daily retard</w:t>
      </w:r>
    </w:p>
    <w:p>
      <w:r>
        <w:rPr>
          <w:b/>
          <w:u w:val="single"/>
        </w:rPr>
        <w:t>8498</w:t>
      </w:r>
    </w:p>
    <w:p>
      <w:r>
        <w:t>Im faggot? @URL</w:t>
      </w:r>
    </w:p>
    <w:p>
      <w:r>
        <w:rPr>
          <w:b/>
          <w:u w:val="single"/>
        </w:rPr>
        <w:t>8499</w:t>
      </w:r>
    </w:p>
    <w:p>
      <w:r>
        <w:t>\u201cShe gone full retard.\nYou\u2019re not supposed to go full retard\u201d - @user \n\nAnd this ladies and gentlemen is why l need new friends \ud83d\ude02\ud83d\ude02\ud83d\ude02</w:t>
      </w:r>
    </w:p>
    <w:p>
      <w:r>
        <w:rPr>
          <w:b/>
          <w:u w:val="single"/>
        </w:rPr>
        <w:t>8500</w:t>
      </w:r>
    </w:p>
    <w:p>
      <w:r>
        <w:t>He def used to mumble nigger under his breath when Dak missed him (so prob 10x a day) @URL</w:t>
      </w:r>
    </w:p>
    <w:p>
      <w:r>
        <w:rPr>
          <w:b/>
          <w:u w:val="single"/>
        </w:rPr>
        <w:t>8501</w:t>
      </w:r>
    </w:p>
    <w:p>
      <w:r>
        <w:t>Unfollow me if you\u2019re part of \u201c\ud83d\ude0d\ud83d\ude0a\ud83d\udc8b\ud83d\udc8d\ud83d\udc51\ud83c\udf08\ud83e\udd8b\u201d baby dyke twitter.</w:t>
      </w:r>
    </w:p>
    <w:p>
      <w:r>
        <w:rPr>
          <w:b/>
          <w:u w:val="single"/>
        </w:rPr>
        <w:t>8502</w:t>
      </w:r>
    </w:p>
    <w:p>
      <w:r>
        <w:t>@user @user @user well i didnt pay 1000$ on my phone you 1st world mongoloid</w:t>
      </w:r>
    </w:p>
    <w:p>
      <w:r>
        <w:rPr>
          <w:b/>
          <w:u w:val="single"/>
        </w:rPr>
        <w:t>8503</w:t>
      </w:r>
    </w:p>
    <w:p>
      <w:r>
        <w:t>: [I honestly hate it and get so so angry when people say chink or ching chong cing cong of whatever the fuck @URL</w:t>
      </w:r>
    </w:p>
    <w:p>
      <w:r>
        <w:rPr>
          <w:b/>
          <w:u w:val="single"/>
        </w:rPr>
        <w:t>8504</w:t>
      </w:r>
    </w:p>
    <w:p>
      <w:r>
        <w:t>There\u2019s a simple answer to this.\n\n1. Deport the cunt\n\n2. Reduce the next Aid payment to Somalia by these amounts. @URL</w:t>
      </w:r>
    </w:p>
    <w:p>
      <w:r>
        <w:rPr>
          <w:b/>
          <w:u w:val="single"/>
        </w:rPr>
        <w:t>8505</w:t>
      </w:r>
    </w:p>
    <w:p>
      <w:r>
        <w:t>@user @user oui je ne comprends pas pourquoi ceux qui veulent accueillir les migrants n'en prennent pas… @URL</w:t>
      </w:r>
    </w:p>
    <w:p>
      <w:r>
        <w:rPr>
          <w:b/>
          <w:u w:val="single"/>
        </w:rPr>
        <w:t>8506</w:t>
      </w:r>
    </w:p>
    <w:p>
      <w:r>
        <w:t>@user @user @user Now I know that you are just a feminazi psycho who wants to take down any m… @URL</w:t>
      </w:r>
    </w:p>
    <w:p>
      <w:r>
        <w:rPr>
          <w:b/>
          <w:u w:val="single"/>
        </w:rPr>
        <w:t>8507</w:t>
      </w:r>
    </w:p>
    <w:p>
      <w:r>
        <w:t>@user you are retarded</w:t>
      </w:r>
    </w:p>
    <w:p>
      <w:r>
        <w:rPr>
          <w:b/>
          <w:u w:val="single"/>
        </w:rPr>
        <w:t>8508</w:t>
      </w:r>
    </w:p>
    <w:p>
      <w:r>
        <w:t>@user For the cupcake code for the retard I am retweeted with my Alternate account and commented my main.</w:t>
      </w:r>
    </w:p>
    <w:p>
      <w:r>
        <w:rPr>
          <w:b/>
          <w:u w:val="single"/>
        </w:rPr>
        <w:t>8509</w:t>
      </w:r>
    </w:p>
    <w:p>
      <w:r>
        <w:t>To the group of 4 grown men that I supplied amazing customer service to today who called me a \fucking faggot\; I\u2026 @URL</w:t>
      </w:r>
    </w:p>
    <w:p>
      <w:r>
        <w:rPr>
          <w:b/>
          <w:u w:val="single"/>
        </w:rPr>
        <w:t>8510</w:t>
      </w:r>
    </w:p>
    <w:p>
      <w:r>
        <w:t>Cunt: what\u2019s that ur dressed up as?\nMe(hard cunt): a hard cunt.\nCunt: not a very good costume :3\nMe:*batters cunt*</w:t>
      </w:r>
    </w:p>
    <w:p>
      <w:r>
        <w:rPr>
          <w:b/>
          <w:u w:val="single"/>
        </w:rPr>
        <w:t>8511</w:t>
      </w:r>
    </w:p>
    <w:p>
      <w:r>
        <w:t>blah blah ching chong I eat dogs @URL</w:t>
      </w:r>
    </w:p>
    <w:p>
      <w:r>
        <w:rPr>
          <w:b/>
          <w:u w:val="single"/>
        </w:rPr>
        <w:t>8512</w:t>
      </w:r>
    </w:p>
    <w:p>
      <w:r>
        <w:t>My accent isn't funny you fucking retard</w:t>
      </w:r>
    </w:p>
    <w:p>
      <w:r>
        <w:rPr>
          <w:b/>
          <w:u w:val="single"/>
        </w:rPr>
        <w:t>8513</w:t>
      </w:r>
    </w:p>
    <w:p>
      <w:r>
        <w:t>@user I\u2019ve been thinking about it and I\u2019m glad that spic @user is dead</w:t>
      </w:r>
    </w:p>
    <w:p>
      <w:r>
        <w:rPr>
          <w:b/>
          <w:u w:val="single"/>
        </w:rPr>
        <w:t>8514</w:t>
      </w:r>
    </w:p>
    <w:p>
      <w:r>
        <w:t>@user Neil Lennon a soup taker haha 'kin hell.</w:t>
      </w:r>
    </w:p>
    <w:p>
      <w:r>
        <w:rPr>
          <w:b/>
          <w:u w:val="single"/>
        </w:rPr>
        <w:t>8515</w:t>
      </w:r>
    </w:p>
    <w:p>
      <w:r>
        <w:t>@user 14.700 in the mongol dreams!</w:t>
      </w:r>
    </w:p>
    <w:p>
      <w:r>
        <w:rPr>
          <w:b/>
          <w:u w:val="single"/>
        </w:rPr>
        <w:t>8516</w:t>
      </w:r>
    </w:p>
    <w:p>
      <w:r>
        <w:t>@user @user @user @user lol just let you know a fact that ching chong doesn\u2019t hurt at all. I\u2026 @URL</w:t>
      </w:r>
    </w:p>
    <w:p>
      <w:r>
        <w:rPr>
          <w:b/>
          <w:u w:val="single"/>
        </w:rPr>
        <w:t>8517</w:t>
      </w:r>
    </w:p>
    <w:p>
      <w:r>
        <w:t>@user @user Shut yo lame ass up dyke</w:t>
      </w:r>
    </w:p>
    <w:p>
      <w:r>
        <w:rPr>
          <w:b/>
          <w:u w:val="single"/>
        </w:rPr>
        <w:t>8518</w:t>
      </w:r>
    </w:p>
    <w:p>
      <w:r>
        <w:t>@user @user Your state is a backwards shithole last in education in every category. Stop pretending its\u2026 @URL</w:t>
      </w:r>
    </w:p>
    <w:p>
      <w:r>
        <w:rPr>
          <w:b/>
          <w:u w:val="single"/>
        </w:rPr>
        <w:t>8519</w:t>
      </w:r>
    </w:p>
    <w:p>
      <w:r>
        <w:t>Cheating twat just admitted he handled the ball to score typical Leeds cunts #nffc #Lufc</w:t>
      </w:r>
    </w:p>
    <w:p>
      <w:r>
        <w:rPr>
          <w:b/>
          <w:u w:val="single"/>
        </w:rPr>
        <w:t>8520</w:t>
      </w:r>
    </w:p>
    <w:p>
      <w:r>
        <w:t>Sweden reacts to being outnumbered by immigrants ...</w:t>
      </w:r>
    </w:p>
    <w:p>
      <w:r>
        <w:rPr>
          <w:b/>
          <w:u w:val="single"/>
        </w:rPr>
        <w:t>8521</w:t>
      </w:r>
    </w:p>
    <w:p>
      <w:r>
        <w:t>@user Doreen with a few snacks returns to the room to find verything spic and span including her clothes a\u2026 @URL</w:t>
      </w:r>
    </w:p>
    <w:p>
      <w:r>
        <w:rPr>
          <w:b/>
          <w:u w:val="single"/>
        </w:rPr>
        <w:t>8522</w:t>
      </w:r>
    </w:p>
    <w:p>
      <w:r>
        <w:t>Negra novinha cavalgando o negro pauzudo</w:t>
      </w:r>
    </w:p>
    <w:p>
      <w:r>
        <w:rPr>
          <w:b/>
          <w:u w:val="single"/>
        </w:rPr>
        <w:t>8523</w:t>
      </w:r>
    </w:p>
    <w:p>
      <w:r>
        <w:t>@user @user @user You are actually retarded</w:t>
      </w:r>
    </w:p>
    <w:p>
      <w:r>
        <w:rPr>
          <w:b/>
          <w:u w:val="single"/>
        </w:rPr>
        <w:t>8524</w:t>
      </w:r>
    </w:p>
    <w:p>
      <w:r>
        <w:t>@user @user which begs the question....what did Obama do for 8 years to help those \shithole\ count\u2026 @URL</w:t>
      </w:r>
    </w:p>
    <w:p>
      <w:r>
        <w:rPr>
          <w:b/>
          <w:u w:val="single"/>
        </w:rPr>
        <w:t>8525</w:t>
      </w:r>
    </w:p>
    <w:p>
      <w:r>
        <w:t>Guess what happens when you allow people from \shithole countries\ to invade our country.we become a shithole\u2026 @URL</w:t>
      </w:r>
    </w:p>
    <w:p>
      <w:r>
        <w:rPr>
          <w:b/>
          <w:u w:val="single"/>
        </w:rPr>
        <w:t>8526</w:t>
      </w:r>
    </w:p>
    <w:p>
      <w:r>
        <w:t>That starving faggot and his starving faggot dad thought me myself and I and my fam where playing a game \ud83d\ude02 his son\u2026 @URL</w:t>
      </w:r>
    </w:p>
    <w:p>
      <w:r>
        <w:rPr>
          <w:b/>
          <w:u w:val="single"/>
        </w:rPr>
        <w:t>8527</w:t>
      </w:r>
    </w:p>
    <w:p>
      <w:r>
        <w:t>Lots of smaller payments this time--most of the faggot's credit cards couldn't handle a $200 hit--but still more th\u2026 @URL</w:t>
      </w:r>
    </w:p>
    <w:p>
      <w:r>
        <w:rPr>
          <w:b/>
          <w:u w:val="single"/>
        </w:rPr>
        <w:t>8528</w:t>
      </w:r>
    </w:p>
    <w:p>
      <w:r>
        <w:t>@user Good morning ching chong</w:t>
      </w:r>
    </w:p>
    <w:p>
      <w:r>
        <w:rPr>
          <w:b/>
          <w:u w:val="single"/>
        </w:rPr>
        <w:t>8529</w:t>
      </w:r>
    </w:p>
    <w:p>
      <w:r>
        <w:t>Wapking big sexi fotos dylan ryder and negro</w:t>
      </w:r>
    </w:p>
    <w:p>
      <w:r>
        <w:rPr>
          <w:b/>
          <w:u w:val="single"/>
        </w:rPr>
        <w:t>8530</w:t>
      </w:r>
    </w:p>
    <w:p>
      <w:r>
        <w:t>@user I told u he was retarded</w:t>
      </w:r>
    </w:p>
    <w:p>
      <w:r>
        <w:rPr>
          <w:b/>
          <w:u w:val="single"/>
        </w:rPr>
        <w:t>8531</w:t>
      </w:r>
    </w:p>
    <w:p>
      <w:r>
        <w:t>Never forget niggaz is retarded \u203c\ufe0f\ud83d\ude1c @URL</w:t>
      </w:r>
    </w:p>
    <w:p>
      <w:r>
        <w:rPr>
          <w:b/>
          <w:u w:val="single"/>
        </w:rPr>
        <w:t>8532</w:t>
      </w:r>
    </w:p>
    <w:p>
      <w:r>
        <w:t>@user I like 'mongoloid' better anyways.</w:t>
      </w:r>
    </w:p>
    <w:p>
      <w:r>
        <w:rPr>
          <w:b/>
          <w:u w:val="single"/>
        </w:rPr>
        <w:t>8533</w:t>
      </w:r>
    </w:p>
    <w:p>
      <w:r>
        <w:t>@user oh poor deluded one. No matter how much you drink the Kool Aid to @user you\u2019ll always be a spic.</w:t>
      </w:r>
    </w:p>
    <w:p>
      <w:r>
        <w:rPr>
          <w:b/>
          <w:u w:val="single"/>
        </w:rPr>
        <w:t>8534</w:t>
      </w:r>
    </w:p>
    <w:p>
      <w:r>
        <w:t>Pls stop putting ur cancer on Twitter u retard</w:t>
      </w:r>
    </w:p>
    <w:p>
      <w:r>
        <w:rPr>
          <w:b/>
          <w:u w:val="single"/>
        </w:rPr>
        <w:t>8535</w:t>
      </w:r>
    </w:p>
    <w:p>
      <w:r>
        <w:t>@user Bandri go back to your country pakistan not is your country your country is afghanistan</w:t>
      </w:r>
    </w:p>
    <w:p>
      <w:r>
        <w:rPr>
          <w:b/>
          <w:u w:val="single"/>
        </w:rPr>
        <w:t>8536</w:t>
      </w:r>
    </w:p>
    <w:p>
      <w:r>
        <w:t>Using bombs to intimidate voters is only common in shithole countries. What a sad day. \n\n#MAGABomber</w:t>
      </w:r>
    </w:p>
    <w:p>
      <w:r>
        <w:rPr>
          <w:b/>
          <w:u w:val="single"/>
        </w:rPr>
        <w:t>8537</w:t>
      </w:r>
    </w:p>
    <w:p>
      <w:r>
        <w:t>@user yt men created the “out of africa” theory. marcus garvey was an agent. funded and schooled by yt so called jews</w:t>
      </w:r>
    </w:p>
    <w:p>
      <w:r>
        <w:rPr>
          <w:b/>
          <w:u w:val="single"/>
        </w:rPr>
        <w:t>8538</w:t>
      </w:r>
    </w:p>
    <w:p>
      <w:r>
        <w:t>@user He did a good job on your bantu ass bet you too retard\u0117d to even know that.</w:t>
      </w:r>
    </w:p>
    <w:p>
      <w:r>
        <w:rPr>
          <w:b/>
          <w:u w:val="single"/>
        </w:rPr>
        <w:t>8539</w:t>
      </w:r>
    </w:p>
    <w:p>
      <w:r>
        <w:t>Governor Brown VETOED Senator Ricardo Lara's bill SB 174 that would have allowed illegal aliens to serve on b…</w:t>
      </w:r>
    </w:p>
    <w:p>
      <w:r>
        <w:rPr>
          <w:b/>
          <w:u w:val="single"/>
        </w:rPr>
        <w:t>8540</w:t>
      </w:r>
    </w:p>
    <w:p>
      <w:r>
        <w:t>@user if you get pregerit im gonna punch your stomach until its retarded</w:t>
      </w:r>
    </w:p>
    <w:p>
      <w:r>
        <w:rPr>
          <w:b/>
          <w:u w:val="single"/>
        </w:rPr>
        <w:t>8541</w:t>
      </w:r>
    </w:p>
    <w:p>
      <w:r>
        <w:t>@user it really really is. pauline hanson and her it's okay to be white thing are like the tip of the garbage genocide iceberg.</w:t>
      </w:r>
    </w:p>
    <w:p>
      <w:r>
        <w:rPr>
          <w:b/>
          <w:u w:val="single"/>
        </w:rPr>
        <w:t>8542</w:t>
      </w:r>
    </w:p>
    <w:p>
      <w:r>
        <w:t>So my new neighbor is a dyke. I just realized she peeks out when my house door opens but only comes out when I do.\u2026 @URL</w:t>
      </w:r>
    </w:p>
    <w:p>
      <w:r>
        <w:rPr>
          <w:b/>
          <w:u w:val="single"/>
        </w:rPr>
        <w:t>8543</w:t>
      </w:r>
    </w:p>
    <w:p>
      <w:r>
        <w:t>@user What the fuck you talking about you fat four eyed fucking retard!</w:t>
      </w:r>
    </w:p>
    <w:p>
      <w:r>
        <w:rPr>
          <w:b/>
          <w:u w:val="single"/>
        </w:rPr>
        <w:t>8544</w:t>
      </w:r>
    </w:p>
    <w:p>
      <w:r>
        <w:t>The population of undocumented immigrants is widely thought to be around 11.3 million. But the study which was con… @URL</w:t>
      </w:r>
    </w:p>
    <w:p>
      <w:r>
        <w:rPr>
          <w:b/>
          <w:u w:val="single"/>
        </w:rPr>
        <w:t>8545</w:t>
      </w:r>
    </w:p>
    <w:p>
      <w:r>
        <w:t>Listening to negro swan</w:t>
      </w:r>
    </w:p>
    <w:p>
      <w:r>
        <w:rPr>
          <w:b/>
          <w:u w:val="single"/>
        </w:rPr>
        <w:t>8546</w:t>
      </w:r>
    </w:p>
    <w:p>
      <w:r>
        <w:t>London fans hate you too you fat twat x \u2014 OOO GNR !!!!! @URL</w:t>
      </w:r>
    </w:p>
    <w:p>
      <w:r>
        <w:rPr>
          <w:b/>
          <w:u w:val="single"/>
        </w:rPr>
        <w:t>8547</w:t>
      </w:r>
    </w:p>
    <w:p>
      <w:r>
        <w:t>@user You can\u2019t call that singing! The twat would get four No\u2019s for that performance. She hasn\u2019t got any likeability. \ud83e\udd54</w:t>
      </w:r>
    </w:p>
    <w:p>
      <w:r>
        <w:rPr>
          <w:b/>
          <w:u w:val="single"/>
        </w:rPr>
        <w:t>8548</w:t>
      </w:r>
    </w:p>
    <w:p>
      <w:r>
        <w:t>Do you need a cool cowhide coat for an extraordinary event Dwayne Johnson Baywatch Lifeguard Jacket This spic and s\u2026 @URL</w:t>
      </w:r>
    </w:p>
    <w:p>
      <w:r>
        <w:rPr>
          <w:b/>
          <w:u w:val="single"/>
        </w:rPr>
        <w:t>8549</w:t>
      </w:r>
    </w:p>
    <w:p>
      <w:r>
        <w:t>@user @user ching chong bing bong eat dog</w:t>
      </w:r>
    </w:p>
    <w:p>
      <w:r>
        <w:rPr>
          <w:b/>
          <w:u w:val="single"/>
        </w:rPr>
        <w:t>8550</w:t>
      </w:r>
    </w:p>
    <w:p>
      <w:r>
        <w:t>@user Well China does get itself wrecked by mongols while Japan repel the mongol assault (twice) so China\u2026 @URL</w:t>
      </w:r>
    </w:p>
    <w:p>
      <w:r>
        <w:rPr>
          <w:b/>
          <w:u w:val="single"/>
        </w:rPr>
        <w:t>8551</w:t>
      </w:r>
    </w:p>
    <w:p>
      <w:r>
        <w:t>What are you retarded ur gonna get the cheese touch</w:t>
      </w:r>
    </w:p>
    <w:p>
      <w:r>
        <w:rPr>
          <w:b/>
          <w:u w:val="single"/>
        </w:rPr>
        <w:t>8552</w:t>
      </w:r>
    </w:p>
    <w:p>
      <w:r>
        <w:t>@user Please Charlene you are most welcome here in the shithole you helped created by supporting organizati\u2026 @URL</w:t>
      </w:r>
    </w:p>
    <w:p>
      <w:r>
        <w:rPr>
          <w:b/>
          <w:u w:val="single"/>
        </w:rPr>
        <w:t>8553</w:t>
      </w:r>
    </w:p>
    <w:p>
      <w:r>
        <w:t>I hate when niggas really think I\u2019m about to entertain a conversation about how my dyke fucks me .. move yo goofy ass around nigga.</w:t>
      </w:r>
    </w:p>
    <w:p>
      <w:r>
        <w:rPr>
          <w:b/>
          <w:u w:val="single"/>
        </w:rPr>
        <w:t>8554</w:t>
      </w:r>
    </w:p>
    <w:p>
      <w:r>
        <w:t>@user @user @user @user @user @user @user \u201cHalf breed mongoloid\u201d he\u2026 @URL</w:t>
      </w:r>
    </w:p>
    <w:p>
      <w:r>
        <w:rPr>
          <w:b/>
          <w:u w:val="single"/>
        </w:rPr>
        <w:t>8555</w:t>
      </w:r>
    </w:p>
    <w:p>
      <w:r>
        <w:t>If you think this is sport entertainment or culture you are a stupid cunt. @URL</w:t>
      </w:r>
    </w:p>
    <w:p>
      <w:r>
        <w:rPr>
          <w:b/>
          <w:u w:val="single"/>
        </w:rPr>
        <w:t>8556</w:t>
      </w:r>
    </w:p>
    <w:p>
      <w:r>
        <w:t>CAT\n\n\Check out this daft cunt\\n\n7/10 @URL</w:t>
      </w:r>
    </w:p>
    <w:p>
      <w:r>
        <w:rPr>
          <w:b/>
          <w:u w:val="single"/>
        </w:rPr>
        <w:t>8557</w:t>
      </w:r>
    </w:p>
    <w:p>
      <w:r>
        <w:t>@user @user Love the term feminazi’s. Mind if I use it ? Funny how they are always crying about… @URL</w:t>
      </w:r>
    </w:p>
    <w:p>
      <w:r>
        <w:rPr>
          <w:b/>
          <w:u w:val="single"/>
        </w:rPr>
        <w:t>8558</w:t>
      </w:r>
    </w:p>
    <w:p>
      <w:r>
        <w:t>\ you called my son retarded do not call my son that...\ @URL</w:t>
      </w:r>
    </w:p>
    <w:p>
      <w:r>
        <w:rPr>
          <w:b/>
          <w:u w:val="single"/>
        </w:rPr>
        <w:t>8559</w:t>
      </w:r>
    </w:p>
    <w:p>
      <w:r>
        <w:t>I thank GOD America is not like the free-speech-free shithole countries of Europe. To keep America different is why\u2026 @URL</w:t>
      </w:r>
    </w:p>
    <w:p>
      <w:r>
        <w:rPr>
          <w:b/>
          <w:u w:val="single"/>
        </w:rPr>
        <w:t>8560</w:t>
      </w:r>
    </w:p>
    <w:p>
      <w:r>
        <w:t>@user whos this faggot ?</w:t>
      </w:r>
    </w:p>
    <w:p>
      <w:r>
        <w:rPr>
          <w:b/>
          <w:u w:val="single"/>
        </w:rPr>
        <w:t>8561</w:t>
      </w:r>
    </w:p>
    <w:p>
      <w:r>
        <w:t>Only Leicester i like is the cheese fucking yobbo cunts</w:t>
      </w:r>
    </w:p>
    <w:p>
      <w:r>
        <w:rPr>
          <w:b/>
          <w:u w:val="single"/>
        </w:rPr>
        <w:t>8562</w:t>
      </w:r>
    </w:p>
    <w:p>
      <w:r>
        <w:t>Once you go Hardy you go retarded. \ud83e\udd2a\ud83d\ude02\ud83d\udc81\ud83c\udffe\u200d\u2640\ufe0f @URL</w:t>
      </w:r>
    </w:p>
    <w:p>
      <w:r>
        <w:rPr>
          <w:b/>
          <w:u w:val="single"/>
        </w:rPr>
        <w:t>8563</w:t>
      </w:r>
    </w:p>
    <w:p>
      <w:r>
        <w:t>@user Is a raghead the same as a camel shagger?</w:t>
      </w:r>
    </w:p>
    <w:p>
      <w:r>
        <w:rPr>
          <w:b/>
          <w:u w:val="single"/>
        </w:rPr>
        <w:t>8564</w:t>
      </w:r>
    </w:p>
    <w:p>
      <w:r>
        <w:t>On Sunday PM #ImranKhan expressed his desire to give #Pakistani #nationality to #Afghan and #Bengali #refugees. On… @URL</w:t>
      </w:r>
    </w:p>
    <w:p>
      <w:r>
        <w:rPr>
          <w:b/>
          <w:u w:val="single"/>
        </w:rPr>
        <w:t>8565</w:t>
      </w:r>
    </w:p>
    <w:p>
      <w:r>
        <w:t>Who ever is making the calls for the @user is pretty retarded and doesnt learn from mistakes</w:t>
      </w:r>
    </w:p>
    <w:p>
      <w:r>
        <w:rPr>
          <w:b/>
          <w:u w:val="single"/>
        </w:rPr>
        <w:t>8566</w:t>
      </w:r>
    </w:p>
    <w:p>
      <w:r>
        <w:t>I\u2019d never hit a woman but load me up on Stella Artois &amp;amp; iron my vest because for this cunt I\u2019d make the exception. @URL</w:t>
      </w:r>
    </w:p>
    <w:p>
      <w:r>
        <w:rPr>
          <w:b/>
          <w:u w:val="single"/>
        </w:rPr>
        <w:t>8567</w:t>
      </w:r>
    </w:p>
    <w:p>
      <w:r>
        <w:t>@user Lol hey man you started writing in ching chong first ok www also now that I know that you are a furry\u2026 @URL</w:t>
      </w:r>
    </w:p>
    <w:p>
      <w:r>
        <w:rPr>
          <w:b/>
          <w:u w:val="single"/>
        </w:rPr>
        <w:t>8568</w:t>
      </w:r>
    </w:p>
    <w:p>
      <w:r>
        <w:t>@user Governments own the water in those 3rd world shithole countries. That is a regulation based solution. J\u2026 @URL</w:t>
      </w:r>
    </w:p>
    <w:p>
      <w:r>
        <w:rPr>
          <w:b/>
          <w:u w:val="single"/>
        </w:rPr>
        <w:t>8569</w:t>
      </w:r>
    </w:p>
    <w:p>
      <w:r>
        <w:t>thanks to the historic taco bowls that i signed into law your crooked Hillary are going up your shithole countrie\u2026 @URL</w:t>
      </w:r>
    </w:p>
    <w:p>
      <w:r>
        <w:rPr>
          <w:b/>
          <w:u w:val="single"/>
        </w:rPr>
        <w:t>8570</w:t>
      </w:r>
    </w:p>
    <w:p>
      <w:r>
        <w:t>5 best TV series\n\nI don't watch a lot of TV. Probably Watamote. Don't care if I'm a faggot that shit was good.</w:t>
      </w:r>
    </w:p>
    <w:p>
      <w:r>
        <w:rPr>
          <w:b/>
          <w:u w:val="single"/>
        </w:rPr>
        <w:t>8571</w:t>
      </w:r>
    </w:p>
    <w:p>
      <w:r>
        <w:t>*SGT with crazy retarded impossible time hack after PT* \u201cchange into OCPs be back at B co in 3 minutes fall out\u201d @URL</w:t>
      </w:r>
    </w:p>
    <w:p>
      <w:r>
        <w:rPr>
          <w:b/>
          <w:u w:val="single"/>
        </w:rPr>
        <w:t>8572</w:t>
      </w:r>
    </w:p>
    <w:p>
      <w:r>
        <w:t>straight girls go to hamburger marys once and start thinking they can say faggot</w:t>
      </w:r>
    </w:p>
    <w:p>
      <w:r>
        <w:rPr>
          <w:b/>
          <w:u w:val="single"/>
        </w:rPr>
        <w:t>8573</w:t>
      </w:r>
    </w:p>
    <w:p>
      <w:r>
        <w:t>me: *is a faggot* \neveryone else: get out of my face</w:t>
      </w:r>
    </w:p>
    <w:p>
      <w:r>
        <w:rPr>
          <w:b/>
          <w:u w:val="single"/>
        </w:rPr>
        <w:t>8574</w:t>
      </w:r>
    </w:p>
    <w:p>
      <w:r>
        <w:t>@user The fucking retard just gave them the best ammunition possible</w:t>
      </w:r>
    </w:p>
    <w:p>
      <w:r>
        <w:rPr>
          <w:b/>
          <w:u w:val="single"/>
        </w:rPr>
        <w:t>8575</w:t>
      </w:r>
    </w:p>
    <w:p>
      <w:r>
        <w:t>@user @user Hey you know if you say retard so many times within\u2019 a short amount of words it makes YOU look retarded.</w:t>
      </w:r>
    </w:p>
    <w:p>
      <w:r>
        <w:rPr>
          <w:b/>
          <w:u w:val="single"/>
        </w:rPr>
        <w:t>8576</w:t>
      </w:r>
    </w:p>
    <w:p>
      <w:r>
        <w:t>Being on adderall was cool because i could be retarded more efficiently</w:t>
      </w:r>
    </w:p>
    <w:p>
      <w:r>
        <w:rPr>
          <w:b/>
          <w:u w:val="single"/>
        </w:rPr>
        <w:t>8577</w:t>
      </w:r>
    </w:p>
    <w:p>
      <w:r>
        <w:t>Shutup nigger @URL</w:t>
      </w:r>
    </w:p>
    <w:p>
      <w:r>
        <w:rPr>
          <w:b/>
          <w:u w:val="single"/>
        </w:rPr>
        <w:t>8578</w:t>
      </w:r>
    </w:p>
    <w:p>
      <w:r>
        <w:t>so you mean to tell me being called a cracker carries the same weight as being called a nigger spick wetback chi\u2026 @URL</w:t>
      </w:r>
    </w:p>
    <w:p>
      <w:r>
        <w:rPr>
          <w:b/>
          <w:u w:val="single"/>
        </w:rPr>
        <w:t>8579</w:t>
      </w:r>
    </w:p>
    <w:p>
      <w:r>
        <w:t>@user @user @user @user King \ud83d\ude14 pls forgive me I didn\u2019t mean to laugh with this mongoloid</w:t>
      </w:r>
    </w:p>
    <w:p>
      <w:r>
        <w:rPr>
          <w:b/>
          <w:u w:val="single"/>
        </w:rPr>
        <w:t>8580</w:t>
      </w:r>
    </w:p>
    <w:p>
      <w:r>
        <w:t>Can I go one day without seeing that 69 faggot on my phone?</w:t>
      </w:r>
    </w:p>
    <w:p>
      <w:r>
        <w:rPr>
          <w:b/>
          <w:u w:val="single"/>
        </w:rPr>
        <w:t>8581</w:t>
      </w:r>
    </w:p>
    <w:p>
      <w:r>
        <w:t>@user They're alright tbf but they do seem to attract a mongy element at their gigs</w:t>
      </w:r>
    </w:p>
    <w:p>
      <w:r>
        <w:rPr>
          <w:b/>
          <w:u w:val="single"/>
        </w:rPr>
        <w:t>8582</w:t>
      </w:r>
    </w:p>
    <w:p>
      <w:r>
        <w:t>@user fuck you faggot</w:t>
      </w:r>
    </w:p>
    <w:p>
      <w:r>
        <w:rPr>
          <w:b/>
          <w:u w:val="single"/>
        </w:rPr>
        <w:t>8583</w:t>
      </w:r>
    </w:p>
    <w:p>
      <w:r>
        <w:t>@user @user Funny they don't use the word \terrorist\ By the way what \leftist extremism\ was responsible for murders?</w:t>
      </w:r>
    </w:p>
    <w:p>
      <w:r>
        <w:rPr>
          <w:b/>
          <w:u w:val="single"/>
        </w:rPr>
        <w:t>8584</w:t>
      </w:r>
    </w:p>
    <w:p>
      <w:r>
        <w:t>@user @user @user @user @user @user @user @user @URL</w:t>
      </w:r>
    </w:p>
    <w:p>
      <w:r>
        <w:rPr>
          <w:b/>
          <w:u w:val="single"/>
        </w:rPr>
        <w:t>8585</w:t>
      </w:r>
    </w:p>
    <w:p>
      <w:r>
        <w:t>Blown holding calls and he was short. God these refs are retarded</w:t>
      </w:r>
    </w:p>
    <w:p>
      <w:r>
        <w:rPr>
          <w:b/>
          <w:u w:val="single"/>
        </w:rPr>
        <w:t>8586</w:t>
      </w:r>
    </w:p>
    <w:p>
      <w:r>
        <w:t>@user @user still no mc raghead</w:t>
      </w:r>
    </w:p>
    <w:p>
      <w:r>
        <w:rPr>
          <w:b/>
          <w:u w:val="single"/>
        </w:rPr>
        <w:t>8587</w:t>
      </w:r>
    </w:p>
    <w:p>
      <w:r>
        <w:t>supra is a fucking faggot</w:t>
      </w:r>
    </w:p>
    <w:p>
      <w:r>
        <w:rPr>
          <w:b/>
          <w:u w:val="single"/>
        </w:rPr>
        <w:t>8588</w:t>
      </w:r>
    </w:p>
    <w:p>
      <w:r>
        <w:t>She's just another silly cunt. Twitter is full of them @URL</w:t>
      </w:r>
    </w:p>
    <w:p>
      <w:r>
        <w:rPr>
          <w:b/>
          <w:u w:val="single"/>
        </w:rPr>
        <w:t>8589</w:t>
      </w:r>
    </w:p>
    <w:p>
      <w:r>
        <w:t>@user I don't think I have retarded mutuals so possibly never</w:t>
      </w:r>
    </w:p>
    <w:p>
      <w:r>
        <w:rPr>
          <w:b/>
          <w:u w:val="single"/>
        </w:rPr>
        <w:t>8590</w:t>
      </w:r>
    </w:p>
    <w:p>
      <w:r>
        <w:t>found 10 envelopes and they say ching chong</w:t>
      </w:r>
    </w:p>
    <w:p>
      <w:r>
        <w:rPr>
          <w:b/>
          <w:u w:val="single"/>
        </w:rPr>
        <w:t>8591</w:t>
      </w:r>
    </w:p>
    <w:p>
      <w:r>
        <w:t>I can't believe ching chong is down by 10 points!</w:t>
      </w:r>
    </w:p>
    <w:p>
      <w:r>
        <w:rPr>
          <w:b/>
          <w:u w:val="single"/>
        </w:rPr>
        <w:t>8592</w:t>
      </w:r>
    </w:p>
    <w:p>
      <w:r>
        <w:t>@user @user @user @user @user her name is ching chong. did you just assume her name?</w:t>
      </w:r>
    </w:p>
    <w:p>
      <w:r>
        <w:rPr>
          <w:b/>
          <w:u w:val="single"/>
        </w:rPr>
        <w:t>8593</w:t>
      </w:r>
    </w:p>
    <w:p>
      <w:r>
        <w:t>It's okay to be white. @URL</w:t>
      </w:r>
    </w:p>
    <w:p>
      <w:r>
        <w:rPr>
          <w:b/>
          <w:u w:val="single"/>
        </w:rPr>
        <w:t>8594</w:t>
      </w:r>
    </w:p>
    <w:p>
      <w:r>
        <w:t>@user I remember going every dinner when I was a wee yobbo at David Lister :( Dem man with his spicy salt and that</w:t>
      </w:r>
    </w:p>
    <w:p>
      <w:r>
        <w:rPr>
          <w:b/>
          <w:u w:val="single"/>
        </w:rPr>
        <w:t>8595</w:t>
      </w:r>
    </w:p>
    <w:p>
      <w:r>
        <w:t>@user It said 3 words you fucking mongoloid</w:t>
      </w:r>
    </w:p>
    <w:p>
      <w:r>
        <w:rPr>
          <w:b/>
          <w:u w:val="single"/>
        </w:rPr>
        <w:t>8596</w:t>
      </w:r>
    </w:p>
    <w:p>
      <w:r>
        <w:t>yuki I'll kick you in the cunt stop talking about mai to me</w:t>
      </w:r>
    </w:p>
    <w:p>
      <w:r>
        <w:rPr>
          <w:b/>
          <w:u w:val="single"/>
        </w:rPr>
        <w:t>8597</w:t>
      </w:r>
    </w:p>
    <w:p>
      <w:r>
        <w:t>@user @user HEY.. that\u2019s my stinky dyke you\u2019re tslifn to \ud83d\ude2d\ud83d\ude2d\ud83d\ude2d</w:t>
      </w:r>
    </w:p>
    <w:p>
      <w:r>
        <w:rPr>
          <w:b/>
          <w:u w:val="single"/>
        </w:rPr>
        <w:t>8598</w:t>
      </w:r>
    </w:p>
    <w:p>
      <w:r>
        <w:t>Fuck rich hill faggot</w:t>
      </w:r>
    </w:p>
    <w:p>
      <w:r>
        <w:rPr>
          <w:b/>
          <w:u w:val="single"/>
        </w:rPr>
        <w:t>8599</w:t>
      </w:r>
    </w:p>
    <w:p>
      <w:r>
        <w:t>@user @user @user I wouldn\u2019t call him a faggot I don\u2019t very agree on that but I somewhat agree and disagree</w:t>
      </w:r>
    </w:p>
    <w:p>
      <w:r>
        <w:rPr>
          <w:b/>
          <w:u w:val="single"/>
        </w:rPr>
        <w:t>8600</w:t>
      </w:r>
    </w:p>
    <w:p>
      <w:r>
        <w:t>@user Congrats u dumb twat</w:t>
      </w:r>
    </w:p>
    <w:p>
      <w:r>
        <w:rPr>
          <w:b/>
          <w:u w:val="single"/>
        </w:rPr>
        <w:t>8601</w:t>
      </w:r>
    </w:p>
    <w:p>
      <w:r>
        <w:t>I really be thinking like do niggas think I'm dumb. They must think I'm retarded.</w:t>
      </w:r>
    </w:p>
    <w:p>
      <w:r>
        <w:rPr>
          <w:b/>
          <w:u w:val="single"/>
        </w:rPr>
        <w:t>8602</w:t>
      </w:r>
    </w:p>
    <w:p>
      <w:r>
        <w:t>@user Afrikaans dumb cunt do you speak it?</w:t>
      </w:r>
    </w:p>
    <w:p>
      <w:r>
        <w:rPr>
          <w:b/>
          <w:u w:val="single"/>
        </w:rPr>
        <w:t>8603</w:t>
      </w:r>
    </w:p>
    <w:p>
      <w:r>
        <w:t>If you post a video of you sweating in a pub and killing someone who\u2019s tryna play casual your a faggot sorry not sorry</w:t>
      </w:r>
    </w:p>
    <w:p>
      <w:r>
        <w:rPr>
          <w:b/>
          <w:u w:val="single"/>
        </w:rPr>
        <w:t>8604</w:t>
      </w:r>
    </w:p>
    <w:p>
      <w:r>
        <w:t>@user whenever u say innit it gives me aids cuz of how much of a posh twat u are</w:t>
      </w:r>
    </w:p>
    <w:p>
      <w:r>
        <w:rPr>
          <w:b/>
          <w:u w:val="single"/>
        </w:rPr>
        <w:t>8605</w:t>
      </w:r>
    </w:p>
    <w:p>
      <w:r>
        <w:t>Left goes nuts after @user calls countries \Shitholes\ insisting No country is a shithole! Now it's \mig\u2026 @URL</w:t>
      </w:r>
    </w:p>
    <w:p>
      <w:r>
        <w:rPr>
          <w:b/>
          <w:u w:val="single"/>
        </w:rPr>
        <w:t>8606</w:t>
      </w:r>
    </w:p>
    <w:p>
      <w:r>
        <w:t>I think I'm finally over you after 3 years. you fucking cunt.</w:t>
      </w:r>
    </w:p>
    <w:p>
      <w:r>
        <w:rPr>
          <w:b/>
          <w:u w:val="single"/>
        </w:rPr>
        <w:t>8607</w:t>
      </w:r>
    </w:p>
    <w:p>
      <w:r>
        <w:t>@user You\u2019re a fucking cunt</w:t>
      </w:r>
    </w:p>
    <w:p>
      <w:r>
        <w:rPr>
          <w:b/>
          <w:u w:val="single"/>
        </w:rPr>
        <w:t>8608</w:t>
      </w:r>
    </w:p>
    <w:p>
      <w:r>
        <w:t>Call on the Australian Government to expand and improve community sponsorship for refugees – so that more families… @URL</w:t>
      </w:r>
    </w:p>
    <w:p>
      <w:r>
        <w:rPr>
          <w:b/>
          <w:u w:val="single"/>
        </w:rPr>
        <w:t>8609</w:t>
      </w:r>
    </w:p>
    <w:p>
      <w:r>
        <w:t>@user How about you get ur head fixed first mongol\u2764\ufe0f\u2764\ufe0f\u2764\ufe0f</w:t>
      </w:r>
    </w:p>
    <w:p>
      <w:r>
        <w:rPr>
          <w:b/>
          <w:u w:val="single"/>
        </w:rPr>
        <w:t>8610</w:t>
      </w:r>
    </w:p>
    <w:p>
      <w:r>
        <w:t>@user Me when I walk through the gate and the faggot detector goes off @URL</w:t>
      </w:r>
    </w:p>
    <w:p>
      <w:r>
        <w:rPr>
          <w:b/>
          <w:u w:val="single"/>
        </w:rPr>
        <w:t>8611</w:t>
      </w:r>
    </w:p>
    <w:p>
      <w:r>
        <w:t>Does USA morph into a heartless shithole country under the Trump administration?\n#VoteDemocrat \n#voteDem\u2026 @URL</w:t>
      </w:r>
    </w:p>
    <w:p>
      <w:r>
        <w:rPr>
          <w:b/>
          <w:u w:val="single"/>
        </w:rPr>
        <w:t>8612</w:t>
      </w:r>
    </w:p>
    <w:p>
      <w:r>
        <w:t>What the fuck does spic mean? And how is it offensive?</w:t>
      </w:r>
    </w:p>
    <w:p>
      <w:r>
        <w:rPr>
          <w:b/>
          <w:u w:val="single"/>
        </w:rPr>
        <w:t>8613</w:t>
      </w:r>
    </w:p>
    <w:p>
      <w:r>
        <w:t>@user Sez the retard with a beehive the size of an apartment</w:t>
      </w:r>
    </w:p>
    <w:p>
      <w:r>
        <w:rPr>
          <w:b/>
          <w:u w:val="single"/>
        </w:rPr>
        <w:t>8614</w:t>
      </w:r>
    </w:p>
    <w:p>
      <w:r>
        <w:t>i've never agreed with anything more than when donald trump called african countries shithole</w:t>
      </w:r>
    </w:p>
    <w:p>
      <w:r>
        <w:rPr>
          <w:b/>
          <w:u w:val="single"/>
        </w:rPr>
        <w:t>8615</w:t>
      </w:r>
    </w:p>
    <w:p>
      <w:r>
        <w:t>@user You could just point out that they all come from shithole countries but we know how you feel about that phrase too.</w:t>
      </w:r>
    </w:p>
    <w:p>
      <w:r>
        <w:rPr>
          <w:b/>
          <w:u w:val="single"/>
        </w:rPr>
        <w:t>8616</w:t>
      </w:r>
    </w:p>
    <w:p>
      <w:r>
        <w:t>@user Not the leader of the free world anymore. What a twat. (Expletives suppressed.)</w:t>
      </w:r>
    </w:p>
    <w:p>
      <w:r>
        <w:rPr>
          <w:b/>
          <w:u w:val="single"/>
        </w:rPr>
        <w:t>8617</w:t>
      </w:r>
    </w:p>
    <w:p>
      <w:r>
        <w:t>@user @user Leaving their shithole countries to turn Europe into a continent full of shithole countries.\nGo home!!!</w:t>
      </w:r>
    </w:p>
    <w:p>
      <w:r>
        <w:rPr>
          <w:b/>
          <w:u w:val="single"/>
        </w:rPr>
        <w:t>8618</w:t>
      </w:r>
    </w:p>
    <w:p>
      <w:r>
        <w:t>.@user Do me and America a favor and stop giving these hateful leftist reporters the privilege of asking\u2026 @URL</w:t>
      </w:r>
    </w:p>
    <w:p>
      <w:r>
        <w:rPr>
          <w:b/>
          <w:u w:val="single"/>
        </w:rPr>
        <w:t>8619</w:t>
      </w:r>
    </w:p>
    <w:p>
      <w:r>
        <w:t>one of my irls is chinese and whenever she educates this girl to not say ‘ching chong’ and shit the girl goes “it’… @URL</w:t>
      </w:r>
    </w:p>
    <w:p>
      <w:r>
        <w:rPr>
          <w:b/>
          <w:u w:val="single"/>
        </w:rPr>
        <w:t>8620</w:t>
      </w:r>
    </w:p>
    <w:p>
      <w:r>
        <w:t>My fucking twat is a joke</w:t>
      </w:r>
    </w:p>
    <w:p>
      <w:r>
        <w:rPr>
          <w:b/>
          <w:u w:val="single"/>
        </w:rPr>
        <w:t>8621</w:t>
      </w:r>
    </w:p>
    <w:p>
      <w:r>
        <w:t>Disgusting tweet you vile cunt. @URL</w:t>
      </w:r>
    </w:p>
    <w:p>
      <w:r>
        <w:rPr>
          <w:b/>
          <w:u w:val="single"/>
        </w:rPr>
        <w:t>8622</w:t>
      </w:r>
    </w:p>
    <w:p>
      <w:r>
        <w:t>Hyaaaa *trembles in ching chong* @URL</w:t>
      </w:r>
    </w:p>
    <w:p>
      <w:r>
        <w:rPr>
          <w:b/>
          <w:u w:val="single"/>
        </w:rPr>
        <w:t>8623</w:t>
      </w:r>
    </w:p>
    <w:p>
      <w:r>
        <w:t>hol up.. x is more famous than those weird kpop ching chong nighas so like.. u cant even argue bro. even if he's de… @URL</w:t>
      </w:r>
    </w:p>
    <w:p>
      <w:r>
        <w:rPr>
          <w:b/>
          <w:u w:val="single"/>
        </w:rPr>
        <w:t>8624</w:t>
      </w:r>
    </w:p>
    <w:p>
      <w:r>
        <w:t>I\u2019m a hole sir I\u2019m a faggot sir I\u2019m just a clit sir I\u2019m a hole sir I\u2019m a faggot sir I\u2019m just a clit sir I\u2019m a hole\u2026 @URL</w:t>
      </w:r>
    </w:p>
    <w:p>
      <w:r>
        <w:rPr>
          <w:b/>
          <w:u w:val="single"/>
        </w:rPr>
        <w:t>8625</w:t>
      </w:r>
    </w:p>
    <w:p>
      <w:r>
        <w:t>@user You and Tyrone are retarded</w:t>
      </w:r>
    </w:p>
    <w:p>
      <w:r>
        <w:rPr>
          <w:b/>
          <w:u w:val="single"/>
        </w:rPr>
        <w:t>8626</w:t>
      </w:r>
    </w:p>
    <w:p>
      <w:r>
        <w:t>@user Fucking faggot\ud83d\ude02\ud83d\ude02</w:t>
      </w:r>
    </w:p>
    <w:p>
      <w:r>
        <w:rPr>
          <w:b/>
          <w:u w:val="single"/>
        </w:rPr>
        <w:t>8627</w:t>
      </w:r>
    </w:p>
    <w:p>
      <w:r>
        <w:t>here's a good ol spicy meme i made bc i decided to be a lil twat :))) @URL</w:t>
      </w:r>
    </w:p>
    <w:p>
      <w:r>
        <w:rPr>
          <w:b/>
          <w:u w:val="single"/>
        </w:rPr>
        <w:t>8628</w:t>
      </w:r>
    </w:p>
    <w:p>
      <w:r>
        <w:t>@user calling him / her a twat probably \ud83d\ude02</w:t>
      </w:r>
    </w:p>
    <w:p>
      <w:r>
        <w:rPr>
          <w:b/>
          <w:u w:val="single"/>
        </w:rPr>
        <w:t>8629</w:t>
      </w:r>
    </w:p>
    <w:p>
      <w:r>
        <w:t>nigera fucker a nigger pooper</w:t>
      </w:r>
    </w:p>
    <w:p>
      <w:r>
        <w:rPr>
          <w:b/>
          <w:u w:val="single"/>
        </w:rPr>
        <w:t>8630</w:t>
      </w:r>
    </w:p>
    <w:p>
      <w:r>
        <w:t>@user @user Stfu and come party retard</w:t>
      </w:r>
    </w:p>
    <w:p>
      <w:r>
        <w:rPr>
          <w:b/>
          <w:u w:val="single"/>
        </w:rPr>
        <w:t>8631</w:t>
      </w:r>
    </w:p>
    <w:p>
      <w:r>
        <w:t>@user ching chong ching chang</w:t>
      </w:r>
    </w:p>
    <w:p>
      <w:r>
        <w:rPr>
          <w:b/>
          <w:u w:val="single"/>
        </w:rPr>
        <w:t>8632</w:t>
      </w:r>
    </w:p>
    <w:p>
      <w:r>
        <w:t>Kelly Rowland really called Freddie Kruger a faggot LMAOOOOOOOOOOOO @URL</w:t>
      </w:r>
    </w:p>
    <w:p>
      <w:r>
        <w:rPr>
          <w:b/>
          <w:u w:val="single"/>
        </w:rPr>
        <w:t>8633</w:t>
      </w:r>
    </w:p>
    <w:p>
      <w:r>
        <w:t>Is it me or do people go instant retard when told firmly to leave?</w:t>
      </w:r>
    </w:p>
    <w:p>
      <w:r>
        <w:rPr>
          <w:b/>
          <w:u w:val="single"/>
        </w:rPr>
        <w:t>8634</w:t>
      </w:r>
    </w:p>
    <w:p>
      <w:r>
        <w:t>Asian group...ching chong dog eaters those Chinese dudes</w:t>
      </w:r>
    </w:p>
    <w:p>
      <w:r>
        <w:rPr>
          <w:b/>
          <w:u w:val="single"/>
        </w:rPr>
        <w:t>8635</w:t>
      </w:r>
    </w:p>
    <w:p>
      <w:r>
        <w:t>@user Luke is retarded he needs to do a better job with these rotations and stop calling dumb timeouts</w:t>
      </w:r>
    </w:p>
    <w:p>
      <w:r>
        <w:rPr>
          <w:b/>
          <w:u w:val="single"/>
        </w:rPr>
        <w:t>8636</w:t>
      </w:r>
    </w:p>
    <w:p>
      <w:r>
        <w:t>Which faggot is paying for new underwear. Message me f\u2026 @URL</w:t>
      </w:r>
    </w:p>
    <w:p>
      <w:r>
        <w:rPr>
          <w:b/>
          <w:u w:val="single"/>
        </w:rPr>
        <w:t>8637</w:t>
      </w:r>
    </w:p>
    <w:p>
      <w:r>
        <w:t>Wait nvm I\u2019m retarded I got one with Seth \ud83d\ude02\n\ncarry on</w:t>
      </w:r>
    </w:p>
    <w:p>
      <w:r>
        <w:rPr>
          <w:b/>
          <w:u w:val="single"/>
        </w:rPr>
        <w:t>8638</w:t>
      </w:r>
    </w:p>
    <w:p>
      <w:r>
        <w:t>@user Go on finish your sentence mongol</w:t>
      </w:r>
    </w:p>
    <w:p>
      <w:r>
        <w:rPr>
          <w:b/>
          <w:u w:val="single"/>
        </w:rPr>
        <w:t>8639</w:t>
      </w:r>
    </w:p>
    <w:p>
      <w:r>
        <w:t>@user ching chong 100</w:t>
      </w:r>
    </w:p>
    <w:p>
      <w:r>
        <w:rPr>
          <w:b/>
          <w:u w:val="single"/>
        </w:rPr>
        <w:t>8640</w:t>
      </w:r>
    </w:p>
    <w:p>
      <w:r>
        <w:t>Im Gay .1890's gay not 1990's gay.I hate filthy faggot queers\nI love jewsthe jews of the Maccabean era Ihate the\u2026 @URL</w:t>
      </w:r>
    </w:p>
    <w:p>
      <w:r>
        <w:rPr>
          <w:b/>
          <w:u w:val="single"/>
        </w:rPr>
        <w:t>8641</w:t>
      </w:r>
    </w:p>
    <w:p>
      <w:r>
        <w:t>Anon is a faggot @URL @URL</w:t>
      </w:r>
    </w:p>
    <w:p>
      <w:r>
        <w:rPr>
          <w:b/>
          <w:u w:val="single"/>
        </w:rPr>
        <w:t>8642</w:t>
      </w:r>
    </w:p>
    <w:p>
      <w:r>
        <w:t>@user @user nigger</w:t>
      </w:r>
    </w:p>
    <w:p>
      <w:r>
        <w:rPr>
          <w:b/>
          <w:u w:val="single"/>
        </w:rPr>
        <w:t>8643</w:t>
      </w:r>
    </w:p>
    <w:p>
      <w:r>
        <w:t>Man this just got me again the Louisville nigger museum that is so fucking funny god damn</w:t>
      </w:r>
    </w:p>
    <w:p>
      <w:r>
        <w:rPr>
          <w:b/>
          <w:u w:val="single"/>
        </w:rPr>
        <w:t>8644</w:t>
      </w:r>
    </w:p>
    <w:p>
      <w:r>
        <w:t>@user Buying the raghead votes I see</w:t>
      </w:r>
    </w:p>
    <w:p>
      <w:r>
        <w:rPr>
          <w:b/>
          <w:u w:val="single"/>
        </w:rPr>
        <w:t>8645</w:t>
      </w:r>
    </w:p>
    <w:p>
      <w:r>
        <w:t>I\u2019m a MOTHER first \ud83d\ude02 then a crazy retarded ass bitch right after that \ud83d\udc81\ud83c\udffd\u200d\u2640\ufe0f\ud83e\udd23</w:t>
      </w:r>
    </w:p>
    <w:p>
      <w:r>
        <w:rPr>
          <w:b/>
          <w:u w:val="single"/>
        </w:rPr>
        <w:t>8646</w:t>
      </w:r>
    </w:p>
    <w:p>
      <w:r>
        <w:t>@user *feminazi sorry I know not all feminists are crazy</w:t>
      </w:r>
    </w:p>
    <w:p>
      <w:r>
        <w:rPr>
          <w:b/>
          <w:u w:val="single"/>
        </w:rPr>
        <w:t>8647</w:t>
      </w:r>
    </w:p>
    <w:p>
      <w:r>
        <w:t>Damn I got called a nigger today</w:t>
      </w:r>
    </w:p>
    <w:p>
      <w:r>
        <w:rPr>
          <w:b/>
          <w:u w:val="single"/>
        </w:rPr>
        <w:t>8648</w:t>
      </w:r>
    </w:p>
    <w:p>
      <w:r>
        <w:t>@user I get you there too mate. They're all sickening. And some especially these ching chong bastards are just… @URL</w:t>
      </w:r>
    </w:p>
    <w:p>
      <w:r>
        <w:rPr>
          <w:b/>
          <w:u w:val="single"/>
        </w:rPr>
        <w:t>8649</w:t>
      </w:r>
    </w:p>
    <w:p>
      <w:r>
        <w:t>Smh women really are retarded @URL</w:t>
      </w:r>
    </w:p>
    <w:p>
      <w:r>
        <w:rPr>
          <w:b/>
          <w:u w:val="single"/>
        </w:rPr>
        <w:t>8650</w:t>
      </w:r>
    </w:p>
    <w:p>
      <w:r>
        <w:t>@user k lmao twitch abandoned you faggot</w:t>
      </w:r>
    </w:p>
    <w:p>
      <w:r>
        <w:rPr>
          <w:b/>
          <w:u w:val="single"/>
        </w:rPr>
        <w:t>8651</w:t>
      </w:r>
    </w:p>
    <w:p>
      <w:r>
        <w:t>Herman certified himself as s faggot for life tonight after Gundy showed him up and the fact gundy was pissed at hi\u2026 @URL</w:t>
      </w:r>
    </w:p>
    <w:p>
      <w:r>
        <w:rPr>
          <w:b/>
          <w:u w:val="single"/>
        </w:rPr>
        <w:t>8652</w:t>
      </w:r>
    </w:p>
    <w:p>
      <w:r>
        <w:t>@user @user How to get eg0 to afk on your team = &amp;gt;be eune &amp;gt;play jax &amp;gt;act like a mongol &amp;gt;play jax &amp;gt;pl\u2026 @URL</w:t>
      </w:r>
    </w:p>
    <w:p>
      <w:r>
        <w:rPr>
          <w:b/>
          <w:u w:val="single"/>
        </w:rPr>
        <w:t>8653</w:t>
      </w:r>
    </w:p>
    <w:p>
      <w:r>
        <w:t>I\u2019m glad I talked out myself out of acting retarded</w:t>
      </w:r>
    </w:p>
    <w:p>
      <w:r>
        <w:rPr>
          <w:b/>
          <w:u w:val="single"/>
        </w:rPr>
        <w:t>8654</w:t>
      </w:r>
    </w:p>
    <w:p>
      <w:r>
        <w:t>@user @user Uhhh... no u stupid faggot. Goblin slayer actually makes sense .\ud83d\udcaf</w:t>
      </w:r>
    </w:p>
    <w:p>
      <w:r>
        <w:rPr>
          <w:b/>
          <w:u w:val="single"/>
        </w:rPr>
        <w:t>8655</w:t>
      </w:r>
    </w:p>
    <w:p>
      <w:r>
        <w:t>White girl on my bus:“it’s okayI didn’t say nigger it’s not offen…</w:t>
      </w:r>
    </w:p>
    <w:p>
      <w:r>
        <w:rPr>
          <w:b/>
          <w:u w:val="single"/>
        </w:rPr>
        <w:t>8656</w:t>
      </w:r>
    </w:p>
    <w:p>
      <w:r>
        <w:t>This faggot bus driver is driving like 10mph wtf</w:t>
      </w:r>
    </w:p>
    <w:p>
      <w:r>
        <w:rPr>
          <w:b/>
          <w:u w:val="single"/>
        </w:rPr>
        <w:t>8657</w:t>
      </w:r>
    </w:p>
    <w:p>
      <w:r>
        <w:t>This dude Wayne said “keep in mind I’m a negro so my open mind got a screen door” @URL</w:t>
      </w:r>
    </w:p>
    <w:p>
      <w:r>
        <w:rPr>
          <w:b/>
          <w:u w:val="single"/>
        </w:rPr>
        <w:t>8658</w:t>
      </w:r>
    </w:p>
    <w:p>
      <w:r>
        <w:t>@user This retard should be fighting in court for this pic..</w:t>
      </w:r>
    </w:p>
    <w:p>
      <w:r>
        <w:rPr>
          <w:b/>
          <w:u w:val="single"/>
        </w:rPr>
        <w:t>8659</w:t>
      </w:r>
    </w:p>
    <w:p>
      <w:r>
        <w:t>@user yet this administration wants to curb LEGAL immigration too not wanting immigrants from \shithole\ co\u2026 @URL</w:t>
      </w:r>
    </w:p>
    <w:p>
      <w:r>
        <w:rPr>
          <w:b/>
          <w:u w:val="single"/>
        </w:rPr>
        <w:t>8660</w:t>
      </w:r>
    </w:p>
    <w:p>
      <w:r>
        <w:t>@user He's a booter you moron. Like are u literally retarded? Ur another toxic young kid. Go vibe to lil peep\u2026 @URL</w:t>
      </w:r>
    </w:p>
    <w:p>
      <w:r>
        <w:rPr>
          <w:b/>
          <w:u w:val="single"/>
        </w:rPr>
        <w:t>8661</w:t>
      </w:r>
    </w:p>
    <w:p>
      <w:r>
        <w:t>@user Slimy maybe but that\u2019s just because I\u2019m a spic but boring? I could never! Boring sucks</w:t>
      </w:r>
    </w:p>
    <w:p>
      <w:r>
        <w:rPr>
          <w:b/>
          <w:u w:val="single"/>
        </w:rPr>
        <w:t>8662</w:t>
      </w:r>
    </w:p>
    <w:p>
      <w:r>
        <w:t>@user @user Biggest talking bout is; Hayley McQueen is an awful presenter kris commons is a soup tak\u2026 @URL</w:t>
      </w:r>
    </w:p>
    <w:p>
      <w:r>
        <w:rPr>
          <w:b/>
          <w:u w:val="single"/>
        </w:rPr>
        <w:t>8663</w:t>
      </w:r>
    </w:p>
    <w:p>
      <w:r>
        <w:t>@user remove the emoji faggot</w:t>
      </w:r>
    </w:p>
    <w:p>
      <w:r>
        <w:rPr>
          <w:b/>
          <w:u w:val="single"/>
        </w:rPr>
        <w:t>8664</w:t>
      </w:r>
    </w:p>
    <w:p>
      <w:r>
        <w:t>@user @user @user Nobody asked u faggot</w:t>
      </w:r>
    </w:p>
    <w:p>
      <w:r>
        <w:rPr>
          <w:b/>
          <w:u w:val="single"/>
        </w:rPr>
        <w:t>8665</w:t>
      </w:r>
    </w:p>
    <w:p>
      <w:r>
        <w:t>wow some hs kids are really immature huh. s/o to the kid from needville who told my brother he was \u201ca faggot\u201d b/c our mother passed away.</w:t>
      </w:r>
    </w:p>
    <w:p>
      <w:r>
        <w:rPr>
          <w:b/>
          <w:u w:val="single"/>
        </w:rPr>
        <w:t>8666</w:t>
      </w:r>
    </w:p>
    <w:p>
      <w:r>
        <w:t>The only way that people can stop massacre shooting in the future is getting rid of Trump and his retard cult-follo\u2026 @URL</w:t>
      </w:r>
    </w:p>
    <w:p>
      <w:r>
        <w:rPr>
          <w:b/>
          <w:u w:val="single"/>
        </w:rPr>
        <w:t>8667</w:t>
      </w:r>
    </w:p>
    <w:p>
      <w:r>
        <w:t>Non mais genre. Blague sur les migrants. Je l'aime de plus en plus @URL</w:t>
      </w:r>
    </w:p>
    <w:p>
      <w:r>
        <w:rPr>
          <w:b/>
          <w:u w:val="single"/>
        </w:rPr>
        <w:t>8668</w:t>
      </w:r>
    </w:p>
    <w:p>
      <w:r>
        <w:t>This guy wants to eat fat dicks. Go figure. Dont jump in my mentions cause your faggot ass is butt hurt we lost. @URL</w:t>
      </w:r>
    </w:p>
    <w:p>
      <w:r>
        <w:rPr>
          <w:b/>
          <w:u w:val="single"/>
        </w:rPr>
        <w:t>8669</w:t>
      </w:r>
    </w:p>
    <w:p>
      <w:r>
        <w:t>@user @user Take your UCL L and stop worrying about things hazijafika !! Ati ooh washed up veteran ooh ching chong fucken</w:t>
      </w:r>
    </w:p>
    <w:p>
      <w:r>
        <w:rPr>
          <w:b/>
          <w:u w:val="single"/>
        </w:rPr>
        <w:t>8670</w:t>
      </w:r>
    </w:p>
    <w:p>
      <w:r>
        <w:t>@user Ask your raghead buddies where's the body? An autopsy should be performed on Khoahoggi!! Or you be\u2026 @URL</w:t>
      </w:r>
    </w:p>
    <w:p>
      <w:r>
        <w:rPr>
          <w:b/>
          <w:u w:val="single"/>
        </w:rPr>
        <w:t>8671</w:t>
      </w:r>
    </w:p>
    <w:p>
      <w:r>
        <w:t>@user you being a twat? imagine</w:t>
      </w:r>
    </w:p>
    <w:p>
      <w:r>
        <w:rPr>
          <w:b/>
          <w:u w:val="single"/>
        </w:rPr>
        <w:t>8672</w:t>
      </w:r>
    </w:p>
    <w:p>
      <w:r>
        <w:t>BNS is a complete mongoloid when it comes to gameplay design ideas (see BFV attrition) but his regular work is good.</w:t>
      </w:r>
    </w:p>
    <w:p>
      <w:r>
        <w:rPr>
          <w:b/>
          <w:u w:val="single"/>
        </w:rPr>
        <w:t>8673</w:t>
      </w:r>
    </w:p>
    <w:p>
      <w:r>
        <w:t>@user @user Nothing retarded about it. Love caposa i just don\u2019t agree with his opinions on da\u2026 @URL</w:t>
      </w:r>
    </w:p>
    <w:p>
      <w:r>
        <w:rPr>
          <w:b/>
          <w:u w:val="single"/>
        </w:rPr>
        <w:t>8674</w:t>
      </w:r>
    </w:p>
    <w:p>
      <w:r>
        <w:t>Sounds a faggot to me. @URL</w:t>
      </w:r>
    </w:p>
    <w:p>
      <w:r>
        <w:rPr>
          <w:b/>
          <w:u w:val="single"/>
        </w:rPr>
        <w:t>8675</w:t>
      </w:r>
    </w:p>
    <w:p>
      <w:r>
        <w:t>@user Don't ask us. Ask your twat mate in the White Hoisr !</w:t>
      </w:r>
    </w:p>
    <w:p>
      <w:r>
        <w:rPr>
          <w:b/>
          <w:u w:val="single"/>
        </w:rPr>
        <w:t>8676</w:t>
      </w:r>
    </w:p>
    <w:p>
      <w:r>
        <w:t>You\u2019re a twat but you\u2019re probably right #lufc @URL</w:t>
      </w:r>
    </w:p>
    <w:p>
      <w:r>
        <w:rPr>
          <w:b/>
          <w:u w:val="single"/>
        </w:rPr>
        <w:t>8677</w:t>
      </w:r>
    </w:p>
    <w:p>
      <w:r>
        <w:t>This negro is crazyyyy How u know that many people to reach me on your behalf? Lmao. So you care care?</w:t>
      </w:r>
    </w:p>
    <w:p>
      <w:r>
        <w:rPr>
          <w:b/>
          <w:u w:val="single"/>
        </w:rPr>
        <w:t>8678</w:t>
      </w:r>
    </w:p>
    <w:p>
      <w:r>
        <w:t>Wayne said “ Keep in mind ima negro. so my open mind has a screen doe “</w:t>
      </w:r>
    </w:p>
    <w:p>
      <w:r>
        <w:rPr>
          <w:b/>
          <w:u w:val="single"/>
        </w:rPr>
        <w:t>8679</w:t>
      </w:r>
    </w:p>
    <w:p>
      <w:r>
        <w:t>some retard just sat next to me and started playing Eminem's new album</w:t>
      </w:r>
    </w:p>
    <w:p>
      <w:r>
        <w:rPr>
          <w:b/>
          <w:u w:val="single"/>
        </w:rPr>
        <w:t>8680</w:t>
      </w:r>
    </w:p>
    <w:p>
      <w:r>
        <w:t>You went full retard..never go full\nretard..</w:t>
      </w:r>
    </w:p>
    <w:p>
      <w:r>
        <w:rPr>
          <w:b/>
          <w:u w:val="single"/>
        </w:rPr>
        <w:t>8681</w:t>
      </w:r>
    </w:p>
    <w:p>
      <w:r>
        <w:t>@user Don\u2019t be a faggot primo</w:t>
      </w:r>
    </w:p>
    <w:p>
      <w:r>
        <w:rPr>
          <w:b/>
          <w:u w:val="single"/>
        </w:rPr>
        <w:t>8682</w:t>
      </w:r>
    </w:p>
    <w:p>
      <w:r>
        <w:t>WOW @user \u2018s face tonight looked like it got shit on by a retarded hippopotamus then got ran over by a\u2026 @URL</w:t>
      </w:r>
    </w:p>
    <w:p>
      <w:r>
        <w:rPr>
          <w:b/>
          <w:u w:val="single"/>
        </w:rPr>
        <w:t>8683</w:t>
      </w:r>
    </w:p>
    <w:p>
      <w:r>
        <w:t>Dave Roberts showing how good that UCLA education is. Fucking retard</w:t>
      </w:r>
    </w:p>
    <w:p>
      <w:r>
        <w:rPr>
          <w:b/>
          <w:u w:val="single"/>
        </w:rPr>
        <w:t>8684</w:t>
      </w:r>
    </w:p>
    <w:p>
      <w:r>
        <w:t>@user who\u2019s paying your raghead ass to make idiotic statements like this? This is natural breastfeeding. Anima\u2026 @URL</w:t>
      </w:r>
    </w:p>
    <w:p>
      <w:r>
        <w:rPr>
          <w:b/>
          <w:u w:val="single"/>
        </w:rPr>
        <w:t>8685</w:t>
      </w:r>
    </w:p>
    <w:p>
      <w:r>
        <w:t>@user Fuck you fucken wetback spic</w:t>
      </w:r>
    </w:p>
    <w:p>
      <w:r>
        <w:rPr>
          <w:b/>
          <w:u w:val="single"/>
        </w:rPr>
        <w:t>8686</w:t>
      </w:r>
    </w:p>
    <w:p>
      <w:r>
        <w:t>Nah fuck olives. Slimy ass sweaty retard grapes.</w:t>
      </w:r>
    </w:p>
    <w:p>
      <w:r>
        <w:rPr>
          <w:b/>
          <w:u w:val="single"/>
        </w:rPr>
        <w:t>8687</w:t>
      </w:r>
    </w:p>
    <w:p>
      <w:r>
        <w:t>@user -retard on his highest of horses flinging insults like a chimpanzee flinging his shit</w:t>
      </w:r>
    </w:p>
    <w:p>
      <w:r>
        <w:rPr>
          <w:b/>
          <w:u w:val="single"/>
        </w:rPr>
        <w:t>8688</w:t>
      </w:r>
    </w:p>
    <w:p>
      <w:r>
        <w:t>@user Learn to spell mongy</w:t>
      </w:r>
    </w:p>
    <w:p>
      <w:r>
        <w:rPr>
          <w:b/>
          <w:u w:val="single"/>
        </w:rPr>
        <w:t>8689</w:t>
      </w:r>
    </w:p>
    <w:p>
      <w:r>
        <w:t>@user Since Obama took office only illegal aliens are innocent until proven guilty. Then the are let go with welfare benefits.</w:t>
      </w:r>
    </w:p>
    <w:p>
      <w:r>
        <w:rPr>
          <w:b/>
          <w:u w:val="single"/>
        </w:rPr>
        <w:t>8690</w:t>
      </w:r>
    </w:p>
    <w:p>
      <w:r>
        <w:t>My sleeping schedule is retarded \ud83d\ude44</w:t>
      </w:r>
    </w:p>
    <w:p>
      <w:r>
        <w:rPr>
          <w:b/>
          <w:u w:val="single"/>
        </w:rPr>
        <w:t>8691</w:t>
      </w:r>
    </w:p>
    <w:p>
      <w:r>
        <w:t>Shut up chink spic \u2014 go suck your mom redneck @URL</w:t>
      </w:r>
    </w:p>
    <w:p>
      <w:r>
        <w:rPr>
          <w:b/>
          <w:u w:val="single"/>
        </w:rPr>
        <w:t>8692</w:t>
      </w:r>
    </w:p>
    <w:p>
      <w:r>
        <w:t>@user hey bud just wanted to kindly tell you that you\u2019re a complete fucking retard.</w:t>
      </w:r>
    </w:p>
    <w:p>
      <w:r>
        <w:rPr>
          <w:b/>
          <w:u w:val="single"/>
        </w:rPr>
        <w:t>8693</w:t>
      </w:r>
    </w:p>
    <w:p>
      <w:r>
        <w:t>@user @user @user @user @user @user Your fucking retard right ? You run out\u2026 @URL</w:t>
      </w:r>
    </w:p>
    <w:p>
      <w:r>
        <w:rPr>
          <w:b/>
          <w:u w:val="single"/>
        </w:rPr>
        <w:t>8694</w:t>
      </w:r>
    </w:p>
    <w:p>
      <w:r>
        <w:t>@user he's not a refugee from the middle east\nor a \shithole\ country\nhe didn't cross the US border in a\u2026 @URL</w:t>
      </w:r>
    </w:p>
    <w:p>
      <w:r>
        <w:rPr>
          <w:b/>
          <w:u w:val="single"/>
        </w:rPr>
        <w:t>8695</w:t>
      </w:r>
    </w:p>
    <w:p>
      <w:r>
        <w:t>At this point I can\u2019t tell if I\u2019m fucking brilliant retarded or completely average. I guess time will tell.\ud83e\udd80</w:t>
      </w:r>
    </w:p>
    <w:p>
      <w:r>
        <w:rPr>
          <w:b/>
          <w:u w:val="single"/>
        </w:rPr>
        <w:t>8696</w:t>
      </w:r>
    </w:p>
    <w:p>
      <w:r>
        <w:t>also cho and chang are both last names thanks for picking a slight variation on ching chong for one of your only as… @URL</w:t>
      </w:r>
    </w:p>
    <w:p>
      <w:r>
        <w:rPr>
          <w:b/>
          <w:u w:val="single"/>
        </w:rPr>
        <w:t>8697</w:t>
      </w:r>
    </w:p>
    <w:p>
      <w:r>
        <w:t>@user grow up retard</w:t>
      </w:r>
    </w:p>
    <w:p>
      <w:r>
        <w:rPr>
          <w:b/>
          <w:u w:val="single"/>
        </w:rPr>
        <w:t>8698</w:t>
      </w:r>
    </w:p>
    <w:p>
      <w:r>
        <w:t>@user @user it\u2019s never been proven that X hit women he had talent iggy azeala raps like a mongoloid @URL</w:t>
      </w:r>
    </w:p>
    <w:p>
      <w:r>
        <w:rPr>
          <w:b/>
          <w:u w:val="single"/>
        </w:rPr>
        <w:t>8699</w:t>
      </w:r>
    </w:p>
    <w:p>
      <w:r>
        <w:t>...Alex Jones's attacks (on Sandy Hook victims) for companies to say \hang on this guy's a huge cunt who spreads h\u2026 @URL</w:t>
      </w:r>
    </w:p>
    <w:p>
      <w:r>
        <w:rPr>
          <w:b/>
          <w:u w:val="single"/>
        </w:rPr>
        <w:t>8700</w:t>
      </w:r>
    </w:p>
    <w:p>
      <w:r>
        <w:t>That nigger Chip Kelly ruined everything @URL</w:t>
      </w:r>
    </w:p>
    <w:p>
      <w:r>
        <w:rPr>
          <w:b/>
          <w:u w:val="single"/>
        </w:rPr>
        <w:t>8701</w:t>
      </w:r>
    </w:p>
    <w:p>
      <w:r>
        <w:t>\Combover twitter-rat tweet-twat tripe-gob muckspout\u201d \u2026 so runs the first stanza of \u201cSwearing In\u201d by Carol Ann\u2026 @URL</w:t>
      </w:r>
    </w:p>
    <w:p>
      <w:r>
        <w:rPr>
          <w:b/>
          <w:u w:val="single"/>
        </w:rPr>
        <w:t>8702</w:t>
      </w:r>
    </w:p>
    <w:p>
      <w:r>
        <w:t>No one has the right to come here because their country is a shithole and they wont stand up against their corrupt\u2026 @URL</w:t>
      </w:r>
    </w:p>
    <w:p>
      <w:r>
        <w:rPr>
          <w:b/>
          <w:u w:val="single"/>
        </w:rPr>
        <w:t>8703</w:t>
      </w:r>
    </w:p>
    <w:p>
      <w:r>
        <w:t>@user @user @user @user @user @user So a retard?</w:t>
      </w:r>
    </w:p>
    <w:p>
      <w:r>
        <w:rPr>
          <w:b/>
          <w:u w:val="single"/>
        </w:rPr>
        <w:t>8704</w:t>
      </w:r>
    </w:p>
    <w:p>
      <w:r>
        <w:t>You're next Willie you redheaded stupid Scottish cunt! @URL</w:t>
      </w:r>
    </w:p>
    <w:p>
      <w:r>
        <w:rPr>
          <w:b/>
          <w:u w:val="single"/>
        </w:rPr>
        <w:t>8705</w:t>
      </w:r>
    </w:p>
    <w:p>
      <w:r>
        <w:t>Elephants eat of 50 pounds a day retard \u2014 ohhh okay @URL</w:t>
      </w:r>
    </w:p>
    <w:p>
      <w:r>
        <w:rPr>
          <w:b/>
          <w:u w:val="single"/>
        </w:rPr>
        <w:t>8706</w:t>
      </w:r>
    </w:p>
    <w:p>
      <w:r>
        <w:t>People will soon to learn I\u2019m really retarded and don\u2019t play ... So deal with it ....</w:t>
      </w:r>
    </w:p>
    <w:p>
      <w:r>
        <w:rPr>
          <w:b/>
          <w:u w:val="single"/>
        </w:rPr>
        <w:t>8707</w:t>
      </w:r>
    </w:p>
    <w:p>
      <w:r>
        <w:t>So Q gave us reddit refugees an invite to a new home he helped s… @URL</w:t>
      </w:r>
    </w:p>
    <w:p>
      <w:r>
        <w:rPr>
          <w:b/>
          <w:u w:val="single"/>
        </w:rPr>
        <w:t>8708</w:t>
      </w:r>
    </w:p>
    <w:p>
      <w:r>
        <w:t>happy birthday talented mongol!! wish you all the best miss u yie tc and gbua \ud83d\udc97 @user</w:t>
      </w:r>
    </w:p>
    <w:p>
      <w:r>
        <w:rPr>
          <w:b/>
          <w:u w:val="single"/>
        </w:rPr>
        <w:t>8709</w:t>
      </w:r>
    </w:p>
    <w:p>
      <w:r>
        <w:t>I don\u2019t end work till 11 &amp;amp; I\u2019m over here hosting laughing at my phone. I look like a retard \ud83d\ude02\ud83d\udc80&amp;amp; if you know me my laugh ain\u2019t cute or quite</w:t>
      </w:r>
    </w:p>
    <w:p>
      <w:r>
        <w:rPr>
          <w:b/>
          <w:u w:val="single"/>
        </w:rPr>
        <w:t>8710</w:t>
      </w:r>
    </w:p>
    <w:p>
      <w:r>
        <w:t>@user fuck off joe.....thats a retarded notion</w:t>
      </w:r>
    </w:p>
    <w:p>
      <w:r>
        <w:rPr>
          <w:b/>
          <w:u w:val="single"/>
        </w:rPr>
        <w:t>8711</w:t>
      </w:r>
    </w:p>
    <w:p>
      <w:r>
        <w:t>When I was an RA someone posted “it’s okay to be white” posters everywhere and I ripped that shit down lol</w:t>
      </w:r>
    </w:p>
    <w:p>
      <w:r>
        <w:rPr>
          <w:b/>
          <w:u w:val="single"/>
        </w:rPr>
        <w:t>8712</w:t>
      </w:r>
    </w:p>
    <w:p>
      <w:r>
        <w:t>Why oh why am I such a fucking twat.</w:t>
      </w:r>
    </w:p>
    <w:p>
      <w:r>
        <w:rPr>
          <w:b/>
          <w:u w:val="single"/>
        </w:rPr>
        <w:t>8713</w:t>
      </w:r>
    </w:p>
    <w:p>
      <w:r>
        <w:t>@user Good thing Donald Trump never vilifies Democrats as a group. Or Muslims or Mexicans or residents of \u201cshithole countries.\u201d</w:t>
      </w:r>
    </w:p>
    <w:p>
      <w:r>
        <w:rPr>
          <w:b/>
          <w:u w:val="single"/>
        </w:rPr>
        <w:t>8714</w:t>
      </w:r>
    </w:p>
    <w:p>
      <w:r>
        <w:t>This twat better not change her mind.\n\n...and stay the fuck away!!! @URL</w:t>
      </w:r>
    </w:p>
    <w:p>
      <w:r>
        <w:rPr>
          <w:b/>
          <w:u w:val="single"/>
        </w:rPr>
        <w:t>8715</w:t>
      </w:r>
    </w:p>
    <w:p>
      <w:r>
        <w:t>this is the gameboy advanced opening screen you mongoloid. @URL</w:t>
      </w:r>
    </w:p>
    <w:p>
      <w:r>
        <w:rPr>
          <w:b/>
          <w:u w:val="single"/>
        </w:rPr>
        <w:t>8716</w:t>
      </w:r>
    </w:p>
    <w:p>
      <w:r>
        <w:t>you walk around attacking ppl for being \u201cableist\u201d and then call someone a mongoloid. ofc you\u2019d choose a word that w\u2026 @URL</w:t>
      </w:r>
    </w:p>
    <w:p>
      <w:r>
        <w:rPr>
          <w:b/>
          <w:u w:val="single"/>
        </w:rPr>
        <w:t>8717</w:t>
      </w:r>
    </w:p>
    <w:p>
      <w:r>
        <w:t>@user @user @user So this is what you want to talk about when 1500 immigrants children are missing and K… @URL</w:t>
      </w:r>
    </w:p>
    <w:p>
      <w:r>
        <w:rPr>
          <w:b/>
          <w:u w:val="single"/>
        </w:rPr>
        <w:t>8718</w:t>
      </w:r>
    </w:p>
    <w:p>
      <w:r>
        <w:t>@user That\u2019s not even my name on twitch you are so fucking retarded I can\u2019t even comprehend how stupid y\u2026 @URL</w:t>
      </w:r>
    </w:p>
    <w:p>
      <w:r>
        <w:rPr>
          <w:b/>
          <w:u w:val="single"/>
        </w:rPr>
        <w:t>8719</w:t>
      </w:r>
    </w:p>
    <w:p>
      <w:r>
        <w:t>Why would it be an automatic car in 1911 you total fucking mongoloid?! #TheChase @URL</w:t>
      </w:r>
    </w:p>
    <w:p>
      <w:r>
        <w:rPr>
          <w:b/>
          <w:u w:val="single"/>
        </w:rPr>
        <w:t>8720</w:t>
      </w:r>
    </w:p>
    <w:p>
      <w:r>
        <w:t>Bby faggot stop getting me black balled</w:t>
      </w:r>
    </w:p>
    <w:p>
      <w:r>
        <w:rPr>
          <w:b/>
          <w:u w:val="single"/>
        </w:rPr>
        <w:t>8721</w:t>
      </w:r>
    </w:p>
    <w:p>
      <w:r>
        <w:t>@user France Germany britain and sweden are nos shithole countries.</w:t>
      </w:r>
    </w:p>
    <w:p>
      <w:r>
        <w:rPr>
          <w:b/>
          <w:u w:val="single"/>
        </w:rPr>
        <w:t>8722</w:t>
      </w:r>
    </w:p>
    <w:p>
      <w:r>
        <w:t>I added a video to a @user playlist @URL Golden Visas: How some wealthy immigrants abuse Quebec's immigration</w:t>
      </w:r>
    </w:p>
    <w:p>
      <w:r>
        <w:rPr>
          <w:b/>
          <w:u w:val="single"/>
        </w:rPr>
        <w:t>8723</w:t>
      </w:r>
    </w:p>
    <w:p>
      <w:r>
        <w:t>@user @user @user Oh I'm sooooo impressed!!!!! Chimp is broad-speak for 'uneducated low info mongoloi\u2026 @URL</w:t>
      </w:r>
    </w:p>
    <w:p>
      <w:r>
        <w:rPr>
          <w:b/>
          <w:u w:val="single"/>
        </w:rPr>
        <w:t>8724</w:t>
      </w:r>
    </w:p>
    <w:p>
      <w:r>
        <w:t>I am from Savannah GA ... been catching charges since 13 negro.</w:t>
      </w:r>
    </w:p>
    <w:p>
      <w:r>
        <w:rPr>
          <w:b/>
          <w:u w:val="single"/>
        </w:rPr>
        <w:t>8725</w:t>
      </w:r>
    </w:p>
    <w:p>
      <w:r>
        <w:t>no i legit might be retarded @URL</w:t>
      </w:r>
    </w:p>
    <w:p>
      <w:r>
        <w:rPr>
          <w:b/>
          <w:u w:val="single"/>
        </w:rPr>
        <w:t>8726</w:t>
      </w:r>
    </w:p>
    <w:p>
      <w:r>
        <w:t>@user @user yes i demonstrates your point by mentioning how turkey sandwiches have made you a retard tha\u2026 @URL</w:t>
      </w:r>
    </w:p>
    <w:p>
      <w:r>
        <w:rPr>
          <w:b/>
          <w:u w:val="single"/>
        </w:rPr>
        <w:t>8727</w:t>
      </w:r>
    </w:p>
    <w:p>
      <w:r>
        <w:t>Thought this would be interesting. But then remembered Jenkem Wigger is a literal retard.\nOF COOOOOOOURSE! @URL</w:t>
      </w:r>
    </w:p>
    <w:p>
      <w:r>
        <w:rPr>
          <w:b/>
          <w:u w:val="single"/>
        </w:rPr>
        <w:t>8728</w:t>
      </w:r>
    </w:p>
    <w:p>
      <w:r>
        <w:t>@user @user @user he was NOT a \leftist\ read his social media posts here he hated refugees and immi\u2026 @URL</w:t>
      </w:r>
    </w:p>
    <w:p>
      <w:r>
        <w:rPr>
          <w:b/>
          <w:u w:val="single"/>
        </w:rPr>
        <w:t>8729</w:t>
      </w:r>
    </w:p>
    <w:p>
      <w:r>
        <w:t>Lol 2 anxiety attacks in a day haha what a faggot</w:t>
      </w:r>
    </w:p>
    <w:p>
      <w:r>
        <w:rPr>
          <w:b/>
          <w:u w:val="single"/>
        </w:rPr>
        <w:t>8730</w:t>
      </w:r>
    </w:p>
    <w:p>
      <w:r>
        <w:t>@user you called me a braindead retard cause I did a card with vguardians so I thought you were a retard\ud83d\ude02</w:t>
      </w:r>
    </w:p>
    <w:p>
      <w:r>
        <w:rPr>
          <w:b/>
          <w:u w:val="single"/>
        </w:rPr>
        <w:t>8731</w:t>
      </w:r>
    </w:p>
    <w:p>
      <w:r>
        <w:t>\u201cdem0KkKr4tz nD r3pUbl14cAnz r 2 sIdeZ oF dUh sAm3 t0k3n.\u201d - A politically retarded n0g that knows nothing about po\u2026 @URL</w:t>
      </w:r>
    </w:p>
    <w:p>
      <w:r>
        <w:rPr>
          <w:b/>
          <w:u w:val="single"/>
        </w:rPr>
        <w:t>8732</w:t>
      </w:r>
    </w:p>
    <w:p>
      <w:r>
        <w:t>I know she didn’t just say “ what kind of curls “ boy she don’t know about negro hair</w:t>
      </w:r>
    </w:p>
    <w:p>
      <w:r>
        <w:rPr>
          <w:b/>
          <w:u w:val="single"/>
        </w:rPr>
        <w:t>8733</w:t>
      </w:r>
    </w:p>
    <w:p>
      <w:r>
        <w:t>@user The best part was when someone called him a mongoloid!</w:t>
      </w:r>
    </w:p>
    <w:p>
      <w:r>
        <w:rPr>
          <w:b/>
          <w:u w:val="single"/>
        </w:rPr>
        <w:t>8734</w:t>
      </w:r>
    </w:p>
    <w:p>
      <w:r>
        <w:t>Fucking retarded</w:t>
      </w:r>
    </w:p>
    <w:p>
      <w:r>
        <w:rPr>
          <w:b/>
          <w:u w:val="single"/>
        </w:rPr>
        <w:t>8735</w:t>
      </w:r>
    </w:p>
    <w:p>
      <w:r>
        <w:t>@user That\u2019s all you got did my mom buy my headphones really did you fuck that animal in the ass after you killed it you faggot</w:t>
      </w:r>
    </w:p>
    <w:p>
      <w:r>
        <w:rPr>
          <w:b/>
          <w:u w:val="single"/>
        </w:rPr>
        <w:t>8736</w:t>
      </w:r>
    </w:p>
    <w:p>
      <w:r>
        <w:t>@user Stop your lying B.S.:\n\n1. July 2016 leftist Micah Xavier Johnson fired on a group of police officers i\u2026 @URL</w:t>
      </w:r>
    </w:p>
    <w:p>
      <w:r>
        <w:rPr>
          <w:b/>
          <w:u w:val="single"/>
        </w:rPr>
        <w:t>8737</w:t>
      </w:r>
    </w:p>
    <w:p>
      <w:r>
        <w:t>@user Theres a difference between nigger and nigga - the former is rascist the later is a shout out to da home bohz.</w:t>
      </w:r>
    </w:p>
    <w:p>
      <w:r>
        <w:rPr>
          <w:b/>
          <w:u w:val="single"/>
        </w:rPr>
        <w:t>8738</w:t>
      </w:r>
    </w:p>
    <w:p>
      <w:r>
        <w:t>Give #refugees ______ give them a better life! @URL</w:t>
      </w:r>
    </w:p>
    <w:p>
      <w:r>
        <w:rPr>
          <w:b/>
          <w:u w:val="single"/>
        </w:rPr>
        <w:t>8739</w:t>
      </w:r>
    </w:p>
    <w:p>
      <w:r>
        <w:t>Typical nigger</w:t>
      </w:r>
    </w:p>
    <w:p>
      <w:r>
        <w:rPr>
          <w:b/>
          <w:u w:val="single"/>
        </w:rPr>
        <w:t>8740</w:t>
      </w:r>
    </w:p>
    <w:p>
      <w:r>
        <w:t>@user No cause you don\u2019t know how to spell retard its wear</w:t>
      </w:r>
    </w:p>
    <w:p>
      <w:r>
        <w:rPr>
          <w:b/>
          <w:u w:val="single"/>
        </w:rPr>
        <w:t>8741</w:t>
      </w:r>
    </w:p>
    <w:p>
      <w:r>
        <w:t>Stop watching sports then faggot @URL</w:t>
      </w:r>
    </w:p>
    <w:p>
      <w:r>
        <w:rPr>
          <w:b/>
          <w:u w:val="single"/>
        </w:rPr>
        <w:t>8742</w:t>
      </w:r>
    </w:p>
    <w:p>
      <w:r>
        <w:t>@user what\u2019s wrong with you you fucking retard</w:t>
      </w:r>
    </w:p>
    <w:p>
      <w:r>
        <w:rPr>
          <w:b/>
          <w:u w:val="single"/>
        </w:rPr>
        <w:t>8743</w:t>
      </w:r>
    </w:p>
    <w:p>
      <w:r>
        <w:t>Y\u2019all started drinking yet or y\u2019all being faggot ass unicorn fairy\u2019s ?</w:t>
      </w:r>
    </w:p>
    <w:p>
      <w:r>
        <w:rPr>
          <w:b/>
          <w:u w:val="single"/>
        </w:rPr>
        <w:t>8744</w:t>
      </w:r>
    </w:p>
    <w:p>
      <w:r>
        <w:t>Truly a shithole country @URL</w:t>
      </w:r>
    </w:p>
    <w:p>
      <w:r>
        <w:rPr>
          <w:b/>
          <w:u w:val="single"/>
        </w:rPr>
        <w:t>8745</w:t>
      </w:r>
    </w:p>
    <w:p>
      <w:r>
        <w:t>@user Share the wealth - as through history - the wealthy are pissing in the well - and will bring disease and destruction!!!</w:t>
      </w:r>
    </w:p>
    <w:p>
      <w:r>
        <w:rPr>
          <w:b/>
          <w:u w:val="single"/>
        </w:rPr>
        <w:t>8746</w:t>
      </w:r>
    </w:p>
    <w:p>
      <w:r>
        <w:t>Bejarano is such a faggot</w:t>
      </w:r>
    </w:p>
    <w:p>
      <w:r>
        <w:rPr>
          <w:b/>
          <w:u w:val="single"/>
        </w:rPr>
        <w:t>8747</w:t>
      </w:r>
    </w:p>
    <w:p>
      <w:r>
        <w:t>@user He's right retard.</w:t>
      </w:r>
    </w:p>
    <w:p>
      <w:r>
        <w:rPr>
          <w:b/>
          <w:u w:val="single"/>
        </w:rPr>
        <w:t>8748</w:t>
      </w:r>
    </w:p>
    <w:p>
      <w:r>
        <w:t>I'd say this is fucking retarded but I don't think that the retard that came up with this should be told something\u2026 @URL</w:t>
      </w:r>
    </w:p>
    <w:p>
      <w:r>
        <w:rPr>
          <w:b/>
          <w:u w:val="single"/>
        </w:rPr>
        <w:t>8749</w:t>
      </w:r>
    </w:p>
    <w:p>
      <w:r>
        <w:t>hate when i walk past a fellow nigger and he don't say wassup or do da head nod. where's the unity bruh?</w:t>
      </w:r>
    </w:p>
    <w:p>
      <w:r>
        <w:rPr>
          <w:b/>
          <w:u w:val="single"/>
        </w:rPr>
        <w:t>8750</w:t>
      </w:r>
    </w:p>
    <w:p>
      <w:r>
        <w:t>Fucking retard! @URL</w:t>
      </w:r>
    </w:p>
    <w:p>
      <w:r>
        <w:rPr>
          <w:b/>
          <w:u w:val="single"/>
        </w:rPr>
        <w:t>8751</w:t>
      </w:r>
    </w:p>
    <w:p>
      <w:r>
        <w:t>27th was retard asylum day. 28th gods jet day it's a mix of hopefuls since long crossed the finish line their -20\u2026 @URL</w:t>
      </w:r>
    </w:p>
    <w:p>
      <w:r>
        <w:rPr>
          <w:b/>
          <w:u w:val="single"/>
        </w:rPr>
        <w:t>8752</w:t>
      </w:r>
    </w:p>
    <w:p>
      <w:r>
        <w:t>Kanye dude wtf is this ching chong shit @URL</w:t>
      </w:r>
    </w:p>
    <w:p>
      <w:r>
        <w:rPr>
          <w:b/>
          <w:u w:val="single"/>
        </w:rPr>
        <w:t>8753</w:t>
      </w:r>
    </w:p>
    <w:p>
      <w:r>
        <w:t>when the #USA becomes a #shithole country because of #illegal uncontrolled immigration in the not so distant futur\u2026 @URL</w:t>
      </w:r>
    </w:p>
    <w:p>
      <w:r>
        <w:rPr>
          <w:b/>
          <w:u w:val="single"/>
        </w:rPr>
        <w:t>8754</w:t>
      </w:r>
    </w:p>
    <w:p>
      <w:r>
        <w:t>White Trash spice</w:t>
      </w:r>
    </w:p>
    <w:p>
      <w:r>
        <w:rPr>
          <w:b/>
          <w:u w:val="single"/>
        </w:rPr>
        <w:t>8755</w:t>
      </w:r>
    </w:p>
    <w:p>
      <w:r>
        <w:t>@user Bet the cunt was up all night banging away on his flute.\ud83e\udd23\ud83e\udd23</w:t>
      </w:r>
    </w:p>
    <w:p>
      <w:r>
        <w:rPr>
          <w:b/>
          <w:u w:val="single"/>
        </w:rPr>
        <w:t>8756</w:t>
      </w:r>
    </w:p>
    <w:p>
      <w:r>
        <w:t>cum at me bic ching chong @URL</w:t>
      </w:r>
    </w:p>
    <w:p>
      <w:r>
        <w:rPr>
          <w:b/>
          <w:u w:val="single"/>
        </w:rPr>
        <w:t>8757</w:t>
      </w:r>
    </w:p>
    <w:p>
      <w:r>
        <w:t>@user I'm liking Ireland. If the UK insists on continuing to make itself a shithole it will at least serve as a\u2026 @URL</w:t>
      </w:r>
    </w:p>
    <w:p>
      <w:r>
        <w:rPr>
          <w:b/>
          <w:u w:val="single"/>
        </w:rPr>
        <w:t>8758</w:t>
      </w:r>
    </w:p>
    <w:p>
      <w:r>
        <w:t>so many abudabi and ching chong followers</w:t>
      </w:r>
    </w:p>
    <w:p>
      <w:r>
        <w:rPr>
          <w:b/>
          <w:u w:val="single"/>
        </w:rPr>
        <w:t>8759</w:t>
      </w:r>
    </w:p>
    <w:p>
      <w:r>
        <w:t>@user @user @user So they're only really bypassing one country then Indonesia which is a shithole\u2026 @URL</w:t>
      </w:r>
    </w:p>
    <w:p>
      <w:r>
        <w:rPr>
          <w:b/>
          <w:u w:val="single"/>
        </w:rPr>
        <w:t>8760</w:t>
      </w:r>
    </w:p>
    <w:p>
      <w:r>
        <w:t>hope this cunt Hari Kondabolu never works again and he calls himself a comedian lol but is offended by apu #RIP #Apu #Boycottt #this #cunt</w:t>
      </w:r>
    </w:p>
    <w:p>
      <w:r>
        <w:rPr>
          <w:b/>
          <w:u w:val="single"/>
        </w:rPr>
        <w:t>8761</w:t>
      </w:r>
    </w:p>
    <w:p>
      <w:r>
        <w:t>@user @user LMFAOOOOOOOOOOOOOOOOOO u link then I'll send u retard it will be my same partner retard</w:t>
      </w:r>
    </w:p>
    <w:p>
      <w:r>
        <w:rPr>
          <w:b/>
          <w:u w:val="single"/>
        </w:rPr>
        <w:t>8762</w:t>
      </w:r>
    </w:p>
    <w:p>
      <w:r>
        <w:t>Dem dumb nigger genes for you. They'll join the party actively trying to exterminate them.</w:t>
      </w:r>
    </w:p>
    <w:p>
      <w:r>
        <w:rPr>
          <w:b/>
          <w:u w:val="single"/>
        </w:rPr>
        <w:t>8763</w:t>
      </w:r>
    </w:p>
    <w:p>
      <w:r>
        <w:t>@user dez....... go be a nigger somewhere else</w:t>
      </w:r>
    </w:p>
    <w:p>
      <w:r>
        <w:rPr>
          <w:b/>
          <w:u w:val="single"/>
        </w:rPr>
        <w:t>8764</w:t>
      </w:r>
    </w:p>
    <w:p>
      <w:r>
        <w:t>@user Learn to use a comma twat!</w:t>
      </w:r>
    </w:p>
    <w:p>
      <w:r>
        <w:rPr>
          <w:b/>
          <w:u w:val="single"/>
        </w:rPr>
        <w:t>8765</w:t>
      </w:r>
    </w:p>
    <w:p>
      <w:r>
        <w:t>#VoteRed or #STFU and enjoy our #shithole full if ppl from other shithole countries ! \ud83c\uddfa\ud83c\uddf81st</w:t>
      </w:r>
    </w:p>
    <w:p>
      <w:r>
        <w:rPr>
          <w:b/>
          <w:u w:val="single"/>
        </w:rPr>
        <w:t>8766</w:t>
      </w:r>
    </w:p>
    <w:p>
      <w:r>
        <w:t>Here goes this dumb ass negro @URL</w:t>
      </w:r>
    </w:p>
    <w:p>
      <w:r>
        <w:rPr>
          <w:b/>
          <w:u w:val="single"/>
        </w:rPr>
        <w:t>8767</w:t>
      </w:r>
    </w:p>
    <w:p>
      <w:r>
        <w:t>Some guy called me a spic at work. I hope his jaws heals up tomorrow so he can try me again</w:t>
      </w:r>
    </w:p>
    <w:p>
      <w:r>
        <w:rPr>
          <w:b/>
          <w:u w:val="single"/>
        </w:rPr>
        <w:t>8768</w:t>
      </w:r>
    </w:p>
    <w:p>
      <w:r>
        <w:t>Backpacking and Travel Guide to Burkina Faso #africa #ttot @URL</w:t>
      </w:r>
    </w:p>
    <w:p>
      <w:r>
        <w:rPr>
          <w:b/>
          <w:u w:val="single"/>
        </w:rPr>
        <w:t>8769</w:t>
      </w:r>
    </w:p>
    <w:p>
      <w:r>
        <w:t>when black people become conservative.... that doesnt mean go full retard that means your politics have changed to\u2026 @URL</w:t>
      </w:r>
    </w:p>
    <w:p>
      <w:r>
        <w:rPr>
          <w:b/>
          <w:u w:val="single"/>
        </w:rPr>
        <w:t>8770</w:t>
      </w:r>
    </w:p>
    <w:p>
      <w:r>
        <w:t>This negro been at the bar for two hours and done called/ft me 3 times cuz he people watching or he remembered some… @URL</w:t>
      </w:r>
    </w:p>
    <w:p>
      <w:r>
        <w:rPr>
          <w:b/>
          <w:u w:val="single"/>
        </w:rPr>
        <w:t>8771</w:t>
      </w:r>
    </w:p>
    <w:p>
      <w:r>
        <w:t>8 months and the DVLA have finally reissued my license after that Atos twat reported me.\n\nVindication \u270a</w:t>
      </w:r>
    </w:p>
    <w:p>
      <w:r>
        <w:rPr>
          <w:b/>
          <w:u w:val="single"/>
        </w:rPr>
        <w:t>8772</w:t>
      </w:r>
    </w:p>
    <w:p>
      <w:r>
        <w:t>@user @user You\u2019re right but Nintendo is a Japanese brand and they\u2019re not going full retard li\u2026 @URL</w:t>
      </w:r>
    </w:p>
    <w:p>
      <w:r>
        <w:rPr>
          <w:b/>
          <w:u w:val="single"/>
        </w:rPr>
        <w:t>8773</w:t>
      </w:r>
    </w:p>
    <w:p>
      <w:r>
        <w:t>@user @user That ain\u2019t even funny retard</w:t>
      </w:r>
    </w:p>
    <w:p>
      <w:r>
        <w:rPr>
          <w:b/>
          <w:u w:val="single"/>
        </w:rPr>
        <w:t>8774</w:t>
      </w:r>
    </w:p>
    <w:p>
      <w:r>
        <w:t>@URL Steve guy is a fucking retard.</w:t>
      </w:r>
    </w:p>
    <w:p>
      <w:r>
        <w:rPr>
          <w:b/>
          <w:u w:val="single"/>
        </w:rPr>
        <w:t>8775</w:t>
      </w:r>
    </w:p>
    <w:p>
      <w:r>
        <w:t>The pace in this game is fn retarded #PS4share\n\n@URL @URL</w:t>
      </w:r>
    </w:p>
    <w:p>
      <w:r>
        <w:rPr>
          <w:b/>
          <w:u w:val="single"/>
        </w:rPr>
        <w:t>8776</w:t>
      </w:r>
    </w:p>
    <w:p>
      <w:r>
        <w:t>@user @user absolute mongoloid set of hands</w:t>
      </w:r>
    </w:p>
    <w:p>
      <w:r>
        <w:rPr>
          <w:b/>
          <w:u w:val="single"/>
        </w:rPr>
        <w:t>8777</w:t>
      </w:r>
    </w:p>
    <w:p>
      <w:r>
        <w:t>This young one is a friggin twat!\ud83d\ude44 @URL</w:t>
      </w:r>
    </w:p>
    <w:p>
      <w:r>
        <w:rPr>
          <w:b/>
          <w:u w:val="single"/>
        </w:rPr>
        <w:t>8778</w:t>
      </w:r>
    </w:p>
    <w:p>
      <w:r>
        <w:t>@user \ud83d\ude02 if I can I definitely will. This country is a shithole</w:t>
      </w:r>
    </w:p>
    <w:p>
      <w:r>
        <w:rPr>
          <w:b/>
          <w:u w:val="single"/>
        </w:rPr>
        <w:t>8779</w:t>
      </w:r>
    </w:p>
    <w:p>
      <w:r>
        <w:t>@user @user We coming with the clip fully loaded wtf is up faggot @URL</w:t>
      </w:r>
    </w:p>
    <w:p>
      <w:r>
        <w:rPr>
          <w:b/>
          <w:u w:val="single"/>
        </w:rPr>
        <w:t>8780</w:t>
      </w:r>
    </w:p>
    <w:p>
      <w:r>
        <w:t>@user @user @user Finally people are waking up. Illegal immigrants may be the new “voting bl… @URL</w:t>
      </w:r>
    </w:p>
    <w:p>
      <w:r>
        <w:rPr>
          <w:b/>
          <w:u w:val="single"/>
        </w:rPr>
        <w:t>8781</w:t>
      </w:r>
    </w:p>
    <w:p>
      <w:r>
        <w:t>@user @user Sinead has eight good reasons to be a Mussie raghead (and I mean that in best &amp;amp; most inter\u2026 @URL</w:t>
      </w:r>
    </w:p>
    <w:p>
      <w:r>
        <w:rPr>
          <w:b/>
          <w:u w:val="single"/>
        </w:rPr>
        <w:t>8782</w:t>
      </w:r>
    </w:p>
    <w:p>
      <w:r>
        <w:t>Holy shit!! I am in Lake Charles La and I just had an attractive women call me a \spic\ because I was texting a fr\u2026 @URL</w:t>
      </w:r>
    </w:p>
    <w:p>
      <w:r>
        <w:rPr>
          <w:b/>
          <w:u w:val="single"/>
        </w:rPr>
        <w:t>8783</w:t>
      </w:r>
    </w:p>
    <w:p>
      <w:r>
        <w:t>2 hitter andSlobertstakes him out fuck you you overmanaging mongoloid idiot from hell.</w:t>
      </w:r>
    </w:p>
    <w:p>
      <w:r>
        <w:rPr>
          <w:b/>
          <w:u w:val="single"/>
        </w:rPr>
        <w:t>8784</w:t>
      </w:r>
    </w:p>
    <w:p>
      <w:r>
        <w:t>@user RAMACHANDRA Ghua and Rajdeep are against Hindus in the name of secularism and leftist media propaganda th\u2026 @URL</w:t>
      </w:r>
    </w:p>
    <w:p>
      <w:r>
        <w:rPr>
          <w:b/>
          <w:u w:val="single"/>
        </w:rPr>
        <w:t>8785</w:t>
      </w:r>
    </w:p>
    <w:p>
      <w:r>
        <w:t>@user @user Wonder how long till more retarded Chinese starts flocking in this tweet and start ching-cho\u2026 @URL</w:t>
      </w:r>
    </w:p>
    <w:p>
      <w:r>
        <w:rPr>
          <w:b/>
          <w:u w:val="single"/>
        </w:rPr>
        <w:t>8786</w:t>
      </w:r>
    </w:p>
    <w:p>
      <w:r>
        <w:t>@user @user stupid speccy retard is a free dub</w:t>
      </w:r>
    </w:p>
    <w:p>
      <w:r>
        <w:rPr>
          <w:b/>
          <w:u w:val="single"/>
        </w:rPr>
        <w:t>8787</w:t>
      </w:r>
    </w:p>
    <w:p>
      <w:r>
        <w:t>A feminazi with a hillary locket?</w:t>
      </w:r>
    </w:p>
    <w:p>
      <w:r>
        <w:rPr>
          <w:b/>
          <w:u w:val="single"/>
        </w:rPr>
        <w:t>8788</w:t>
      </w:r>
    </w:p>
    <w:p>
      <w:r>
        <w:t>@user Did you get a nuke though retard</w:t>
      </w:r>
    </w:p>
    <w:p>
      <w:r>
        <w:rPr>
          <w:b/>
          <w:u w:val="single"/>
        </w:rPr>
        <w:t>8789</w:t>
      </w:r>
    </w:p>
    <w:p>
      <w:r>
        <w:t>@user If hader wasn’t a nigger hating cunt we would blow right by them this game</w:t>
      </w:r>
    </w:p>
    <w:p>
      <w:r>
        <w:rPr>
          <w:b/>
          <w:u w:val="single"/>
        </w:rPr>
        <w:t>8790</w:t>
      </w:r>
    </w:p>
    <w:p>
      <w:r>
        <w:t>@user I don’t know ching chong so much thou</w:t>
      </w:r>
    </w:p>
    <w:p>
      <w:r>
        <w:rPr>
          <w:b/>
          <w:u w:val="single"/>
        </w:rPr>
        <w:t>8791</w:t>
      </w:r>
    </w:p>
    <w:p>
      <w:r>
        <w:t>@user @user @user A whole new low calling a victim or sexual assault a feminazi. You're not even hu… @URL</w:t>
      </w:r>
    </w:p>
    <w:p>
      <w:r>
        <w:rPr>
          <w:b/>
          <w:u w:val="single"/>
        </w:rPr>
        <w:t>8792</w:t>
      </w:r>
    </w:p>
    <w:p>
      <w:r>
        <w:t>You\u2019re ugly plz kys faggot \u2014 \ud83d\ude35 @URL</w:t>
      </w:r>
    </w:p>
    <w:p>
      <w:r>
        <w:rPr>
          <w:b/>
          <w:u w:val="single"/>
        </w:rPr>
        <w:t>8793</w:t>
      </w:r>
    </w:p>
    <w:p>
      <w:r>
        <w:t>@user I need answers \ud83d\ude24 bc she make a fine ass dyke</w:t>
      </w:r>
    </w:p>
    <w:p>
      <w:r>
        <w:rPr>
          <w:b/>
          <w:u w:val="single"/>
        </w:rPr>
        <w:t>8794</w:t>
      </w:r>
    </w:p>
    <w:p>
      <w:r>
        <w:t>@user Just say nigger I give u the pass</w:t>
      </w:r>
    </w:p>
    <w:p>
      <w:r>
        <w:rPr>
          <w:b/>
          <w:u w:val="single"/>
        </w:rPr>
        <w:t>8795</w:t>
      </w:r>
    </w:p>
    <w:p>
      <w:r>
        <w:t>LMFAO.. somebody get this negro a seat. @URL</w:t>
      </w:r>
    </w:p>
    <w:p>
      <w:r>
        <w:rPr>
          <w:b/>
          <w:u w:val="single"/>
        </w:rPr>
        <w:t>8796</w:t>
      </w:r>
    </w:p>
    <w:p>
      <w:r>
        <w:t>If your dreams is to find 100% comfort in Christianity go back to where you come from. If your dream is to sit at\u2026 @URL</w:t>
      </w:r>
    </w:p>
    <w:p>
      <w:r>
        <w:rPr>
          <w:b/>
          <w:u w:val="single"/>
        </w:rPr>
        <w:t>8797</w:t>
      </w:r>
    </w:p>
    <w:p>
      <w:r>
        <w:t>The use of the word nigger @URL</w:t>
      </w:r>
    </w:p>
    <w:p>
      <w:r>
        <w:rPr>
          <w:b/>
          <w:u w:val="single"/>
        </w:rPr>
        <w:t>8798</w:t>
      </w:r>
    </w:p>
    <w:p>
      <w:r>
        <w:t>@user Idiots don't realize that mass migrations can bring disease.</w:t>
      </w:r>
    </w:p>
    <w:p>
      <w:r>
        <w:rPr>
          <w:b/>
          <w:u w:val="single"/>
        </w:rPr>
        <w:t>8799</w:t>
      </w:r>
    </w:p>
    <w:p>
      <w:r>
        <w:t>@user Why do you care more about illegal immigrants than Americans?</w:t>
      </w:r>
    </w:p>
    <w:p>
      <w:r>
        <w:rPr>
          <w:b/>
          <w:u w:val="single"/>
        </w:rPr>
        <w:t>8800</w:t>
      </w:r>
    </w:p>
    <w:p>
      <w:r>
        <w:t>@user She went full retard.\ud83d\ude02\ud83d\ude02</w:t>
      </w:r>
    </w:p>
    <w:p>
      <w:r>
        <w:rPr>
          <w:b/>
          <w:u w:val="single"/>
        </w:rPr>
        <w:t>8801</w:t>
      </w:r>
    </w:p>
    <w:p>
      <w:r>
        <w:t>Rondo is a retard lmao I'll kill myself</w:t>
      </w:r>
    </w:p>
    <w:p>
      <w:r>
        <w:rPr>
          <w:b/>
          <w:u w:val="single"/>
        </w:rPr>
        <w:t>8802</w:t>
      </w:r>
    </w:p>
    <w:p>
      <w:r>
        <w:t>U fucking twat</w:t>
      </w:r>
    </w:p>
    <w:p>
      <w:r>
        <w:rPr>
          <w:b/>
          <w:u w:val="single"/>
        </w:rPr>
        <w:t>8803</w:t>
      </w:r>
    </w:p>
    <w:p>
      <w:r>
        <w:t>Une association qui vient en aide aux migrants @URL</w:t>
      </w:r>
    </w:p>
    <w:p>
      <w:r>
        <w:rPr>
          <w:b/>
          <w:u w:val="single"/>
        </w:rPr>
        <w:t>8804</w:t>
      </w:r>
    </w:p>
    <w:p>
      <w:r>
        <w:t>@user The fuck you want you literal retard</w:t>
      </w:r>
    </w:p>
    <w:p>
      <w:r>
        <w:rPr>
          <w:b/>
          <w:u w:val="single"/>
        </w:rPr>
        <w:t>8805</w:t>
      </w:r>
    </w:p>
    <w:p>
      <w:r>
        <w:t>@user Nah thank Svenskeren. He retarded his own progression by wasting the early invade on Broxah and then compo\u2026 @URL</w:t>
      </w:r>
    </w:p>
    <w:p>
      <w:r>
        <w:rPr>
          <w:b/>
          <w:u w:val="single"/>
        </w:rPr>
        <w:t>8806</w:t>
      </w:r>
    </w:p>
    <w:p>
      <w:r>
        <w:t>To a lot of ya I may sound dumb retarded or whatever. Personally none of ya opinions have ever mattered. I just do\u2026 @URL</w:t>
      </w:r>
    </w:p>
    <w:p>
      <w:r>
        <w:rPr>
          <w:b/>
          <w:u w:val="single"/>
        </w:rPr>
        <w:t>8807</w:t>
      </w:r>
    </w:p>
    <w:p>
      <w:r>
        <w:t>Being sleep deprived or hungry is not a free pass to be a cunt.</w:t>
      </w:r>
    </w:p>
    <w:p>
      <w:r>
        <w:rPr>
          <w:b/>
          <w:u w:val="single"/>
        </w:rPr>
        <w:t>8808</w:t>
      </w:r>
    </w:p>
    <w:p>
      <w:r>
        <w:t>BBC News - Nauru refugees: The island where…</w:t>
      </w:r>
    </w:p>
    <w:p>
      <w:r>
        <w:rPr>
          <w:b/>
          <w:u w:val="single"/>
        </w:rPr>
        <w:t>8809</w:t>
      </w:r>
    </w:p>
    <w:p>
      <w:r>
        <w:t>@user thats retarded</w:t>
      </w:r>
    </w:p>
    <w:p>
      <w:r>
        <w:rPr>
          <w:b/>
          <w:u w:val="single"/>
        </w:rPr>
        <w:t>8810</w:t>
      </w:r>
    </w:p>
    <w:p>
      <w:r>
        <w:t>@user Poor Sweden. Turning into shithole country. But those eurofruits don\u2019t want to help themselves so w\u2026 @URL</w:t>
      </w:r>
    </w:p>
    <w:p>
      <w:r>
        <w:rPr>
          <w:b/>
          <w:u w:val="single"/>
        </w:rPr>
        <w:t>8811</w:t>
      </w:r>
    </w:p>
    <w:p>
      <w:r>
        <w:t>@user His daughter is a Jew you simplistic retard.</w:t>
      </w:r>
    </w:p>
    <w:p>
      <w:r>
        <w:rPr>
          <w:b/>
          <w:u w:val="single"/>
        </w:rPr>
        <w:t>8812</w:t>
      </w:r>
    </w:p>
    <w:p>
      <w:r>
        <w:t>Is y\u2019all hoes dumb stupid or retarded??? I just wanna kno</w:t>
      </w:r>
    </w:p>
    <w:p>
      <w:r>
        <w:rPr>
          <w:b/>
          <w:u w:val="single"/>
        </w:rPr>
        <w:t>8813</w:t>
      </w:r>
    </w:p>
    <w:p>
      <w:r>
        <w:t>@user @user @user It's okay to be white</w:t>
      </w:r>
    </w:p>
    <w:p>
      <w:r>
        <w:rPr>
          <w:b/>
          <w:u w:val="single"/>
        </w:rPr>
        <w:t>8814</w:t>
      </w:r>
    </w:p>
    <w:p>
      <w:r>
        <w:t>@user As many boards as a bored mongol could hoard??... \nWait was that rhetorical?</w:t>
      </w:r>
    </w:p>
    <w:p>
      <w:r>
        <w:rPr>
          <w:b/>
          <w:u w:val="single"/>
        </w:rPr>
        <w:t>8815</w:t>
      </w:r>
    </w:p>
    <w:p>
      <w:r>
        <w:t>@user Im a mongol at heart</w:t>
      </w:r>
    </w:p>
    <w:p>
      <w:r>
        <w:rPr>
          <w:b/>
          <w:u w:val="single"/>
        </w:rPr>
        <w:t>8816</w:t>
      </w:r>
    </w:p>
    <w:p>
      <w:r>
        <w:t>@user Perhaps. Regardless its an attack on the global south's refugees and I dont want any non violent felons d… @URL</w:t>
      </w:r>
    </w:p>
    <w:p>
      <w:r>
        <w:rPr>
          <w:b/>
          <w:u w:val="single"/>
        </w:rPr>
        <w:t>8817</w:t>
      </w:r>
    </w:p>
    <w:p>
      <w:r>
        <w:t>\ud83d\uded1\ud83d\uded1\ud83d\uded1\ud83d\uded1\ud83d\uded1\ud83d\uded1\ud83d\uded1\ud83d\uded1\ud83d\uded1\ud83d\uded1b\n#BREAKING: authorities have #arrested #man connected to #suspiciouspackages containing\u2026 @URL</w:t>
      </w:r>
    </w:p>
    <w:p>
      <w:r>
        <w:rPr>
          <w:b/>
          <w:u w:val="single"/>
        </w:rPr>
        <w:t>8818</w:t>
      </w:r>
    </w:p>
    <w:p>
      <w:r>
        <w:t>@user Come back when you don\u2019t wear shirts that look like me nanas carpet you mongy cunt</w:t>
      </w:r>
    </w:p>
    <w:p>
      <w:r>
        <w:rPr>
          <w:b/>
          <w:u w:val="single"/>
        </w:rPr>
        <w:t>8819</w:t>
      </w:r>
    </w:p>
    <w:p>
      <w:r>
        <w:t>JK Rowling is Tory twat IMO @URL</w:t>
      </w:r>
    </w:p>
    <w:p>
      <w:r>
        <w:rPr>
          <w:b/>
          <w:u w:val="single"/>
        </w:rPr>
        <w:t>8820</w:t>
      </w:r>
    </w:p>
    <w:p>
      <w:r>
        <w:t>@user You'd have to be low IQ to believe EVERYTHING the government says but plain retarded to believe the enemy</w:t>
      </w:r>
    </w:p>
    <w:p>
      <w:r>
        <w:rPr>
          <w:b/>
          <w:u w:val="single"/>
        </w:rPr>
        <w:t>8821</w:t>
      </w:r>
    </w:p>
    <w:p>
      <w:r>
        <w:t>Not being a feminazi here if there were a female counterpart to this we surely wouldn't condone it but that's bes… @URL</w:t>
      </w:r>
    </w:p>
    <w:p>
      <w:r>
        <w:rPr>
          <w:b/>
          <w:u w:val="single"/>
        </w:rPr>
        <w:t>8822</w:t>
      </w:r>
    </w:p>
    <w:p>
      <w:r>
        <w:t>especially feeling saebom this evening... baby i\u2019m faggot :/</w:t>
      </w:r>
    </w:p>
    <w:p>
      <w:r>
        <w:rPr>
          <w:b/>
          <w:u w:val="single"/>
        </w:rPr>
        <w:t>8823</w:t>
      </w:r>
    </w:p>
    <w:p>
      <w:r>
        <w:t>@user Suspicion upstairs old chinaman neighbor feigning mental illness since 3 years ago slamming his ga\u2026 @URL</w:t>
      </w:r>
    </w:p>
    <w:p>
      <w:r>
        <w:rPr>
          <w:b/>
          <w:u w:val="single"/>
        </w:rPr>
        <w:t>8824</w:t>
      </w:r>
    </w:p>
    <w:p>
      <w:r>
        <w:t>What a twat!! @URL</w:t>
      </w:r>
    </w:p>
    <w:p>
      <w:r>
        <w:rPr>
          <w:b/>
          <w:u w:val="single"/>
        </w:rPr>
        <w:t>8825</w:t>
      </w:r>
    </w:p>
    <w:p>
      <w:r>
        <w:t>@user games not over till it\u2019s over you faggot</w:t>
      </w:r>
    </w:p>
    <w:p>
      <w:r>
        <w:rPr>
          <w:b/>
          <w:u w:val="single"/>
        </w:rPr>
        <w:t>8826</w:t>
      </w:r>
    </w:p>
    <w:p>
      <w:r>
        <w:t>Oh fuck off you cunt he\u2019s come back after a nasty injury and scored twice leave the lad alone you mardy little non\u2026 @URL</w:t>
      </w:r>
    </w:p>
    <w:p>
      <w:r>
        <w:rPr>
          <w:b/>
          <w:u w:val="single"/>
        </w:rPr>
        <w:t>8827</w:t>
      </w:r>
    </w:p>
    <w:p>
      <w:r>
        <w:t>@user @user @user @user Noncing over jake are u twat</w:t>
      </w:r>
    </w:p>
    <w:p>
      <w:r>
        <w:rPr>
          <w:b/>
          <w:u w:val="single"/>
        </w:rPr>
        <w:t>8828</w:t>
      </w:r>
    </w:p>
    <w:p>
      <w:r>
        <w:t>@user They literally called me a nigger as I type this</w:t>
      </w:r>
    </w:p>
    <w:p>
      <w:r>
        <w:rPr>
          <w:b/>
          <w:u w:val="single"/>
        </w:rPr>
        <w:t>8829</w:t>
      </w:r>
    </w:p>
    <w:p>
      <w:r>
        <w:t>@user @user There's always a handful of twat waffles!</w:t>
      </w:r>
    </w:p>
    <w:p>
      <w:r>
        <w:rPr>
          <w:b/>
          <w:u w:val="single"/>
        </w:rPr>
        <w:t>8830</w:t>
      </w:r>
    </w:p>
    <w:p>
      <w:r>
        <w:t>@user @user Shut up retard</w:t>
      </w:r>
    </w:p>
    <w:p>
      <w:r>
        <w:rPr>
          <w:b/>
          <w:u w:val="single"/>
        </w:rPr>
        <w:t>8831</w:t>
      </w:r>
    </w:p>
    <w:p>
      <w:r>
        <w:t>@user He looks like a faggot</w:t>
      </w:r>
    </w:p>
    <w:p>
      <w:r>
        <w:rPr>
          <w:b/>
          <w:u w:val="single"/>
        </w:rPr>
        <w:t>8832</w:t>
      </w:r>
    </w:p>
    <w:p>
      <w:r>
        <w:t>@user @user Yeah she's a cunt. Did she drew this? \ud83d\ude09</w:t>
      </w:r>
    </w:p>
    <w:p>
      <w:r>
        <w:rPr>
          <w:b/>
          <w:u w:val="single"/>
        </w:rPr>
        <w:t>8833</w:t>
      </w:r>
    </w:p>
    <w:p>
      <w:r>
        <w:t>@user @user \This is not as our idiot administration might want you to believe the mongol horde. T\u2026 @URL</w:t>
      </w:r>
    </w:p>
    <w:p>
      <w:r>
        <w:rPr>
          <w:b/>
          <w:u w:val="single"/>
        </w:rPr>
        <w:t>8834</w:t>
      </w:r>
    </w:p>
    <w:p>
      <w:r>
        <w:t>i'm a fucking retard apparently</w:t>
      </w:r>
    </w:p>
    <w:p>
      <w:r>
        <w:rPr>
          <w:b/>
          <w:u w:val="single"/>
        </w:rPr>
        <w:t>8835</w:t>
      </w:r>
    </w:p>
    <w:p>
      <w:r>
        <w:t>Now more than ever: Zoe Leonard \u2018I want a dyke for president\u2019 (1992)\n@user @URL</w:t>
      </w:r>
    </w:p>
    <w:p>
      <w:r>
        <w:rPr>
          <w:b/>
          <w:u w:val="single"/>
        </w:rPr>
        <w:t>8836</w:t>
      </w:r>
    </w:p>
    <w:p>
      <w:r>
        <w:t>@user Clearly a drunk twat. But hearing one of the kids distraught saying 'No' as their Dad punches him\u2026 @URL</w:t>
      </w:r>
    </w:p>
    <w:p>
      <w:r>
        <w:rPr>
          <w:b/>
          <w:u w:val="single"/>
        </w:rPr>
        <w:t>8837</w:t>
      </w:r>
    </w:p>
    <w:p>
      <w:r>
        <w:t>@user Go do some work negro!</w:t>
      </w:r>
    </w:p>
    <w:p>
      <w:r>
        <w:rPr>
          <w:b/>
          <w:u w:val="single"/>
        </w:rPr>
        <w:t>8838</w:t>
      </w:r>
    </w:p>
    <w:p>
      <w:r>
        <w:t>Crap... so tired just realised by the responses i got I'd posted on wrong profile. \ud83d\ude02\ud83d\ude48\ud83d\ude06 twat.. haha \ud83e\udd23</w:t>
      </w:r>
    </w:p>
    <w:p>
      <w:r>
        <w:rPr>
          <w:b/>
          <w:u w:val="single"/>
        </w:rPr>
        <w:t>8839</w:t>
      </w:r>
    </w:p>
    <w:p>
      <w:r>
        <w:t>If you droppin shit in a girls drink you a ugly ass faggot that wants hands \ud83d\ude02</w:t>
      </w:r>
    </w:p>
    <w:p>
      <w:r>
        <w:rPr>
          <w:b/>
          <w:u w:val="single"/>
        </w:rPr>
        <w:t>8840</w:t>
      </w:r>
    </w:p>
    <w:p>
      <w:r>
        <w:t>Political correctness is turning our country into a shithole. It's a tool of far left extremists to divide and cont\u2026 @URL</w:t>
      </w:r>
    </w:p>
    <w:p>
      <w:r>
        <w:rPr>
          <w:b/>
          <w:u w:val="single"/>
        </w:rPr>
        <w:t>8841</w:t>
      </w:r>
    </w:p>
    <w:p>
      <w:r>
        <w:t>@user Got your number. What a sad twat you are.</w:t>
      </w:r>
    </w:p>
    <w:p>
      <w:r>
        <w:rPr>
          <w:b/>
          <w:u w:val="single"/>
        </w:rPr>
        <w:t>8842</w:t>
      </w:r>
    </w:p>
    <w:p>
      <w:r>
        <w:t>You sad cunt @URL</w:t>
      </w:r>
    </w:p>
    <w:p>
      <w:r>
        <w:rPr>
          <w:b/>
          <w:u w:val="single"/>
        </w:rPr>
        <w:t>8843</w:t>
      </w:r>
    </w:p>
    <w:p>
      <w:r>
        <w:t>@user @user @user So what does it matter about the raghead killed by other ragheads.</w:t>
      </w:r>
    </w:p>
    <w:p>
      <w:r>
        <w:rPr>
          <w:b/>
          <w:u w:val="single"/>
        </w:rPr>
        <w:t>8844</w:t>
      </w:r>
    </w:p>
    <w:p>
      <w:r>
        <w:t>Did I get onit last night - correct \nDid I make a cunt of myself - yes\nDo a care - do a fuck\nFuck Aberdeen</w:t>
      </w:r>
    </w:p>
    <w:p>
      <w:r>
        <w:rPr>
          <w:b/>
          <w:u w:val="single"/>
        </w:rPr>
        <w:t>8845</w:t>
      </w:r>
    </w:p>
    <w:p>
      <w:r>
        <w:t>@user @user @user @user TRUMP wants u terrified\nOf immigrantsOf DemsOf \shithole\ co\u2026 @URL</w:t>
      </w:r>
    </w:p>
    <w:p>
      <w:r>
        <w:rPr>
          <w:b/>
          <w:u w:val="single"/>
        </w:rPr>
        <w:t>8846</w:t>
      </w:r>
    </w:p>
    <w:p>
      <w:r>
        <w:t>@user Reply nigger</w:t>
      </w:r>
    </w:p>
    <w:p>
      <w:r>
        <w:rPr>
          <w:b/>
          <w:u w:val="single"/>
        </w:rPr>
        <w:t>8847</w:t>
      </w:r>
    </w:p>
    <w:p>
      <w:r>
        <w:t>to mongol</w:t>
      </w:r>
    </w:p>
    <w:p>
      <w:r>
        <w:rPr>
          <w:b/>
          <w:u w:val="single"/>
        </w:rPr>
        <w:t>8848</w:t>
      </w:r>
    </w:p>
    <w:p>
      <w:r>
        <w:t>Glenn Hoddle rushed to hospital after collapsing. \n\nWhere's your god now eh Glenn? You been a cunt in a past life\u2026 @URL</w:t>
      </w:r>
    </w:p>
    <w:p>
      <w:r>
        <w:rPr>
          <w:b/>
          <w:u w:val="single"/>
        </w:rPr>
        <w:t>8849</w:t>
      </w:r>
    </w:p>
    <w:p>
      <w:r>
        <w:t>she's so retarded! @URL</w:t>
      </w:r>
    </w:p>
    <w:p>
      <w:r>
        <w:rPr>
          <w:b/>
          <w:u w:val="single"/>
        </w:rPr>
        <w:t>8850</w:t>
      </w:r>
    </w:p>
    <w:p>
      <w:r>
        <w:t>@user @user How many cunts would a cultcunt cult if a cultcunt could cunt cults?</w:t>
      </w:r>
    </w:p>
    <w:p>
      <w:r>
        <w:rPr>
          <w:b/>
          <w:u w:val="single"/>
        </w:rPr>
        <w:t>8851</w:t>
      </w:r>
    </w:p>
    <w:p>
      <w:r>
        <w:t>get a life you retard</w:t>
      </w:r>
    </w:p>
    <w:p>
      <w:r>
        <w:rPr>
          <w:b/>
          <w:u w:val="single"/>
        </w:rPr>
        <w:t>8852</w:t>
      </w:r>
    </w:p>
    <w:p>
      <w:r>
        <w:t>Despicable #Zionazi bastards. \n\n#BDS #FreePalestine #FreeGaza #IDFcowards #Satanyahu #Zionists #Israel @URL</w:t>
      </w:r>
    </w:p>
    <w:p>
      <w:r>
        <w:rPr>
          <w:b/>
          <w:u w:val="single"/>
        </w:rPr>
        <w:t>8853</w:t>
      </w:r>
    </w:p>
    <w:p>
      <w:r>
        <w:t>@user @user @user It\u2019s a game retard</w:t>
      </w:r>
    </w:p>
    <w:p>
      <w:r>
        <w:rPr>
          <w:b/>
          <w:u w:val="single"/>
        </w:rPr>
        <w:t>8854</w:t>
      </w:r>
    </w:p>
    <w:p>
      <w:r>
        <w:t>A shithole country. @URL</w:t>
      </w:r>
    </w:p>
    <w:p>
      <w:r>
        <w:rPr>
          <w:b/>
          <w:u w:val="single"/>
        </w:rPr>
        <w:t>8855</w:t>
      </w:r>
    </w:p>
    <w:p>
      <w:r>
        <w:t>why does no one say spic im sick of it</w:t>
      </w:r>
    </w:p>
    <w:p>
      <w:r>
        <w:rPr>
          <w:b/>
          <w:u w:val="single"/>
        </w:rPr>
        <w:t>8856</w:t>
      </w:r>
    </w:p>
    <w:p>
      <w:r>
        <w:t>Undoubtedly the best centre half in premier league history. Possibly the biggest cunt in premier league history als\u2026 @URL</w:t>
      </w:r>
    </w:p>
    <w:p>
      <w:r>
        <w:rPr>
          <w:b/>
          <w:u w:val="single"/>
        </w:rPr>
        <w:t>8857</w:t>
      </w:r>
    </w:p>
    <w:p>
      <w:r>
        <w:t>Anti-@user ad: Man in a Pilgrim Screw t-shirt lambasts .@user for “giving tax money to immigrants.” Guy...you’re… @URL</w:t>
      </w:r>
    </w:p>
    <w:p>
      <w:r>
        <w:rPr>
          <w:b/>
          <w:u w:val="single"/>
        </w:rPr>
        <w:t>8858</w:t>
      </w:r>
    </w:p>
    <w:p>
      <w:r>
        <w:t>Chapter 9 discusses how President Obama signed \u201cRose\u2019s Law\u201d which changes mental retardation into Intellectual dis\u2026 @URL</w:t>
      </w:r>
    </w:p>
    <w:p>
      <w:r>
        <w:rPr>
          <w:b/>
          <w:u w:val="single"/>
        </w:rPr>
        <w:t>8859</w:t>
      </w:r>
    </w:p>
    <w:p>
      <w:r>
        <w:t>@user @user thanks jer \ud83d\udc97 lov u too retard</w:t>
      </w:r>
    </w:p>
    <w:p>
      <w:r>
        <w:rPr>
          <w:b/>
          <w:u w:val="single"/>
        </w:rPr>
        <w:t>8860</w:t>
      </w:r>
    </w:p>
    <w:p>
      <w:r>
        <w:t>My bro...I love this nigger! @URL</w:t>
      </w:r>
    </w:p>
    <w:p>
      <w:r>
        <w:rPr>
          <w:b/>
          <w:u w:val="single"/>
        </w:rPr>
        <w:t>8861</w:t>
      </w:r>
    </w:p>
    <w:p>
      <w:r>
        <w:t>@user @user @user @user dont ask faggot</w:t>
      </w:r>
    </w:p>
    <w:p>
      <w:r>
        <w:rPr>
          <w:b/>
          <w:u w:val="single"/>
        </w:rPr>
        <w:t>8862</w:t>
      </w:r>
    </w:p>
    <w:p>
      <w:r>
        <w:t>@user @user who\u2019s oswald dyke</w:t>
      </w:r>
    </w:p>
    <w:p>
      <w:r>
        <w:rPr>
          <w:b/>
          <w:u w:val="single"/>
        </w:rPr>
        <w:t>8863</w:t>
      </w:r>
    </w:p>
    <w:p>
      <w:r>
        <w:t>@user QS s'est comme Merkel et tous les autres en Europe on aime les migrants hommes seulement pour venir c… @URL</w:t>
      </w:r>
    </w:p>
    <w:p>
      <w:r>
        <w:rPr>
          <w:b/>
          <w:u w:val="single"/>
        </w:rPr>
        <w:t>8864</w:t>
      </w:r>
    </w:p>
    <w:p>
      <w:r>
        <w:t>might\u2019ve just convinced mum to upgrade to nbn fucking finally cunt</w:t>
      </w:r>
    </w:p>
    <w:p>
      <w:r>
        <w:rPr>
          <w:b/>
          <w:u w:val="single"/>
        </w:rPr>
        <w:t>8865</w:t>
      </w:r>
    </w:p>
    <w:p>
      <w:r>
        <w:t>Why YES...yes it is. We need to rid ourselves of toxic feminazi's! They are trying to destroy men. @URL</w:t>
      </w:r>
    </w:p>
    <w:p>
      <w:r>
        <w:rPr>
          <w:b/>
          <w:u w:val="single"/>
        </w:rPr>
        <w:t>8866</w:t>
      </w:r>
    </w:p>
    <w:p>
      <w:r>
        <w:t>The beauty of living in a shithole country. Where I live the Post Office is so broken the device would never be del\u2026 @URL</w:t>
      </w:r>
    </w:p>
    <w:p>
      <w:r>
        <w:rPr>
          <w:b/>
          <w:u w:val="single"/>
        </w:rPr>
        <w:t>8867</w:t>
      </w:r>
    </w:p>
    <w:p>
      <w:r>
        <w:t>@user Bout to get called a spic brb</w:t>
      </w:r>
    </w:p>
    <w:p>
      <w:r>
        <w:rPr>
          <w:b/>
          <w:u w:val="single"/>
        </w:rPr>
        <w:t>8868</w:t>
      </w:r>
    </w:p>
    <w:p>
      <w:r>
        <w:t>@user @user #shithole country #Haiti #Zimbabwe #Kenya \n #white_man only #live #work #service #black\u2026 @URL</w:t>
      </w:r>
    </w:p>
    <w:p>
      <w:r>
        <w:rPr>
          <w:b/>
          <w:u w:val="single"/>
        </w:rPr>
        <w:t>8869</w:t>
      </w:r>
    </w:p>
    <w:p>
      <w:r>
        <w:t>A nigger that votes our way.</w:t>
      </w:r>
    </w:p>
    <w:p>
      <w:r>
        <w:rPr>
          <w:b/>
          <w:u w:val="single"/>
        </w:rPr>
        <w:t>8870</w:t>
      </w:r>
    </w:p>
    <w:p>
      <w:r>
        <w:t>If you go back to your country and only stay in hotels is that really your country?</w:t>
      </w:r>
    </w:p>
    <w:p>
      <w:r>
        <w:rPr>
          <w:b/>
          <w:u w:val="single"/>
        </w:rPr>
        <w:t>8871</w:t>
      </w:r>
    </w:p>
    <w:p>
      <w:r>
        <w:t>Lol dodgers are retarded haha \ud83d\ude02 going out tonight might be questionable dodgers fans going to get drunk and looking for fades haha</w:t>
      </w:r>
    </w:p>
    <w:p>
      <w:r>
        <w:rPr>
          <w:b/>
          <w:u w:val="single"/>
        </w:rPr>
        <w:t>8872</w:t>
      </w:r>
    </w:p>
    <w:p>
      <w:r>
        <w:t>@user Yo ry ftg\ud83d\ude02\ud83d\ude02\ud83d\ude02\ud83d\ude02\ud83d\ude02\ud83d\ude02\ud83d\ude02\ud83d\udc80\ud83d\udc80\ud83d\udc80\ud83d\udc80\ud83d\udc80\ud83d\udc80 fkn retard</w:t>
      </w:r>
    </w:p>
    <w:p>
      <w:r>
        <w:rPr>
          <w:b/>
          <w:u w:val="single"/>
        </w:rPr>
        <w:t>8873</w:t>
      </w:r>
    </w:p>
    <w:p>
      <w:r>
        <w:t>Andy Keogh needs a kick in the cunt aye #MVCvPER</w:t>
      </w:r>
    </w:p>
    <w:p>
      <w:r>
        <w:rPr>
          <w:b/>
          <w:u w:val="single"/>
        </w:rPr>
        <w:t>8874</w:t>
      </w:r>
    </w:p>
    <w:p>
      <w:r>
        <w:t>@user @user Do you know how poorly the Irish immigrants were treated right when they came over?</w:t>
      </w:r>
    </w:p>
    <w:p>
      <w:r>
        <w:rPr>
          <w:b/>
          <w:u w:val="single"/>
        </w:rPr>
        <w:t>8875</w:t>
      </w:r>
    </w:p>
    <w:p>
      <w:r>
        <w:t>You and .@user are total idiots. Your accusers are both feminazi Never Trumpers who admit to being in a dr… @URL</w:t>
      </w:r>
    </w:p>
    <w:p>
      <w:r>
        <w:rPr>
          <w:b/>
          <w:u w:val="single"/>
        </w:rPr>
        <w:t>8876</w:t>
      </w:r>
    </w:p>
    <w:p>
      <w:r>
        <w:t>@user dear Isreal we still have intellectual terrorists inside our country who enjoy the backing of pseudo… @URL</w:t>
      </w:r>
    </w:p>
    <w:p>
      <w:r>
        <w:rPr>
          <w:b/>
          <w:u w:val="single"/>
        </w:rPr>
        <w:t>8877</w:t>
      </w:r>
    </w:p>
    <w:p>
      <w:r>
        <w:t>@user I remember the days of being called a wetback and a spick because I spoke spanish... the good ole days lol</w:t>
      </w:r>
    </w:p>
    <w:p>
      <w:r>
        <w:rPr>
          <w:b/>
          <w:u w:val="single"/>
        </w:rPr>
        <w:t>8878</w:t>
      </w:r>
    </w:p>
    <w:p>
      <w:r>
        <w:t>@user @user Lol you\u2019re so salty it\u2019s great...twiting multiple tweets on Trumps triggering twit you twat...gfy</w:t>
      </w:r>
    </w:p>
    <w:p>
      <w:r>
        <w:rPr>
          <w:b/>
          <w:u w:val="single"/>
        </w:rPr>
        <w:t>8879</w:t>
      </w:r>
    </w:p>
    <w:p>
      <w:r>
        <w:t>Currently accepting any and all T-Wolves refugees. Our doors are open our Rubio plenty and the Spida doth provide… @URL</w:t>
      </w:r>
    </w:p>
    <w:p>
      <w:r>
        <w:rPr>
          <w:b/>
          <w:u w:val="single"/>
        </w:rPr>
        <w:t>8880</w:t>
      </w:r>
    </w:p>
    <w:p>
      <w:r>
        <w:t>Someone take this pricks head off. And then the cunt who interviewed him too. @URL</w:t>
      </w:r>
    </w:p>
    <w:p>
      <w:r>
        <w:rPr>
          <w:b/>
          <w:u w:val="single"/>
        </w:rPr>
        <w:t>8881</w:t>
      </w:r>
    </w:p>
    <w:p>
      <w:r>
        <w:t>bunch of frat boy looking guys walked in being loud and obnoxious and taking selfies and making \retarded\ jokes im fucking wilting lol</w:t>
      </w:r>
    </w:p>
    <w:p>
      <w:r>
        <w:rPr>
          <w:b/>
          <w:u w:val="single"/>
        </w:rPr>
        <w:t>8882</w:t>
      </w:r>
    </w:p>
    <w:p>
      <w:r>
        <w:t>#scomo #auspol #truth #TruthHurts #refugees #a…</w:t>
      </w:r>
    </w:p>
    <w:p>
      <w:r>
        <w:rPr>
          <w:b/>
          <w:u w:val="single"/>
        </w:rPr>
        <w:t>8883</w:t>
      </w:r>
    </w:p>
    <w:p>
      <w:r>
        <w:t>@user @user @user Silly cunt \ud83e\udd23</w:t>
      </w:r>
    </w:p>
    <w:p>
      <w:r>
        <w:rPr>
          <w:b/>
          <w:u w:val="single"/>
        </w:rPr>
        <w:t>8884</w:t>
      </w:r>
    </w:p>
    <w:p>
      <w:r>
        <w:t>and now for something completely retarded</w:t>
      </w:r>
    </w:p>
    <w:p>
      <w:r>
        <w:rPr>
          <w:b/>
          <w:u w:val="single"/>
        </w:rPr>
        <w:t>8885</w:t>
      </w:r>
    </w:p>
    <w:p>
      <w:r>
        <w:t>It's a thick ass dyke in here dancing and this dude went up behind her and started grinding on her \ud83d\ude02\ud83d\ude02\ud83d\ude02 she kept dancing tho \ud83d\ude2d\ud83d\ude2d\ud83d\ude2d</w:t>
      </w:r>
    </w:p>
    <w:p>
      <w:r>
        <w:rPr>
          <w:b/>
          <w:u w:val="single"/>
        </w:rPr>
        <w:t>8886</w:t>
      </w:r>
    </w:p>
    <w:p>
      <w:r>
        <w:t>Bad nigger</w:t>
      </w:r>
    </w:p>
    <w:p>
      <w:r>
        <w:rPr>
          <w:b/>
          <w:u w:val="single"/>
        </w:rPr>
        <w:t>8887</w:t>
      </w:r>
    </w:p>
    <w:p>
      <w:r>
        <w:t>@user You can’t only listen to nigger music</w:t>
      </w:r>
    </w:p>
    <w:p>
      <w:r>
        <w:rPr>
          <w:b/>
          <w:u w:val="single"/>
        </w:rPr>
        <w:t>8888</w:t>
      </w:r>
    </w:p>
    <w:p>
      <w:r>
        <w:t>Thank you friend Daily reminder to unfollow for google is retarded it''s not doing anything</w:t>
      </w:r>
    </w:p>
    <w:p>
      <w:r>
        <w:rPr>
          <w:b/>
          <w:u w:val="single"/>
        </w:rPr>
        <w:t>8889</w:t>
      </w:r>
    </w:p>
    <w:p>
      <w:r>
        <w:t>I'm enjoying the word \ twat \ being used on here. Nowt like a bit of plain speaking.\ud83d\ude09\ud83d\ude09\ud83d\ude09</w:t>
      </w:r>
    </w:p>
    <w:p>
      <w:r>
        <w:rPr>
          <w:b/>
          <w:u w:val="single"/>
        </w:rPr>
        <w:t>8890</w:t>
      </w:r>
    </w:p>
    <w:p>
      <w:r>
        <w:t>@URL webcam and weeb game\nretard starter pack</w:t>
      </w:r>
    </w:p>
    <w:p>
      <w:r>
        <w:rPr>
          <w:b/>
          <w:u w:val="single"/>
        </w:rPr>
        <w:t>8891</w:t>
      </w:r>
    </w:p>
    <w:p>
      <w:r>
        <w:t>you mexican lookin' ass mongoloid #ass #bot</w:t>
      </w:r>
    </w:p>
    <w:p>
      <w:r>
        <w:rPr>
          <w:b/>
          <w:u w:val="single"/>
        </w:rPr>
        <w:t>8892</w:t>
      </w:r>
    </w:p>
    <w:p>
      <w:r>
        <w:t>everyone point and laugh at this retard @URL</w:t>
      </w:r>
    </w:p>
    <w:p>
      <w:r>
        <w:rPr>
          <w:b/>
          <w:u w:val="single"/>
        </w:rPr>
        <w:t>8893</w:t>
      </w:r>
    </w:p>
    <w:p>
      <w:r>
        <w:t>Welcome to the fam ching chong</w:t>
      </w:r>
    </w:p>
    <w:p>
      <w:r>
        <w:rPr>
          <w:b/>
          <w:u w:val="single"/>
        </w:rPr>
        <w:t>8894</w:t>
      </w:r>
    </w:p>
    <w:p>
      <w:r>
        <w:t>Any retard want to take UK +25 hit my line</w:t>
      </w:r>
    </w:p>
    <w:p>
      <w:r>
        <w:rPr>
          <w:b/>
          <w:u w:val="single"/>
        </w:rPr>
        <w:t>8895</w:t>
      </w:r>
    </w:p>
    <w:p>
      <w:r>
        <w:t>@user What a horrible little cunt!! Sorry for that word but it\u2019s needed. I hope he gets banned for life.</w:t>
      </w:r>
    </w:p>
    <w:p>
      <w:r>
        <w:rPr>
          <w:b/>
          <w:u w:val="single"/>
        </w:rPr>
        <w:t>8896</w:t>
      </w:r>
    </w:p>
    <w:p>
      <w:r>
        <w:t>\...anti-Semitism betokens a retarded culture\\n- Frederick Engels 1890</w:t>
      </w:r>
    </w:p>
    <w:p>
      <w:r>
        <w:rPr>
          <w:b/>
          <w:u w:val="single"/>
        </w:rPr>
        <w:t>8897</w:t>
      </w:r>
    </w:p>
    <w:p>
      <w:r>
        <w:t>I just received my first go back to your country so we bringing champagne or what?</w:t>
      </w:r>
    </w:p>
    <w:p>
      <w:r>
        <w:rPr>
          <w:b/>
          <w:u w:val="single"/>
        </w:rPr>
        <w:t>8898</w:t>
      </w:r>
    </w:p>
    <w:p>
      <w:r>
        <w:t>@user @user Any sport that can end in a tie is 100 percent retarded</w:t>
      </w:r>
    </w:p>
    <w:p>
      <w:r>
        <w:rPr>
          <w:b/>
          <w:u w:val="single"/>
        </w:rPr>
        <w:t>8899</w:t>
      </w:r>
    </w:p>
    <w:p>
      <w:r>
        <w:t>it's not my fault shut up ching chong bitch</w:t>
      </w:r>
    </w:p>
    <w:p>
      <w:r>
        <w:rPr>
          <w:b/>
          <w:u w:val="single"/>
        </w:rPr>
        <w:t>8900</w:t>
      </w:r>
    </w:p>
    <w:p>
      <w:r>
        <w:t>Haha\ud83e\udd23\ud83d\ude02\ud83d\ude05yes everyone delete your post and apologize because jason said so. \ud83d\udd95 that dem leftist pos. Oh and he was fol\u2026 @URL</w:t>
      </w:r>
    </w:p>
    <w:p>
      <w:r>
        <w:rPr>
          <w:b/>
          <w:u w:val="single"/>
        </w:rPr>
        <w:t>8901</w:t>
      </w:r>
    </w:p>
    <w:p>
      <w:r>
        <w:t>@user Who the fuck are you spic?</w:t>
      </w:r>
    </w:p>
    <w:p>
      <w:r>
        <w:rPr>
          <w:b/>
          <w:u w:val="single"/>
        </w:rPr>
        <w:t>8902</w:t>
      </w:r>
    </w:p>
    <w:p>
      <w:r>
        <w:t>He talks like a faggot I wish she had a son in that car that beat his fucking ass @URL</w:t>
      </w:r>
    </w:p>
    <w:p>
      <w:r>
        <w:rPr>
          <w:b/>
          <w:u w:val="single"/>
        </w:rPr>
        <w:t>8903</w:t>
      </w:r>
    </w:p>
    <w:p>
      <w:r>
        <w:t>Me getting called faggot on my walk home. @URL</w:t>
      </w:r>
    </w:p>
    <w:p>
      <w:r>
        <w:rPr>
          <w:b/>
          <w:u w:val="single"/>
        </w:rPr>
        <w:t>8904</w:t>
      </w:r>
    </w:p>
    <w:p>
      <w:r>
        <w:t>@user Ight nigger</w:t>
      </w:r>
    </w:p>
    <w:p>
      <w:r>
        <w:rPr>
          <w:b/>
          <w:u w:val="single"/>
        </w:rPr>
        <w:t>8905</w:t>
      </w:r>
    </w:p>
    <w:p>
      <w:r>
        <w:t>negro hairy pussy video classic mother fuck and son jayden… @URL</w:t>
      </w:r>
    </w:p>
    <w:p>
      <w:r>
        <w:rPr>
          <w:b/>
          <w:u w:val="single"/>
        </w:rPr>
        <w:t>8906</w:t>
      </w:r>
    </w:p>
    <w:p>
      <w:r>
        <w:t>Things gained (lost) by the retarded free speech of @user users like Robert Bowers: possibly all of these thing\u2026 @URL</w:t>
      </w:r>
    </w:p>
    <w:p>
      <w:r>
        <w:rPr>
          <w:b/>
          <w:u w:val="single"/>
        </w:rPr>
        <w:t>8907</w:t>
      </w:r>
    </w:p>
    <w:p>
      <w:r>
        <w:t>#naankuse #volunteerafrica #wildlife #conservation #fridays #animals #chac…</w:t>
      </w:r>
    </w:p>
    <w:p>
      <w:r>
        <w:rPr>
          <w:b/>
          <w:u w:val="single"/>
        </w:rPr>
        <w:t>8908</w:t>
      </w:r>
    </w:p>
    <w:p>
      <w:r>
        <w:t>Kevin Gates for President all the way retarded</w:t>
      </w:r>
    </w:p>
    <w:p>
      <w:r>
        <w:rPr>
          <w:b/>
          <w:u w:val="single"/>
        </w:rPr>
        <w:t>8909</w:t>
      </w:r>
    </w:p>
    <w:p>
      <w:r>
        <w:t>Turkish president is a liar and hates America fun this raghead sucks big time</w:t>
      </w:r>
    </w:p>
    <w:p>
      <w:r>
        <w:rPr>
          <w:b/>
          <w:u w:val="single"/>
        </w:rPr>
        <w:t>8910</w:t>
      </w:r>
    </w:p>
    <w:p>
      <w:r>
        <w:t>@user ching chong lets go to play some big bong ping pong thx k bye</w:t>
      </w:r>
    </w:p>
    <w:p>
      <w:r>
        <w:rPr>
          <w:b/>
          <w:u w:val="single"/>
        </w:rPr>
        <w:t>8911</w:t>
      </w:r>
    </w:p>
    <w:p>
      <w:r>
        <w:t>ching chong bing bong let me fuck little chink</w:t>
      </w:r>
    </w:p>
    <w:p>
      <w:r>
        <w:rPr>
          <w:b/>
          <w:u w:val="single"/>
        </w:rPr>
        <w:t>8912</w:t>
      </w:r>
    </w:p>
    <w:p>
      <w:r>
        <w:t>they know so drink a Haters Shut me we're My highway faggot eagle bum Hey the lips Fuck a soul move</w:t>
      </w:r>
    </w:p>
    <w:p>
      <w:r>
        <w:rPr>
          <w:b/>
          <w:u w:val="single"/>
        </w:rPr>
        <w:t>8913</w:t>
      </w:r>
    </w:p>
    <w:p>
      <w:r>
        <w:t>@user Fck off cunt</w:t>
      </w:r>
    </w:p>
    <w:p>
      <w:r>
        <w:rPr>
          <w:b/>
          <w:u w:val="single"/>
        </w:rPr>
        <w:t>8914</w:t>
      </w:r>
    </w:p>
    <w:p>
      <w:r>
        <w:t>What you don't get about the word nigger is that this is 1 + 1 it's simple.</w:t>
      </w:r>
    </w:p>
    <w:p>
      <w:r>
        <w:rPr>
          <w:b/>
          <w:u w:val="single"/>
        </w:rPr>
        <w:t>8915</w:t>
      </w:r>
    </w:p>
    <w:p>
      <w:r>
        <w:t>These lobbies were my childhood \ud83d\ude22\nI\u2019ve been called a wetback spic so many times. @URL</w:t>
      </w:r>
    </w:p>
    <w:p>
      <w:r>
        <w:rPr>
          <w:b/>
          <w:u w:val="single"/>
        </w:rPr>
        <w:t>8916</w:t>
      </w:r>
    </w:p>
    <w:p>
      <w:r>
        <w:t>@user @user Um...Trump referred to your country as a shithole??? Are you for real?</w:t>
      </w:r>
    </w:p>
    <w:p>
      <w:r>
        <w:rPr>
          <w:b/>
          <w:u w:val="single"/>
        </w:rPr>
        <w:t>8917</w:t>
      </w:r>
    </w:p>
    <w:p>
      <w:r>
        <w:t>faggot</w:t>
      </w:r>
    </w:p>
    <w:p>
      <w:r>
        <w:rPr>
          <w:b/>
          <w:u w:val="single"/>
        </w:rPr>
        <w:t>8918</w:t>
      </w:r>
    </w:p>
    <w:p>
      <w:r>
        <w:t>@user you odd cunt</w:t>
      </w:r>
    </w:p>
    <w:p>
      <w:r>
        <w:rPr>
          <w:b/>
          <w:u w:val="single"/>
        </w:rPr>
        <w:t>8919</w:t>
      </w:r>
    </w:p>
    <w:p>
      <w:r>
        <w:t>@user @user How much you wanna bet oil will be better this year? Put your money where your mouth is you little twat tester</w:t>
      </w:r>
    </w:p>
    <w:p>
      <w:r>
        <w:rPr>
          <w:b/>
          <w:u w:val="single"/>
        </w:rPr>
        <w:t>8920</w:t>
      </w:r>
    </w:p>
    <w:p>
      <w:r>
        <w:t>@user She is the fucking stupidest cunt on this planet</w:t>
      </w:r>
    </w:p>
    <w:p>
      <w:r>
        <w:rPr>
          <w:b/>
          <w:u w:val="single"/>
        </w:rPr>
        <w:t>8921</w:t>
      </w:r>
    </w:p>
    <w:p>
      <w:r>
        <w:t>@user When a negro shows you who they really are BELIEVE THEM. LOVE YOU MEEK...KEEP YOUR BEAUTIFUL HEAD UP. YOUR A KING.</w:t>
      </w:r>
    </w:p>
    <w:p>
      <w:r>
        <w:rPr>
          <w:b/>
          <w:u w:val="single"/>
        </w:rPr>
        <w:t>8922</w:t>
      </w:r>
    </w:p>
    <w:p>
      <w:r>
        <w:t>someone: turn off that ching chong shit\nme and my friends: @URL</w:t>
      </w:r>
    </w:p>
    <w:p>
      <w:r>
        <w:rPr>
          <w:b/>
          <w:u w:val="single"/>
        </w:rPr>
        <w:t>8923</w:t>
      </w:r>
    </w:p>
    <w:p>
      <w:r>
        <w:t>#LeMotDuJour retard</w:t>
      </w:r>
    </w:p>
    <w:p>
      <w:r>
        <w:rPr>
          <w:b/>
          <w:u w:val="single"/>
        </w:rPr>
        <w:t>8924</w:t>
      </w:r>
    </w:p>
    <w:p>
      <w:r>
        <w:t>\u201c...the people from the shithole countries everyone he calls a mob and he really wishes all those people in the m\u2026 @URL</w:t>
      </w:r>
    </w:p>
    <w:p>
      <w:r>
        <w:rPr>
          <w:b/>
          <w:u w:val="single"/>
        </w:rPr>
        <w:t>8925</w:t>
      </w:r>
    </w:p>
    <w:p>
      <w:r>
        <w:t>Let's get retarded @URL</w:t>
      </w:r>
    </w:p>
    <w:p>
      <w:r>
        <w:rPr>
          <w:b/>
          <w:u w:val="single"/>
        </w:rPr>
        <w:t>8926</w:t>
      </w:r>
    </w:p>
    <w:p>
      <w:r>
        <w:t>People who insult Asians with \Ching Chong ching chong\ and \China\ forever have my burning hatred.</w:t>
      </w:r>
    </w:p>
    <w:p>
      <w:r>
        <w:rPr>
          <w:b/>
          <w:u w:val="single"/>
        </w:rPr>
        <w:t>8927</w:t>
      </w:r>
    </w:p>
    <w:p>
      <w:r>
        <w:t>@user @user Not a ching chong 7/10</w:t>
      </w:r>
    </w:p>
    <w:p>
      <w:r>
        <w:rPr>
          <w:b/>
          <w:u w:val="single"/>
        </w:rPr>
        <w:t>8928</w:t>
      </w:r>
    </w:p>
    <w:p>
      <w:r>
        <w:t>“Please go back to your country and pretend to be straight.</w:t>
      </w:r>
    </w:p>
    <w:p>
      <w:r>
        <w:rPr>
          <w:b/>
          <w:u w:val="single"/>
        </w:rPr>
        <w:t>8929</w:t>
      </w:r>
    </w:p>
    <w:p>
      <w:r>
        <w:t>Parents who ban \u2018screen time\u2019 unaware they are raising a twat - Latest from the Daily Mash @URL</w:t>
      </w:r>
    </w:p>
    <w:p>
      <w:r>
        <w:rPr>
          <w:b/>
          <w:u w:val="single"/>
        </w:rPr>
        <w:t>8930</w:t>
      </w:r>
    </w:p>
    <w:p>
      <w:r>
        <w:t>No. It\u2019s calling acting u twat. @URL</w:t>
      </w:r>
    </w:p>
    <w:p>
      <w:r>
        <w:rPr>
          <w:b/>
          <w:u w:val="single"/>
        </w:rPr>
        <w:t>8931</w:t>
      </w:r>
    </w:p>
    <w:p>
      <w:r>
        <w:t>This negro BETTA keep his shirt on this WHOLE episode #HTGAWM</w:t>
      </w:r>
    </w:p>
    <w:p>
      <w:r>
        <w:rPr>
          <w:b/>
          <w:u w:val="single"/>
        </w:rPr>
        <w:t>8932</w:t>
      </w:r>
    </w:p>
    <w:p>
      <w:r>
        <w:t>@user Please go back to your country. Disgraceful to start campaign against honest PM uptill now.</w:t>
      </w:r>
    </w:p>
    <w:p>
      <w:r>
        <w:rPr>
          <w:b/>
          <w:u w:val="single"/>
        </w:rPr>
        <w:t>8933</w:t>
      </w:r>
    </w:p>
    <w:p>
      <w:r>
        <w:t>@user Fake spic ew</w:t>
      </w:r>
    </w:p>
    <w:p>
      <w:r>
        <w:rPr>
          <w:b/>
          <w:u w:val="single"/>
        </w:rPr>
        <w:t>8934</w:t>
      </w:r>
    </w:p>
    <w:p>
      <w:r>
        <w:t>You're a cunt.. Idiot @URL</w:t>
      </w:r>
    </w:p>
    <w:p>
      <w:r>
        <w:rPr>
          <w:b/>
          <w:u w:val="single"/>
        </w:rPr>
        <w:t>8935</w:t>
      </w:r>
    </w:p>
    <w:p>
      <w:r>
        <w:t>Hi I'm a faggot and I love tryna cure depression staying away from my tamagochi (haha kawaii sudoku (\u2044 \u2044\u25d5\u2044\u03c9\u2044\u25d5\u2044 \u2044\u273f\u2026 @URL</w:t>
      </w:r>
    </w:p>
    <w:p>
      <w:r>
        <w:rPr>
          <w:b/>
          <w:u w:val="single"/>
        </w:rPr>
        <w:t>8936</w:t>
      </w:r>
    </w:p>
    <w:p>
      <w:r>
        <w:t>@user \ud83d\ude02 cunt played Nakamura as a winger anaw out of a refusal to not play 442</w:t>
      </w:r>
    </w:p>
    <w:p>
      <w:r>
        <w:rPr>
          <w:b/>
          <w:u w:val="single"/>
        </w:rPr>
        <w:t>8937</w:t>
      </w:r>
    </w:p>
    <w:p>
      <w:r>
        <w:t>@user @user UT won the SEC with Auburn last year you mongoloid \ud83d\ude02\ud83d\ude02</w:t>
      </w:r>
    </w:p>
    <w:p>
      <w:r>
        <w:rPr>
          <w:b/>
          <w:u w:val="single"/>
        </w:rPr>
        <w:t>8938</w:t>
      </w:r>
    </w:p>
    <w:p>
      <w:r>
        <w:t>axl the most retarded movie ive ever seen so far - what a story</w:t>
      </w:r>
    </w:p>
    <w:p>
      <w:r>
        <w:rPr>
          <w:b/>
          <w:u w:val="single"/>
        </w:rPr>
        <w:t>8939</w:t>
      </w:r>
    </w:p>
    <w:p>
      <w:r>
        <w:t>Lobov fights like an actual retard. \ud83d\ude02\ud83d\ude02\ud83d\ude2d</w:t>
      </w:r>
    </w:p>
    <w:p>
      <w:r>
        <w:rPr>
          <w:b/>
          <w:u w:val="single"/>
        </w:rPr>
        <w:t>8940</w:t>
      </w:r>
    </w:p>
    <w:p>
      <w:r>
        <w:t>@user u literally can see when my bday is u fucking mongoloid</w:t>
      </w:r>
    </w:p>
    <w:p>
      <w:r>
        <w:rPr>
          <w:b/>
          <w:u w:val="single"/>
        </w:rPr>
        <w:t>8941</w:t>
      </w:r>
    </w:p>
    <w:p>
      <w:r>
        <w:t>Shake hands? This ref is retarded. #UFCMoncton</w:t>
      </w:r>
    </w:p>
    <w:p>
      <w:r>
        <w:rPr>
          <w:b/>
          <w:u w:val="single"/>
        </w:rPr>
        <w:t>8942</w:t>
      </w:r>
    </w:p>
    <w:p>
      <w:r>
        <w:t>Lucy \u201cthe dyke\u201d lumberjack \ud83d\udc7b @URL</w:t>
      </w:r>
    </w:p>
    <w:p>
      <w:r>
        <w:rPr>
          <w:b/>
          <w:u w:val="single"/>
        </w:rPr>
        <w:t>8943</w:t>
      </w:r>
    </w:p>
    <w:p>
      <w:r>
        <w:t>@user its no longer united states. it is trumpistan. shithole country. until nov 6 and later.... women and\u2026 @URL</w:t>
      </w:r>
    </w:p>
    <w:p>
      <w:r>
        <w:rPr>
          <w:b/>
          <w:u w:val="single"/>
        </w:rPr>
        <w:t>8944</w:t>
      </w:r>
    </w:p>
    <w:p>
      <w:r>
        <w:t>@user She has such big dyke energy</w:t>
      </w:r>
    </w:p>
    <w:p>
      <w:r>
        <w:rPr>
          <w:b/>
          <w:u w:val="single"/>
        </w:rPr>
        <w:t>8945</w:t>
      </w:r>
    </w:p>
    <w:p>
      <w:r>
        <w:t>Doesn\u2019t help that this Roofe is an absolute cunt #NFFC</w:t>
      </w:r>
    </w:p>
    <w:p>
      <w:r>
        <w:rPr>
          <w:b/>
          <w:u w:val="single"/>
        </w:rPr>
        <w:t>8946</w:t>
      </w:r>
    </w:p>
    <w:p>
      <w:r>
        <w:t>@user what the crap? need to protest borders! can't let ppl from shithole countries ruin our culture</w:t>
      </w:r>
    </w:p>
    <w:p>
      <w:r>
        <w:rPr>
          <w:b/>
          <w:u w:val="single"/>
        </w:rPr>
        <w:t>8947</w:t>
      </w:r>
    </w:p>
    <w:p>
      <w:r>
        <w:t>There\u2019s no better word than disrespect to describe Jensen especially when he plays Liss. That was retarded.</w:t>
      </w:r>
    </w:p>
    <w:p>
      <w:r>
        <w:rPr>
          <w:b/>
          <w:u w:val="single"/>
        </w:rPr>
        <w:t>8948</w:t>
      </w:r>
    </w:p>
    <w:p>
      <w:r>
        <w:t>I lowkey thought a power box for a pc was the pc itself\nI am retarded</w:t>
      </w:r>
    </w:p>
    <w:p>
      <w:r>
        <w:rPr>
          <w:b/>
          <w:u w:val="single"/>
        </w:rPr>
        <w:t>8949</w:t>
      </w:r>
    </w:p>
    <w:p>
      <w:r>
        <w:t>@user maybe the kp*ppies are right you are a field nigger</w:t>
      </w:r>
    </w:p>
    <w:p>
      <w:r>
        <w:rPr>
          <w:b/>
          <w:u w:val="single"/>
        </w:rPr>
        <w:t>8950</w:t>
      </w:r>
    </w:p>
    <w:p>
      <w:r>
        <w:t>I\u2019m dying tonight \ud83d\ude2d catch me going full retard at kayzo set</w:t>
      </w:r>
    </w:p>
    <w:p>
      <w:r>
        <w:rPr>
          <w:b/>
          <w:u w:val="single"/>
        </w:rPr>
        <w:t>8951</w:t>
      </w:r>
    </w:p>
    <w:p>
      <w:r>
        <w:t>@user Lmao shes retarded u tell her go outside she walks inside</w:t>
      </w:r>
    </w:p>
    <w:p>
      <w:r>
        <w:rPr>
          <w:b/>
          <w:u w:val="single"/>
        </w:rPr>
        <w:t>8952</w:t>
      </w:r>
    </w:p>
    <w:p>
      <w:r>
        <w:t>Don\u2019t count on it Californians are pretty retarded. @URL</w:t>
      </w:r>
    </w:p>
    <w:p>
      <w:r>
        <w:rPr>
          <w:b/>
          <w:u w:val="single"/>
        </w:rPr>
        <w:t>8953</w:t>
      </w:r>
    </w:p>
    <w:p>
      <w:r>
        <w:t>I done punched a bitch in the face for callin Esco a spic n he dont even play the race card</w:t>
      </w:r>
    </w:p>
    <w:p>
      <w:r>
        <w:rPr>
          <w:b/>
          <w:u w:val="single"/>
        </w:rPr>
        <w:t>8954</w:t>
      </w:r>
    </w:p>
    <w:p>
      <w:r>
        <w:t>Lmfaooo fuckin ivan whata retard @URL</w:t>
      </w:r>
    </w:p>
    <w:p>
      <w:r>
        <w:rPr>
          <w:b/>
          <w:u w:val="single"/>
        </w:rPr>
        <w:t>8955</w:t>
      </w:r>
    </w:p>
    <w:p>
      <w:r>
        <w:t>i KNOW he calls kevin a faggot at the dorms when hes mad @URL</w:t>
      </w:r>
    </w:p>
    <w:p>
      <w:r>
        <w:rPr>
          <w:b/>
          <w:u w:val="single"/>
        </w:rPr>
        <w:t>8956</w:t>
      </w:r>
    </w:p>
    <w:p>
      <w:r>
        <w:t>@user Thanks shithole countries</w:t>
      </w:r>
    </w:p>
    <w:p>
      <w:r>
        <w:rPr>
          <w:b/>
          <w:u w:val="single"/>
        </w:rPr>
        <w:t>8957</w:t>
      </w:r>
    </w:p>
    <w:p>
      <w:r>
        <w:t>@user i love big dicks cumming in my ass. i am a faggot whore.</w:t>
      </w:r>
    </w:p>
    <w:p>
      <w:r>
        <w:rPr>
          <w:b/>
          <w:u w:val="single"/>
        </w:rPr>
        <w:t>8958</w:t>
      </w:r>
    </w:p>
    <w:p>
      <w:r>
        <w:t>@user @user So @user now thinks the #LNP policies on #refugees and #climatechange and… @URL</w:t>
      </w:r>
    </w:p>
    <w:p>
      <w:r>
        <w:rPr>
          <w:b/>
          <w:u w:val="single"/>
        </w:rPr>
        <w:t>8959</w:t>
      </w:r>
    </w:p>
    <w:p>
      <w:r>
        <w:t>I'm not racist BUT... notice how it's always the naggers and the spic's pushing the drugs every now and then it's\u2026 @URL</w:t>
      </w:r>
    </w:p>
    <w:p>
      <w:r>
        <w:rPr>
          <w:b/>
          <w:u w:val="single"/>
        </w:rPr>
        <w:t>8960</w:t>
      </w:r>
    </w:p>
    <w:p>
      <w:r>
        <w:t>@user Hi little nigger how are u</w:t>
      </w:r>
    </w:p>
    <w:p>
      <w:r>
        <w:rPr>
          <w:b/>
          <w:u w:val="single"/>
        </w:rPr>
        <w:t>8961</w:t>
      </w:r>
    </w:p>
    <w:p>
      <w:r>
        <w:t>#NamibiaHolidays - #Travel Guide Tips And Reviews #africa #tourism #FrizeMedia @URL via @user</w:t>
      </w:r>
    </w:p>
    <w:p>
      <w:r>
        <w:rPr>
          <w:b/>
          <w:u w:val="single"/>
        </w:rPr>
        <w:t>8962</w:t>
      </w:r>
    </w:p>
    <w:p>
      <w:r>
        <w:t>Help my nigger help a nigger help Aniger</w:t>
      </w:r>
    </w:p>
    <w:p>
      <w:r>
        <w:rPr>
          <w:b/>
          <w:u w:val="single"/>
        </w:rPr>
        <w:t>8963</w:t>
      </w:r>
    </w:p>
    <w:p>
      <w:r>
        <w:t>@user Maybe open borders and allowing people in from shithole countries where they don't value life is to b\u2026 @URL</w:t>
      </w:r>
    </w:p>
    <w:p>
      <w:r>
        <w:rPr>
          <w:b/>
          <w:u w:val="single"/>
        </w:rPr>
        <w:t>8964</w:t>
      </w:r>
    </w:p>
    <w:p>
      <w:r>
        <w:t>goodbye faggot travelust \ud83d\udd95\ud83c\udffb</w:t>
      </w:r>
    </w:p>
    <w:p>
      <w:r>
        <w:rPr>
          <w:b/>
          <w:u w:val="single"/>
        </w:rPr>
        <w:t>8965</w:t>
      </w:r>
    </w:p>
    <w:p>
      <w:r>
        <w:t>Highkey the reason I want to leave this shithole country is that with my current political awareness and the curren\u2026 @URL</w:t>
      </w:r>
    </w:p>
    <w:p>
      <w:r>
        <w:rPr>
          <w:b/>
          <w:u w:val="single"/>
        </w:rPr>
        <w:t>8966</w:t>
      </w:r>
    </w:p>
    <w:p>
      <w:r>
        <w:t>Some cunt trying to hack into my twitter!!! Fuck right off!!\ud83d\udd95\ud83d\udd95\ud83d\udd95</w:t>
      </w:r>
    </w:p>
    <w:p>
      <w:r>
        <w:rPr>
          <w:b/>
          <w:u w:val="single"/>
        </w:rPr>
        <w:t>8967</w:t>
      </w:r>
    </w:p>
    <w:p>
      <w:r>
        <w:t>@user ching chong chang ching whatever bitch</w:t>
      </w:r>
    </w:p>
    <w:p>
      <w:r>
        <w:rPr>
          <w:b/>
          <w:u w:val="single"/>
        </w:rPr>
        <w:t>8968</w:t>
      </w:r>
    </w:p>
    <w:p>
      <w:r>
        <w:t>@user Oh here we go. The classic \what about....\ Now you think you've found a \leftist\ terrorist.</w:t>
      </w:r>
    </w:p>
    <w:p>
      <w:r>
        <w:rPr>
          <w:b/>
          <w:u w:val="single"/>
        </w:rPr>
        <w:t>8969</w:t>
      </w:r>
    </w:p>
    <w:p>
      <w:r>
        <w:t>I\u2019m gonna have a talk with him but it probably won\u2019t work because he\u2019s retarded. He\u2019s gonna say why you keep telling me that Stooopid. LOL</w:t>
      </w:r>
    </w:p>
    <w:p>
      <w:r>
        <w:rPr>
          <w:b/>
          <w:u w:val="single"/>
        </w:rPr>
        <w:t>8970</w:t>
      </w:r>
    </w:p>
    <w:p>
      <w:r>
        <w:t>I can’t wait to go to Bulgaria soon and get called a nigger by someone’s dad</w:t>
      </w:r>
    </w:p>
    <w:p>
      <w:r>
        <w:rPr>
          <w:b/>
          <w:u w:val="single"/>
        </w:rPr>
        <w:t>8971</w:t>
      </w:r>
    </w:p>
    <w:p>
      <w:r>
        <w:t>This is the news from a country that Trump would call a \shithole\ @URL</w:t>
      </w:r>
    </w:p>
    <w:p>
      <w:r>
        <w:rPr>
          <w:b/>
          <w:u w:val="single"/>
        </w:rPr>
        <w:t>8972</w:t>
      </w:r>
    </w:p>
    <w:p>
      <w:r>
        <w:t>intellectual terrorist</w:t>
      </w:r>
    </w:p>
    <w:p>
      <w:r>
        <w:rPr>
          <w:b/>
          <w:u w:val="single"/>
        </w:rPr>
        <w:t>8973</w:t>
      </w:r>
    </w:p>
    <w:p>
      <w:r>
        <w:t>@user &amp;gt;:^000000 u also speaking ching chong</w:t>
      </w:r>
    </w:p>
    <w:p>
      <w:r>
        <w:rPr>
          <w:b/>
          <w:u w:val="single"/>
        </w:rPr>
        <w:t>8974</w:t>
      </w:r>
    </w:p>
    <w:p>
      <w:r>
        <w:t>@user inspired retard</w:t>
      </w:r>
    </w:p>
    <w:p>
      <w:r>
        <w:rPr>
          <w:b/>
          <w:u w:val="single"/>
        </w:rPr>
        <w:t>8975</w:t>
      </w:r>
    </w:p>
    <w:p>
      <w:r>
        <w:t>@user Yes ching chong of course</w:t>
      </w:r>
    </w:p>
    <w:p>
      <w:r>
        <w:rPr>
          <w:b/>
          <w:u w:val="single"/>
        </w:rPr>
        <w:t>8976</w:t>
      </w:r>
    </w:p>
    <w:p>
      <w:r>
        <w:t>@user Extremely...looking at my neighbors braaing like you guys need to go back to your country</w:t>
      </w:r>
    </w:p>
    <w:p>
      <w:r>
        <w:rPr>
          <w:b/>
          <w:u w:val="single"/>
        </w:rPr>
        <w:t>8977</w:t>
      </w:r>
    </w:p>
    <w:p>
      <w:r>
        <w:t>@user Where is Aryan Nations? In 2002 they lost their whole organization because some retard went off th\u2026 @URL</w:t>
      </w:r>
    </w:p>
    <w:p>
      <w:r>
        <w:rPr>
          <w:b/>
          <w:u w:val="single"/>
        </w:rPr>
        <w:t>8978</w:t>
      </w:r>
    </w:p>
    <w:p>
      <w:r>
        <w:t>my little cousin said i look like a dyke.. uh oh.. they\u2019re on to me</w:t>
      </w:r>
    </w:p>
    <w:p>
      <w:r>
        <w:rPr>
          <w:b/>
          <w:u w:val="single"/>
        </w:rPr>
        <w:t>8979</w:t>
      </w:r>
    </w:p>
    <w:p>
      <w:r>
        <w:t>@user @user @user @user Can’t count the illegal aliens and they are being deported faster than ever.</w:t>
      </w:r>
    </w:p>
    <w:p>
      <w:r>
        <w:rPr>
          <w:b/>
          <w:u w:val="single"/>
        </w:rPr>
        <w:t>8980</w:t>
      </w:r>
    </w:p>
    <w:p>
      <w:r>
        <w:t>@user spic @URL</w:t>
      </w:r>
    </w:p>
    <w:p>
      <w:r>
        <w:rPr>
          <w:b/>
          <w:u w:val="single"/>
        </w:rPr>
        <w:t>8981</w:t>
      </w:r>
    </w:p>
    <w:p>
      <w:r>
        <w:t>Retweet if you think God is a cunt @URL</w:t>
      </w:r>
    </w:p>
    <w:p>
      <w:r>
        <w:rPr>
          <w:b/>
          <w:u w:val="single"/>
        </w:rPr>
        <w:t>8982</w:t>
      </w:r>
    </w:p>
    <w:p>
      <w:r>
        <w:t>@user You seem to care more about illegal immigrants and dreamer criminal children than indigenous black… @URL</w:t>
      </w:r>
    </w:p>
    <w:p>
      <w:r>
        <w:rPr>
          <w:b/>
          <w:u w:val="single"/>
        </w:rPr>
        <w:t>8983</w:t>
      </w:r>
    </w:p>
    <w:p>
      <w:r>
        <w:t>Drinking pepsi out of a mongoloid skull. Pondering feminist issues</w:t>
      </w:r>
    </w:p>
    <w:p>
      <w:r>
        <w:rPr>
          <w:b/>
          <w:u w:val="single"/>
        </w:rPr>
        <w:t>8984</w:t>
      </w:r>
    </w:p>
    <w:p>
      <w:r>
        <w:t>You're derangedold and whitetoo.Why do you hate yourself?It's okay to be white. @URL</w:t>
      </w:r>
    </w:p>
    <w:p>
      <w:r>
        <w:rPr>
          <w:b/>
          <w:u w:val="single"/>
        </w:rPr>
        <w:t>8985</w:t>
      </w:r>
    </w:p>
    <w:p>
      <w:r>
        <w:t>Same reason people want to use ethnic slurs. Same reason people want to say faggot so bad. People want to do offens\u2026 @URL</w:t>
      </w:r>
    </w:p>
    <w:p>
      <w:r>
        <w:rPr>
          <w:b/>
          <w:u w:val="single"/>
        </w:rPr>
        <w:t>8986</w:t>
      </w:r>
    </w:p>
    <w:p>
      <w:r>
        <w:t>Hope she gets eaten by one. Stupid ugly bitch. Karma will get you in the end you evil no brained twat. What's nex\u2026 @URL</w:t>
      </w:r>
    </w:p>
    <w:p>
      <w:r>
        <w:rPr>
          <w:b/>
          <w:u w:val="single"/>
        </w:rPr>
        <w:t>8987</w:t>
      </w:r>
    </w:p>
    <w:p>
      <w:r>
        <w:t>After bantering about the Leicester Chopper crash this cunt posted \ud83d\udc47\ud83c\udffb then blocked me\ud83d\ude05\nThe sure sign of a loser\ud83d\udc47\ud83c\udffb\nH\u2026 @URL</w:t>
      </w:r>
    </w:p>
    <w:p>
      <w:r>
        <w:rPr>
          <w:b/>
          <w:u w:val="single"/>
        </w:rPr>
        <w:t>8988</w:t>
      </w:r>
    </w:p>
    <w:p>
      <w:r>
        <w:t>@user Hilarious he doesn't want the competition but has no problem with illegal aliens taking the jobs of priv… @URL</w:t>
      </w:r>
    </w:p>
    <w:p>
      <w:r>
        <w:rPr>
          <w:b/>
          <w:u w:val="single"/>
        </w:rPr>
        <w:t>8989</w:t>
      </w:r>
    </w:p>
    <w:p>
      <w:r>
        <w:t>@user laundry is a cunt. Everything is cunt. @URL</w:t>
      </w:r>
    </w:p>
    <w:p>
      <w:r>
        <w:rPr>
          <w:b/>
          <w:u w:val="single"/>
        </w:rPr>
        <w:t>8990</w:t>
      </w:r>
    </w:p>
    <w:p>
      <w:r>
        <w:t>@user why do you tweet ching chong</w:t>
      </w:r>
    </w:p>
    <w:p>
      <w:r>
        <w:rPr>
          <w:b/>
          <w:u w:val="single"/>
        </w:rPr>
        <w:t>8991</w:t>
      </w:r>
    </w:p>
    <w:p>
      <w:r>
        <w:t>My thing is that I am a faggot and I\u2019m hot</w:t>
      </w:r>
    </w:p>
    <w:p>
      <w:r>
        <w:rPr>
          <w:b/>
          <w:u w:val="single"/>
        </w:rPr>
        <w:t>8992</w:t>
      </w:r>
    </w:p>
    <w:p>
      <w:r>
        <w:t>Someone called me a ching chong bitch even though I live in the u.s @URL</w:t>
      </w:r>
    </w:p>
    <w:p>
      <w:r>
        <w:rPr>
          <w:b/>
          <w:u w:val="single"/>
        </w:rPr>
        <w:t>8993</w:t>
      </w:r>
    </w:p>
    <w:p>
      <w:r>
        <w:t>@user I wish I\u2019d never laid eyes on the cunt in hoops anaw</w:t>
      </w:r>
    </w:p>
    <w:p>
      <w:r>
        <w:rPr>
          <w:b/>
          <w:u w:val="single"/>
        </w:rPr>
        <w:t>8994</w:t>
      </w:r>
    </w:p>
    <w:p>
      <w:r>
        <w:t>@user The helpers are losing the battle and soon the war. Our descent into a shithole country is gaining momentum.</w:t>
      </w:r>
    </w:p>
    <w:p>
      <w:r>
        <w:rPr>
          <w:b/>
          <w:u w:val="single"/>
        </w:rPr>
        <w:t>8995</w:t>
      </w:r>
    </w:p>
    <w:p>
      <w:r>
        <w:t>@user @user @user Maybe but @user who lied about Trump use of shithole countries and who doesn't\u2026 @URL</w:t>
      </w:r>
    </w:p>
    <w:p>
      <w:r>
        <w:rPr>
          <w:b/>
          <w:u w:val="single"/>
        </w:rPr>
        <w:t>8996</w:t>
      </w:r>
    </w:p>
    <w:p>
      <w:r>
        <w:t>@user @user You\u2019re a retard :) x</w:t>
      </w:r>
    </w:p>
    <w:p>
      <w:r>
        <w:rPr>
          <w:b/>
          <w:u w:val="single"/>
        </w:rPr>
        <w:t>8997</w:t>
      </w:r>
    </w:p>
    <w:p>
      <w:r>
        <w:t>(2/2) like no you fucking twat I'm doing damage so I CAN heal you. Because I ran out of biotic energy. Because gu\u2026 @URL</w:t>
      </w:r>
    </w:p>
    <w:p>
      <w:r>
        <w:rPr>
          <w:b/>
          <w:u w:val="single"/>
        </w:rPr>
        <w:t>8998</w:t>
      </w:r>
    </w:p>
    <w:p>
      <w:r>
        <w:t>If your bf is retarded guess what u r 2</w:t>
      </w:r>
    </w:p>
    <w:p>
      <w:r>
        <w:rPr>
          <w:b/>
          <w:u w:val="single"/>
        </w:rPr>
        <w:t>8999</w:t>
      </w:r>
    </w:p>
    <w:p>
      <w:r>
        <w:t>@user whats the ching chong stuff mean</w:t>
      </w:r>
    </w:p>
    <w:p>
      <w:r>
        <w:rPr>
          <w:b/>
          <w:u w:val="single"/>
        </w:rPr>
        <w:t>9000</w:t>
      </w:r>
    </w:p>
    <w:p>
      <w:r>
        <w:t>call sis im boy girl still faggot shut</w:t>
      </w:r>
    </w:p>
    <w:p>
      <w:r>
        <w:rPr>
          <w:b/>
          <w:u w:val="single"/>
        </w:rPr>
        <w:t>9001</w:t>
      </w:r>
    </w:p>
    <w:p>
      <w:r>
        <w:t>@user @user legit nilas retarded idk</w:t>
      </w:r>
    </w:p>
    <w:p>
      <w:r>
        <w:rPr>
          <w:b/>
          <w:u w:val="single"/>
        </w:rPr>
        <w:t>9002</w:t>
      </w:r>
    </w:p>
    <w:p>
      <w:r>
        <w:t>said retard @url</w:t>
      </w:r>
    </w:p>
    <w:p>
      <w:r>
        <w:rPr>
          <w:b/>
          <w:u w:val="single"/>
        </w:rPr>
        <w:t>9003</w:t>
      </w:r>
    </w:p>
    <w:p>
      <w:r>
        <w:t>america another 8 years obama's ideology via hillary we'd well way shithole country.</w:t>
      </w:r>
    </w:p>
    <w:p>
      <w:r>
        <w:rPr>
          <w:b/>
          <w:u w:val="single"/>
        </w:rPr>
        <w:t>9004</w:t>
      </w:r>
    </w:p>
    <w:p>
      <w:r>
        <w:t>@user don... fucking made cry twat.</w:t>
      </w:r>
    </w:p>
    <w:p>
      <w:r>
        <w:rPr>
          <w:b/>
          <w:u w:val="single"/>
        </w:rPr>
        <w:t>9005</w:t>
      </w:r>
    </w:p>
    <w:p>
      <w:r>
        <w:t>one wants 2 negro swan</w:t>
      </w:r>
    </w:p>
    <w:p>
      <w:r>
        <w:rPr>
          <w:b/>
          <w:u w:val="single"/>
        </w:rPr>
        <w:t>9006</w:t>
      </w:r>
    </w:p>
    <w:p>
      <w:r>
        <w:t>@user @user @user hahaha. one trump's shithole countries?</w:t>
      </w:r>
    </w:p>
    <w:p>
      <w:r>
        <w:rPr>
          <w:b/>
          <w:u w:val="single"/>
        </w:rPr>
        <w:t>9007</w:t>
      </w:r>
    </w:p>
    <w:p>
      <w:r>
        <w:t>u juul ur faggot</w:t>
      </w:r>
    </w:p>
    <w:p>
      <w:r>
        <w:rPr>
          <w:b/>
          <w:u w:val="single"/>
        </w:rPr>
        <w:t>9008</w:t>
      </w:r>
    </w:p>
    <w:p>
      <w:r>
        <w:t>@user @user even called country shithole people shithole people. sad.</w:t>
      </w:r>
    </w:p>
    <w:p>
      <w:r>
        <w:rPr>
          <w:b/>
          <w:u w:val="single"/>
        </w:rPr>
        <w:t>9009</w:t>
      </w:r>
    </w:p>
    <w:p>
      <w:r>
        <w:t>canadians never met seen associated person currently labelled retarded . plan @url</w:t>
      </w:r>
    </w:p>
    <w:p>
      <w:r>
        <w:rPr>
          <w:b/>
          <w:u w:val="single"/>
        </w:rPr>
        <w:t>9010</w:t>
      </w:r>
    </w:p>
    <w:p>
      <w:r>
        <w:t>@user @user south africa years come. keep supporting loud mouth poli @url</w:t>
      </w:r>
    </w:p>
    <w:p>
      <w:r>
        <w:rPr>
          <w:b/>
          <w:u w:val="single"/>
        </w:rPr>
        <w:t>9011</w:t>
      </w:r>
    </w:p>
    <w:p>
      <w:r>
        <w:t>@user i'm oprah winfrey. oprah singing faggot</w:t>
      </w:r>
    </w:p>
    <w:p>
      <w:r>
        <w:rPr>
          <w:b/>
          <w:u w:val="single"/>
        </w:rPr>
        <w:t>9012</w:t>
      </w:r>
    </w:p>
    <w:p>
      <w:r>
        <w:t>hahaha grow faggot @url</w:t>
      </w:r>
    </w:p>
    <w:p>
      <w:r>
        <w:rPr>
          <w:b/>
          <w:u w:val="single"/>
        </w:rPr>
        <w:t>9013</w:t>
      </w:r>
    </w:p>
    <w:p>
      <w:r>
        <w:t>@user michael - live one 'shithole' countries tell caravan respective @url</w:t>
      </w:r>
    </w:p>
    <w:p>
      <w:r>
        <w:rPr>
          <w:b/>
          <w:u w:val="single"/>
        </w:rPr>
        <w:t>9014</w:t>
      </w:r>
    </w:p>
    <w:p>
      <w:r>
        <w:t>saturday everyone remember beer liquor never sicker liquor beer fucking twat man fuck</w:t>
      </w:r>
    </w:p>
    <w:p>
      <w:r>
        <w:rPr>
          <w:b/>
          <w:u w:val="single"/>
        </w:rPr>
        <w:t>9015</w:t>
      </w:r>
    </w:p>
    <w:p>
      <w:r>
        <w:t>dope new gospel - lighter flick. soul beat. win. fire already. keep mind i'm negro / open min @url</w:t>
      </w:r>
    </w:p>
    <w:p>
      <w:r>
        <w:rPr>
          <w:b/>
          <w:u w:val="single"/>
        </w:rPr>
        <w:t>9016</w:t>
      </w:r>
    </w:p>
    <w:p>
      <w:r>
        <w:t>@user queue fucking retarded makes everyone feel like even chance make fcfs fucksake</w:t>
      </w:r>
    </w:p>
    <w:p>
      <w:r>
        <w:rPr>
          <w:b/>
          <w:u w:val="single"/>
        </w:rPr>
        <w:t>9017</w:t>
      </w:r>
    </w:p>
    <w:p>
      <w:r>
        <w:t>@user mexican spic dora</w:t>
      </w:r>
    </w:p>
    <w:p>
      <w:r>
        <w:rPr>
          <w:b/>
          <w:u w:val="single"/>
        </w:rPr>
        <w:t>9018</w:t>
      </w:r>
    </w:p>
    <w:p>
      <w:r>
        <w:t>shorty called faggot cause respond lmfaoooo</w:t>
      </w:r>
    </w:p>
    <w:p>
      <w:r>
        <w:rPr>
          <w:b/>
          <w:u w:val="single"/>
        </w:rPr>
        <w:t>9019</w:t>
      </w:r>
    </w:p>
    <w:p>
      <w:r>
        <w:t>@user ok maybe send finished</w:t>
      </w:r>
    </w:p>
    <w:p>
      <w:r>
        <w:rPr>
          <w:b/>
          <w:u w:val="single"/>
        </w:rPr>
        <w:t>9020</w:t>
      </w:r>
    </w:p>
    <w:p>
      <w:r>
        <w:t>@user cunt embarrassment club</w:t>
      </w:r>
    </w:p>
    <w:p>
      <w:r>
        <w:rPr>
          <w:b/>
          <w:u w:val="single"/>
        </w:rPr>
        <w:t>9021</w:t>
      </w:r>
    </w:p>
    <w:p>
      <w:r>
        <w:t>wow watching documentary evidence sexual assault cases.. wonder rapists believe whatev @url</w:t>
      </w:r>
    </w:p>
    <w:p>
      <w:r>
        <w:rPr>
          <w:b/>
          <w:u w:val="single"/>
        </w:rPr>
        <w:t>9022</w:t>
      </w:r>
    </w:p>
    <w:p>
      <w:r>
        <w:t>@user que ce ne soit pas des burundais refugies alerte car leur corps sont visibles loeil nu</w:t>
      </w:r>
    </w:p>
    <w:p>
      <w:r>
        <w:rPr>
          <w:b/>
          <w:u w:val="single"/>
        </w:rPr>
        <w:t>9023</w:t>
      </w:r>
    </w:p>
    <w:p>
      <w:r>
        <w:t>dude i'm tired retarded</w:t>
      </w:r>
    </w:p>
    <w:p>
      <w:r>
        <w:rPr>
          <w:b/>
          <w:u w:val="single"/>
        </w:rPr>
        <w:t>9024</w:t>
      </w:r>
    </w:p>
    <w:p>
      <w:r>
        <w:t>mongoloid ordered 9 dozen donuts 8 called back see sell craft coffee</w:t>
      </w:r>
    </w:p>
    <w:p>
      <w:r>
        <w:rPr>
          <w:b/>
          <w:u w:val="single"/>
        </w:rPr>
        <w:t>9025</w:t>
      </w:r>
    </w:p>
    <w:p>
      <w:r>
        <w:t>also believes slaves immigrants. he's fool disgrace injustices done *his* gop white peop @url</w:t>
      </w:r>
    </w:p>
    <w:p>
      <w:r>
        <w:rPr>
          <w:b/>
          <w:u w:val="single"/>
        </w:rPr>
        <w:t>9026</w:t>
      </w:r>
    </w:p>
    <w:p>
      <w:r>
        <w:t>pretty sure employee philip green called 'balding racist sexist twat' would perceived dismi @url</w:t>
      </w:r>
    </w:p>
    <w:p>
      <w:r>
        <w:rPr>
          <w:b/>
          <w:u w:val="single"/>
        </w:rPr>
        <w:t>9027</w:t>
      </w:r>
    </w:p>
    <w:p>
      <w:r>
        <w:t>3 people shot armed police officers dumb twat @url</w:t>
      </w:r>
    </w:p>
    <w:p>
      <w:r>
        <w:rPr>
          <w:b/>
          <w:u w:val="single"/>
        </w:rPr>
        <w:t>9028</w:t>
      </w:r>
    </w:p>
    <w:p>
      <w:r>
        <w:t>@user would honduras guatemala quality shithole countries?...</w:t>
      </w:r>
    </w:p>
    <w:p>
      <w:r>
        <w:rPr>
          <w:b/>
          <w:u w:val="single"/>
        </w:rPr>
        <w:t>9029</w:t>
      </w:r>
    </w:p>
    <w:p>
      <w:r>
        <w:t>@user @user btw. allowed say shithole countries? also allowed say wes @url</w:t>
      </w:r>
    </w:p>
    <w:p>
      <w:r>
        <w:rPr>
          <w:b/>
          <w:u w:val="single"/>
        </w:rPr>
        <w:t>9030</w:t>
      </w:r>
    </w:p>
    <w:p>
      <w:r>
        <w:t>yepnnplus spic &amp;amp; span waxed &amp;amp; buffed: fitting suspects dishevelled profile; new posters (not faded th @url</w:t>
      </w:r>
    </w:p>
    <w:p>
      <w:r>
        <w:rPr>
          <w:b/>
          <w:u w:val="single"/>
        </w:rPr>
        <w:t>9031</w:t>
      </w:r>
    </w:p>
    <w:p>
      <w:r>
        <w:t>@user @user trump voice:nmy friend chinaman longer us #chanded</w:t>
      </w:r>
    </w:p>
    <w:p>
      <w:r>
        <w:rPr>
          <w:b/>
          <w:u w:val="single"/>
        </w:rPr>
        <w:t>9032</w:t>
      </w:r>
    </w:p>
    <w:p>
      <w:r>
        <w:t>bitch retarded  hate @url</w:t>
      </w:r>
    </w:p>
    <w:p>
      <w:r>
        <w:rPr>
          <w:b/>
          <w:u w:val="single"/>
        </w:rPr>
        <w:t>9033</w:t>
      </w:r>
    </w:p>
    <w:p>
      <w:r>
        <w:t>@user migrants.7z</w:t>
      </w:r>
    </w:p>
    <w:p>
      <w:r>
        <w:rPr>
          <w:b/>
          <w:u w:val="single"/>
        </w:rPr>
        <w:t>9034</w:t>
      </w:r>
    </w:p>
    <w:p>
      <w:r>
        <w:t>hetero guy: faggot bet wanna suck dick nnme: @url</w:t>
      </w:r>
    </w:p>
    <w:p>
      <w:r>
        <w:rPr>
          <w:b/>
          <w:u w:val="single"/>
        </w:rPr>
        <w:t>9035</w:t>
      </w:r>
    </w:p>
    <w:p>
      <w:r>
        <w:t>@user fallait pad arriver en retard</w:t>
      </w:r>
    </w:p>
    <w:p>
      <w:r>
        <w:rPr>
          <w:b/>
          <w:u w:val="single"/>
        </w:rPr>
        <w:t>9036</w:t>
      </w:r>
    </w:p>
    <w:p>
      <w:r>
        <w:t>using word retard form great way make lose huge amount respect you.</w:t>
      </w:r>
    </w:p>
    <w:p>
      <w:r>
        <w:rPr>
          <w:b/>
          <w:u w:val="single"/>
        </w:rPr>
        <w:t>9037</w:t>
      </w:r>
    </w:p>
    <w:p>
      <w:r>
        <w:t>everyone knows feminazi's r lying gd teeth @user @user @user @url</w:t>
      </w:r>
    </w:p>
    <w:p>
      <w:r>
        <w:rPr>
          <w:b/>
          <w:u w:val="single"/>
        </w:rPr>
        <w:t>9038</w:t>
      </w:r>
    </w:p>
    <w:p>
      <w:r>
        <w:t>@user care moral voters; want liberals illegal aliens ms13...</w:t>
      </w:r>
    </w:p>
    <w:p>
      <w:r>
        <w:rPr>
          <w:b/>
          <w:u w:val="single"/>
        </w:rPr>
        <w:t>9039</w:t>
      </w:r>
    </w:p>
    <w:p>
      <w:r>
        <w:t>@user still bitter cunt. much interest arsenal? player player fod us get sold.</w:t>
      </w:r>
    </w:p>
    <w:p>
      <w:r>
        <w:rPr>
          <w:b/>
          <w:u w:val="single"/>
        </w:rPr>
        <w:t>9040</w:t>
      </w:r>
    </w:p>
    <w:p>
      <w:r>
        <w:t>1 box pencil mongol no.2 pencil case na may blessing ng holy water quiapo/st. jude.</w:t>
      </w:r>
    </w:p>
    <w:p>
      <w:r>
        <w:rPr>
          <w:b/>
          <w:u w:val="single"/>
        </w:rPr>
        <w:t>9041</w:t>
      </w:r>
    </w:p>
    <w:p>
      <w:r>
        <w:t>@user @user losely quote trump/trumpers. dont need immigrants - vietnam country. @url</w:t>
      </w:r>
    </w:p>
    <w:p>
      <w:r>
        <w:rPr>
          <w:b/>
          <w:u w:val="single"/>
        </w:rPr>
        <w:t>9042</w:t>
      </w:r>
    </w:p>
    <w:p>
      <w:r>
        <w:t>@user @user second grade called dirty jew another second grade girl. made sense @url</w:t>
      </w:r>
    </w:p>
    <w:p>
      <w:r>
        <w:rPr>
          <w:b/>
          <w:u w:val="single"/>
        </w:rPr>
        <w:t>9043</w:t>
      </w:r>
    </w:p>
    <w:p>
      <w:r>
        <w:t>@user shut raghead.....</w:t>
      </w:r>
    </w:p>
    <w:p>
      <w:r>
        <w:rPr>
          <w:b/>
          <w:u w:val="single"/>
        </w:rPr>
        <w:t>9044</w:t>
      </w:r>
    </w:p>
    <w:p>
      <w:r>
        <w:t>@user what's spic_</w:t>
      </w:r>
    </w:p>
    <w:p>
      <w:r>
        <w:rPr>
          <w:b/>
          <w:u w:val="single"/>
        </w:rPr>
        <w:t>9045</w:t>
      </w:r>
    </w:p>
    <w:p>
      <w:r>
        <w:t>think women might retarded bro. like possesses y'all say shit y'all say?</w:t>
      </w:r>
    </w:p>
    <w:p>
      <w:r>
        <w:rPr>
          <w:b/>
          <w:u w:val="single"/>
        </w:rPr>
        <w:t>9046</w:t>
      </w:r>
    </w:p>
    <w:p>
      <w:r>
        <w:t>children = 52% refugees</w:t>
      </w:r>
    </w:p>
    <w:p>
      <w:r>
        <w:rPr>
          <w:b/>
          <w:u w:val="single"/>
        </w:rPr>
        <w:t>9047</w:t>
      </w:r>
    </w:p>
    <w:p>
      <w:r>
        <w:t>@user @user msnbc identified terrorist organization! leftist media well!</w:t>
      </w:r>
    </w:p>
    <w:p>
      <w:r>
        <w:rPr>
          <w:b/>
          <w:u w:val="single"/>
        </w:rPr>
        <w:t>9048</w:t>
      </w:r>
    </w:p>
    <w:p>
      <w:r>
        <w:t>doesnt right? negro default</w:t>
      </w:r>
    </w:p>
    <w:p>
      <w:r>
        <w:rPr>
          <w:b/>
          <w:u w:val="single"/>
        </w:rPr>
        <w:t>9049</w:t>
      </w:r>
    </w:p>
    <w:p>
      <w:r>
        <w:t>@user wtf gym king phone little twat</w:t>
      </w:r>
    </w:p>
    <w:p>
      <w:r>
        <w:rPr>
          <w:b/>
          <w:u w:val="single"/>
        </w:rPr>
        <w:t>9050</w:t>
      </w:r>
    </w:p>
    <w:p>
      <w:r>
        <w:t>absolute mongoloid gtfo lmaooo @url</w:t>
      </w:r>
    </w:p>
    <w:p>
      <w:r>
        <w:rPr>
          <w:b/>
          <w:u w:val="single"/>
        </w:rPr>
        <w:t>9051</w:t>
      </w:r>
    </w:p>
    <w:p>
      <w:r>
        <w:t>retarded. okay perfect.</w:t>
      </w:r>
    </w:p>
    <w:p>
      <w:r>
        <w:rPr>
          <w:b/>
          <w:u w:val="single"/>
        </w:rPr>
        <w:t>9052</w:t>
      </w:r>
    </w:p>
    <w:p>
      <w:r>
        <w:t>@user @user coincidentally timed caravan love coming shithole countries pretty sure unrelated</w:t>
      </w:r>
    </w:p>
    <w:p>
      <w:r>
        <w:rPr>
          <w:b/>
          <w:u w:val="single"/>
        </w:rPr>
        <w:t>9053</w:t>
      </w:r>
    </w:p>
    <w:p>
      <w:r>
        <w:t>fucking hate sonic drops coins valuable little cunt slow</w:t>
      </w:r>
    </w:p>
    <w:p>
      <w:r>
        <w:rPr>
          <w:b/>
          <w:u w:val="single"/>
        </w:rPr>
        <w:t>9054</w:t>
      </w:r>
    </w:p>
    <w:p>
      <w:r>
        <w:t>@user mean platonic dyke way @url</w:t>
      </w:r>
    </w:p>
    <w:p>
      <w:r>
        <w:rPr>
          <w:b/>
          <w:u w:val="single"/>
        </w:rPr>
        <w:t>9055</w:t>
      </w:r>
    </w:p>
    <w:p>
      <w:r>
        <w:t>@user haiti listed second worse place travel shithole talking @url</w:t>
      </w:r>
    </w:p>
    <w:p>
      <w:r>
        <w:rPr>
          <w:b/>
          <w:u w:val="single"/>
        </w:rPr>
        <w:t>9056</w:t>
      </w:r>
    </w:p>
    <w:p>
      <w:r>
        <w:t>dyke nation? @url</w:t>
      </w:r>
    </w:p>
    <w:p>
      <w:r>
        <w:rPr>
          <w:b/>
          <w:u w:val="single"/>
        </w:rPr>
        <w:t>9057</w:t>
      </w:r>
    </w:p>
    <w:p>
      <w:r>
        <w:t>@user put mic retard</w:t>
      </w:r>
    </w:p>
    <w:p>
      <w:r>
        <w:rPr>
          <w:b/>
          <w:u w:val="single"/>
        </w:rPr>
        <w:t>9058</w:t>
      </w:r>
    </w:p>
    <w:p>
      <w:r>
        <w:t>okay forgive u- u spic ;) @url</w:t>
      </w:r>
    </w:p>
    <w:p>
      <w:r>
        <w:rPr>
          <w:b/>
          <w:u w:val="single"/>
        </w:rPr>
        <w:t>9059</w:t>
      </w:r>
    </w:p>
    <w:p>
      <w:r>
        <w:t>many mdsz's classical golden scenes cut stupid retarded shitty idea going @url</w:t>
      </w:r>
    </w:p>
    <w:p>
      <w:r>
        <w:rPr>
          <w:b/>
          <w:u w:val="single"/>
        </w:rPr>
        <w:t>9060</w:t>
      </w:r>
    </w:p>
    <w:p>
      <w:r>
        <w:t>parar anorexic mongol.</w:t>
      </w:r>
    </w:p>
    <w:p>
      <w:r>
        <w:rPr>
          <w:b/>
          <w:u w:val="single"/>
        </w:rPr>
        <w:t>9061</w:t>
      </w:r>
    </w:p>
    <w:p>
      <w:r>
        <w:t>@user @user parody one thing twat funny.</w:t>
      </w:r>
    </w:p>
    <w:p>
      <w:r>
        <w:rPr>
          <w:b/>
          <w:u w:val="single"/>
        </w:rPr>
        <w:t>9062</w:t>
      </w:r>
    </w:p>
    <w:p>
      <w:r>
        <w:t>@user swear .. white people fucking retarded ...</w:t>
      </w:r>
    </w:p>
    <w:p>
      <w:r>
        <w:rPr>
          <w:b/>
          <w:u w:val="single"/>
        </w:rPr>
        <w:t>9063</w:t>
      </w:r>
    </w:p>
    <w:p>
      <w:r>
        <w:t>never called kike dirty jew @user began campaign. hateful rhetoric ha @url</w:t>
      </w:r>
    </w:p>
    <w:p>
      <w:r>
        <w:rPr>
          <w:b/>
          <w:u w:val="single"/>
        </w:rPr>
        <w:t>9064</w:t>
      </w:r>
    </w:p>
    <w:p>
      <w:r>
        <w:t>@user called faggot stole wall burger king bathroom</w:t>
      </w:r>
    </w:p>
    <w:p>
      <w:r>
        <w:rPr>
          <w:b/>
          <w:u w:val="single"/>
        </w:rPr>
        <w:t>9065</w:t>
      </w:r>
    </w:p>
    <w:p>
      <w:r>
        <w:t>@user @user go back shithole country grab pussy</w:t>
      </w:r>
    </w:p>
    <w:p>
      <w:r>
        <w:rPr>
          <w:b/>
          <w:u w:val="single"/>
        </w:rPr>
        <w:t>9066</w:t>
      </w:r>
    </w:p>
    <w:p>
      <w:r>
        <w:t>@user look retarded</w:t>
      </w:r>
    </w:p>
    <w:p>
      <w:r>
        <w:rPr>
          <w:b/>
          <w:u w:val="single"/>
        </w:rPr>
        <w:t>9067</w:t>
      </w:r>
    </w:p>
    <w:p>
      <w:r>
        <w:t>wish could around see one shithole-countries rule world one day. (better yet trump still around.)</w:t>
      </w:r>
    </w:p>
    <w:p>
      <w:r>
        <w:rPr>
          <w:b/>
          <w:u w:val="single"/>
        </w:rPr>
        <w:t>9068</w:t>
      </w:r>
    </w:p>
    <w:p>
      <w:r>
        <w:t>@user @user that's retarded thing ever seen twitter.</w:t>
      </w:r>
    </w:p>
    <w:p>
      <w:r>
        <w:rPr>
          <w:b/>
          <w:u w:val="single"/>
        </w:rPr>
        <w:t>9069</w:t>
      </w:r>
    </w:p>
    <w:p>
      <w:r>
        <w:t>fucking fat anorexic gay homophobic mexican nigger retard pig @user</w:t>
      </w:r>
    </w:p>
    <w:p>
      <w:r>
        <w:rPr>
          <w:b/>
          <w:u w:val="single"/>
        </w:rPr>
        <w:t>9070</w:t>
      </w:r>
    </w:p>
    <w:p>
      <w:r>
        <w:t>maybe i'm retarded</w:t>
      </w:r>
    </w:p>
    <w:p>
      <w:r>
        <w:rPr>
          <w:b/>
          <w:u w:val="single"/>
        </w:rPr>
        <w:t>9071</w:t>
      </w:r>
    </w:p>
    <w:p>
      <w:r>
        <w:t>migraction 59 en faveur des migrants de calais @url via @user</w:t>
      </w:r>
    </w:p>
    <w:p>
      <w:r>
        <w:rPr>
          <w:b/>
          <w:u w:val="single"/>
        </w:rPr>
        <w:t>9072</w:t>
      </w:r>
    </w:p>
    <w:p>
      <w:r>
        <w:t>twat @url</w:t>
      </w:r>
    </w:p>
    <w:p>
      <w:r>
        <w:rPr>
          <w:b/>
          <w:u w:val="single"/>
        </w:rPr>
        <w:t>9073</w:t>
      </w:r>
    </w:p>
    <w:p>
      <w:r>
        <w:t>nigga didnt realize fox news negro thought talking shit white women would ok @url</w:t>
      </w:r>
    </w:p>
    <w:p>
      <w:r>
        <w:rPr>
          <w:b/>
          <w:u w:val="single"/>
        </w:rPr>
        <w:t>9074</w:t>
      </w:r>
    </w:p>
    <w:p>
      <w:r>
        <w:t>@user reread shit illiterate twat</w:t>
      </w:r>
    </w:p>
    <w:p>
      <w:r>
        <w:rPr>
          <w:b/>
          <w:u w:val="single"/>
        </w:rPr>
        <w:t>9075</w:t>
      </w:r>
    </w:p>
    <w:p>
      <w:r>
        <w:t>@user ching ching chong :)</w:t>
      </w:r>
    </w:p>
    <w:p>
      <w:r>
        <w:rPr>
          <w:b/>
          <w:u w:val="single"/>
        </w:rPr>
        <w:t>9076</w:t>
      </w:r>
    </w:p>
    <w:p>
      <w:r>
        <w:t>@user @user fuck suicide male prostitute rubbish chinaman lee hsien loong imagining h @url</w:t>
      </w:r>
    </w:p>
    <w:p>
      <w:r>
        <w:rPr>
          <w:b/>
          <w:u w:val="single"/>
        </w:rPr>
        <w:t>9077</w:t>
      </w:r>
    </w:p>
    <w:p>
      <w:r>
        <w:t>helped bring alc ae pi party faggot trying kick out. i've less min. fa @url</w:t>
      </w:r>
    </w:p>
    <w:p>
      <w:r>
        <w:rPr>
          <w:b/>
          <w:u w:val="single"/>
        </w:rPr>
        <w:t>9078</w:t>
      </w:r>
    </w:p>
    <w:p>
      <w:r>
        <w:t>games c9 surrender look svenskaren go full retard game 2.</w:t>
      </w:r>
    </w:p>
    <w:p>
      <w:r>
        <w:rPr>
          <w:b/>
          <w:u w:val="single"/>
        </w:rPr>
        <w:t>9079</w:t>
      </w:r>
    </w:p>
    <w:p>
      <w:r>
        <w:t>stop pleasin' strangersninstead fam'ly twat!</w:t>
      </w:r>
    </w:p>
    <w:p>
      <w:r>
        <w:rPr>
          <w:b/>
          <w:u w:val="single"/>
        </w:rPr>
        <w:t>9080</w:t>
      </w:r>
    </w:p>
    <w:p>
      <w:r>
        <w:t>@user okay giving benefits illegal aliens? ary okay working illegally? ar @url</w:t>
      </w:r>
    </w:p>
    <w:p>
      <w:r>
        <w:rPr>
          <w:b/>
          <w:u w:val="single"/>
        </w:rPr>
        <w:t>9081</w:t>
      </w:r>
    </w:p>
    <w:p>
      <w:r>
        <w:t>mongoloid literally said wrong place 15 times. @url</w:t>
      </w:r>
    </w:p>
    <w:p>
      <w:r>
        <w:rPr>
          <w:b/>
          <w:u w:val="single"/>
        </w:rPr>
        <w:t>9082</w:t>
      </w:r>
    </w:p>
    <w:p>
      <w:r>
        <w:t>everyone calls mongy jess hate</w:t>
      </w:r>
    </w:p>
    <w:p>
      <w:r>
        <w:rPr>
          <w:b/>
          <w:u w:val="single"/>
        </w:rPr>
        <w:t>9083</w:t>
      </w:r>
    </w:p>
    <w:p>
      <w:r>
        <w:t>@user fuck mongy bin dipper</w:t>
      </w:r>
    </w:p>
    <w:p>
      <w:r>
        <w:rPr>
          <w:b/>
          <w:u w:val="single"/>
        </w:rPr>
        <w:t>9084</w:t>
      </w:r>
    </w:p>
    <w:p>
      <w:r>
        <w:t>@user i'd assume nonce like say retard. harsh</w:t>
      </w:r>
    </w:p>
    <w:p>
      <w:r>
        <w:rPr>
          <w:b/>
          <w:u w:val="single"/>
        </w:rPr>
        <w:t>9085</w:t>
      </w:r>
    </w:p>
    <w:p>
      <w:r>
        <w:t>everything better. cunt alive..</w:t>
      </w:r>
    </w:p>
    <w:p>
      <w:r>
        <w:rPr>
          <w:b/>
          <w:u w:val="single"/>
        </w:rPr>
        <w:t>9086</w:t>
      </w:r>
    </w:p>
    <w:p>
      <w:r>
        <w:t>@user @user could given shithole countries money</w:t>
      </w:r>
    </w:p>
    <w:p>
      <w:r>
        <w:rPr>
          <w:b/>
          <w:u w:val="single"/>
        </w:rPr>
        <w:t>9087</w:t>
      </w:r>
    </w:p>
    <w:p>
      <w:r>
        <w:t>cunt wants grab generation scruff neck getting fucking stupid @url</w:t>
      </w:r>
    </w:p>
    <w:p>
      <w:r>
        <w:rPr>
          <w:b/>
          <w:u w:val="single"/>
        </w:rPr>
        <w:t>9088</w:t>
      </w:r>
    </w:p>
    <w:p>
      <w:r>
        <w:t>need @user tell i'm twat right here!</w:t>
      </w:r>
    </w:p>
    <w:p>
      <w:r>
        <w:rPr>
          <w:b/>
          <w:u w:val="single"/>
        </w:rPr>
        <w:t>9089</w:t>
      </w:r>
    </w:p>
    <w:p>
      <w:r>
        <w:t>@user twat</w:t>
      </w:r>
    </w:p>
    <w:p>
      <w:r>
        <w:rPr>
          <w:b/>
          <w:u w:val="single"/>
        </w:rPr>
        <w:t>9090</w:t>
      </w:r>
    </w:p>
    <w:p>
      <w:r>
        <w:t>@user unaccounted illegal aliens happy. tufail one</w:t>
      </w:r>
    </w:p>
    <w:p>
      <w:r>
        <w:rPr>
          <w:b/>
          <w:u w:val="single"/>
        </w:rPr>
        <w:t>9091</w:t>
      </w:r>
    </w:p>
    <w:p>
      <w:r>
        <w:t>opposed using word retard retarded would think ok use word libtard?!</w:t>
      </w:r>
    </w:p>
    <w:p>
      <w:r>
        <w:rPr>
          <w:b/>
          <w:u w:val="single"/>
        </w:rPr>
        <w:t>9092</w:t>
      </w:r>
    </w:p>
    <w:p>
      <w:r>
        <w:t>living real white got soul still spic !</w:t>
      </w:r>
    </w:p>
    <w:p>
      <w:r>
        <w:rPr>
          <w:b/>
          <w:u w:val="single"/>
        </w:rPr>
        <w:t>9093</w:t>
      </w:r>
    </w:p>
    <w:p>
      <w:r>
        <w:t>@user @user economic asylum thing. neither country shithole asylum. nnhow @url</w:t>
      </w:r>
    </w:p>
    <w:p>
      <w:r>
        <w:rPr>
          <w:b/>
          <w:u w:val="single"/>
        </w:rPr>
        <w:t>9094</w:t>
      </w:r>
    </w:p>
    <w:p>
      <w:r>
        <w:t>retarded toxic femininity  @url</w:t>
      </w:r>
    </w:p>
    <w:p>
      <w:r>
        <w:rPr>
          <w:b/>
          <w:u w:val="single"/>
        </w:rPr>
        <w:t>9095</w:t>
      </w:r>
    </w:p>
    <w:p>
      <w:r>
        <w:t>@user rather clear thinknnhe'd rather chinaman would different reason</w:t>
      </w:r>
    </w:p>
    <w:p>
      <w:r>
        <w:rPr>
          <w:b/>
          <w:u w:val="single"/>
        </w:rPr>
        <w:t>9096</w:t>
      </w:r>
    </w:p>
    <w:p>
      <w:r>
        <w:t>baby knows potus #mongoloid</w:t>
      </w:r>
    </w:p>
    <w:p>
      <w:r>
        <w:rPr>
          <w:b/>
          <w:u w:val="single"/>
        </w:rPr>
        <w:t>9097</w:t>
      </w:r>
    </w:p>
    <w:p>
      <w:r>
        <w:t>man leave one week first twat nut</w:t>
      </w:r>
    </w:p>
    <w:p>
      <w:r>
        <w:rPr>
          <w:b/>
          <w:u w:val="single"/>
        </w:rPr>
        <w:t>9098</w:t>
      </w:r>
    </w:p>
    <w:p>
      <w:r>
        <w:t>@user america shithole country los angeles good.</w:t>
      </w:r>
    </w:p>
    <w:p>
      <w:r>
        <w:rPr>
          <w:b/>
          <w:u w:val="single"/>
        </w:rPr>
        <w:t>9099</w:t>
      </w:r>
    </w:p>
    <w:p>
      <w:r>
        <w:t>@user sigh.. said spic..</w:t>
      </w:r>
    </w:p>
    <w:p>
      <w:r>
        <w:rPr>
          <w:b/>
          <w:u w:val="single"/>
        </w:rPr>
        <w:t>9100</w:t>
      </w:r>
    </w:p>
    <w:p>
      <w:r>
        <w:t>@user nigger</w:t>
      </w:r>
    </w:p>
    <w:p>
      <w:r>
        <w:rPr>
          <w:b/>
          <w:u w:val="single"/>
        </w:rPr>
        <w:t>9101</w:t>
      </w:r>
    </w:p>
    <w:p>
      <w:r>
        <w:t>scomo biggest faggot madden historyhe bashes everyone anything madden @url</w:t>
      </w:r>
    </w:p>
    <w:p>
      <w:r>
        <w:rPr>
          <w:b/>
          <w:u w:val="single"/>
        </w:rPr>
        <w:t>9102</w:t>
      </w:r>
    </w:p>
    <w:p>
      <w:r>
        <w:t>gimme break gimme break. break piece fat retard  @url</w:t>
      </w:r>
    </w:p>
    <w:p>
      <w:r>
        <w:rPr>
          <w:b/>
          <w:u w:val="single"/>
        </w:rPr>
        <w:t>9103</w:t>
      </w:r>
    </w:p>
    <w:p>
      <w:r>
        <w:t>@user think retard tbh success twitters made automatically post discord many use @url</w:t>
      </w:r>
    </w:p>
    <w:p>
      <w:r>
        <w:rPr>
          <w:b/>
          <w:u w:val="single"/>
        </w:rPr>
        <w:t>9104</w:t>
      </w:r>
    </w:p>
    <w:p>
      <w:r>
        <w:t>@user everything enraging. smug little twat.</w:t>
      </w:r>
    </w:p>
    <w:p>
      <w:r>
        <w:rPr>
          <w:b/>
          <w:u w:val="single"/>
        </w:rPr>
        <w:t>9105</w:t>
      </w:r>
    </w:p>
    <w:p>
      <w:r>
        <w:t>smelly psy blk mom tryin tu send retard kid blk goons car nights sleepnnthe leader smelly @url</w:t>
      </w:r>
    </w:p>
    <w:p>
      <w:r>
        <w:rPr>
          <w:b/>
          <w:u w:val="single"/>
        </w:rPr>
        <w:t>9106</w:t>
      </w:r>
    </w:p>
    <w:p>
      <w:r>
        <w:t>trump hate jews lmfao ya niggas full retard. know work @user @user right? @url</w:t>
      </w:r>
    </w:p>
    <w:p>
      <w:r>
        <w:rPr>
          <w:b/>
          <w:u w:val="single"/>
        </w:rPr>
        <w:t>9107</w:t>
      </w:r>
    </w:p>
    <w:p>
      <w:r>
        <w:t>buy @user @user @user @user @user @user regularly alternatives @url</w:t>
      </w:r>
    </w:p>
    <w:p>
      <w:r>
        <w:rPr>
          <w:b/>
          <w:u w:val="single"/>
        </w:rPr>
        <w:t>9108</w:t>
      </w:r>
    </w:p>
    <w:p>
      <w:r>
        <w:t>@user @user honduras guatemala??? would considered shithole countries well?</w:t>
      </w:r>
    </w:p>
    <w:p>
      <w:r>
        <w:rPr>
          <w:b/>
          <w:u w:val="single"/>
        </w:rPr>
        <w:t>9109</w:t>
      </w:r>
    </w:p>
    <w:p>
      <w:r>
        <w:t>@user fuck faggot</w:t>
      </w:r>
    </w:p>
    <w:p>
      <w:r>
        <w:rPr>
          <w:b/>
          <w:u w:val="single"/>
        </w:rPr>
        <w:t>9110</w:t>
      </w:r>
    </w:p>
    <w:p>
      <w:r>
        <w:t>look leftist terrorist like guy shot @user softball game compar @url</w:t>
      </w:r>
    </w:p>
    <w:p>
      <w:r>
        <w:rPr>
          <w:b/>
          <w:u w:val="single"/>
        </w:rPr>
        <w:t>9111</w:t>
      </w:r>
    </w:p>
    <w:p>
      <w:r>
        <w:t>dawg rondo fucking retarded</w:t>
      </w:r>
    </w:p>
    <w:p>
      <w:r>
        <w:rPr>
          <w:b/>
          <w:u w:val="single"/>
        </w:rPr>
        <w:t>9112</w:t>
      </w:r>
    </w:p>
    <w:p>
      <w:r>
        <w:t>2018 yall dont know calling asians ching chong racist</w:t>
      </w:r>
    </w:p>
    <w:p>
      <w:r>
        <w:rPr>
          <w:b/>
          <w:u w:val="single"/>
        </w:rPr>
        <w:t>9113</w:t>
      </w:r>
    </w:p>
    <w:p>
      <w:r>
        <w:t>@user early gab awesome maga sad see whole thing wither die one giant retard moshpit cringe.</w:t>
      </w:r>
    </w:p>
    <w:p>
      <w:r>
        <w:rPr>
          <w:b/>
          <w:u w:val="single"/>
        </w:rPr>
        <w:t>9114</w:t>
      </w:r>
    </w:p>
    <w:p>
      <w:r>
        <w:t>get they're dead communist literally retard mode</w:t>
      </w:r>
    </w:p>
    <w:p>
      <w:r>
        <w:rPr>
          <w:b/>
          <w:u w:val="single"/>
        </w:rPr>
        <w:t>9115</w:t>
      </w:r>
    </w:p>
    <w:p>
      <w:r>
        <w:t>@user hmm okay case take care twat</w:t>
      </w:r>
    </w:p>
    <w:p>
      <w:r>
        <w:rPr>
          <w:b/>
          <w:u w:val="single"/>
        </w:rPr>
        <w:t>9116</w:t>
      </w:r>
    </w:p>
    <w:p>
      <w:r>
        <w:t>@user @user @user retard twitter account looks like.</w:t>
      </w:r>
    </w:p>
    <w:p>
      <w:r>
        <w:rPr>
          <w:b/>
          <w:u w:val="single"/>
        </w:rPr>
        <w:t>9117</w:t>
      </w:r>
    </w:p>
    <w:p>
      <w:r>
        <w:t>@user behave yurself today match day stop twat</w:t>
      </w:r>
    </w:p>
    <w:p>
      <w:r>
        <w:rPr>
          <w:b/>
          <w:u w:val="single"/>
        </w:rPr>
        <w:t>9118</w:t>
      </w:r>
    </w:p>
    <w:p>
      <w:r>
        <w:t>sounds fucking retarded. idiots seriously get kick shit? jesus...</w:t>
      </w:r>
    </w:p>
    <w:p>
      <w:r>
        <w:rPr>
          <w:b/>
          <w:u w:val="single"/>
        </w:rPr>
        <w:t>9119</w:t>
      </w:r>
    </w:p>
    <w:p>
      <w:r>
        <w:t>horrible cunt @url</w:t>
      </w:r>
    </w:p>
    <w:p>
      <w:r>
        <w:rPr>
          <w:b/>
          <w:u w:val="single"/>
        </w:rPr>
        <w:t>9120</w:t>
      </w:r>
    </w:p>
    <w:p>
      <w:r>
        <w:t>@user welcome twitter club known as.. reported far left retarded cry baby..! @url</w:t>
      </w:r>
    </w:p>
    <w:p>
      <w:r>
        <w:rPr>
          <w:b/>
          <w:u w:val="single"/>
        </w:rPr>
        <w:t>9121</w:t>
      </w:r>
    </w:p>
    <w:p>
      <w:r>
        <w:t>#shitholecountry leave?nnoh yeah....because shithole country overran @url</w:t>
      </w:r>
    </w:p>
    <w:p>
      <w:r>
        <w:rPr>
          <w:b/>
          <w:u w:val="single"/>
        </w:rPr>
        <w:t>9122</w:t>
      </w:r>
    </w:p>
    <w:p>
      <w:r>
        <w:t>@user @user @user retarded.</w:t>
      </w:r>
    </w:p>
    <w:p>
      <w:r>
        <w:rPr>
          <w:b/>
          <w:u w:val="single"/>
        </w:rPr>
        <w:t>9123</w:t>
      </w:r>
    </w:p>
    <w:p>
      <w:r>
        <w:t>@user @user mongy american probably</w:t>
      </w:r>
    </w:p>
    <w:p>
      <w:r>
        <w:rPr>
          <w:b/>
          <w:u w:val="single"/>
        </w:rPr>
        <w:t>9124</w:t>
      </w:r>
    </w:p>
    <w:p>
      <w:r>
        <w:t>cunt progress bint tpa talking one rule oneone another. near fucking choked coffee.</w:t>
      </w:r>
    </w:p>
    <w:p>
      <w:r>
        <w:rPr>
          <w:b/>
          <w:u w:val="single"/>
        </w:rPr>
        <w:t>9125</w:t>
      </w:r>
    </w:p>
    <w:p>
      <w:r>
        <w:t>@user @user dont take allegations seriously thats feminazi brainwashing. see is. context everything.</w:t>
      </w:r>
    </w:p>
    <w:p>
      <w:r>
        <w:rPr>
          <w:b/>
          <w:u w:val="single"/>
        </w:rPr>
        <w:t>9126</w:t>
      </w:r>
    </w:p>
    <w:p>
      <w:r>
        <w:t>@user literally mudslinging retard</w:t>
      </w:r>
    </w:p>
    <w:p>
      <w:r>
        <w:rPr>
          <w:b/>
          <w:u w:val="single"/>
        </w:rPr>
        <w:t>9127</w:t>
      </w:r>
    </w:p>
    <w:p>
      <w:r>
        <w:t>true ur ching chong _ 1/8 xd @url</w:t>
      </w:r>
    </w:p>
    <w:p>
      <w:r>
        <w:rPr>
          <w:b/>
          <w:u w:val="single"/>
        </w:rPr>
        <w:t>9128</w:t>
      </w:r>
    </w:p>
    <w:p>
      <w:r>
        <w:t>damn right mfs retarded @url</w:t>
      </w:r>
    </w:p>
    <w:p>
      <w:r>
        <w:rPr>
          <w:b/>
          <w:u w:val="single"/>
        </w:rPr>
        <w:t>9129</w:t>
      </w:r>
    </w:p>
    <w:p>
      <w:r>
        <w:t>think pittsburgh synagogue shooting hate related ... retarded.</w:t>
      </w:r>
    </w:p>
    <w:p>
      <w:r>
        <w:rPr>
          <w:b/>
          <w:u w:val="single"/>
        </w:rPr>
        <w:t>9130</w:t>
      </w:r>
    </w:p>
    <w:p>
      <w:r>
        <w:t>(i reclaim retard dont get mad)</w:t>
      </w:r>
    </w:p>
    <w:p>
      <w:r>
        <w:rPr>
          <w:b/>
          <w:u w:val="single"/>
        </w:rPr>
        <w:t>9131</w:t>
      </w:r>
    </w:p>
    <w:p>
      <w:r>
        <w:t>@user @user cant tell bonnie actually retarded shes pretending.</w:t>
      </w:r>
    </w:p>
    <w:p>
      <w:r>
        <w:rPr>
          <w:b/>
          <w:u w:val="single"/>
        </w:rPr>
        <w:t>9132</w:t>
      </w:r>
    </w:p>
    <w:p>
      <w:r>
        <w:t>@user fuck suicide male prostitute rubbish chinaman lee hsien loong imagining rubb @url</w:t>
      </w:r>
    </w:p>
    <w:p>
      <w:r>
        <w:rPr>
          <w:b/>
          <w:u w:val="single"/>
        </w:rPr>
        <w:t>9133</w:t>
      </w:r>
    </w:p>
    <w:p>
      <w:r>
        <w:t>@user @user retard explained isnt drama</w:t>
      </w:r>
    </w:p>
    <w:p>
      <w:r>
        <w:rPr>
          <w:b/>
          <w:u w:val="single"/>
        </w:rPr>
        <w:t>9134</w:t>
      </w:r>
    </w:p>
    <w:p>
      <w:r>
        <w:t>1/1024th middle eastern leftist they'd calling largest terrorist attempt since 9/11.nnbut @url</w:t>
      </w:r>
    </w:p>
    <w:p>
      <w:r>
        <w:rPr>
          <w:b/>
          <w:u w:val="single"/>
        </w:rPr>
        <w:t>9135</w:t>
      </w:r>
    </w:p>
    <w:p>
      <w:r>
        <w:t>@user 6/28/2018. four illegal aliens accused kidnapping raping two teenage sisters 13 1 @url</w:t>
      </w:r>
    </w:p>
    <w:p>
      <w:r>
        <w:rPr>
          <w:b/>
          <w:u w:val="single"/>
        </w:rPr>
        <w:t>9136</w:t>
      </w:r>
    </w:p>
    <w:p>
      <w:r>
        <w:t>cum eye ball faggot dickhead fucking cunt slut cakes</w:t>
      </w:r>
    </w:p>
    <w:p>
      <w:r>
        <w:rPr>
          <w:b/>
          <w:u w:val="single"/>
        </w:rPr>
        <w:t>9137</w:t>
      </w:r>
    </w:p>
    <w:p>
      <w:r>
        <w:t>matter hard try always retarded math</w:t>
      </w:r>
    </w:p>
    <w:p>
      <w:r>
        <w:rPr>
          <w:b/>
          <w:u w:val="single"/>
        </w:rPr>
        <w:t>9138</w:t>
      </w:r>
    </w:p>
    <w:p>
      <w:r>
        <w:t>@user ching chong style</w:t>
      </w:r>
    </w:p>
    <w:p>
      <w:r>
        <w:rPr>
          <w:b/>
          <w:u w:val="single"/>
        </w:rPr>
        <w:t>9139</w:t>
      </w:r>
    </w:p>
    <w:p>
      <w:r>
        <w:t>full grown man fancy dress halloween? wank stain. certified twat.</w:t>
      </w:r>
    </w:p>
    <w:p>
      <w:r>
        <w:rPr>
          <w:b/>
          <w:u w:val="single"/>
        </w:rPr>
        <w:t>9140</w:t>
      </w:r>
    </w:p>
    <w:p>
      <w:r>
        <w:t>@user look relatives asia mongoloid. many fair haired blue @url</w:t>
      </w:r>
    </w:p>
    <w:p>
      <w:r>
        <w:rPr>
          <w:b/>
          <w:u w:val="single"/>
        </w:rPr>
        <w:t>9141</w:t>
      </w:r>
    </w:p>
    <w:p>
      <w:r>
        <w:t>kyo retard nlike fuck</w:t>
      </w:r>
    </w:p>
    <w:p>
      <w:r>
        <w:rPr>
          <w:b/>
          <w:u w:val="single"/>
        </w:rPr>
        <w:t>9142</w:t>
      </w:r>
    </w:p>
    <w:p>
      <w:r>
        <w:t>@user @user @user #florida shithole country. yeah part usn3 killers @url</w:t>
      </w:r>
    </w:p>
    <w:p>
      <w:r>
        <w:rPr>
          <w:b/>
          <w:u w:val="single"/>
        </w:rPr>
        <w:t>9143</w:t>
      </w:r>
    </w:p>
    <w:p>
      <w:r>
        <w:t>come serve faggots. messages open. looking new faggot fill space wallet. #findom @url</w:t>
      </w:r>
    </w:p>
    <w:p>
      <w:r>
        <w:rPr>
          <w:b/>
          <w:u w:val="single"/>
        </w:rPr>
        <w:t>9144</w:t>
      </w:r>
    </w:p>
    <w:p>
      <w:r>
        <w:t>sheck wes nigger</w:t>
      </w:r>
    </w:p>
    <w:p>
      <w:r>
        <w:rPr>
          <w:b/>
          <w:u w:val="single"/>
        </w:rPr>
        <w:t>9145</w:t>
      </w:r>
    </w:p>
    <w:p>
      <w:r>
        <w:t>@user thanks spic</w:t>
      </w:r>
    </w:p>
    <w:p>
      <w:r>
        <w:rPr>
          <w:b/>
          <w:u w:val="single"/>
        </w:rPr>
        <w:t>9146</w:t>
      </w:r>
    </w:p>
    <w:p>
      <w:r>
        <w:t>swear boyfriend partially retarded times</w:t>
      </w:r>
    </w:p>
    <w:p>
      <w:r>
        <w:rPr>
          <w:b/>
          <w:u w:val="single"/>
        </w:rPr>
        <w:t>9147</w:t>
      </w:r>
    </w:p>
    <w:p>
      <w:r>
        <w:t>@user i'm making buttered noodles u retard</w:t>
      </w:r>
    </w:p>
    <w:p>
      <w:r>
        <w:rPr>
          <w:b/>
          <w:u w:val="single"/>
        </w:rPr>
        <w:t>9148</w:t>
      </w:r>
    </w:p>
    <w:p>
      <w:r>
        <w:t>proper cunt blokes likely lost friend colleague fuckers already diving absolute @url</w:t>
      </w:r>
    </w:p>
    <w:p>
      <w:r>
        <w:rPr>
          <w:b/>
          <w:u w:val="single"/>
        </w:rPr>
        <w:t>9149</w:t>
      </w:r>
    </w:p>
    <w:p>
      <w:r>
        <w:t>@user @user would break heart. america advanced ins many ways conversely retarded w @url</w:t>
      </w:r>
    </w:p>
    <w:p>
      <w:r>
        <w:rPr>
          <w:b/>
          <w:u w:val="single"/>
        </w:rPr>
        <w:t>9150</w:t>
      </w:r>
    </w:p>
    <w:p>
      <w:r>
        <w:t>meanies call mongol sayni child genghis khan child orangutan</w:t>
      </w:r>
    </w:p>
    <w:p>
      <w:r>
        <w:rPr>
          <w:b/>
          <w:u w:val="single"/>
        </w:rPr>
        <w:t>9151</w:t>
      </w:r>
    </w:p>
    <w:p>
      <w:r>
        <w:t>faggot looks like walking hiv @url</w:t>
      </w:r>
    </w:p>
    <w:p>
      <w:r>
        <w:rPr>
          <w:b/>
          <w:u w:val="single"/>
        </w:rPr>
        <w:t>9152</w:t>
      </w:r>
    </w:p>
    <w:p>
      <w:r>
        <w:t>getting illegal aliens stay home fear good first step. next hope move onto self-deporting @url</w:t>
      </w:r>
    </w:p>
    <w:p>
      <w:r>
        <w:rPr>
          <w:b/>
          <w:u w:val="single"/>
        </w:rPr>
        <w:t>9153</w:t>
      </w:r>
    </w:p>
    <w:p>
      <w:r>
        <w:t>cunt would walking away @url</w:t>
      </w:r>
    </w:p>
    <w:p>
      <w:r>
        <w:rPr>
          <w:b/>
          <w:u w:val="single"/>
        </w:rPr>
        <w:t>9154</w:t>
      </w:r>
    </w:p>
    <w:p>
      <w:r>
        <w:t>@user fuck u spic</w:t>
      </w:r>
    </w:p>
    <w:p>
      <w:r>
        <w:rPr>
          <w:b/>
          <w:u w:val="single"/>
        </w:rPr>
        <w:t>9155</w:t>
      </w:r>
    </w:p>
    <w:p>
      <w:r>
        <w:t>trannys retarded _ asshole  @url</w:t>
      </w:r>
    </w:p>
    <w:p>
      <w:r>
        <w:rPr>
          <w:b/>
          <w:u w:val="single"/>
        </w:rPr>
        <w:t>9156</w:t>
      </w:r>
    </w:p>
    <w:p>
      <w:r>
        <w:t>@user @user ima real...you try talk 20000 screaming mentally retarded adults cant even form @url</w:t>
      </w:r>
    </w:p>
    <w:p>
      <w:r>
        <w:rPr>
          <w:b/>
          <w:u w:val="single"/>
        </w:rPr>
        <w:t>9157</w:t>
      </w:r>
    </w:p>
    <w:p>
      <w:r>
        <w:t>keep mind im negro open mind got screen door best bar whole fuckin album lol</w:t>
      </w:r>
    </w:p>
    <w:p>
      <w:r>
        <w:rPr>
          <w:b/>
          <w:u w:val="single"/>
        </w:rPr>
        <w:t>9158</w:t>
      </w:r>
    </w:p>
    <w:p>
      <w:r>
        <w:t>wayne collab decaying negro</w:t>
      </w:r>
    </w:p>
    <w:p>
      <w:r>
        <w:rPr>
          <w:b/>
          <w:u w:val="single"/>
        </w:rPr>
        <w:t>9159</w:t>
      </w:r>
    </w:p>
    <w:p>
      <w:r>
        <w:t>@user lol ok sure. cunt</w:t>
      </w:r>
    </w:p>
    <w:p>
      <w:r>
        <w:rPr>
          <w:b/>
          <w:u w:val="single"/>
        </w:rPr>
        <w:t>9160</w:t>
      </w:r>
    </w:p>
    <w:p>
      <w:r>
        <w:t>enough enough! @user cancel scheduled testimony lying feminazi ford needs @url</w:t>
      </w:r>
    </w:p>
    <w:p>
      <w:r>
        <w:rPr>
          <w:b/>
          <w:u w:val="single"/>
        </w:rPr>
        <w:t>9161</w:t>
      </w:r>
    </w:p>
    <w:p>
      <w:r>
        <w:t>whole okay white thing created expose hate white people inclu @url</w:t>
      </w:r>
    </w:p>
    <w:p>
      <w:r>
        <w:rPr>
          <w:b/>
          <w:u w:val="single"/>
        </w:rPr>
        <w:t>9162</w:t>
      </w:r>
    </w:p>
    <w:p>
      <w:r>
        <w:t>ima let negro bc really got fucked &amp;amp; know better !!</w:t>
      </w:r>
    </w:p>
    <w:p>
      <w:r>
        <w:rPr>
          <w:b/>
          <w:u w:val="single"/>
        </w:rPr>
        <w:t>9163</w:t>
      </w:r>
    </w:p>
    <w:p>
      <w:r>
        <w:t>@user crude leftist podcast uses word retard lot fan base made angr @url</w:t>
      </w:r>
    </w:p>
    <w:p>
      <w:r>
        <w:rPr>
          <w:b/>
          <w:u w:val="single"/>
        </w:rPr>
        <w:t>9164</w:t>
      </w:r>
    </w:p>
    <w:p>
      <w:r>
        <w:t>retard. @url</w:t>
      </w:r>
    </w:p>
    <w:p>
      <w:r>
        <w:rPr>
          <w:b/>
          <w:u w:val="single"/>
        </w:rPr>
        <w:t>9165</w:t>
      </w:r>
    </w:p>
    <w:p>
      <w:r>
        <w:t>lagged yo chill faggot fucking hell lol. killing</w:t>
      </w:r>
    </w:p>
    <w:p>
      <w:r>
        <w:rPr>
          <w:b/>
          <w:u w:val="single"/>
        </w:rPr>
        <w:t>9166</w:t>
      </w:r>
    </w:p>
    <w:p>
      <w:r>
        <w:t>@user yes retarded leader paper tiger.</w:t>
      </w:r>
    </w:p>
    <w:p>
      <w:r>
        <w:rPr>
          <w:b/>
          <w:u w:val="single"/>
        </w:rPr>
        <w:t>9167</w:t>
      </w:r>
    </w:p>
    <w:p>
      <w:r>
        <w:t>selling dvds hahahaha shop gonna hate woman counter mongy cunt anyway deser @url</w:t>
      </w:r>
    </w:p>
    <w:p>
      <w:r>
        <w:rPr>
          <w:b/>
          <w:u w:val="single"/>
        </w:rPr>
        <w:t>9168</w:t>
      </w:r>
    </w:p>
    <w:p>
      <w:r>
        <w:t>i'm done dealing little bitches. grow fucking pair cunt.</w:t>
      </w:r>
    </w:p>
    <w:p>
      <w:r>
        <w:rPr>
          <w:b/>
          <w:u w:val="single"/>
        </w:rPr>
        <w:t>9169</w:t>
      </w:r>
    </w:p>
    <w:p>
      <w:r>
        <w:t>well maybe i'm faggot america!ni'm part redneck agendannow everybody propagandanand sing along age paranoia</w:t>
      </w:r>
    </w:p>
    <w:p>
      <w:r>
        <w:rPr>
          <w:b/>
          <w:u w:val="single"/>
        </w:rPr>
        <w:t>9170</w:t>
      </w:r>
    </w:p>
    <w:p>
      <w:r>
        <w:t>u see colonialism right?? i'd blast writing vmin getting lost mongol shobhajatra ppl w @url</w:t>
      </w:r>
    </w:p>
    <w:p>
      <w:r>
        <w:rPr>
          <w:b/>
          <w:u w:val="single"/>
        </w:rPr>
        <w:t>9171</w:t>
      </w:r>
    </w:p>
    <w:p>
      <w:r>
        <w:t>got head like dyke got head like @url</w:t>
      </w:r>
    </w:p>
    <w:p>
      <w:r>
        <w:rPr>
          <w:b/>
          <w:u w:val="single"/>
        </w:rPr>
        <w:t>9172</w:t>
      </w:r>
    </w:p>
    <w:p>
      <w:r>
        <w:t>literally feel retarded anytime use left hand...i looking kinda stupid</w:t>
      </w:r>
    </w:p>
    <w:p>
      <w:r>
        <w:rPr>
          <w:b/>
          <w:u w:val="single"/>
        </w:rPr>
        <w:t>9173</w:t>
      </w:r>
    </w:p>
    <w:p>
      <w:r>
        <w:t>@user hey spic kinkdom bigger get facts sending ur little puppets talk smacknnur server @url</w:t>
      </w:r>
    </w:p>
    <w:p>
      <w:r>
        <w:rPr>
          <w:b/>
          <w:u w:val="single"/>
        </w:rPr>
        <w:t>9174</w:t>
      </w:r>
    </w:p>
    <w:p>
      <w:r>
        <w:t>@user @user @user hypocrisy retard anyways how's johghyun doing?</w:t>
      </w:r>
    </w:p>
    <w:p>
      <w:r>
        <w:rPr>
          <w:b/>
          <w:u w:val="single"/>
        </w:rPr>
        <w:t>9175</w:t>
      </w:r>
    </w:p>
    <w:p>
      <w:r>
        <w:t>cmon machado fucking mongoloid</w:t>
      </w:r>
    </w:p>
    <w:p>
      <w:r>
        <w:rPr>
          <w:b/>
          <w:u w:val="single"/>
        </w:rPr>
        <w:t>9176</w:t>
      </w:r>
    </w:p>
    <w:p>
      <w:r>
        <w:t>@user chinaman issue</w:t>
      </w:r>
    </w:p>
    <w:p>
      <w:r>
        <w:rPr>
          <w:b/>
          <w:u w:val="single"/>
        </w:rPr>
        <w:t>9177</w:t>
      </w:r>
    </w:p>
    <w:p>
      <w:r>
        <w:t>@user rastice bitch add fagot sucks cock dam day night fucking faggot</w:t>
      </w:r>
    </w:p>
    <w:p>
      <w:r>
        <w:rPr>
          <w:b/>
          <w:u w:val="single"/>
        </w:rPr>
        <w:t>9178</w:t>
      </w:r>
    </w:p>
    <w:p>
      <w:r>
        <w:t>15 mins netflix &amp;amp; chill called faggot</w:t>
      </w:r>
    </w:p>
    <w:p>
      <w:r>
        <w:rPr>
          <w:b/>
          <w:u w:val="single"/>
        </w:rPr>
        <w:t>9179</w:t>
      </w:r>
    </w:p>
    <w:p>
      <w:r>
        <w:t>@user @user happens anel retarded.</w:t>
      </w:r>
    </w:p>
    <w:p>
      <w:r>
        <w:rPr>
          <w:b/>
          <w:u w:val="single"/>
        </w:rPr>
        <w:t>9180</w:t>
      </w:r>
    </w:p>
    <w:p>
      <w:r>
        <w:t>@user @user waste graceful white filthy refugees.</w:t>
      </w:r>
    </w:p>
    <w:p>
      <w:r>
        <w:rPr>
          <w:b/>
          <w:u w:val="single"/>
        </w:rPr>
        <w:t>9181</w:t>
      </w:r>
    </w:p>
    <w:p>
      <w:r>
        <w:t>@user lmfao shut cunt unfollow</w:t>
      </w:r>
    </w:p>
    <w:p>
      <w:r>
        <w:rPr>
          <w:b/>
          <w:u w:val="single"/>
        </w:rPr>
        <w:t>9182</w:t>
      </w:r>
    </w:p>
    <w:p>
      <w:r>
        <w:t>@user ching chong</w:t>
      </w:r>
    </w:p>
    <w:p>
      <w:r>
        <w:rPr>
          <w:b/>
          <w:u w:val="single"/>
        </w:rPr>
        <w:t>9183</w:t>
      </w:r>
    </w:p>
    <w:p>
      <w:r>
        <w:t>@user brazil go vote use finger print id 3rd world shithole... wh @url</w:t>
      </w:r>
    </w:p>
    <w:p>
      <w:r>
        <w:rPr>
          <w:b/>
          <w:u w:val="single"/>
        </w:rPr>
        <w:t>9184</w:t>
      </w:r>
    </w:p>
    <w:p>
      <w:r>
        <w:t>photographer - humana - 4 #portrait #rio_negro #argentina #strkng #photography #contemporary #bestof @url</w:t>
      </w:r>
    </w:p>
    <w:p>
      <w:r>
        <w:rPr>
          <w:b/>
          <w:u w:val="single"/>
        </w:rPr>
        <w:t>9185</w:t>
      </w:r>
    </w:p>
    <w:p>
      <w:r>
        <w:t>ring chong ching ching chong chong ching</w:t>
      </w:r>
    </w:p>
    <w:p>
      <w:r>
        <w:rPr>
          <w:b/>
          <w:u w:val="single"/>
        </w:rPr>
        <w:t>9186</w:t>
      </w:r>
    </w:p>
    <w:p>
      <w:r>
        <w:t>golden visas: wealthy immigrants abuse quebec's immigration pro... @url via @user</w:t>
      </w:r>
    </w:p>
    <w:p>
      <w:r>
        <w:rPr>
          <w:b/>
          <w:u w:val="single"/>
        </w:rPr>
        <w:t>9187</w:t>
      </w:r>
    </w:p>
    <w:p>
      <w:r>
        <w:t>@user @user eu ching chongs arent real ching chong</w:t>
      </w:r>
    </w:p>
    <w:p>
      <w:r>
        <w:rPr>
          <w:b/>
          <w:u w:val="single"/>
        </w:rPr>
        <w:t>9188</w:t>
      </w:r>
    </w:p>
    <w:p>
      <w:r>
        <w:t>@user @user @user oooft ya cunt  cant belive still photo haha x</w:t>
      </w:r>
    </w:p>
    <w:p>
      <w:r>
        <w:rPr>
          <w:b/>
          <w:u w:val="single"/>
        </w:rPr>
        <w:t>9189</w:t>
      </w:r>
    </w:p>
    <w:p>
      <w:r>
        <w:t>faggot people? self hatred much king? @url</w:t>
      </w:r>
    </w:p>
    <w:p>
      <w:r>
        <w:rPr>
          <w:b/>
          <w:u w:val="single"/>
        </w:rPr>
        <w:t>9190</w:t>
      </w:r>
    </w:p>
    <w:p>
      <w:r>
        <w:t>@user skele boi far superior toothy mongoloid</w:t>
      </w:r>
    </w:p>
    <w:p>
      <w:r>
        <w:rPr>
          <w:b/>
          <w:u w:val="single"/>
        </w:rPr>
        <w:t>9191</w:t>
      </w:r>
    </w:p>
    <w:p>
      <w:r>
        <w:t>@user feminazi detected</w:t>
      </w:r>
    </w:p>
    <w:p>
      <w:r>
        <w:rPr>
          <w:b/>
          <w:u w:val="single"/>
        </w:rPr>
        <w:t>9192</w:t>
      </w:r>
    </w:p>
    <w:p>
      <w:r>
        <w:t>@user many dead illegal aliens vote blue november dems arent worried</w:t>
      </w:r>
    </w:p>
    <w:p>
      <w:r>
        <w:rPr>
          <w:b/>
          <w:u w:val="single"/>
        </w:rPr>
        <w:t>9193</w:t>
      </w:r>
    </w:p>
    <w:p>
      <w:r>
        <w:t>okay white</w:t>
      </w:r>
    </w:p>
    <w:p>
      <w:r>
        <w:rPr>
          <w:b/>
          <w:u w:val="single"/>
        </w:rPr>
        <w:t>9194</w:t>
      </w:r>
    </w:p>
    <w:p>
      <w:r>
        <w:t>@user u dad fucking retard</w:t>
      </w:r>
    </w:p>
    <w:p>
      <w:r>
        <w:rPr>
          <w:b/>
          <w:u w:val="single"/>
        </w:rPr>
        <w:t>9195</w:t>
      </w:r>
    </w:p>
    <w:p>
      <w:r>
        <w:t>@user goat beach way retard</w:t>
      </w:r>
    </w:p>
    <w:p>
      <w:r>
        <w:rPr>
          <w:b/>
          <w:u w:val="single"/>
        </w:rPr>
        <w:t>9196</w:t>
      </w:r>
    </w:p>
    <w:p>
      <w:r>
        <w:t>@user @user @user florida shithole armpit united states. gulf @url</w:t>
      </w:r>
    </w:p>
    <w:p>
      <w:r>
        <w:rPr>
          <w:b/>
          <w:u w:val="single"/>
        </w:rPr>
        <w:t>9197</w:t>
      </w:r>
    </w:p>
    <w:p>
      <w:r>
        <w:t>@user whatever retard</w:t>
      </w:r>
    </w:p>
    <w:p>
      <w:r>
        <w:rPr>
          <w:b/>
          <w:u w:val="single"/>
        </w:rPr>
        <w:t>9198</w:t>
      </w:r>
    </w:p>
    <w:p>
      <w:r>
        <w:t>rrrrrrly dont care im cunt</w:t>
      </w:r>
    </w:p>
    <w:p>
      <w:r>
        <w:rPr>
          <w:b/>
          <w:u w:val="single"/>
        </w:rPr>
        <w:t>9199</w:t>
      </w:r>
    </w:p>
    <w:p>
      <w:r>
        <w:t>&amp;gt;if people truly matter even one retarded hold much importancennthey @url</w:t>
      </w:r>
    </w:p>
    <w:p>
      <w:r>
        <w:rPr>
          <w:b/>
          <w:u w:val="single"/>
        </w:rPr>
        <w:t>9200</w:t>
      </w:r>
    </w:p>
    <w:p>
      <w:r>
        <w:t>feel retarded cant</w:t>
      </w:r>
    </w:p>
    <w:p>
      <w:r>
        <w:rPr>
          <w:b/>
          <w:u w:val="single"/>
        </w:rPr>
        <w:t>9201</w:t>
      </w:r>
    </w:p>
    <w:p>
      <w:r>
        <w:t>@user @user yeap....spic wet.</w:t>
      </w:r>
    </w:p>
    <w:p>
      <w:r>
        <w:rPr>
          <w:b/>
          <w:u w:val="single"/>
        </w:rPr>
        <w:t>9202</w:t>
      </w:r>
    </w:p>
    <w:p>
      <w:r>
        <w:t>@user @user outrageous!!!!!!!! outrageous!!! youre going illegal aliens (because thats wh @url</w:t>
      </w:r>
    </w:p>
    <w:p>
      <w:r>
        <w:rPr>
          <w:b/>
          <w:u w:val="single"/>
        </w:rPr>
        <w:t>9203</w:t>
      </w:r>
    </w:p>
    <w:p>
      <w:r>
        <w:t>@user text back faggot</w:t>
      </w:r>
    </w:p>
    <w:p>
      <w:r>
        <w:rPr>
          <w:b/>
          <w:u w:val="single"/>
        </w:rPr>
        <w:t>9204</w:t>
      </w:r>
    </w:p>
    <w:p>
      <w:r>
        <w:t>d-rats feminazi abortion devils came trolling carloads cash. despicable! @url</w:t>
      </w:r>
    </w:p>
    <w:p>
      <w:r>
        <w:rPr>
          <w:b/>
          <w:u w:val="single"/>
        </w:rPr>
        <w:t>9205</w:t>
      </w:r>
    </w:p>
    <w:p>
      <w:r>
        <w:t>baby daddy retarded bitch</w:t>
      </w:r>
    </w:p>
    <w:p>
      <w:r>
        <w:rPr>
          <w:b/>
          <w:u w:val="single"/>
        </w:rPr>
        <w:t>9206</w:t>
      </w:r>
    </w:p>
    <w:p>
      <w:r>
        <w:t>@user fair nigger!</w:t>
      </w:r>
    </w:p>
    <w:p>
      <w:r>
        <w:rPr>
          <w:b/>
          <w:u w:val="single"/>
        </w:rPr>
        <w:t>9207</w:t>
      </w:r>
    </w:p>
    <w:p>
      <w:r>
        <w:t>@user really want turn country shithole. going happen.</w:t>
      </w:r>
    </w:p>
    <w:p>
      <w:r>
        <w:rPr>
          <w:b/>
          <w:u w:val="single"/>
        </w:rPr>
        <w:t>9208</w:t>
      </w:r>
    </w:p>
    <w:p>
      <w:r>
        <w:t>fucking hate lanky ginger cunt joseph brady</w:t>
      </w:r>
    </w:p>
    <w:p>
      <w:r>
        <w:rPr>
          <w:b/>
          <w:u w:val="single"/>
        </w:rPr>
        <w:t>9209</w:t>
      </w:r>
    </w:p>
    <w:p>
      <w:r>
        <w:t>#dodamage slogan unbelievably stupid. every offense's goal damage. gives mongoloid boston f @url</w:t>
      </w:r>
    </w:p>
    <w:p>
      <w:r>
        <w:rPr>
          <w:b/>
          <w:u w:val="single"/>
        </w:rPr>
        <w:t>9210</w:t>
      </w:r>
    </w:p>
    <w:p>
      <w:r>
        <w:t>i'm gay i'm faggot shut fuck up.</w:t>
      </w:r>
    </w:p>
    <w:p>
      <w:r>
        <w:rPr>
          <w:b/>
          <w:u w:val="single"/>
        </w:rPr>
        <w:t>9211</w:t>
      </w:r>
    </w:p>
    <w:p>
      <w:r>
        <w:t>@user retard tranny spic show good</w:t>
      </w:r>
    </w:p>
    <w:p>
      <w:r>
        <w:rPr>
          <w:b/>
          <w:u w:val="single"/>
        </w:rPr>
        <w:t>9212</w:t>
      </w:r>
    </w:p>
    <w:p>
      <w:r>
        <w:t>i'm racist! touched tan dick once. sure race though. kinda spic.</w:t>
      </w:r>
    </w:p>
    <w:p>
      <w:r>
        <w:rPr>
          <w:b/>
          <w:u w:val="single"/>
        </w:rPr>
        <w:t>9213</w:t>
      </w:r>
    </w:p>
    <w:p>
      <w:r>
        <w:t>@user @user @user woman. tool. make feel unsafe. how's retard.</w:t>
      </w:r>
    </w:p>
    <w:p>
      <w:r>
        <w:rPr>
          <w:b/>
          <w:u w:val="single"/>
        </w:rPr>
        <w:t>9214</w:t>
      </w:r>
    </w:p>
    <w:p>
      <w:r>
        <w:t>@user called shithole countries trump .</w:t>
      </w:r>
    </w:p>
    <w:p>
      <w:r>
        <w:rPr>
          <w:b/>
          <w:u w:val="single"/>
        </w:rPr>
        <w:t>9215</w:t>
      </w:r>
    </w:p>
    <w:p>
      <w:r>
        <w:t>@user @user hellbent ching chong communists want oppress anyone isn' @url</w:t>
      </w:r>
    </w:p>
    <w:p>
      <w:r>
        <w:rPr>
          <w:b/>
          <w:u w:val="single"/>
        </w:rPr>
        <w:t>9216</w:t>
      </w:r>
    </w:p>
    <w:p>
      <w:r>
        <w:t>@user dirtiest chinaman criminal lee hsien loong inciting racial hatred malaysian chinamen crimi @url</w:t>
      </w:r>
    </w:p>
    <w:p>
      <w:r>
        <w:rPr>
          <w:b/>
          <w:u w:val="single"/>
        </w:rPr>
        <w:t>9217</w:t>
      </w:r>
    </w:p>
    <w:p>
      <w:r>
        <w:t>@user barns heard discussing 'lecherous twat' mistook 'leftist plot'.nneasily done ....</w:t>
      </w:r>
    </w:p>
    <w:p>
      <w:r>
        <w:rPr>
          <w:b/>
          <w:u w:val="single"/>
        </w:rPr>
        <w:t>9218</w:t>
      </w:r>
    </w:p>
    <w:p>
      <w:r>
        <w:t>mr drabu snobby twat are! @url</w:t>
      </w:r>
    </w:p>
    <w:p>
      <w:r>
        <w:rPr>
          <w:b/>
          <w:u w:val="single"/>
        </w:rPr>
        <w:t>9219</w:t>
      </w:r>
    </w:p>
    <w:p>
      <w:r>
        <w:t>california candidate governor promises free health care illegal immigrants latest push financial @url</w:t>
      </w:r>
    </w:p>
    <w:p>
      <w:r>
        <w:rPr>
          <w:b/>
          <w:u w:val="single"/>
        </w:rPr>
        <w:t>9220</w:t>
      </w:r>
    </w:p>
    <w:p>
      <w:r>
        <w:t>@user @user shithole countries ring bell? good genes? birtherism fine people sides</w:t>
      </w:r>
    </w:p>
    <w:p>
      <w:r>
        <w:rPr>
          <w:b/>
          <w:u w:val="single"/>
        </w:rPr>
        <w:t>9221</w:t>
      </w:r>
    </w:p>
    <w:p>
      <w:r>
        <w:t>@user @user fast forward section unfunny twat</w:t>
      </w:r>
    </w:p>
    <w:p>
      <w:r>
        <w:rPr>
          <w:b/>
          <w:u w:val="single"/>
        </w:rPr>
        <w:t>9222</w:t>
      </w:r>
    </w:p>
    <w:p>
      <w:r>
        <w:t>grandma called faggot today that's new low</w:t>
      </w:r>
    </w:p>
    <w:p>
      <w:r>
        <w:rPr>
          <w:b/>
          <w:u w:val="single"/>
        </w:rPr>
        <w:t>9223</w:t>
      </w:r>
    </w:p>
    <w:p>
      <w:r>
        <w:t>imagine living shithole country since birth yet stick peak american politics</w:t>
      </w:r>
    </w:p>
    <w:p>
      <w:r>
        <w:rPr>
          <w:b/>
          <w:u w:val="single"/>
        </w:rPr>
        <w:t>9224</w:t>
      </w:r>
    </w:p>
    <w:p>
      <w:r>
        <w:t>shut nigger @url</w:t>
      </w:r>
    </w:p>
    <w:p>
      <w:r>
        <w:rPr>
          <w:b/>
          <w:u w:val="single"/>
        </w:rPr>
        <w:t>9225</w:t>
      </w:r>
    </w:p>
    <w:p>
      <w:r>
        <w:t>think communists despise white people capitalism went full retard less okay @url</w:t>
      </w:r>
    </w:p>
    <w:p>
      <w:r>
        <w:rPr>
          <w:b/>
          <w:u w:val="single"/>
        </w:rPr>
        <w:t>9226</w:t>
      </w:r>
    </w:p>
    <w:p>
      <w:r>
        <w:t>volkan looking like retarded cousin brian ortega #ufcmoncton</w:t>
      </w:r>
    </w:p>
    <w:p>
      <w:r>
        <w:rPr>
          <w:b/>
          <w:u w:val="single"/>
        </w:rPr>
        <w:t>9227</w:t>
      </w:r>
    </w:p>
    <w:p>
      <w:r>
        <w:t>bitch shut yo retarded ass looking like great value nipsey hussle. @url</w:t>
      </w:r>
    </w:p>
    <w:p>
      <w:r>
        <w:rPr>
          <w:b/>
          <w:u w:val="single"/>
        </w:rPr>
        <w:t>9228</w:t>
      </w:r>
    </w:p>
    <w:p>
      <w:r>
        <w:t>cunt everyone smell it.</w:t>
      </w:r>
    </w:p>
    <w:p>
      <w:r>
        <w:rPr>
          <w:b/>
          <w:u w:val="single"/>
        </w:rPr>
        <w:t>9229</w:t>
      </w:r>
    </w:p>
    <w:p>
      <w:r>
        <w:t>literally waited red light five minutes i'm fucking retard</w:t>
      </w:r>
    </w:p>
    <w:p>
      <w:r>
        <w:rPr>
          <w:b/>
          <w:u w:val="single"/>
        </w:rPr>
        <w:t>9230</w:t>
      </w:r>
    </w:p>
    <w:p>
      <w:r>
        <w:t>words it'll become shithole state instead shithole country? @url</w:t>
      </w:r>
    </w:p>
    <w:p>
      <w:r>
        <w:rPr>
          <w:b/>
          <w:u w:val="single"/>
        </w:rPr>
        <w:t>9231</w:t>
      </w:r>
    </w:p>
    <w:p>
      <w:r>
        <w:t>@user @user en retard look ton insta</w:t>
      </w:r>
    </w:p>
    <w:p>
      <w:r>
        <w:rPr>
          <w:b/>
          <w:u w:val="single"/>
        </w:rPr>
        <w:t>9232</w:t>
      </w:r>
    </w:p>
    <w:p>
      <w:r>
        <w:t>@user @user egn admin? shut fucken mouth cunt give fuck ftp put @url</w:t>
      </w:r>
    </w:p>
    <w:p>
      <w:r>
        <w:rPr>
          <w:b/>
          <w:u w:val="single"/>
        </w:rPr>
        <w:t>9233</w:t>
      </w:r>
    </w:p>
    <w:p>
      <w:r>
        <w:t>pinche mames wey!!!! ugh fucking orange cunt stupid af!! @user yea @url</w:t>
      </w:r>
    </w:p>
    <w:p>
      <w:r>
        <w:rPr>
          <w:b/>
          <w:u w:val="single"/>
        </w:rPr>
        <w:t>9234</w:t>
      </w:r>
    </w:p>
    <w:p>
      <w:r>
        <w:t>@user sure except directly quoting trump's shithole countries.</w:t>
      </w:r>
    </w:p>
    <w:p>
      <w:r>
        <w:rPr>
          <w:b/>
          <w:u w:val="single"/>
        </w:rPr>
        <w:t>9235</w:t>
      </w:r>
    </w:p>
    <w:p>
      <w:r>
        <w:t>aw nut cunt fkn gee lift home</w:t>
      </w:r>
    </w:p>
    <w:p>
      <w:r>
        <w:rPr>
          <w:b/>
          <w:u w:val="single"/>
        </w:rPr>
        <w:t>9236</w:t>
      </w:r>
    </w:p>
    <w:p>
      <w:r>
        <w:t>@user violence?you got mad year ago saying shithole countries. make minds. @url</w:t>
      </w:r>
    </w:p>
    <w:p>
      <w:r>
        <w:rPr>
          <w:b/>
          <w:u w:val="single"/>
        </w:rPr>
        <w:t>9237</w:t>
      </w:r>
    </w:p>
    <w:p>
      <w:r>
        <w:t>trot cinema watch burn stage fucker chanting 2!3! might throw twat @url</w:t>
      </w:r>
    </w:p>
    <w:p>
      <w:r>
        <w:rPr>
          <w:b/>
          <w:u w:val="single"/>
        </w:rPr>
        <w:t>9238</w:t>
      </w:r>
    </w:p>
    <w:p>
      <w:r>
        <w:t>@user visited taiwan once!i hope go back country someday</w:t>
      </w:r>
    </w:p>
    <w:p>
      <w:r>
        <w:rPr>
          <w:b/>
          <w:u w:val="single"/>
        </w:rPr>
        <w:t>9239</w:t>
      </w:r>
    </w:p>
    <w:p>
      <w:r>
        <w:t>let rot shithole chose. never ever ever let near country @url</w:t>
      </w:r>
    </w:p>
    <w:p>
      <w:r>
        <w:rPr>
          <w:b/>
          <w:u w:val="single"/>
        </w:rPr>
        <w:t>9240</w:t>
      </w:r>
    </w:p>
    <w:p>
      <w:r>
        <w:t>i'm looking relationship means i'm trying hoe around ?  retard juice strong</w:t>
      </w:r>
    </w:p>
    <w:p>
      <w:r>
        <w:rPr>
          <w:b/>
          <w:u w:val="single"/>
        </w:rPr>
        <w:t>9241</w:t>
      </w:r>
    </w:p>
    <w:p>
      <w:r>
        <w:t>course safety net necesary that's basic principle civikized country.nno shithole country safet @url</w:t>
      </w:r>
    </w:p>
    <w:p>
      <w:r>
        <w:rPr>
          <w:b/>
          <w:u w:val="single"/>
        </w:rPr>
        <w:t>9242</w:t>
      </w:r>
    </w:p>
    <w:p>
      <w:r>
        <w:t>@user needs remind @user one million polish immigrants flooded britain exploited wor @url</w:t>
      </w:r>
    </w:p>
    <w:p>
      <w:r>
        <w:rPr>
          <w:b/>
          <w:u w:val="single"/>
        </w:rPr>
        <w:t>9243</w:t>
      </w:r>
    </w:p>
    <w:p>
      <w:r>
        <w:t>@user migrants bring disease death properly vetted</w:t>
      </w:r>
    </w:p>
    <w:p>
      <w:r>
        <w:rPr>
          <w:b/>
          <w:u w:val="single"/>
        </w:rPr>
        <w:t>9244</w:t>
      </w:r>
    </w:p>
    <w:p>
      <w:r>
        <w:t>@user @user shut fuck retard</w:t>
      </w:r>
    </w:p>
    <w:p>
      <w:r>
        <w:rPr>
          <w:b/>
          <w:u w:val="single"/>
        </w:rPr>
        <w:t>9245</w:t>
      </w:r>
    </w:p>
    <w:p>
      <w:r>
        <w:t>carrying retard boy @user @url</w:t>
      </w:r>
    </w:p>
    <w:p>
      <w:r>
        <w:rPr>
          <w:b/>
          <w:u w:val="single"/>
        </w:rPr>
        <w:t>9246</w:t>
      </w:r>
    </w:p>
    <w:p>
      <w:r>
        <w:t>wow. twat @url</w:t>
      </w:r>
    </w:p>
    <w:p>
      <w:r>
        <w:rPr>
          <w:b/>
          <w:u w:val="single"/>
        </w:rPr>
        <w:t>9247</w:t>
      </w:r>
    </w:p>
    <w:p>
      <w:r>
        <w:t>@user @user @user babe ruth dirty jew</w:t>
      </w:r>
    </w:p>
    <w:p>
      <w:r>
        <w:rPr>
          <w:b/>
          <w:u w:val="single"/>
        </w:rPr>
        <w:t>9248</w:t>
      </w:r>
    </w:p>
    <w:p>
      <w:r>
        <w:t>@user wow. remember tried spinning shithole countries people like nah okay. human garbage.</w:t>
      </w:r>
    </w:p>
    <w:p>
      <w:r>
        <w:rPr>
          <w:b/>
          <w:u w:val="single"/>
        </w:rPr>
        <w:t>9249</w:t>
      </w:r>
    </w:p>
    <w:p>
      <w:r>
        <w:t>since cishets feel need butt head everything lgbt+ related: gay people say faggot.ntransgende @url</w:t>
      </w:r>
    </w:p>
    <w:p>
      <w:r>
        <w:rPr>
          <w:b/>
          <w:u w:val="single"/>
        </w:rPr>
        <w:t>9250</w:t>
      </w:r>
    </w:p>
    <w:p>
      <w:r>
        <w:t>people get offended insults jokes words like retarded autistic faggot etc. @url</w:t>
      </w:r>
    </w:p>
    <w:p>
      <w:r>
        <w:rPr>
          <w:b/>
          <w:u w:val="single"/>
        </w:rPr>
        <w:t>9251</w:t>
      </w:r>
    </w:p>
    <w:p>
      <w:r>
        <w:t>@user thnk u spic flair</w:t>
      </w:r>
    </w:p>
    <w:p>
      <w:r>
        <w:rPr>
          <w:b/>
          <w:u w:val="single"/>
        </w:rPr>
        <w:t>9252</w:t>
      </w:r>
    </w:p>
    <w:p>
      <w:r>
        <w:t>@user stop making gay u faggot</w:t>
      </w:r>
    </w:p>
    <w:p>
      <w:r>
        <w:rPr>
          <w:b/>
          <w:u w:val="single"/>
        </w:rPr>
        <w:t>9253</w:t>
      </w:r>
    </w:p>
    <w:p>
      <w:r>
        <w:t>@user @user witch muslim country shithole? #crickets</w:t>
      </w:r>
    </w:p>
    <w:p>
      <w:r>
        <w:rPr>
          <w:b/>
          <w:u w:val="single"/>
        </w:rPr>
        <w:t>9254</w:t>
      </w:r>
    </w:p>
    <w:p>
      <w:r>
        <w:t>keep mind.. call faggot spanish mean can't still understand you.</w:t>
      </w:r>
    </w:p>
    <w:p>
      <w:r>
        <w:rPr>
          <w:b/>
          <w:u w:val="single"/>
        </w:rPr>
        <w:t>9255</w:t>
      </w:r>
    </w:p>
    <w:p>
      <w:r>
        <w:t>@user @user pretty much hes little dick faggot needs ass beat reality check ain't shit</w:t>
      </w:r>
    </w:p>
    <w:p>
      <w:r>
        <w:rPr>
          <w:b/>
          <w:u w:val="single"/>
        </w:rPr>
        <w:t>9256</w:t>
      </w:r>
    </w:p>
    <w:p>
      <w:r>
        <w:t>@user retard.</w:t>
      </w:r>
    </w:p>
    <w:p>
      <w:r>
        <w:rPr>
          <w:b/>
          <w:u w:val="single"/>
        </w:rPr>
        <w:t>9257</w:t>
      </w:r>
    </w:p>
    <w:p>
      <w:r>
        <w:t>@user @user ching chong ching ching jackie chan</w:t>
      </w:r>
    </w:p>
    <w:p>
      <w:r>
        <w:rPr>
          <w:b/>
          <w:u w:val="single"/>
        </w:rPr>
        <w:t>9258</w:t>
      </w:r>
    </w:p>
    <w:p>
      <w:r>
        <w:t>@user (shithole countries sons bitches bleeding whatever sleepy eyes grab @url</w:t>
      </w:r>
    </w:p>
    <w:p>
      <w:r>
        <w:rPr>
          <w:b/>
          <w:u w:val="single"/>
        </w:rPr>
        <w:t>9259</w:t>
      </w:r>
    </w:p>
    <w:p>
      <w:r>
        <w:t>@user @user trans male mongoloid woman's event. goes @url</w:t>
      </w:r>
    </w:p>
    <w:p>
      <w:r>
        <w:rPr>
          <w:b/>
          <w:u w:val="single"/>
        </w:rPr>
        <w:t>9260</w:t>
      </w:r>
    </w:p>
    <w:p>
      <w:r>
        <w:t>@user treating like treat dengists i'd probably say read book retard post b @url</w:t>
      </w:r>
    </w:p>
    <w:p>
      <w:r>
        <w:rPr>
          <w:b/>
          <w:u w:val="single"/>
        </w:rPr>
        <w:t>9261</w:t>
      </w:r>
    </w:p>
    <w:p>
      <w:r>
        <w:t>@user @user @user low life people shithole countries. truth always flowers candy.</w:t>
      </w:r>
    </w:p>
    <w:p>
      <w:r>
        <w:rPr>
          <w:b/>
          <w:u w:val="single"/>
        </w:rPr>
        <w:t>9262</w:t>
      </w:r>
    </w:p>
    <w:p>
      <w:r>
        <w:t>tbh wouldnt hard drain refugees europe. arent smart. make lot noise. draw @url</w:t>
      </w:r>
    </w:p>
    <w:p>
      <w:r>
        <w:rPr>
          <w:b/>
          <w:u w:val="single"/>
        </w:rPr>
        <w:t>9263</w:t>
      </w:r>
    </w:p>
    <w:p>
      <w:r>
        <w:t>one day work 3:30 morning fucking calf decided go full retard @url</w:t>
      </w:r>
    </w:p>
    <w:p>
      <w:r>
        <w:rPr>
          <w:b/>
          <w:u w:val="single"/>
        </w:rPr>
        <w:t>9264</w:t>
      </w:r>
    </w:p>
    <w:p>
      <w:r>
        <w:t>twat? gary twat</w:t>
      </w:r>
    </w:p>
    <w:p>
      <w:r>
        <w:rPr>
          <w:b/>
          <w:u w:val="single"/>
        </w:rPr>
        <w:t>9265</w:t>
      </w:r>
    </w:p>
    <w:p>
      <w:r>
        <w:t>shoot shot lil faggot bitch. ya girl seen tonight knows what's it. got something say @url</w:t>
      </w:r>
    </w:p>
    <w:p>
      <w:r>
        <w:rPr>
          <w:b/>
          <w:u w:val="single"/>
        </w:rPr>
        <w:t>9266</w:t>
      </w:r>
    </w:p>
    <w:p>
      <w:r>
        <w:t>envy people know express emotions without sounding like complete retard</w:t>
      </w:r>
    </w:p>
    <w:p>
      <w:r>
        <w:rPr>
          <w:b/>
          <w:u w:val="single"/>
        </w:rPr>
        <w:t>9267</w:t>
      </w:r>
    </w:p>
    <w:p>
      <w:r>
        <w:t>@user gonna happen retarded traders get etf approval</w:t>
      </w:r>
    </w:p>
    <w:p>
      <w:r>
        <w:rPr>
          <w:b/>
          <w:u w:val="single"/>
        </w:rPr>
        <w:t>9268</w:t>
      </w:r>
    </w:p>
    <w:p>
      <w:r>
        <w:t>@user wait. lost control dyke w/ @url</w:t>
      </w:r>
    </w:p>
    <w:p>
      <w:r>
        <w:rPr>
          <w:b/>
          <w:u w:val="single"/>
        </w:rPr>
        <w:t>9269</w:t>
      </w:r>
    </w:p>
    <w:p>
      <w:r>
        <w:t>@user ok hobi spic</w:t>
      </w:r>
    </w:p>
    <w:p>
      <w:r>
        <w:rPr>
          <w:b/>
          <w:u w:val="single"/>
        </w:rPr>
        <w:t>9270</w:t>
      </w:r>
    </w:p>
    <w:p>
      <w:r>
        <w:t>anyways imma take nap there's fascists everywhere shithole country hope die yeehaw</w:t>
      </w:r>
    </w:p>
    <w:p>
      <w:r>
        <w:rPr>
          <w:b/>
          <w:u w:val="single"/>
        </w:rPr>
        <w:t>9271</w:t>
      </w:r>
    </w:p>
    <w:p>
      <w:r>
        <w:t>fat mongy mess today</w:t>
      </w:r>
    </w:p>
    <w:p>
      <w:r>
        <w:rPr>
          <w:b/>
          <w:u w:val="single"/>
        </w:rPr>
        <w:t>9272</w:t>
      </w:r>
    </w:p>
    <w:p>
      <w:r>
        <w:t>okay really americans fucking mongy @url</w:t>
      </w:r>
    </w:p>
    <w:p>
      <w:r>
        <w:rPr>
          <w:b/>
          <w:u w:val="single"/>
        </w:rPr>
        <w:t>9273</w:t>
      </w:r>
    </w:p>
    <w:p>
      <w:r>
        <w:t>non kpop fans call chinese ching chong ch*nks see nobody outside east asian fando @url</w:t>
      </w:r>
    </w:p>
    <w:p>
      <w:r>
        <w:rPr>
          <w:b/>
          <w:u w:val="single"/>
        </w:rPr>
        <w:t>9274</w:t>
      </w:r>
    </w:p>
    <w:p>
      <w:r>
        <w:t>find faggotnnnnyou can't? that's faggot @url</w:t>
      </w:r>
    </w:p>
    <w:p>
      <w:r>
        <w:rPr>
          <w:b/>
          <w:u w:val="single"/>
        </w:rPr>
        <w:t>9275</w:t>
      </w:r>
    </w:p>
    <w:p>
      <w:r>
        <w:t>auto watch subhuman(?:w*arab)w*raghead zoe --autopull</w:t>
      </w:r>
    </w:p>
    <w:p>
      <w:r>
        <w:rPr>
          <w:b/>
          <w:u w:val="single"/>
        </w:rPr>
        <w:t>9276</w:t>
      </w:r>
    </w:p>
    <w:p>
      <w:r>
        <w:t>get u talk u talk likea retard</w:t>
      </w:r>
    </w:p>
    <w:p>
      <w:r>
        <w:rPr>
          <w:b/>
          <w:u w:val="single"/>
        </w:rPr>
        <w:t>9277</w:t>
      </w:r>
    </w:p>
    <w:p>
      <w:r>
        <w:t>celebrating??????? curry gonna let smash gay mongoloid fuck</w:t>
      </w:r>
    </w:p>
    <w:p>
      <w:r>
        <w:rPr>
          <w:b/>
          <w:u w:val="single"/>
        </w:rPr>
        <w:t>9278</w:t>
      </w:r>
    </w:p>
    <w:p>
      <w:r>
        <w:t>@user boys boys.....until feminazi mothers beat toxic masculinity them.</w:t>
      </w:r>
    </w:p>
    <w:p>
      <w:r>
        <w:rPr>
          <w:b/>
          <w:u w:val="single"/>
        </w:rPr>
        <w:t>9279</w:t>
      </w:r>
    </w:p>
    <w:p>
      <w:r>
        <w:t>@user joven wedding night: wanted pencilnvicente: i'll buy mongol factory younjoven:</w:t>
      </w:r>
    </w:p>
    <w:p>
      <w:r>
        <w:rPr>
          <w:b/>
          <w:u w:val="single"/>
        </w:rPr>
        <w:t>9280</w:t>
      </w:r>
    </w:p>
    <w:p>
      <w:r>
        <w:t>@user shut retard</w:t>
      </w:r>
    </w:p>
    <w:p>
      <w:r>
        <w:rPr>
          <w:b/>
          <w:u w:val="single"/>
        </w:rPr>
        <w:t>9281</w:t>
      </w:r>
    </w:p>
    <w:p>
      <w:r>
        <w:t>fuck ching chong siopao dimsum shit sa question 3 ???? cant understand cant c n e x u l z e kasi vague</w:t>
      </w:r>
    </w:p>
    <w:p>
      <w:r>
        <w:rPr>
          <w:b/>
          <w:u w:val="single"/>
        </w:rPr>
        <w:t>9282</w:t>
      </w:r>
    </w:p>
    <w:p>
      <w:r>
        <w:t>tammy bruce: foreigners bring disease across border - washington times @url</w:t>
      </w:r>
    </w:p>
    <w:p>
      <w:r>
        <w:rPr>
          <w:b/>
          <w:u w:val="single"/>
        </w:rPr>
        <w:t>9283</w:t>
      </w:r>
    </w:p>
    <w:p>
      <w:r>
        <w:t>america pay back ching chong bing bong ass niggas @url</w:t>
      </w:r>
    </w:p>
    <w:p>
      <w:r>
        <w:rPr>
          <w:b/>
          <w:u w:val="single"/>
        </w:rPr>
        <w:t>9284</w:t>
      </w:r>
    </w:p>
    <w:p>
      <w:r>
        <w:t>#xfactor2018 twat panel plastic yank voice ? ffs annoying sound i've ever @url</w:t>
      </w:r>
    </w:p>
    <w:p>
      <w:r>
        <w:rPr>
          <w:b/>
          <w:u w:val="single"/>
        </w:rPr>
        <w:t>9285</w:t>
      </w:r>
    </w:p>
    <w:p>
      <w:r>
        <w:t>anyone actually believe him? 24 hours contemplation faggot already changed mind: it' @url</w:t>
      </w:r>
    </w:p>
    <w:p>
      <w:r>
        <w:rPr>
          <w:b/>
          <w:u w:val="single"/>
        </w:rPr>
        <w:t>9286</w:t>
      </w:r>
    </w:p>
    <w:p>
      <w:r>
        <w:t>anyways harry styles could call dirty spic id still munch asshole shame</w:t>
      </w:r>
    </w:p>
    <w:p>
      <w:r>
        <w:rPr>
          <w:b/>
          <w:u w:val="single"/>
        </w:rPr>
        <w:t>9287</w:t>
      </w:r>
    </w:p>
    <w:p>
      <w:r>
        <w:t>@user uhm ?! need explain making wrong say gook chink spic mick heb common disc @url</w:t>
      </w:r>
    </w:p>
    <w:p>
      <w:r>
        <w:rPr>
          <w:b/>
          <w:u w:val="single"/>
        </w:rPr>
        <w:t>9288</w:t>
      </w:r>
    </w:p>
    <w:p>
      <w:r>
        <w:t>@user @user @user trump's issue 'shithole' countries full brown people. @url</w:t>
      </w:r>
    </w:p>
    <w:p>
      <w:r>
        <w:rPr>
          <w:b/>
          <w:u w:val="single"/>
        </w:rPr>
        <w:t>9289</w:t>
      </w:r>
    </w:p>
    <w:p>
      <w:r>
        <w:t>last night bar cunt pulled purge knife slight tug war @url</w:t>
      </w:r>
    </w:p>
    <w:p>
      <w:r>
        <w:rPr>
          <w:b/>
          <w:u w:val="single"/>
        </w:rPr>
        <w:t>9290</w:t>
      </w:r>
    </w:p>
    <w:p>
      <w:r>
        <w:t>cunt. @user report blasphemy? @user @url</w:t>
      </w:r>
    </w:p>
    <w:p>
      <w:r>
        <w:rPr>
          <w:b/>
          <w:u w:val="single"/>
        </w:rPr>
        <w:t>9291</w:t>
      </w:r>
    </w:p>
    <w:p>
      <w:r>
        <w:t>he's right... lets kick every alt-right retard da balls... got noth'n anything. nfree shot @url</w:t>
      </w:r>
    </w:p>
    <w:p>
      <w:r>
        <w:rPr>
          <w:b/>
          <w:u w:val="single"/>
        </w:rPr>
        <w:t>9292</w:t>
      </w:r>
    </w:p>
    <w:p>
      <w:r>
        <w:t>going university almost unimaginable refugees.</w:t>
      </w:r>
    </w:p>
    <w:p>
      <w:r>
        <w:rPr>
          <w:b/>
          <w:u w:val="single"/>
        </w:rPr>
        <w:t>9293</w:t>
      </w:r>
    </w:p>
    <w:p>
      <w:r>
        <w:t>@user @user say ching chong time?</w:t>
      </w:r>
    </w:p>
    <w:p>
      <w:r>
        <w:rPr>
          <w:b/>
          <w:u w:val="single"/>
        </w:rPr>
        <w:t>9294</w:t>
      </w:r>
    </w:p>
    <w:p>
      <w:r>
        <w:t>hard watch. cunt cut it. beyond words @url</w:t>
      </w:r>
    </w:p>
    <w:p>
      <w:r>
        <w:rPr>
          <w:b/>
          <w:u w:val="single"/>
        </w:rPr>
        <w:t>9295</w:t>
      </w:r>
    </w:p>
    <w:p>
      <w:r>
        <w:t>@user @user i'm spic say build wall!!!</w:t>
      </w:r>
    </w:p>
    <w:p>
      <w:r>
        <w:rPr>
          <w:b/>
          <w:u w:val="single"/>
        </w:rPr>
        <w:t>9296</w:t>
      </w:r>
    </w:p>
    <w:p>
      <w:r>
        <w:t>kids better live balls shithole country.</w:t>
      </w:r>
    </w:p>
    <w:p>
      <w:r>
        <w:rPr>
          <w:b/>
          <w:u w:val="single"/>
        </w:rPr>
        <w:t>9297</w:t>
      </w:r>
    </w:p>
    <w:p>
      <w:r>
        <w:t>@user dont speak ching chong bing bong sorry</w:t>
      </w:r>
    </w:p>
    <w:p>
      <w:r>
        <w:rPr>
          <w:b/>
          <w:u w:val="single"/>
        </w:rPr>
        <w:t>9298</w:t>
      </w:r>
    </w:p>
    <w:p>
      <w:r>
        <w:t>@user smell like farted arted ab honor roll f's retarded</w:t>
      </w:r>
    </w:p>
    <w:p>
      <w:r>
        <w:rPr>
          <w:b/>
          <w:u w:val="single"/>
        </w:rPr>
        <w:t>9299</w:t>
      </w:r>
    </w:p>
    <w:p>
      <w:r>
        <w:t>saddest anime cus he's retarded</w:t>
      </w:r>
    </w:p>
    <w:p>
      <w:r>
        <w:rPr>
          <w:b/>
          <w:u w:val="single"/>
        </w:rPr>
        <w:t>9300</w:t>
      </w:r>
    </w:p>
    <w:p>
      <w:r>
        <w:t>11. told parents. parents immigrants didnt know report it. wife aunt fo @url</w:t>
      </w:r>
    </w:p>
    <w:p>
      <w:r>
        <w:rPr>
          <w:b/>
          <w:u w:val="single"/>
        </w:rPr>
        <w:t>9301</w:t>
      </w:r>
    </w:p>
    <w:p>
      <w:r>
        <w:t>justin tucker mongoloid</w:t>
      </w:r>
    </w:p>
    <w:p>
      <w:r>
        <w:rPr>
          <w:b/>
          <w:u w:val="single"/>
        </w:rPr>
        <w:t>9302</w:t>
      </w:r>
    </w:p>
    <w:p>
      <w:r>
        <w:t>problem frank? faggot? hey go eat mothers asshole out. hey - fuck fuck f @url</w:t>
      </w:r>
    </w:p>
    <w:p>
      <w:r>
        <w:rPr>
          <w:b/>
          <w:u w:val="single"/>
        </w:rPr>
        <w:t>9303</w:t>
      </w:r>
    </w:p>
    <w:p>
      <w:r>
        <w:t>stupid greasy spic ayoze starts next week i'll commit.</w:t>
      </w:r>
    </w:p>
    <w:p>
      <w:r>
        <w:rPr>
          <w:b/>
          <w:u w:val="single"/>
        </w:rPr>
        <w:t>9304</w:t>
      </w:r>
    </w:p>
    <w:p>
      <w:r>
        <w:t>always liberals threaten i'm spic deported supporting trump. @url</w:t>
      </w:r>
    </w:p>
    <w:p>
      <w:r>
        <w:rPr>
          <w:b/>
          <w:u w:val="single"/>
        </w:rPr>
        <w:t>9305</w:t>
      </w:r>
    </w:p>
    <w:p>
      <w:r>
        <w:t>@user fun i've twat think started ignoring</w:t>
      </w:r>
    </w:p>
    <w:p>
      <w:r>
        <w:rPr>
          <w:b/>
          <w:u w:val="single"/>
        </w:rPr>
        <w:t>9306</w:t>
      </w:r>
    </w:p>
    <w:p>
      <w:r>
        <w:t>@user funny leftist always projecting morals people. giving billions terror state @url</w:t>
      </w:r>
    </w:p>
    <w:p>
      <w:r>
        <w:rPr>
          <w:b/>
          <w:u w:val="single"/>
        </w:rPr>
        <w:t>9307</w:t>
      </w:r>
    </w:p>
    <w:p>
      <w:r>
        <w:t>@user delete feature retarded anyways... would someone delete something payed for? like @url</w:t>
      </w:r>
    </w:p>
    <w:p>
      <w:r>
        <w:rPr>
          <w:b/>
          <w:u w:val="single"/>
        </w:rPr>
        <w:t>9308</w:t>
      </w:r>
    </w:p>
    <w:p>
      <w:r>
        <w:t>@user @user both. skilled human driver save retarded ai job yet. com @url</w:t>
      </w:r>
    </w:p>
    <w:p>
      <w:r>
        <w:rPr>
          <w:b/>
          <w:u w:val="single"/>
        </w:rPr>
        <w:t>9309</w:t>
      </w:r>
    </w:p>
    <w:p>
      <w:r>
        <w:t>@user @user shut retard @url</w:t>
      </w:r>
    </w:p>
    <w:p>
      <w:r>
        <w:rPr>
          <w:b/>
          <w:u w:val="single"/>
        </w:rPr>
        <w:t>9310</w:t>
      </w:r>
    </w:p>
    <w:p>
      <w:r>
        <w:t>@user said group message called basically retarded ain't even dodgers fan lol. simple</w:t>
      </w:r>
    </w:p>
    <w:p>
      <w:r>
        <w:rPr>
          <w:b/>
          <w:u w:val="single"/>
        </w:rPr>
        <w:t>9311</w:t>
      </w:r>
    </w:p>
    <w:p>
      <w:r>
        <w:t>illegal aliens need shipped home!</w:t>
      </w:r>
    </w:p>
    <w:p>
      <w:r>
        <w:rPr>
          <w:b/>
          <w:u w:val="single"/>
        </w:rPr>
        <w:t>9312</w:t>
      </w:r>
    </w:p>
    <w:p>
      <w:r>
        <w:t>@user gotta pick spanish cus can't spic ass family butchering baby's name lmao</w:t>
      </w:r>
    </w:p>
    <w:p>
      <w:r>
        <w:rPr>
          <w:b/>
          <w:u w:val="single"/>
        </w:rPr>
        <w:t>9313</w:t>
      </w:r>
    </w:p>
    <w:p>
      <w:r>
        <w:t>game glitched cunt complete challenges like 4 times actually count</w:t>
      </w:r>
    </w:p>
    <w:p>
      <w:r>
        <w:rPr>
          <w:b/>
          <w:u w:val="single"/>
        </w:rPr>
        <w:t>9314</w:t>
      </w:r>
    </w:p>
    <w:p>
      <w:r>
        <w:t>videos grandpas fat gay fucking gay grandpas negro gay masturbation peperonity gay fetish pics</w:t>
      </w:r>
    </w:p>
    <w:p>
      <w:r>
        <w:rPr>
          <w:b/>
          <w:u w:val="single"/>
        </w:rPr>
        <w:t>9315</w:t>
      </w:r>
    </w:p>
    <w:p>
      <w:r>
        <w:t>went passed fancy dress shop southside n there's actual fucking bouncers outside ya cunt imagine kb'd @url</w:t>
      </w:r>
    </w:p>
    <w:p>
      <w:r>
        <w:rPr>
          <w:b/>
          <w:u w:val="single"/>
        </w:rPr>
        <w:t>9316</w:t>
      </w:r>
    </w:p>
    <w:p>
      <w:r>
        <w:t>@user mongy like</w:t>
      </w:r>
    </w:p>
    <w:p>
      <w:r>
        <w:rPr>
          <w:b/>
          <w:u w:val="single"/>
        </w:rPr>
        <w:t>9317</w:t>
      </w:r>
    </w:p>
    <w:p>
      <w:r>
        <w:t>@user trump would press win argument shithole countries. i'm sure adults le @url</w:t>
      </w:r>
    </w:p>
    <w:p>
      <w:r>
        <w:rPr>
          <w:b/>
          <w:u w:val="single"/>
        </w:rPr>
        <w:t>9318</w:t>
      </w:r>
    </w:p>
    <w:p>
      <w:r>
        <w:t>@user @user pretty sure called spic four times already</w:t>
      </w:r>
    </w:p>
    <w:p>
      <w:r>
        <w:rPr>
          <w:b/>
          <w:u w:val="single"/>
        </w:rPr>
        <w:t>9319</w:t>
      </w:r>
    </w:p>
    <w:p>
      <w:r>
        <w:t>like remember iconic nigger tweet</w:t>
      </w:r>
    </w:p>
    <w:p>
      <w:r>
        <w:rPr>
          <w:b/>
          <w:u w:val="single"/>
        </w:rPr>
        <w:t>9320</w:t>
      </w:r>
    </w:p>
    <w:p>
      <w:r>
        <w:t>@user went full retard</w:t>
      </w:r>
    </w:p>
    <w:p>
      <w:r>
        <w:rPr>
          <w:b/>
          <w:u w:val="single"/>
        </w:rPr>
        <w:t>9321</w:t>
      </w:r>
    </w:p>
    <w:p>
      <w:r>
        <w:t>@user @user yeah long west ham fans ok .fuking retard</w:t>
      </w:r>
    </w:p>
    <w:p>
      <w:r>
        <w:rPr>
          <w:b/>
          <w:u w:val="single"/>
        </w:rPr>
        <w:t>9322</w:t>
      </w:r>
    </w:p>
    <w:p>
      <w:r>
        <w:t>@user @user nah handle truth went like retard damaging cause @url</w:t>
      </w:r>
    </w:p>
    <w:p>
      <w:r>
        <w:rPr>
          <w:b/>
          <w:u w:val="single"/>
        </w:rPr>
        <w:t>9323</w:t>
      </w:r>
    </w:p>
    <w:p>
      <w:r>
        <w:t>me: h-nnmy mom : know faggot disappintment</w:t>
      </w:r>
    </w:p>
    <w:p>
      <w:r>
        <w:rPr>
          <w:b/>
          <w:u w:val="single"/>
        </w:rPr>
        <w:t>9324</w:t>
      </w:r>
    </w:p>
    <w:p>
      <w:r>
        <w:t>@user ching chong one hundred</w:t>
      </w:r>
    </w:p>
    <w:p>
      <w:r>
        <w:rPr>
          <w:b/>
          <w:u w:val="single"/>
        </w:rPr>
        <w:t>9325</w:t>
      </w:r>
    </w:p>
    <w:p>
      <w:r>
        <w:t>chinese restaurants black friday business tonight. least boston area..ching chong.</w:t>
      </w:r>
    </w:p>
    <w:p>
      <w:r>
        <w:rPr>
          <w:b/>
          <w:u w:val="single"/>
        </w:rPr>
        <w:t>9326</w:t>
      </w:r>
    </w:p>
    <w:p>
      <w:r>
        <w:t>casey runs 7 years i'll seek nomination run platform calling cunt every given event.</w:t>
      </w:r>
    </w:p>
    <w:p>
      <w:r>
        <w:rPr>
          <w:b/>
          <w:u w:val="single"/>
        </w:rPr>
        <w:t>9327</w:t>
      </w:r>
    </w:p>
    <w:p>
      <w:r>
        <w:t>@user @user @user trump orange presbyterian mongoloid.</w:t>
      </w:r>
    </w:p>
    <w:p>
      <w:r>
        <w:rPr>
          <w:b/>
          <w:u w:val="single"/>
        </w:rPr>
        <w:t>9328</w:t>
      </w:r>
    </w:p>
    <w:p>
      <w:r>
        <w:t>@user @user im chinaman vietcong</w:t>
      </w:r>
    </w:p>
    <w:p>
      <w:r>
        <w:rPr>
          <w:b/>
          <w:u w:val="single"/>
        </w:rPr>
        <w:t>9329</w:t>
      </w:r>
    </w:p>
    <w:p>
      <w:r>
        <w:t>@user fine dyke</w:t>
      </w:r>
    </w:p>
    <w:p>
      <w:r>
        <w:rPr>
          <w:b/>
          <w:u w:val="single"/>
        </w:rPr>
        <w:t>9330</w:t>
      </w:r>
    </w:p>
    <w:p>
      <w:r>
        <w:t>@user @user @user literally spin circles mongol.</w:t>
      </w:r>
    </w:p>
    <w:p>
      <w:r>
        <w:rPr>
          <w:b/>
          <w:u w:val="single"/>
        </w:rPr>
        <w:t>9331</w:t>
      </w:r>
    </w:p>
    <w:p>
      <w:r>
        <w:t>@user @user @user whatnskip funny fuck love him. he's retard he's legend</w:t>
      </w:r>
    </w:p>
    <w:p>
      <w:r>
        <w:rPr>
          <w:b/>
          <w:u w:val="single"/>
        </w:rPr>
        <w:t>9332</w:t>
      </w:r>
    </w:p>
    <w:p>
      <w:r>
        <w:t>africa shithole full africans. south america ditto. arab countries fare better due oil @url</w:t>
      </w:r>
    </w:p>
    <w:p>
      <w:r>
        <w:rPr>
          <w:b/>
          <w:u w:val="single"/>
        </w:rPr>
        <w:t>9333</w:t>
      </w:r>
    </w:p>
    <w:p>
      <w:r>
        <w:t>1. fear mongering refugees loitering international waters waiting labo</w:t>
      </w:r>
    </w:p>
    <w:p>
      <w:r>
        <w:rPr>
          <w:b/>
          <w:u w:val="single"/>
        </w:rPr>
        <w:t>9334</w:t>
      </w:r>
    </w:p>
    <w:p>
      <w:r>
        <w:t>utter cunt !! @url</w:t>
      </w:r>
    </w:p>
    <w:p>
      <w:r>
        <w:rPr>
          <w:b/>
          <w:u w:val="single"/>
        </w:rPr>
        <w:t>9335</w:t>
      </w:r>
    </w:p>
    <w:p>
      <w:r>
        <w:t>@user ching ching chong rootbox ohhh got youtube money!!!</w:t>
      </w:r>
    </w:p>
    <w:p>
      <w:r>
        <w:rPr>
          <w:b/>
          <w:u w:val="single"/>
        </w:rPr>
        <w:t>9336</w:t>
      </w:r>
    </w:p>
    <w:p>
      <w:r>
        <w:t>britain 2018. third world shithole.nna country sharia leaders cut clitorises baby girls wi @url</w:t>
      </w:r>
    </w:p>
    <w:p>
      <w:r>
        <w:rPr>
          <w:b/>
          <w:u w:val="single"/>
        </w:rPr>
        <w:t>9337</w:t>
      </w:r>
    </w:p>
    <w:p>
      <w:r>
        <w:t>found everyones origins africa aloud say nigger? #nohatejustasking</w:t>
      </w:r>
    </w:p>
    <w:p>
      <w:r>
        <w:rPr>
          <w:b/>
          <w:u w:val="single"/>
        </w:rPr>
        <w:t>9338</w:t>
      </w:r>
    </w:p>
    <w:p>
      <w:r>
        <w:t>@user cant understamd shit ching chong</w:t>
      </w:r>
    </w:p>
    <w:p>
      <w:r>
        <w:rPr>
          <w:b/>
          <w:u w:val="single"/>
        </w:rPr>
        <w:t>9339</w:t>
      </w:r>
    </w:p>
    <w:p>
      <w:r>
        <w:t>played kodak black last 8 songs girl came said must retarded like music @url</w:t>
      </w:r>
    </w:p>
    <w:p>
      <w:r>
        <w:rPr>
          <w:b/>
          <w:u w:val="single"/>
        </w:rPr>
        <w:t>9340</w:t>
      </w:r>
    </w:p>
    <w:p>
      <w:r>
        <w:t>seen treat guests show? give break.nnif leftist attack calli @url</w:t>
      </w:r>
    </w:p>
    <w:p>
      <w:r>
        <w:rPr>
          <w:b/>
          <w:u w:val="single"/>
        </w:rPr>
        <w:t>9341</w:t>
      </w:r>
    </w:p>
    <w:p>
      <w:r>
        <w:t>@user happy birthday cunt x</w:t>
      </w:r>
    </w:p>
    <w:p>
      <w:r>
        <w:rPr>
          <w:b/>
          <w:u w:val="single"/>
        </w:rPr>
        <w:t>9342</w:t>
      </w:r>
    </w:p>
    <w:p>
      <w:r>
        <w:t>@user @user @user @user @user using likes retard lmao</w:t>
      </w:r>
    </w:p>
    <w:p>
      <w:r>
        <w:rPr>
          <w:b/>
          <w:u w:val="single"/>
        </w:rPr>
        <w:t>9343</w:t>
      </w:r>
    </w:p>
    <w:p>
      <w:r>
        <w:t>@user @user turning away refugees kind? ignoring sick kind? using campaign funds pay @url</w:t>
      </w:r>
    </w:p>
    <w:p>
      <w:r>
        <w:rPr>
          <w:b/>
          <w:u w:val="single"/>
        </w:rPr>
        <w:t>9344</w:t>
      </w:r>
    </w:p>
    <w:p>
      <w:r>
        <w:t>@user career criminal chinaman regular talker mention audibly enough last quarter 2014 al qaida @url</w:t>
      </w:r>
    </w:p>
    <w:p>
      <w:r>
        <w:rPr>
          <w:b/>
          <w:u w:val="single"/>
        </w:rPr>
        <w:t>9345</w:t>
      </w:r>
    </w:p>
    <w:p>
      <w:r>
        <w:t>@user @user @user follow dirty jew</w:t>
      </w:r>
    </w:p>
    <w:p>
      <w:r>
        <w:rPr>
          <w:b/>
          <w:u w:val="single"/>
        </w:rPr>
        <w:t>9346</w:t>
      </w:r>
    </w:p>
    <w:p>
      <w:r>
        <w:t>24 hours swakopmund namibia #travel #africa #ttot @url</w:t>
      </w:r>
    </w:p>
    <w:p>
      <w:r>
        <w:rPr>
          <w:b/>
          <w:u w:val="single"/>
        </w:rPr>
        <w:t>9347</w:t>
      </w:r>
    </w:p>
    <w:p>
      <w:r>
        <w:t>old lesbians called baby dyke am: offended. i'm 24</w:t>
      </w:r>
    </w:p>
    <w:p>
      <w:r>
        <w:rPr>
          <w:b/>
          <w:u w:val="single"/>
        </w:rPr>
        <w:t>9348</w:t>
      </w:r>
    </w:p>
    <w:p>
      <w:r>
        <w:t>@user agree totally. word retarded politically incorrect that's would call dave roberts</w:t>
      </w:r>
    </w:p>
    <w:p>
      <w:r>
        <w:rPr>
          <w:b/>
          <w:u w:val="single"/>
        </w:rPr>
        <w:t>9349</w:t>
      </w:r>
    </w:p>
    <w:p>
      <w:r>
        <w:t>@user @user wolf blizzard seems almost retarded estimation.</w:t>
      </w:r>
    </w:p>
    <w:p>
      <w:r>
        <w:rPr>
          <w:b/>
          <w:u w:val="single"/>
        </w:rPr>
        <w:t>9350</w:t>
      </w:r>
    </w:p>
    <w:p>
      <w:r>
        <w:t>12 illegal immigrants criminal convictions fraudulently claimed @url</w:t>
      </w:r>
    </w:p>
    <w:p>
      <w:r>
        <w:rPr>
          <w:b/>
          <w:u w:val="single"/>
        </w:rPr>
        <w:t>9351</w:t>
      </w:r>
    </w:p>
    <w:p>
      <w:r>
        <w:t>dave roberts certified retard</w:t>
      </w:r>
    </w:p>
    <w:p>
      <w:r>
        <w:rPr>
          <w:b/>
          <w:u w:val="single"/>
        </w:rPr>
        <w:t>9352</w:t>
      </w:r>
    </w:p>
    <w:p>
      <w:r>
        <w:t>debating whether call floor verbally abusive mega fish ends calling faggot healthy way live.</w:t>
      </w:r>
    </w:p>
    <w:p>
      <w:r>
        <w:rPr>
          <w:b/>
          <w:u w:val="single"/>
        </w:rPr>
        <w:t>9353</w:t>
      </w:r>
    </w:p>
    <w:p>
      <w:r>
        <w:t>@user fuckin retard</w:t>
      </w:r>
    </w:p>
    <w:p>
      <w:r>
        <w:rPr>
          <w:b/>
          <w:u w:val="single"/>
        </w:rPr>
        <w:t>9354</w:t>
      </w:r>
    </w:p>
    <w:p>
      <w:r>
        <w:t>@user @user stop shit jewish blood hands retard.nnred hats = blac @url</w:t>
      </w:r>
    </w:p>
    <w:p>
      <w:r>
        <w:rPr>
          <w:b/>
          <w:u w:val="single"/>
        </w:rPr>
        <w:t>9355</w:t>
      </w:r>
    </w:p>
    <w:p>
      <w:r>
        <w:t>nyc shithole country god quickly destroyed rudy build shameless @url</w:t>
      </w:r>
    </w:p>
    <w:p>
      <w:r>
        <w:rPr>
          <w:b/>
          <w:u w:val="single"/>
        </w:rPr>
        <w:t>9356</w:t>
      </w:r>
    </w:p>
    <w:p>
      <w:r>
        <w:t>country shithole nn#usa attacking people #computing #torture #brainrape @url</w:t>
      </w:r>
    </w:p>
    <w:p>
      <w:r>
        <w:rPr>
          <w:b/>
          <w:u w:val="single"/>
        </w:rPr>
        <w:t>9357</w:t>
      </w:r>
    </w:p>
    <w:p>
      <w:r>
        <w:t>@user well parents liken'carikla ching chong guy college'</w:t>
      </w:r>
    </w:p>
    <w:p>
      <w:r>
        <w:rPr>
          <w:b/>
          <w:u w:val="single"/>
        </w:rPr>
        <w:t>9358</w:t>
      </w:r>
    </w:p>
    <w:p>
      <w:r>
        <w:t>#feminization #coercedfem #faggot #sissification #sluttraining watch clip @url @url</w:t>
      </w:r>
    </w:p>
    <w:p>
      <w:r>
        <w:rPr>
          <w:b/>
          <w:u w:val="single"/>
        </w:rPr>
        <w:t>9359</w:t>
      </w:r>
    </w:p>
    <w:p>
      <w:r>
        <w:t>remember always go full retard maybe back. @url</w:t>
      </w:r>
    </w:p>
    <w:p>
      <w:r>
        <w:rPr>
          <w:b/>
          <w:u w:val="single"/>
        </w:rPr>
        <w:t>9360</w:t>
      </w:r>
    </w:p>
    <w:p>
      <w:r>
        <w:t>@user @user @user eating meat - beside point.nthis cunt hunting trophy pos @url</w:t>
      </w:r>
    </w:p>
    <w:p>
      <w:r>
        <w:rPr>
          <w:b/>
          <w:u w:val="single"/>
        </w:rPr>
        <w:t>9361</w:t>
      </w:r>
    </w:p>
    <w:p>
      <w:r>
        <w:t>@user @user fuck retard</w:t>
      </w:r>
    </w:p>
    <w:p>
      <w:r>
        <w:rPr>
          <w:b/>
          <w:u w:val="single"/>
        </w:rPr>
        <w:t>9362</w:t>
      </w:r>
    </w:p>
    <w:p>
      <w:r>
        <w:t>@user @user look like dyke bruh</w:t>
      </w:r>
    </w:p>
    <w:p>
      <w:r>
        <w:rPr>
          <w:b/>
          <w:u w:val="single"/>
        </w:rPr>
        <w:t>9363</w:t>
      </w:r>
    </w:p>
    <w:p>
      <w:r>
        <w:t>@user lmfao tell cunt look elsewhere</w:t>
      </w:r>
    </w:p>
    <w:p>
      <w:r>
        <w:rPr>
          <w:b/>
          <w:u w:val="single"/>
        </w:rPr>
        <w:t>9364</w:t>
      </w:r>
    </w:p>
    <w:p>
      <w:r>
        <w:t>@user jfox retard</w:t>
      </w:r>
    </w:p>
    <w:p>
      <w:r>
        <w:rPr>
          <w:b/>
          <w:u w:val="single"/>
        </w:rPr>
        <w:t>9365</w:t>
      </w:r>
    </w:p>
    <w:p>
      <w:r>
        <w:t>gentle reminder: atrocities nation states fix accept refugees yours.</w:t>
      </w:r>
    </w:p>
    <w:p>
      <w:r>
        <w:rPr>
          <w:b/>
          <w:u w:val="single"/>
        </w:rPr>
        <w:t>9366</w:t>
      </w:r>
    </w:p>
    <w:p>
      <w:r>
        <w:t>canadians believe refugees treated better pensioners. case @user shows. @url</w:t>
      </w:r>
    </w:p>
    <w:p>
      <w:r>
        <w:rPr>
          <w:b/>
          <w:u w:val="single"/>
        </w:rPr>
        <w:t>9367</w:t>
      </w:r>
    </w:p>
    <w:p>
      <w:r>
        <w:t>@user @user @user @user @user @user raghead! free speech @url</w:t>
      </w:r>
    </w:p>
    <w:p>
      <w:r>
        <w:rPr>
          <w:b/>
          <w:u w:val="single"/>
        </w:rPr>
        <w:t>9368</w:t>
      </w:r>
    </w:p>
    <w:p>
      <w:r>
        <w:t>pinoy talents hope hired. minimum requirements:n- look like mongoloidn- voice sounds like turkeynkad @url</w:t>
      </w:r>
    </w:p>
    <w:p>
      <w:r>
        <w:rPr>
          <w:b/>
          <w:u w:val="single"/>
        </w:rPr>
        <w:t>9369</w:t>
      </w:r>
    </w:p>
    <w:p>
      <w:r>
        <w:t>every month would mention something flooding apartment retard.</w:t>
      </w:r>
    </w:p>
    <w:p>
      <w:r>
        <w:rPr>
          <w:b/>
          <w:u w:val="single"/>
        </w:rPr>
        <w:t>9370</w:t>
      </w:r>
    </w:p>
    <w:p>
      <w:r>
        <w:t>@user @user islamists allied every leftist terrorist movement absolutely n @url</w:t>
      </w:r>
    </w:p>
    <w:p>
      <w:r>
        <w:rPr>
          <w:b/>
          <w:u w:val="single"/>
        </w:rPr>
        <w:t>9371</w:t>
      </w:r>
    </w:p>
    <w:p>
      <w:r>
        <w:t>go crazy spic look like name would vanessa hoops..</w:t>
      </w:r>
    </w:p>
    <w:p>
      <w:r>
        <w:rPr>
          <w:b/>
          <w:u w:val="single"/>
        </w:rPr>
        <w:t>9372</w:t>
      </w:r>
    </w:p>
    <w:p>
      <w:r>
        <w:t>bald twat. nnhe can't anything tie!! @url</w:t>
      </w:r>
    </w:p>
    <w:p>
      <w:r>
        <w:rPr>
          <w:b/>
          <w:u w:val="single"/>
        </w:rPr>
        <w:t>9373</w:t>
      </w:r>
    </w:p>
    <w:p>
      <w:r>
        <w:t>@user @user hate mongoloid voice</w:t>
      </w:r>
    </w:p>
    <w:p>
      <w:r>
        <w:rPr>
          <w:b/>
          <w:u w:val="single"/>
        </w:rPr>
        <w:t>9374</w:t>
      </w:r>
    </w:p>
    <w:p>
      <w:r>
        <w:t>@user thought love diana rossnn*dresses like chinaman*nnwho like sweet sour chicken?</w:t>
      </w:r>
    </w:p>
    <w:p>
      <w:r>
        <w:rPr>
          <w:b/>
          <w:u w:val="single"/>
        </w:rPr>
        <w:t>9375</w:t>
      </w:r>
    </w:p>
    <w:p>
      <w:r>
        <w:t>katsuki bakugon- calls mates cuntn- drives uten- wears thongs (flip-flops) everywheren- illegal uies n- road rage king</w:t>
      </w:r>
    </w:p>
    <w:p>
      <w:r>
        <w:rPr>
          <w:b/>
          <w:u w:val="single"/>
        </w:rPr>
        <w:t>9376</w:t>
      </w:r>
    </w:p>
    <w:p>
      <w:r>
        <w:t>@user @user dont find credible feminazi women lie vicious nasty revengeful @url</w:t>
      </w:r>
    </w:p>
    <w:p>
      <w:r>
        <w:rPr>
          <w:b/>
          <w:u w:val="single"/>
        </w:rPr>
        <w:t>9377</w:t>
      </w:r>
    </w:p>
    <w:p>
      <w:r>
        <w:t>pl faggot</w:t>
      </w:r>
    </w:p>
    <w:p>
      <w:r>
        <w:rPr>
          <w:b/>
          <w:u w:val="single"/>
        </w:rPr>
        <w:t>9378</w:t>
      </w:r>
    </w:p>
    <w:p>
      <w:r>
        <w:t>damn retarded</w:t>
      </w:r>
    </w:p>
    <w:p>
      <w:r>
        <w:rPr>
          <w:b/>
          <w:u w:val="single"/>
        </w:rPr>
        <w:t>9379</w:t>
      </w:r>
    </w:p>
    <w:p>
      <w:r>
        <w:t>think (late) immigrants africa likely succeed america black americans.</w:t>
      </w:r>
    </w:p>
    <w:p>
      <w:r>
        <w:rPr>
          <w:b/>
          <w:u w:val="single"/>
        </w:rPr>
        <w:t>9380</w:t>
      </w:r>
    </w:p>
    <w:p>
      <w:r>
        <w:t>@user @user @user @user @user definately receiving twitter top twat th @url</w:t>
      </w:r>
    </w:p>
    <w:p>
      <w:r>
        <w:rPr>
          <w:b/>
          <w:u w:val="single"/>
        </w:rPr>
        <w:t>9381</w:t>
      </w:r>
    </w:p>
    <w:p>
      <w:r>
        <w:t>@user sarah silverman gone full retard.</w:t>
      </w:r>
    </w:p>
    <w:p>
      <w:r>
        <w:rPr>
          <w:b/>
          <w:u w:val="single"/>
        </w:rPr>
        <w:t>9382</w:t>
      </w:r>
    </w:p>
    <w:p>
      <w:r>
        <w:t>@user @user @user @user sound retard democrat. literally files moron. par @url</w:t>
      </w:r>
    </w:p>
    <w:p>
      <w:r>
        <w:rPr>
          <w:b/>
          <w:u w:val="single"/>
        </w:rPr>
        <w:t>9383</w:t>
      </w:r>
    </w:p>
    <w:p>
      <w:r>
        <w:t>y'all niggas gay hella faggot ass shit</w:t>
      </w:r>
    </w:p>
    <w:p>
      <w:r>
        <w:rPr>
          <w:b/>
          <w:u w:val="single"/>
        </w:rPr>
        <w:t>9384</w:t>
      </w:r>
    </w:p>
    <w:p>
      <w:r>
        <w:t>@user yup pretty much. i'm leaving shithole country.</w:t>
      </w:r>
    </w:p>
    <w:p>
      <w:r>
        <w:rPr>
          <w:b/>
          <w:u w:val="single"/>
        </w:rPr>
        <w:t>9385</w:t>
      </w:r>
    </w:p>
    <w:p>
      <w:r>
        <w:t>criticism soros actually attack jews? nreferring globalist akin saying dirty jew @url</w:t>
      </w:r>
    </w:p>
    <w:p>
      <w:r>
        <w:rPr>
          <w:b/>
          <w:u w:val="single"/>
        </w:rPr>
        <w:t>9386</w:t>
      </w:r>
    </w:p>
    <w:p>
      <w:r>
        <w:t>msnbc 7 bombs sent democrats conspiracy mongoloid right dirt bags. bombs tack therefore fb @url</w:t>
      </w:r>
    </w:p>
    <w:p>
      <w:r>
        <w:rPr>
          <w:b/>
          <w:u w:val="single"/>
        </w:rPr>
        <w:t>9387</w:t>
      </w:r>
    </w:p>
    <w:p>
      <w:r>
        <w:t>@user @user lemon husband jealous!!! buntch retarded clowns</w:t>
      </w:r>
    </w:p>
    <w:p>
      <w:r>
        <w:rPr>
          <w:b/>
          <w:u w:val="single"/>
        </w:rPr>
        <w:t>9388</w:t>
      </w:r>
    </w:p>
    <w:p>
      <w:r>
        <w:t>..why illegal aliens allowed mobile phones? @url</w:t>
      </w:r>
    </w:p>
    <w:p>
      <w:r>
        <w:rPr>
          <w:b/>
          <w:u w:val="single"/>
        </w:rPr>
        <w:t>9389</w:t>
      </w:r>
    </w:p>
    <w:p>
      <w:r>
        <w:t>every time see fine ass dyke always mediocre fem</w:t>
      </w:r>
    </w:p>
    <w:p>
      <w:r>
        <w:rPr>
          <w:b/>
          <w:u w:val="single"/>
        </w:rPr>
        <w:t>9390</w:t>
      </w:r>
    </w:p>
    <w:p>
      <w:r>
        <w:t>@user nigger</w:t>
      </w:r>
    </w:p>
    <w:p>
      <w:r>
        <w:rPr>
          <w:b/>
          <w:u w:val="single"/>
        </w:rPr>
        <w:t>9391</w:t>
      </w:r>
    </w:p>
    <w:p>
      <w:r>
        <w:t>@user hi still thinking mongoloid ingrate yesterday dirty snp bastard called @url</w:t>
      </w:r>
    </w:p>
    <w:p>
      <w:r>
        <w:rPr>
          <w:b/>
          <w:u w:val="single"/>
        </w:rPr>
        <w:t>9392</w:t>
      </w:r>
    </w:p>
    <w:p>
      <w:r>
        <w:t>@user lmfaooo nigga said nigger</w:t>
      </w:r>
    </w:p>
    <w:p>
      <w:r>
        <w:rPr>
          <w:b/>
          <w:u w:val="single"/>
        </w:rPr>
        <w:t>9393</w:t>
      </w:r>
    </w:p>
    <w:p>
      <w:r>
        <w:t>guy mentally retarded? @url</w:t>
      </w:r>
    </w:p>
    <w:p>
      <w:r>
        <w:rPr>
          <w:b/>
          <w:u w:val="single"/>
        </w:rPr>
        <w:t>9394</w:t>
      </w:r>
    </w:p>
    <w:p>
      <w:r>
        <w:t>negro fumbles....</w:t>
      </w:r>
    </w:p>
    <w:p>
      <w:r>
        <w:rPr>
          <w:b/>
          <w:u w:val="single"/>
        </w:rPr>
        <w:t>9395</w:t>
      </w:r>
    </w:p>
    <w:p>
      <w:r>
        <w:t>instead saying immigrants threat national security need acknowledge plenty @url</w:t>
      </w:r>
    </w:p>
    <w:p>
      <w:r>
        <w:rPr>
          <w:b/>
          <w:u w:val="single"/>
        </w:rPr>
        <w:t>9396</w:t>
      </w:r>
    </w:p>
    <w:p>
      <w:r>
        <w:t>@user unfair. need step retard game.</w:t>
      </w:r>
    </w:p>
    <w:p>
      <w:r>
        <w:rPr>
          <w:b/>
          <w:u w:val="single"/>
        </w:rPr>
        <w:t>9397</w:t>
      </w:r>
    </w:p>
    <w:p>
      <w:r>
        <w:t>truly fucking baffles people genuinely fucking think saying ching chong ling lang ding actuall @url</w:t>
      </w:r>
    </w:p>
    <w:p>
      <w:r>
        <w:rPr>
          <w:b/>
          <w:u w:val="single"/>
        </w:rPr>
        <w:t>9398</w:t>
      </w:r>
    </w:p>
    <w:p>
      <w:r>
        <w:t>even fucking retard knows @url</w:t>
      </w:r>
    </w:p>
    <w:p>
      <w:r>
        <w:rPr>
          <w:b/>
          <w:u w:val="single"/>
        </w:rPr>
        <w:t>9399</w:t>
      </w:r>
    </w:p>
    <w:p>
      <w:r>
        <w:t>@user @user shooter nazi leftist terrorist palestinian sympathizer...</w:t>
      </w:r>
    </w:p>
    <w:p>
      <w:r>
        <w:rPr>
          <w:b/>
          <w:u w:val="single"/>
        </w:rPr>
        <w:t>9400</w:t>
      </w:r>
    </w:p>
    <w:p>
      <w:r>
        <w:t>@user @user twat shot sleeping  lion</w:t>
      </w:r>
    </w:p>
    <w:p>
      <w:r>
        <w:rPr>
          <w:b/>
          <w:u w:val="single"/>
        </w:rPr>
        <w:t>9401</w:t>
      </w:r>
    </w:p>
    <w:p>
      <w:r>
        <w:t>can't stop laughing expect shithole call nigeria investors come zoo called @url</w:t>
      </w:r>
    </w:p>
    <w:p>
      <w:r>
        <w:rPr>
          <w:b/>
          <w:u w:val="single"/>
        </w:rPr>
        <w:t>9402</w:t>
      </w:r>
    </w:p>
    <w:p>
      <w:r>
        <w:t>another false flag attack antifa leftist mobnnno one could expected man pictures @url</w:t>
      </w:r>
    </w:p>
    <w:p>
      <w:r>
        <w:rPr>
          <w:b/>
          <w:u w:val="single"/>
        </w:rPr>
        <w:t>9403</w:t>
      </w:r>
    </w:p>
    <w:p>
      <w:r>
        <w:t>@user saying raghead goat one tweet insta-follow standards</w:t>
      </w:r>
    </w:p>
    <w:p>
      <w:r>
        <w:rPr>
          <w:b/>
          <w:u w:val="single"/>
        </w:rPr>
        <w:t>9404</w:t>
      </w:r>
    </w:p>
    <w:p>
      <w:r>
        <w:t>@user alright alright spic.</w:t>
      </w:r>
    </w:p>
    <w:p>
      <w:r>
        <w:rPr>
          <w:b/>
          <w:u w:val="single"/>
        </w:rPr>
        <w:t>9405</w:t>
      </w:r>
    </w:p>
    <w:p>
      <w:r>
        <w:t>@user @user shut retard</w:t>
      </w:r>
    </w:p>
    <w:p>
      <w:r>
        <w:rPr>
          <w:b/>
          <w:u w:val="single"/>
        </w:rPr>
        <w:t>9406</w:t>
      </w:r>
    </w:p>
    <w:p>
      <w:r>
        <w:t>men fucking retarded</w:t>
      </w:r>
    </w:p>
    <w:p>
      <w:r>
        <w:rPr>
          <w:b/>
          <w:u w:val="single"/>
        </w:rPr>
        <w:t>9407</w:t>
      </w:r>
    </w:p>
    <w:p>
      <w:r>
        <w:t>called donald rumsfeild raghead internet long time ago.</w:t>
      </w:r>
    </w:p>
    <w:p>
      <w:r>
        <w:rPr>
          <w:b/>
          <w:u w:val="single"/>
        </w:rPr>
        <w:t>9408</w:t>
      </w:r>
    </w:p>
    <w:p>
      <w:r>
        <w:t>@user i'm man still retard.</w:t>
      </w:r>
    </w:p>
    <w:p>
      <w:r>
        <w:rPr>
          <w:b/>
          <w:u w:val="single"/>
        </w:rPr>
        <w:t>9409</w:t>
      </w:r>
    </w:p>
    <w:p>
      <w:r>
        <w:t>im calling army cute nigger society</w:t>
      </w:r>
    </w:p>
    <w:p>
      <w:r>
        <w:rPr>
          <w:b/>
          <w:u w:val="single"/>
        </w:rPr>
        <w:t>9410</w:t>
      </w:r>
    </w:p>
    <w:p>
      <w:r>
        <w:t>@user encourage us! we've got 'it's okay white' bill going</w:t>
      </w:r>
    </w:p>
    <w:p>
      <w:r>
        <w:rPr>
          <w:b/>
          <w:u w:val="single"/>
        </w:rPr>
        <w:t>9411</w:t>
      </w:r>
    </w:p>
    <w:p>
      <w:r>
        <w:t>ryan cunt</w:t>
      </w:r>
    </w:p>
    <w:p>
      <w:r>
        <w:rPr>
          <w:b/>
          <w:u w:val="single"/>
        </w:rPr>
        <w:t>9412</w:t>
      </w:r>
    </w:p>
    <w:p>
      <w:r>
        <w:t>he's accidentally losing series cuz he's retarded @url</w:t>
      </w:r>
    </w:p>
    <w:p>
      <w:r>
        <w:rPr>
          <w:b/>
          <w:u w:val="single"/>
        </w:rPr>
        <w:t>9413</w:t>
      </w:r>
    </w:p>
    <w:p>
      <w:r>
        <w:t>trevor belmont faggot yupp love</w:t>
      </w:r>
    </w:p>
    <w:p>
      <w:r>
        <w:rPr>
          <w:b/>
          <w:u w:val="single"/>
        </w:rPr>
        <w:t>9414</w:t>
      </w:r>
    </w:p>
    <w:p>
      <w:r>
        <w:t>got banned called desiinger retard</w:t>
      </w:r>
    </w:p>
    <w:p>
      <w:r>
        <w:rPr>
          <w:b/>
          <w:u w:val="single"/>
        </w:rPr>
        <w:t>9415</w:t>
      </w:r>
    </w:p>
    <w:p>
      <w:r>
        <w:t>learn speak ching chong  um @url</w:t>
      </w:r>
    </w:p>
    <w:p>
      <w:r>
        <w:rPr>
          <w:b/>
          <w:u w:val="single"/>
        </w:rPr>
        <w:t>9416</w:t>
      </w:r>
    </w:p>
    <w:p>
      <w:r>
        <w:t>@user @user @user @user hildebrand twat pure simple.</w:t>
      </w:r>
    </w:p>
    <w:p>
      <w:r>
        <w:rPr>
          <w:b/>
          <w:u w:val="single"/>
        </w:rPr>
        <w:t>9417</w:t>
      </w:r>
    </w:p>
    <w:p>
      <w:r>
        <w:t>@user gebby miss mongol japon ka?</w:t>
      </w:r>
    </w:p>
    <w:p>
      <w:r>
        <w:rPr>
          <w:b/>
          <w:u w:val="single"/>
        </w:rPr>
        <w:t>9418</w:t>
      </w:r>
    </w:p>
    <w:p>
      <w:r>
        <w:t>@user @user @user okay white family loves you.</w:t>
      </w:r>
    </w:p>
    <w:p>
      <w:r>
        <w:rPr>
          <w:b/>
          <w:u w:val="single"/>
        </w:rPr>
        <w:t>9419</w:t>
      </w:r>
    </w:p>
    <w:p>
      <w:r>
        <w:t>@user dudes started pulling eyes back started yelling ching chong once. outraged</w:t>
      </w:r>
    </w:p>
    <w:p>
      <w:r>
        <w:rPr>
          <w:b/>
          <w:u w:val="single"/>
        </w:rPr>
        <w:t>9420</w:t>
      </w:r>
    </w:p>
    <w:p>
      <w:r>
        <w:t>@user @user explaining defend illegal aliens citizens? @url</w:t>
      </w:r>
    </w:p>
    <w:p>
      <w:r>
        <w:rPr>
          <w:b/>
          <w:u w:val="single"/>
        </w:rPr>
        <w:t>9421</w:t>
      </w:r>
    </w:p>
    <w:p>
      <w:r>
        <w:t>@user spic got eye u ingrates</w:t>
      </w:r>
    </w:p>
    <w:p>
      <w:r>
        <w:rPr>
          <w:b/>
          <w:u w:val="single"/>
        </w:rPr>
        <w:t>9422</w:t>
      </w:r>
    </w:p>
    <w:p>
      <w:r>
        <w:t>thete nrrd call corina cunt! need!!</w:t>
      </w:r>
    </w:p>
    <w:p>
      <w:r>
        <w:rPr>
          <w:b/>
          <w:u w:val="single"/>
        </w:rPr>
        <w:t>9423</w:t>
      </w:r>
    </w:p>
    <w:p>
      <w:r>
        <w:t>meant funny...fuckin cunt @url</w:t>
      </w:r>
    </w:p>
    <w:p>
      <w:r>
        <w:rPr>
          <w:b/>
          <w:u w:val="single"/>
        </w:rPr>
        <w:t>9424</w:t>
      </w:r>
    </w:p>
    <w:p>
      <w:r>
        <w:t>@user comes movie since saying retard unwoke replaced family friendly version</w:t>
      </w:r>
    </w:p>
    <w:p>
      <w:r>
        <w:rPr>
          <w:b/>
          <w:u w:val="single"/>
        </w:rPr>
        <w:t>9425</w:t>
      </w:r>
    </w:p>
    <w:p>
      <w:r>
        <w:t>grandma teach children spanish reason immigrants refuse learn/speak english fe @url</w:t>
      </w:r>
    </w:p>
    <w:p>
      <w:r>
        <w:rPr>
          <w:b/>
          <w:u w:val="single"/>
        </w:rPr>
        <w:t>9426</w:t>
      </w:r>
    </w:p>
    <w:p>
      <w:r>
        <w:t>18. enter illegal aliens. @user used model created bay area politicians like @user repl @url</w:t>
      </w:r>
    </w:p>
    <w:p>
      <w:r>
        <w:rPr>
          <w:b/>
          <w:u w:val="single"/>
        </w:rPr>
        <w:t>9427</w:t>
      </w:r>
    </w:p>
    <w:p>
      <w:r>
        <w:t>#kpop auto-tune ching chong</w:t>
      </w:r>
    </w:p>
    <w:p>
      <w:r>
        <w:rPr>
          <w:b/>
          <w:u w:val="single"/>
        </w:rPr>
        <w:t>9428</w:t>
      </w:r>
    </w:p>
    <w:p>
      <w:r>
        <w:t>@user obviously cunt even know teams history</w:t>
      </w:r>
    </w:p>
    <w:p>
      <w:r>
        <w:rPr>
          <w:b/>
          <w:u w:val="single"/>
        </w:rPr>
        <w:t>9429</w:t>
      </w:r>
    </w:p>
    <w:p>
      <w:r>
        <w:t>@user talk retard</w:t>
      </w:r>
    </w:p>
    <w:p>
      <w:r>
        <w:rPr>
          <w:b/>
          <w:u w:val="single"/>
        </w:rPr>
        <w:t>9430</w:t>
      </w:r>
    </w:p>
    <w:p>
      <w:r>
        <w:t>fella line work takes variety aliases. hell even chinaman six months.</w:t>
      </w:r>
    </w:p>
    <w:p>
      <w:r>
        <w:rPr>
          <w:b/>
          <w:u w:val="single"/>
        </w:rPr>
        <w:t>9431</w:t>
      </w:r>
    </w:p>
    <w:p>
      <w:r>
        <w:t>friends retarded particular episode.</w:t>
      </w:r>
    </w:p>
    <w:p>
      <w:r>
        <w:rPr>
          <w:b/>
          <w:u w:val="single"/>
        </w:rPr>
        <w:t>9432</w:t>
      </w:r>
    </w:p>
    <w:p>
      <w:r>
        <w:t>@user course feminazi's roll one other. frauds!</w:t>
      </w:r>
    </w:p>
    <w:p>
      <w:r>
        <w:rPr>
          <w:b/>
          <w:u w:val="single"/>
        </w:rPr>
        <w:t>9433</w:t>
      </w:r>
    </w:p>
    <w:p>
      <w:r>
        <w:t>@user still fucking twat</w:t>
      </w:r>
    </w:p>
    <w:p>
      <w:r>
        <w:rPr>
          <w:b/>
          <w:u w:val="single"/>
        </w:rPr>
        <w:t>9434</w:t>
      </w:r>
    </w:p>
    <w:p>
      <w:r>
        <w:t>today's heated debate ... biggest twat ashley's appointees run #nufc - llambias charnley</w:t>
      </w:r>
    </w:p>
    <w:p>
      <w:r>
        <w:rPr>
          <w:b/>
          <w:u w:val="single"/>
        </w:rPr>
        <w:t>9435</w:t>
      </w:r>
    </w:p>
    <w:p>
      <w:r>
        <w:t>@user fuck defector.nla garbage town garbage fanbase.nalso fuck ginger-bearded twat turner.</w:t>
      </w:r>
    </w:p>
    <w:p>
      <w:r>
        <w:rPr>
          <w:b/>
          <w:u w:val="single"/>
        </w:rPr>
        <w:t>9436</w:t>
      </w:r>
    </w:p>
    <w:p>
      <w:r>
        <w:t>ching ching chong chong dookie dookie</w:t>
      </w:r>
    </w:p>
    <w:p>
      <w:r>
        <w:rPr>
          <w:b/>
          <w:u w:val="single"/>
        </w:rPr>
        <w:t>9437</w:t>
      </w:r>
    </w:p>
    <w:p>
      <w:r>
        <w:t>ain't blame loss lmaoo. retarded. like asf  @url</w:t>
      </w:r>
    </w:p>
    <w:p>
      <w:r>
        <w:rPr>
          <w:b/>
          <w:u w:val="single"/>
        </w:rPr>
        <w:t>9438</w:t>
      </w:r>
    </w:p>
    <w:p>
      <w:r>
        <w:t>@user think jack hobbs fairly mongy though.</w:t>
      </w:r>
    </w:p>
    <w:p>
      <w:r>
        <w:rPr>
          <w:b/>
          <w:u w:val="single"/>
        </w:rPr>
        <w:t>9439</w:t>
      </w:r>
    </w:p>
    <w:p>
      <w:r>
        <w:t>s.o.b retard dangerous asshole planet! shame brasil! @url</w:t>
      </w:r>
    </w:p>
    <w:p>
      <w:r>
        <w:rPr>
          <w:b/>
          <w:u w:val="single"/>
        </w:rPr>
        <w:t>9440</w:t>
      </w:r>
    </w:p>
    <w:p>
      <w:r>
        <w:t>@user know what. dont hire couple thousand peole fly shithole countr @url</w:t>
      </w:r>
    </w:p>
    <w:p>
      <w:r>
        <w:rPr>
          <w:b/>
          <w:u w:val="single"/>
        </w:rPr>
        <w:t>9441</w:t>
      </w:r>
    </w:p>
    <w:p>
      <w:r>
        <w:t>absolute cunt human @url</w:t>
      </w:r>
    </w:p>
    <w:p>
      <w:r>
        <w:rPr>
          <w:b/>
          <w:u w:val="single"/>
        </w:rPr>
        <w:t>9442</w:t>
      </w:r>
    </w:p>
    <w:p>
      <w:r>
        <w:t>@user good anhur man bad luck zhong kui mid retard</w:t>
      </w:r>
    </w:p>
    <w:p>
      <w:r>
        <w:rPr>
          <w:b/>
          <w:u w:val="single"/>
        </w:rPr>
        <w:t>9443</w:t>
      </w:r>
    </w:p>
    <w:p>
      <w:r>
        <w:t>@user @user spic polach</w:t>
      </w:r>
    </w:p>
    <w:p>
      <w:r>
        <w:rPr>
          <w:b/>
          <w:u w:val="single"/>
        </w:rPr>
        <w:t>9444</w:t>
      </w:r>
    </w:p>
    <w:p>
      <w:r>
        <w:t>@user @user retarded cant research...then sure right... @url</w:t>
      </w:r>
    </w:p>
    <w:p>
      <w:r>
        <w:rPr>
          <w:b/>
          <w:u w:val="single"/>
        </w:rPr>
        <w:t>9445</w:t>
      </w:r>
    </w:p>
    <w:p>
      <w:r>
        <w:t>@user @user @user family reached full retard @url</w:t>
      </w:r>
    </w:p>
    <w:p>
      <w:r>
        <w:rPr>
          <w:b/>
          <w:u w:val="single"/>
        </w:rPr>
        <w:t>9446</w:t>
      </w:r>
    </w:p>
    <w:p>
      <w:r>
        <w:t>r shithole countries cuz american &amp;amp; european imperialist capitalism helped make so...+ failing war @url</w:t>
      </w:r>
    </w:p>
    <w:p>
      <w:r>
        <w:rPr>
          <w:b/>
          <w:u w:val="single"/>
        </w:rPr>
        <w:t>9447</w:t>
      </w:r>
    </w:p>
    <w:p>
      <w:r>
        <w:t>yes bc told im deactivating fucking faggot</w:t>
      </w:r>
    </w:p>
    <w:p>
      <w:r>
        <w:rPr>
          <w:b/>
          <w:u w:val="single"/>
        </w:rPr>
        <w:t>9448</w:t>
      </w:r>
    </w:p>
    <w:p>
      <w:r>
        <w:t>@user hes faggot dude can't stand people like</w:t>
      </w:r>
    </w:p>
    <w:p>
      <w:r>
        <w:rPr>
          <w:b/>
          <w:u w:val="single"/>
        </w:rPr>
        <w:t>9449</w:t>
      </w:r>
    </w:p>
    <w:p>
      <w:r>
        <w:t>fucking retard hate older people *claps 4 times* -john mauer 2018</w:t>
      </w:r>
    </w:p>
    <w:p>
      <w:r>
        <w:rPr>
          <w:b/>
          <w:u w:val="single"/>
        </w:rPr>
        <w:t>9450</w:t>
      </w:r>
    </w:p>
    <w:p>
      <w:r>
        <w:t>feminist called fat twat.</w:t>
      </w:r>
    </w:p>
    <w:p>
      <w:r>
        <w:rPr>
          <w:b/>
          <w:u w:val="single"/>
        </w:rPr>
        <w:t>9451</w:t>
      </w:r>
    </w:p>
    <w:p>
      <w:r>
        <w:t>@user wow middle east africa south asia? shithole countries gathered together walk thou @url</w:t>
      </w:r>
    </w:p>
    <w:p>
      <w:r>
        <w:rPr>
          <w:b/>
          <w:u w:val="single"/>
        </w:rPr>
        <w:t>9452</w:t>
      </w:r>
    </w:p>
    <w:p>
      <w:r>
        <w:t>lol know mean! nigger got caught again. @url</w:t>
      </w:r>
    </w:p>
    <w:p>
      <w:r>
        <w:rPr>
          <w:b/>
          <w:u w:val="single"/>
        </w:rPr>
        <w:t>9453</w:t>
      </w:r>
    </w:p>
    <w:p>
      <w:r>
        <w:t>twat @url</w:t>
      </w:r>
    </w:p>
    <w:p>
      <w:r>
        <w:rPr>
          <w:b/>
          <w:u w:val="single"/>
        </w:rPr>
        <w:t>9454</w:t>
      </w:r>
    </w:p>
    <w:p>
      <w:r>
        <w:t>people living shithole countries throw stones. #treeoflifesynagogue @user</w:t>
      </w:r>
    </w:p>
    <w:p>
      <w:r>
        <w:rPr>
          <w:b/>
          <w:u w:val="single"/>
        </w:rPr>
        <w:t>9455</w:t>
      </w:r>
    </w:p>
    <w:p>
      <w:r>
        <w:t>@user @user lives hollywood works buzzfeed; shocked combination produces mongoloid?</w:t>
      </w:r>
    </w:p>
    <w:p>
      <w:r>
        <w:rPr>
          <w:b/>
          <w:u w:val="single"/>
        </w:rPr>
        <w:t>9456</w:t>
      </w:r>
    </w:p>
    <w:p>
      <w:r>
        <w:t>change ur @user fucking mongoloid @user</w:t>
      </w:r>
    </w:p>
    <w:p>
      <w:r>
        <w:rPr>
          <w:b/>
          <w:u w:val="single"/>
        </w:rPr>
        <w:t>9457</w:t>
      </w:r>
    </w:p>
    <w:p>
      <w:r>
        <w:t>thread retarded af ncheck fan page spams  @url</w:t>
      </w:r>
    </w:p>
    <w:p>
      <w:r>
        <w:rPr>
          <w:b/>
          <w:u w:val="single"/>
        </w:rPr>
        <w:t>9458</w:t>
      </w:r>
    </w:p>
    <w:p>
      <w:r>
        <w:t>mongoloid - mongoloid scans mongodb hosts compromised held ransom. @url</w:t>
      </w:r>
    </w:p>
    <w:p>
      <w:r>
        <w:rPr>
          <w:b/>
          <w:u w:val="single"/>
        </w:rPr>
        <w:t>9459</w:t>
      </w:r>
    </w:p>
    <w:p>
      <w:r>
        <w:t>try hardest tweet trump lol cunt @url</w:t>
      </w:r>
    </w:p>
    <w:p>
      <w:r>
        <w:rPr>
          <w:b/>
          <w:u w:val="single"/>
        </w:rPr>
        <w:t>9460</w:t>
      </w:r>
    </w:p>
    <w:p>
      <w:r>
        <w:t>either crazy retarded thin line separates could</w:t>
      </w:r>
    </w:p>
    <w:p>
      <w:r>
        <w:rPr>
          <w:b/>
          <w:u w:val="single"/>
        </w:rPr>
        <w:t>9461</w:t>
      </w:r>
    </w:p>
    <w:p>
      <w:r>
        <w:t>easily turn straight boy cock thirsty cum addicted faggot. nnblack cock is.nnn#findom @url</w:t>
      </w:r>
    </w:p>
    <w:p>
      <w:r>
        <w:rPr>
          <w:b/>
          <w:u w:val="single"/>
        </w:rPr>
        <w:t>9462</w:t>
      </w:r>
    </w:p>
    <w:p>
      <w:r>
        <w:t>alec :) _ retarded (: @url</w:t>
      </w:r>
    </w:p>
    <w:p>
      <w:r>
        <w:rPr>
          <w:b/>
          <w:u w:val="single"/>
        </w:rPr>
        <w:t>9463</w:t>
      </w:r>
    </w:p>
    <w:p>
      <w:r>
        <w:t>sarah silverman gone total retard smh @url</w:t>
      </w:r>
    </w:p>
    <w:p>
      <w:r>
        <w:rPr>
          <w:b/>
          <w:u w:val="single"/>
        </w:rPr>
        <w:t>9464</w:t>
      </w:r>
    </w:p>
    <w:p>
      <w:r>
        <w:t>oh well try hard shithole countries-maybe someday happen!</w:t>
      </w:r>
    </w:p>
    <w:p>
      <w:r>
        <w:rPr>
          <w:b/>
          <w:u w:val="single"/>
        </w:rPr>
        <w:t>9465</w:t>
      </w:r>
    </w:p>
    <w:p>
      <w:r>
        <w:t>@user nigga started lagging left retard</w:t>
      </w:r>
    </w:p>
    <w:p>
      <w:r>
        <w:rPr>
          <w:b/>
          <w:u w:val="single"/>
        </w:rPr>
        <w:t>9466</w:t>
      </w:r>
    </w:p>
    <w:p>
      <w:r>
        <w:t>omg tea! using terms hurt offend used sorry idc retarded  @url</w:t>
      </w:r>
    </w:p>
    <w:p>
      <w:r>
        <w:rPr>
          <w:b/>
          <w:u w:val="single"/>
        </w:rPr>
        <w:t>9467</w:t>
      </w:r>
    </w:p>
    <w:p>
      <w:r>
        <w:t>chance defeat vile leftie pussy hat feminazi man-hating bitter bitches brigade. god help us @url</w:t>
      </w:r>
    </w:p>
    <w:p>
      <w:r>
        <w:rPr>
          <w:b/>
          <w:u w:val="single"/>
        </w:rPr>
        <w:t>9468</w:t>
      </w:r>
    </w:p>
    <w:p>
      <w:r>
        <w:t>remember im negro open mind got skin door-wayne</w:t>
      </w:r>
    </w:p>
    <w:p>
      <w:r>
        <w:rPr>
          <w:b/>
          <w:u w:val="single"/>
        </w:rPr>
        <w:t>9469</w:t>
      </w:r>
    </w:p>
    <w:p>
      <w:r>
        <w:t>exams passed collage thank fuck never go mongy place cheeky pay rise @url</w:t>
      </w:r>
    </w:p>
    <w:p>
      <w:r>
        <w:rPr>
          <w:b/>
          <w:u w:val="single"/>
        </w:rPr>
        <w:t>9470</w:t>
      </w:r>
    </w:p>
    <w:p>
      <w:r>
        <w:t>@user could tell lil retarded</w:t>
      </w:r>
    </w:p>
    <w:p>
      <w:r>
        <w:rPr>
          <w:b/>
          <w:u w:val="single"/>
        </w:rPr>
        <w:t>9471</w:t>
      </w:r>
    </w:p>
    <w:p>
      <w:r>
        <w:t>hey twitter nigger shit fuckibg bitch!!! fucking democratic libtard nigger lover!!!!!</w:t>
      </w:r>
    </w:p>
    <w:p>
      <w:r>
        <w:rPr>
          <w:b/>
          <w:u w:val="single"/>
        </w:rPr>
        <w:t>9472</w:t>
      </w:r>
    </w:p>
    <w:p>
      <w:r>
        <w:t>@user @user ur demo believing retard!</w:t>
      </w:r>
    </w:p>
    <w:p>
      <w:r>
        <w:rPr>
          <w:b/>
          <w:u w:val="single"/>
        </w:rPr>
        <w:t>9473</w:t>
      </w:r>
    </w:p>
    <w:p>
      <w:r>
        <w:t>fucking faggot</w:t>
      </w:r>
    </w:p>
    <w:p>
      <w:r>
        <w:rPr>
          <w:b/>
          <w:u w:val="single"/>
        </w:rPr>
        <w:t>9474</w:t>
      </w:r>
    </w:p>
    <w:p>
      <w:r>
        <w:t>@user @user @user u talkin tae ?? stupid cunt know ur place</w:t>
      </w:r>
    </w:p>
    <w:p>
      <w:r>
        <w:rPr>
          <w:b/>
          <w:u w:val="single"/>
        </w:rPr>
        <w:t>9475</w:t>
      </w:r>
    </w:p>
    <w:p>
      <w:r>
        <w:t>@user @user love negro!!!!</w:t>
      </w:r>
    </w:p>
    <w:p>
      <w:r>
        <w:rPr>
          <w:b/>
          <w:u w:val="single"/>
        </w:rPr>
        <w:t>9476</w:t>
      </w:r>
    </w:p>
    <w:p>
      <w:r>
        <w:t>altered original dyke-esque costume b slutty bc tristan inspires b whore n he's eve n going @url</w:t>
      </w:r>
    </w:p>
    <w:p>
      <w:r>
        <w:rPr>
          <w:b/>
          <w:u w:val="single"/>
        </w:rPr>
        <w:t>9477</w:t>
      </w:r>
    </w:p>
    <w:p>
      <w:r>
        <w:t>fucking retard man sad  @url</w:t>
      </w:r>
    </w:p>
    <w:p>
      <w:r>
        <w:rPr>
          <w:b/>
          <w:u w:val="single"/>
        </w:rPr>
        <w:t>9478</w:t>
      </w:r>
    </w:p>
    <w:p>
      <w:r>
        <w:t>@user @user popcorn  selfies stick i'd snap cunt</w:t>
      </w:r>
    </w:p>
    <w:p>
      <w:r>
        <w:rPr>
          <w:b/>
          <w:u w:val="single"/>
        </w:rPr>
        <w:t>9479</w:t>
      </w:r>
    </w:p>
    <w:p>
      <w:r>
        <w:t>@user hes burning funko pop like mongoloid</w:t>
      </w:r>
    </w:p>
    <w:p>
      <w:r>
        <w:rPr>
          <w:b/>
          <w:u w:val="single"/>
        </w:rPr>
        <w:t>9480</w:t>
      </w:r>
    </w:p>
    <w:p>
      <w:r>
        <w:t>@user shit sooo retarded</w:t>
      </w:r>
    </w:p>
    <w:p>
      <w:r>
        <w:rPr>
          <w:b/>
          <w:u w:val="single"/>
        </w:rPr>
        <w:t>9481</w:t>
      </w:r>
    </w:p>
    <w:p>
      <w:r>
        <w:t>@user wtf saying? cause shithole countries collapse. example destroying @url</w:t>
      </w:r>
    </w:p>
    <w:p>
      <w:r>
        <w:rPr>
          <w:b/>
          <w:u w:val="single"/>
        </w:rPr>
        <w:t>9482</w:t>
      </w:r>
    </w:p>
    <w:p>
      <w:r>
        <w:t>mom like ching chong bing bong we're eating bird dinner</w:t>
      </w:r>
    </w:p>
    <w:p>
      <w:r>
        <w:rPr>
          <w:b/>
          <w:u w:val="single"/>
        </w:rPr>
        <w:t>9483</w:t>
      </w:r>
    </w:p>
    <w:p>
      <w:r>
        <w:t>keep mind im negro/so open mind got screen door! #impressive #carterv</w:t>
      </w:r>
    </w:p>
    <w:p>
      <w:r>
        <w:rPr>
          <w:b/>
          <w:u w:val="single"/>
        </w:rPr>
        <w:t>9484</w:t>
      </w:r>
    </w:p>
    <w:p>
      <w:r>
        <w:t>joyeux anniversaire en retard league legends !</w:t>
      </w:r>
    </w:p>
    <w:p>
      <w:r>
        <w:rPr>
          <w:b/>
          <w:u w:val="single"/>
        </w:rPr>
        <w:t>9485</w:t>
      </w:r>
    </w:p>
    <w:p>
      <w:r>
        <w:t>@user @user @user @user @user skipping shithole cities. ndetro @url</w:t>
      </w:r>
    </w:p>
    <w:p>
      <w:r>
        <w:rPr>
          <w:b/>
          <w:u w:val="single"/>
        </w:rPr>
        <w:t>9486</w:t>
      </w:r>
    </w:p>
    <w:p>
      <w:r>
        <w:t>@user @user @user can't say anything stem orange man. bad mongoloi @url</w:t>
      </w:r>
    </w:p>
    <w:p>
      <w:r>
        <w:rPr>
          <w:b/>
          <w:u w:val="single"/>
        </w:rPr>
        <w:t>9487</w:t>
      </w:r>
    </w:p>
    <w:p>
      <w:r>
        <w:t>@user @user back battle bus nigger</w:t>
      </w:r>
    </w:p>
    <w:p>
      <w:r>
        <w:rPr>
          <w:b/>
          <w:u w:val="single"/>
        </w:rPr>
        <w:t>9488</w:t>
      </w:r>
    </w:p>
    <w:p>
      <w:r>
        <w:t>truely little mongy! .  @url</w:t>
      </w:r>
    </w:p>
    <w:p>
      <w:r>
        <w:rPr>
          <w:b/>
          <w:u w:val="single"/>
        </w:rPr>
        <w:t>9489</w:t>
      </w:r>
    </w:p>
    <w:p>
      <w:r>
        <w:t>indian academic plagued left intellectual terrorism amount hue cry would impact unless restrict @url</w:t>
      </w:r>
    </w:p>
    <w:p>
      <w:r>
        <w:rPr>
          <w:b/>
          <w:u w:val="single"/>
        </w:rPr>
        <w:t>9490</w:t>
      </w:r>
    </w:p>
    <w:p>
      <w:r>
        <w:t>fucking retarded fans. durrr jg lost game defense stop them...durrrr</w:t>
      </w:r>
    </w:p>
    <w:p>
      <w:r>
        <w:rPr>
          <w:b/>
          <w:u w:val="single"/>
        </w:rPr>
        <w:t>9491</w:t>
      </w:r>
    </w:p>
    <w:p>
      <w:r>
        <w:t>okay white celebrate australia day #auspol</w:t>
      </w:r>
    </w:p>
    <w:p>
      <w:r>
        <w:rPr>
          <w:b/>
          <w:u w:val="single"/>
        </w:rPr>
        <w:t>9492</w:t>
      </w:r>
    </w:p>
    <w:p>
      <w:r>
        <w:t>@user beautiful life... ching chong ling long</w:t>
      </w:r>
    </w:p>
    <w:p>
      <w:r>
        <w:rPr>
          <w:b/>
          <w:u w:val="single"/>
        </w:rPr>
        <w:t>9493</w:t>
      </w:r>
    </w:p>
    <w:p>
      <w:r>
        <w:t>@user girl give 3 days twitter cunt puts ass lockup again. @url</w:t>
      </w:r>
    </w:p>
    <w:p>
      <w:r>
        <w:rPr>
          <w:b/>
          <w:u w:val="single"/>
        </w:rPr>
        <w:t>9494</w:t>
      </w:r>
    </w:p>
    <w:p>
      <w:r>
        <w:t>cannot believe i'm sluttyjock wrote sharing teamviewer password. really faggot? haha. pr @url</w:t>
      </w:r>
    </w:p>
    <w:p>
      <w:r>
        <w:rPr>
          <w:b/>
          <w:u w:val="single"/>
        </w:rPr>
        <w:t>9495</w:t>
      </w:r>
    </w:p>
    <w:p>
      <w:r>
        <w:t>mongoloid's response @user pointing trump attempt president @url</w:t>
      </w:r>
    </w:p>
    <w:p>
      <w:r>
        <w:rPr>
          <w:b/>
          <w:u w:val="single"/>
        </w:rPr>
        <w:t>9496</w:t>
      </w:r>
    </w:p>
    <w:p>
      <w:r>
        <w:t>@user @user indian giver racist offensive many natives words like kike spic jap etc. @url</w:t>
      </w:r>
    </w:p>
    <w:p>
      <w:r>
        <w:rPr>
          <w:b/>
          <w:u w:val="single"/>
        </w:rPr>
        <w:t>9497</w:t>
      </w:r>
    </w:p>
    <w:p>
      <w:r>
        <w:t>@user @user @user can't believe spic n span van survived wearing make @url</w:t>
      </w:r>
    </w:p>
    <w:p>
      <w:r>
        <w:rPr>
          <w:b/>
          <w:u w:val="single"/>
        </w:rPr>
        <w:t>9498</w:t>
      </w:r>
    </w:p>
    <w:p>
      <w:r>
        <w:t>iconic.. factual! best thing slothy little cunt said long time merry saturday filthy ani @url</w:t>
      </w:r>
    </w:p>
    <w:p>
      <w:r>
        <w:rPr>
          <w:b/>
          <w:u w:val="single"/>
        </w:rPr>
        <w:t>9499</w:t>
      </w:r>
    </w:p>
    <w:p>
      <w:r>
        <w:t>somebody tell faggot ass poe square up. show 17 dick riders</w:t>
      </w:r>
    </w:p>
    <w:p>
      <w:r>
        <w:rPr>
          <w:b/>
          <w:u w:val="single"/>
        </w:rPr>
        <w:t>9500</w:t>
      </w:r>
    </w:p>
    <w:p>
      <w:r>
        <w:t>always nights stopped drinking feel fine morning ones cunt ya</w:t>
      </w:r>
    </w:p>
    <w:p>
      <w:r>
        <w:rPr>
          <w:b/>
          <w:u w:val="single"/>
        </w:rPr>
        <w:t>9501</w:t>
      </w:r>
    </w:p>
    <w:p>
      <w:r>
        <w:t>worry bullshit going godforsaken shithole country leave us alone ca @url</w:t>
      </w:r>
    </w:p>
    <w:p>
      <w:r>
        <w:rPr>
          <w:b/>
          <w:u w:val="single"/>
        </w:rPr>
        <w:t>9502</w:t>
      </w:r>
    </w:p>
    <w:p>
      <w:r>
        <w:t>ces migrants qui veulent sinvestir pourleurope @url</w:t>
      </w:r>
    </w:p>
    <w:p>
      <w:r>
        <w:rPr>
          <w:b/>
          <w:u w:val="single"/>
        </w:rPr>
        <w:t>9503</w:t>
      </w:r>
    </w:p>
    <w:p>
      <w:r>
        <w:t>would beat chink faggot @url</w:t>
      </w:r>
    </w:p>
    <w:p>
      <w:r>
        <w:rPr>
          <w:b/>
          <w:u w:val="single"/>
        </w:rPr>
        <w:t>9504</w:t>
      </w:r>
    </w:p>
    <w:p>
      <w:r>
        <w:t>@user looks like he'd call dirty spic hair long &amp;amp; blonde</w:t>
      </w:r>
    </w:p>
    <w:p>
      <w:r>
        <w:rPr>
          <w:b/>
          <w:u w:val="single"/>
        </w:rPr>
        <w:t>9505</w:t>
      </w:r>
    </w:p>
    <w:p>
      <w:r>
        <w:t>@user bonge always going full retard. @url</w:t>
      </w:r>
    </w:p>
    <w:p>
      <w:r>
        <w:rPr>
          <w:b/>
          <w:u w:val="single"/>
        </w:rPr>
        <w:t>9506</w:t>
      </w:r>
    </w:p>
    <w:p>
      <w:r>
        <w:t>lol new spic rappers different</w:t>
      </w:r>
    </w:p>
    <w:p>
      <w:r>
        <w:rPr>
          <w:b/>
          <w:u w:val="single"/>
        </w:rPr>
        <w:t>9507</w:t>
      </w:r>
    </w:p>
    <w:p>
      <w:r>
        <w:t>@user ahahah wtf u he's @user pax messaging cunt @url</w:t>
      </w:r>
    </w:p>
    <w:p>
      <w:r>
        <w:rPr>
          <w:b/>
          <w:u w:val="single"/>
        </w:rPr>
        <w:t>9508</w:t>
      </w:r>
    </w:p>
    <w:p>
      <w:r>
        <w:t>@user remove kids usa test fire nukes. country mined shithole needs @url</w:t>
      </w:r>
    </w:p>
    <w:p>
      <w:r>
        <w:rPr>
          <w:b/>
          <w:u w:val="single"/>
        </w:rPr>
        <w:t>9509</w:t>
      </w:r>
    </w:p>
    <w:p>
      <w:r>
        <w:t>@user @user fucking cunt</w:t>
      </w:r>
    </w:p>
    <w:p>
      <w:r>
        <w:rPr>
          <w:b/>
          <w:u w:val="single"/>
        </w:rPr>
        <w:t>9510</w:t>
      </w:r>
    </w:p>
    <w:p>
      <w:r>
        <w:t>@user @user hey retard 4 injured killed</w:t>
      </w:r>
    </w:p>
    <w:p>
      <w:r>
        <w:rPr>
          <w:b/>
          <w:u w:val="single"/>
        </w:rPr>
        <w:t>9511</w:t>
      </w:r>
    </w:p>
    <w:p>
      <w:r>
        <w:t>@url debating different economic systems models go full retard claiming hy @url</w:t>
      </w:r>
    </w:p>
    <w:p>
      <w:r>
        <w:rPr>
          <w:b/>
          <w:u w:val="single"/>
        </w:rPr>
        <w:t>9512</w:t>
      </w:r>
    </w:p>
    <w:p>
      <w:r>
        <w:t>gator chomp faggot shit i've ever seen life.</w:t>
      </w:r>
    </w:p>
    <w:p>
      <w:r>
        <w:rPr>
          <w:b/>
          <w:u w:val="single"/>
        </w:rPr>
        <w:t>9513</w:t>
      </w:r>
    </w:p>
    <w:p>
      <w:r>
        <w:t>@user @user @user @user @user better</w:t>
      </w:r>
    </w:p>
    <w:p>
      <w:r>
        <w:rPr>
          <w:b/>
          <w:u w:val="single"/>
        </w:rPr>
        <w:t>9514</w:t>
      </w:r>
    </w:p>
    <w:p>
      <w:r>
        <w:t>unreal crawling bed 13 hour nightshift next doors yappy little cunt dog wakes</w:t>
      </w:r>
    </w:p>
    <w:p>
      <w:r>
        <w:rPr>
          <w:b/>
          <w:u w:val="single"/>
        </w:rPr>
        <w:t>9515</w:t>
      </w:r>
    </w:p>
    <w:p>
      <w:r>
        <w:t>etes-vous daccord avec bernard kouchner qui dit que  nous devrions prendre plus de migrants  @url</w:t>
      </w:r>
    </w:p>
    <w:p>
      <w:r>
        <w:rPr>
          <w:b/>
          <w:u w:val="single"/>
        </w:rPr>
        <w:t>9516</w:t>
      </w:r>
    </w:p>
    <w:p>
      <w:r>
        <w:t>austin bought chocolates... negro ate them. at?</w:t>
      </w:r>
    </w:p>
    <w:p>
      <w:r>
        <w:rPr>
          <w:b/>
          <w:u w:val="single"/>
        </w:rPr>
        <w:t>9517</w:t>
      </w:r>
    </w:p>
    <w:p>
      <w:r>
        <w:t>@user @user ching chong</w:t>
      </w:r>
    </w:p>
    <w:p>
      <w:r>
        <w:rPr>
          <w:b/>
          <w:u w:val="single"/>
        </w:rPr>
        <w:t>9518</w:t>
      </w:r>
    </w:p>
    <w:p>
      <w:r>
        <w:t>@user think lil corrected fucking retarded i'm losing brain cells @url</w:t>
      </w:r>
    </w:p>
    <w:p>
      <w:r>
        <w:rPr>
          <w:b/>
          <w:u w:val="single"/>
        </w:rPr>
        <w:t>9519</w:t>
      </w:r>
    </w:p>
    <w:p>
      <w:r>
        <w:t>men democrats see rights illegal aliens ms-13 terrorists etc.</w:t>
      </w:r>
    </w:p>
    <w:p>
      <w:r>
        <w:rPr>
          <w:b/>
          <w:u w:val="single"/>
        </w:rPr>
        <w:t>9520</w:t>
      </w:r>
    </w:p>
    <w:p>
      <w:r>
        <w:t>@user @user @user first thought leftist muslim terrorist. wrong. nee @url</w:t>
      </w:r>
    </w:p>
    <w:p>
      <w:r>
        <w:rPr>
          <w:b/>
          <w:u w:val="single"/>
        </w:rPr>
        <w:t>9521</w:t>
      </w:r>
    </w:p>
    <w:p>
      <w:r>
        <w:t>herenni two parts/a personnboricua/spicnpast presentnalive oppressedngiven cultural beautyn. . . @url</w:t>
      </w:r>
    </w:p>
    <w:p>
      <w:r>
        <w:rPr>
          <w:b/>
          <w:u w:val="single"/>
        </w:rPr>
        <w:t>9522</w:t>
      </w:r>
    </w:p>
    <w:p>
      <w:r>
        <w:t>smiling like retard  @url</w:t>
      </w:r>
    </w:p>
    <w:p>
      <w:r>
        <w:rPr>
          <w:b/>
          <w:u w:val="single"/>
        </w:rPr>
        <w:t>9523</w:t>
      </w:r>
    </w:p>
    <w:p>
      <w:r>
        <w:t>appear mad bomber van cleaned spic-and-span got arrested?</w:t>
      </w:r>
    </w:p>
    <w:p>
      <w:r>
        <w:rPr>
          <w:b/>
          <w:u w:val="single"/>
        </w:rPr>
        <w:t>9524</w:t>
      </w:r>
    </w:p>
    <w:p>
      <w:r>
        <w:t>hey cupcake shooter terrorist extremists leftist anti trumper... anti leo thoughts noted. th @url</w:t>
      </w:r>
    </w:p>
    <w:p>
      <w:r>
        <w:rPr>
          <w:b/>
          <w:u w:val="single"/>
        </w:rPr>
        <w:t>9525</w:t>
      </w:r>
    </w:p>
    <w:p>
      <w:r>
        <w:t>@user @user happy bday @user gay faggot !!</w:t>
      </w:r>
    </w:p>
    <w:p>
      <w:r>
        <w:rPr>
          <w:b/>
          <w:u w:val="single"/>
        </w:rPr>
        <w:t>9526</w:t>
      </w:r>
    </w:p>
    <w:p>
      <w:r>
        <w:t>people say grinch leak fake incineroar ain't literally retarded</w:t>
      </w:r>
    </w:p>
    <w:p>
      <w:r>
        <w:rPr>
          <w:b/>
          <w:u w:val="single"/>
        </w:rPr>
        <w:t>9527</w:t>
      </w:r>
    </w:p>
    <w:p>
      <w:r>
        <w:t>@user @user @user yes u uneducated spic</w:t>
      </w:r>
    </w:p>
    <w:p>
      <w:r>
        <w:rPr>
          <w:b/>
          <w:u w:val="single"/>
        </w:rPr>
        <w:t>9528</w:t>
      </w:r>
    </w:p>
    <w:p>
      <w:r>
        <w:t>@user according fox immigrants card carrying members ms-13... like evil hombres. @url</w:t>
      </w:r>
    </w:p>
    <w:p>
      <w:r>
        <w:rPr>
          <w:b/>
          <w:u w:val="single"/>
        </w:rPr>
        <w:t>9529</w:t>
      </w:r>
    </w:p>
    <w:p>
      <w:r>
        <w:t>hes ching chong chicken nugger lol ; )</w:t>
      </w:r>
    </w:p>
    <w:p>
      <w:r>
        <w:rPr>
          <w:b/>
          <w:u w:val="single"/>
        </w:rPr>
        <w:t>9530</w:t>
      </w:r>
    </w:p>
    <w:p>
      <w:r>
        <w:t>@user @user reported twat</w:t>
      </w:r>
    </w:p>
    <w:p>
      <w:r>
        <w:rPr>
          <w:b/>
          <w:u w:val="single"/>
        </w:rPr>
        <w:t>9531</w:t>
      </w:r>
    </w:p>
    <w:p>
      <w:r>
        <w:t>@user disgrace wants trash us make another shithole country.... @url</w:t>
      </w:r>
    </w:p>
    <w:p>
      <w:r>
        <w:rPr>
          <w:b/>
          <w:u w:val="single"/>
        </w:rPr>
        <w:t>9532</w:t>
      </w:r>
    </w:p>
    <w:p>
      <w:r>
        <w:t>1v1 riot shields round 11 cunt fuck game cunt</w:t>
      </w:r>
    </w:p>
    <w:p>
      <w:r>
        <w:rPr>
          <w:b/>
          <w:u w:val="single"/>
        </w:rPr>
        <w:t>9533</w:t>
      </w:r>
    </w:p>
    <w:p>
      <w:r>
        <w:t>legally say 'ching chong ping ling'</w:t>
      </w:r>
    </w:p>
    <w:p>
      <w:r>
        <w:rPr>
          <w:b/>
          <w:u w:val="single"/>
        </w:rPr>
        <w:t>9534</w:t>
      </w:r>
    </w:p>
    <w:p>
      <w:r>
        <w:t>@user felt killed bujy  faggot</w:t>
      </w:r>
    </w:p>
    <w:p>
      <w:r>
        <w:rPr>
          <w:b/>
          <w:u w:val="single"/>
        </w:rPr>
        <w:t>9535</w:t>
      </w:r>
    </w:p>
    <w:p>
      <w:r>
        <w:t>@user bet didnt kids call names tell go back country lol @url</w:t>
      </w:r>
    </w:p>
    <w:p>
      <w:r>
        <w:rPr>
          <w:b/>
          <w:u w:val="single"/>
        </w:rPr>
        <w:t>9536</w:t>
      </w:r>
    </w:p>
    <w:p>
      <w:r>
        <w:t>@user yeah cunt ask i'm goin n shit</w:t>
      </w:r>
    </w:p>
    <w:p>
      <w:r>
        <w:rPr>
          <w:b/>
          <w:u w:val="single"/>
        </w:rPr>
        <w:t>9537</w:t>
      </w:r>
    </w:p>
    <w:p>
      <w:r>
        <w:t>@user seeking support filmaker story negro yangaleader forgered revolt first black town free slaver @url</w:t>
      </w:r>
    </w:p>
    <w:p>
      <w:r>
        <w:rPr>
          <w:b/>
          <w:u w:val="single"/>
        </w:rPr>
        <w:t>9538</w:t>
      </w:r>
    </w:p>
    <w:p>
      <w:r>
        <w:t>cp3 socked nigga retarded  @url</w:t>
      </w:r>
    </w:p>
    <w:p>
      <w:r>
        <w:rPr>
          <w:b/>
          <w:u w:val="single"/>
        </w:rPr>
        <w:t>9539</w:t>
      </w:r>
    </w:p>
    <w:p>
      <w:r>
        <w:t>really dig stories immigrants coming usa making killing shit inspiring fr.</w:t>
      </w:r>
    </w:p>
    <w:p>
      <w:r>
        <w:rPr>
          <w:b/>
          <w:u w:val="single"/>
        </w:rPr>
        <w:t>9540</w:t>
      </w:r>
    </w:p>
    <w:p>
      <w:r>
        <w:t>paul joseph watson stuck whiny incel cunt. keep tear jerking quit acting macho hero c @url</w:t>
      </w:r>
    </w:p>
    <w:p>
      <w:r>
        <w:rPr>
          <w:b/>
          <w:u w:val="single"/>
        </w:rPr>
        <w:t>9541</w:t>
      </w:r>
    </w:p>
    <w:p>
      <w:r>
        <w:t>@user three four years ago america shithole country. now.</w:t>
      </w:r>
    </w:p>
    <w:p>
      <w:r>
        <w:rPr>
          <w:b/>
          <w:u w:val="single"/>
        </w:rPr>
        <w:t>9542</w:t>
      </w:r>
    </w:p>
    <w:p>
      <w:r>
        <w:t>fucking retarded</w:t>
      </w:r>
    </w:p>
    <w:p>
      <w:r>
        <w:rPr>
          <w:b/>
          <w:u w:val="single"/>
        </w:rPr>
        <w:t>9543</w:t>
      </w:r>
    </w:p>
    <w:p>
      <w:r>
        <w:t>much interest benghazi murders? even care raghead.journalist? nah gun @url</w:t>
      </w:r>
    </w:p>
    <w:p>
      <w:r>
        <w:rPr>
          <w:b/>
          <w:u w:val="single"/>
        </w:rPr>
        <w:t>9544</w:t>
      </w:r>
    </w:p>
    <w:p>
      <w:r>
        <w:t>increase much dyke is? like babies dykes take pics iunno i'm drawing wherever</w:t>
      </w:r>
    </w:p>
    <w:p>
      <w:r>
        <w:rPr>
          <w:b/>
          <w:u w:val="single"/>
        </w:rPr>
        <w:t>9545</w:t>
      </w:r>
    </w:p>
    <w:p>
      <w:r>
        <w:t>tweeted last one. doubling cunt. @url</w:t>
      </w:r>
    </w:p>
    <w:p>
      <w:r>
        <w:rPr>
          <w:b/>
          <w:u w:val="single"/>
        </w:rPr>
        <w:t>9546</w:t>
      </w:r>
    </w:p>
    <w:p>
      <w:r>
        <w:t>los quise fucking retarded</w:t>
      </w:r>
    </w:p>
    <w:p>
      <w:r>
        <w:rPr>
          <w:b/>
          <w:u w:val="single"/>
        </w:rPr>
        <w:t>9547</w:t>
      </w:r>
    </w:p>
    <w:p>
      <w:r>
        <w:t>@user got bollocks put name face tweet though you? pathetic cunt.</w:t>
      </w:r>
    </w:p>
    <w:p>
      <w:r>
        <w:rPr>
          <w:b/>
          <w:u w:val="single"/>
        </w:rPr>
        <w:t>9548</w:t>
      </w:r>
    </w:p>
    <w:p>
      <w:r>
        <w:t>@user @user @user @user russia could become civilized mongol hordes invaded.</w:t>
      </w:r>
    </w:p>
    <w:p>
      <w:r>
        <w:rPr>
          <w:b/>
          <w:u w:val="single"/>
        </w:rPr>
        <w:t>9549</w:t>
      </w:r>
    </w:p>
    <w:p>
      <w:r>
        <w:t>@user @user agree let ukrainian refugees better</w:t>
      </w:r>
    </w:p>
    <w:p>
      <w:r>
        <w:rPr>
          <w:b/>
          <w:u w:val="single"/>
        </w:rPr>
        <w:t>9550</w:t>
      </w:r>
    </w:p>
    <w:p>
      <w:r>
        <w:t>everytime get train always cunt sat reserved seat</w:t>
      </w:r>
    </w:p>
    <w:p>
      <w:r>
        <w:rPr>
          <w:b/>
          <w:u w:val="single"/>
        </w:rPr>
        <w:t>9551</w:t>
      </w:r>
    </w:p>
    <w:p>
      <w:r>
        <w:t>who's serving today faggot #findom</w:t>
      </w:r>
    </w:p>
    <w:p>
      <w:r>
        <w:rPr>
          <w:b/>
          <w:u w:val="single"/>
        </w:rPr>
        <w:t>9552</w:t>
      </w:r>
    </w:p>
    <w:p>
      <w:r>
        <w:t>saying... tucker carson. cant say anything negro</w:t>
      </w:r>
    </w:p>
    <w:p>
      <w:r>
        <w:rPr>
          <w:b/>
          <w:u w:val="single"/>
        </w:rPr>
        <w:t>9553</w:t>
      </w:r>
    </w:p>
    <w:p>
      <w:r>
        <w:t>dan fife biggest retard laconia even close.</w:t>
      </w:r>
    </w:p>
    <w:p>
      <w:r>
        <w:rPr>
          <w:b/>
          <w:u w:val="single"/>
        </w:rPr>
        <w:t>9554</w:t>
      </w:r>
    </w:p>
    <w:p>
      <w:r>
        <w:t>raghead hours!!!!!!</w:t>
      </w:r>
    </w:p>
    <w:p>
      <w:r>
        <w:rPr>
          <w:b/>
          <w:u w:val="single"/>
        </w:rPr>
        <w:t>9555</w:t>
      </w:r>
    </w:p>
    <w:p>
      <w:r>
        <w:t>@user shit piss fuck cunt cocksucker motherfucker tits fart turd twat delete bc obscene af</w:t>
      </w:r>
    </w:p>
    <w:p>
      <w:r>
        <w:rPr>
          <w:b/>
          <w:u w:val="single"/>
        </w:rPr>
        <w:t>9556</w:t>
      </w:r>
    </w:p>
    <w:p>
      <w:r>
        <w:t>ever fuck asian girl fucking mongoloid</w:t>
      </w:r>
    </w:p>
    <w:p>
      <w:r>
        <w:rPr>
          <w:b/>
          <w:u w:val="single"/>
        </w:rPr>
        <w:t>9557</w:t>
      </w:r>
    </w:p>
    <w:p>
      <w:r>
        <w:t>soros owned company used american tax dollars build app help illegal aliens evade authorities. @url</w:t>
      </w:r>
    </w:p>
    <w:p>
      <w:r>
        <w:rPr>
          <w:b/>
          <w:u w:val="single"/>
        </w:rPr>
        <w:t>9558</w:t>
      </w:r>
    </w:p>
    <w:p>
      <w:r>
        <w:t>united gonna ruin fuckin sunday what? lukaku better get dropped shit cunt.</w:t>
      </w:r>
    </w:p>
    <w:p>
      <w:r>
        <w:rPr>
          <w:b/>
          <w:u w:val="single"/>
        </w:rPr>
        <w:t>9559</w:t>
      </w:r>
    </w:p>
    <w:p>
      <w:r>
        <w:t>land immigrants one alien simply latest arrival.</w:t>
      </w:r>
    </w:p>
    <w:p>
      <w:r>
        <w:rPr>
          <w:b/>
          <w:u w:val="single"/>
        </w:rPr>
        <w:t>9560</w:t>
      </w:r>
    </w:p>
    <w:p>
      <w:r>
        <w:t>@user @user cd projekt ducking socially mongoloid.</w:t>
      </w:r>
    </w:p>
    <w:p>
      <w:r>
        <w:rPr>
          <w:b/>
          <w:u w:val="single"/>
        </w:rPr>
        <w:t>9561</w:t>
      </w:r>
    </w:p>
    <w:p>
      <w:r>
        <w:t>@user @user see ching chong</w:t>
      </w:r>
    </w:p>
    <w:p>
      <w:r>
        <w:rPr>
          <w:b/>
          <w:u w:val="single"/>
        </w:rPr>
        <w:t>9562</w:t>
      </w:r>
    </w:p>
    <w:p>
      <w:r>
        <w:t>@user @user cunt rude yessi ignore</w:t>
      </w:r>
    </w:p>
    <w:p>
      <w:r>
        <w:rPr>
          <w:b/>
          <w:u w:val="single"/>
        </w:rPr>
        <w:t>9563</w:t>
      </w:r>
    </w:p>
    <w:p>
      <w:r>
        <w:t>@user ask trump winning country shithole. ever since tiny trump elected let's vote</w:t>
      </w:r>
    </w:p>
    <w:p>
      <w:r>
        <w:rPr>
          <w:b/>
          <w:u w:val="single"/>
        </w:rPr>
        <w:t>9564</w:t>
      </w:r>
    </w:p>
    <w:p>
      <w:r>
        <w:t>@user means #nationalism. fucking twat. #impeachtrumpnow @url</w:t>
      </w:r>
    </w:p>
    <w:p>
      <w:r>
        <w:rPr>
          <w:b/>
          <w:u w:val="single"/>
        </w:rPr>
        <w:t>9565</w:t>
      </w:r>
    </w:p>
    <w:p>
      <w:r>
        <w:t>@user boyfriend 24 man old twat one inch dick ya pc faggot lol lol follower @url</w:t>
      </w:r>
    </w:p>
    <w:p>
      <w:r>
        <w:rPr>
          <w:b/>
          <w:u w:val="single"/>
        </w:rPr>
        <w:t>9566</w:t>
      </w:r>
    </w:p>
    <w:p>
      <w:r>
        <w:t>fucking faggot @url</w:t>
      </w:r>
    </w:p>
    <w:p>
      <w:r>
        <w:rPr>
          <w:b/>
          <w:u w:val="single"/>
        </w:rPr>
        <w:t>9567</w:t>
      </w:r>
    </w:p>
    <w:p>
      <w:r>
        <w:t>so. jonathan chait retarded? @url</w:t>
      </w:r>
    </w:p>
    <w:p>
      <w:r>
        <w:rPr>
          <w:b/>
          <w:u w:val="single"/>
        </w:rPr>
        <w:t>9568</w:t>
      </w:r>
    </w:p>
    <w:p>
      <w:r>
        <w:t>@user yeah negro</w:t>
      </w:r>
    </w:p>
    <w:p>
      <w:r>
        <w:rPr>
          <w:b/>
          <w:u w:val="single"/>
        </w:rPr>
        <w:t>9569</w:t>
      </w:r>
    </w:p>
    <w:p>
      <w:r>
        <w:t>@user ninja that?!  seriously guy literally retarded. every likes show @url</w:t>
      </w:r>
    </w:p>
    <w:p>
      <w:r>
        <w:rPr>
          <w:b/>
          <w:u w:val="single"/>
        </w:rPr>
        <w:t>9570</w:t>
      </w:r>
    </w:p>
    <w:p>
      <w:r>
        <w:t>@user yeah baby mongy</w:t>
      </w:r>
    </w:p>
    <w:p>
      <w:r>
        <w:rPr>
          <w:b/>
          <w:u w:val="single"/>
        </w:rPr>
        <w:t>9571</w:t>
      </w:r>
    </w:p>
    <w:p>
      <w:r>
        <w:t>@user @user @user call n**** tell go back country!</w:t>
      </w:r>
    </w:p>
    <w:p>
      <w:r>
        <w:rPr>
          <w:b/>
          <w:u w:val="single"/>
        </w:rPr>
        <w:t>9572</w:t>
      </w:r>
    </w:p>
    <w:p>
      <w:r>
        <w:t>@user hurry faggot wanna see</w:t>
      </w:r>
    </w:p>
    <w:p>
      <w:r>
        <w:rPr>
          <w:b/>
          <w:u w:val="single"/>
        </w:rPr>
        <w:t>9573</w:t>
      </w:r>
    </w:p>
    <w:p>
      <w:r>
        <w:t>@user @user silly little cunt think people affected it. plus it' @url</w:t>
      </w:r>
    </w:p>
    <w:p>
      <w:r>
        <w:rPr>
          <w:b/>
          <w:u w:val="single"/>
        </w:rPr>
        <w:t>9574</w:t>
      </w:r>
    </w:p>
    <w:p>
      <w:r>
        <w:t>@user forget shithole countries</w:t>
      </w:r>
    </w:p>
    <w:p>
      <w:r>
        <w:rPr>
          <w:b/>
          <w:u w:val="single"/>
        </w:rPr>
        <w:t>9575</w:t>
      </w:r>
    </w:p>
    <w:p>
      <w:r>
        <w:t>constantly bashing someone who's dead okay call gay person faggot i'm wrong???</w:t>
      </w:r>
    </w:p>
    <w:p>
      <w:r>
        <w:rPr>
          <w:b/>
          <w:u w:val="single"/>
        </w:rPr>
        <w:t>9576</w:t>
      </w:r>
    </w:p>
    <w:p>
      <w:r>
        <w:t>@user support crackdown illegal immigrants... numerous reasons.... wall? wont stop anyt @url</w:t>
      </w:r>
    </w:p>
    <w:p>
      <w:r>
        <w:rPr>
          <w:b/>
          <w:u w:val="single"/>
        </w:rPr>
        <w:t>9577</w:t>
      </w:r>
    </w:p>
    <w:p>
      <w:r>
        <w:t>immigrants edge @user</w:t>
      </w:r>
    </w:p>
    <w:p>
      <w:r>
        <w:rPr>
          <w:b/>
          <w:u w:val="single"/>
        </w:rPr>
        <w:t>9578</w:t>
      </w:r>
    </w:p>
    <w:p>
      <w:r>
        <w:t>@user called people shithole countries rapists murderers vehemently stating mi @url</w:t>
      </w:r>
    </w:p>
    <w:p>
      <w:r>
        <w:rPr>
          <w:b/>
          <w:u w:val="single"/>
        </w:rPr>
        <w:t>9579</w:t>
      </w:r>
    </w:p>
    <w:p>
      <w:r>
        <w:t>white says wassup nigger made video calling nigger. @url</w:t>
      </w:r>
    </w:p>
    <w:p>
      <w:r>
        <w:rPr>
          <w:b/>
          <w:u w:val="single"/>
        </w:rPr>
        <w:t>9580</w:t>
      </w:r>
    </w:p>
    <w:p>
      <w:r>
        <w:t>@user always early can't sleep twat</w:t>
      </w:r>
    </w:p>
    <w:p>
      <w:r>
        <w:rPr>
          <w:b/>
          <w:u w:val="single"/>
        </w:rPr>
        <w:t>9581</w:t>
      </w:r>
    </w:p>
    <w:p>
      <w:r>
        <w:t>@user god damn fucking retard obviously know fucking saracasm either fucking bitch</w:t>
      </w:r>
    </w:p>
    <w:p>
      <w:r>
        <w:rPr>
          <w:b/>
          <w:u w:val="single"/>
        </w:rPr>
        <w:t>9582</w:t>
      </w:r>
    </w:p>
    <w:p>
      <w:r>
        <w:t>@user @user so-called camo designed either colour-blind person utter retard neithe @url</w:t>
      </w:r>
    </w:p>
    <w:p>
      <w:r>
        <w:rPr>
          <w:b/>
          <w:u w:val="single"/>
        </w:rPr>
        <w:t>9583</w:t>
      </w:r>
    </w:p>
    <w:p>
      <w:r>
        <w:t>tried play telling hot guy bar. nice try faggot i've seen you.</w:t>
      </w:r>
    </w:p>
    <w:p>
      <w:r>
        <w:rPr>
          <w:b/>
          <w:u w:val="single"/>
        </w:rPr>
        <w:t>9584</w:t>
      </w:r>
    </w:p>
    <w:p>
      <w:r>
        <w:t>@user see faggot floor</w:t>
      </w:r>
    </w:p>
    <w:p>
      <w:r>
        <w:rPr>
          <w:b/>
          <w:u w:val="single"/>
        </w:rPr>
        <w:t>9585</w:t>
      </w:r>
    </w:p>
    <w:p>
      <w:r>
        <w:t>@user they're hard know ching chong</w:t>
      </w:r>
    </w:p>
    <w:p>
      <w:r>
        <w:rPr>
          <w:b/>
          <w:u w:val="single"/>
        </w:rPr>
        <w:t>9586</w:t>
      </w:r>
    </w:p>
    <w:p>
      <w:r>
        <w:t>negro got sample deposition album!</w:t>
      </w:r>
    </w:p>
    <w:p>
      <w:r>
        <w:rPr>
          <w:b/>
          <w:u w:val="single"/>
        </w:rPr>
        <w:t>9587</w:t>
      </w:r>
    </w:p>
    <w:p>
      <w:r>
        <w:t>@user yeah. youre scamming punk ass psych degree nigger woman.</w:t>
      </w:r>
    </w:p>
    <w:p>
      <w:r>
        <w:rPr>
          <w:b/>
          <w:u w:val="single"/>
        </w:rPr>
        <w:t>9588</w:t>
      </w:r>
    </w:p>
    <w:p>
      <w:r>
        <w:t>go facebook n see one twat blackface might scream</w:t>
      </w:r>
    </w:p>
    <w:p>
      <w:r>
        <w:rPr>
          <w:b/>
          <w:u w:val="single"/>
        </w:rPr>
        <w:t>9589</w:t>
      </w:r>
    </w:p>
    <w:p>
      <w:r>
        <w:t>@user @user @user whatever u say spic ( ps. im actually latino)</w:t>
      </w:r>
    </w:p>
    <w:p>
      <w:r>
        <w:rPr>
          <w:b/>
          <w:u w:val="single"/>
        </w:rPr>
        <w:t>9590</w:t>
      </w:r>
    </w:p>
    <w:p>
      <w:r>
        <w:t>ok ching chong @url</w:t>
      </w:r>
    </w:p>
    <w:p>
      <w:r>
        <w:rPr>
          <w:b/>
          <w:u w:val="single"/>
        </w:rPr>
        <w:t>9591</w:t>
      </w:r>
    </w:p>
    <w:p>
      <w:r>
        <w:t>@user let's kid ourselves. nonwhite country 99% chance third world shithole one vote.</w:t>
      </w:r>
    </w:p>
    <w:p>
      <w:r>
        <w:rPr>
          <w:b/>
          <w:u w:val="single"/>
        </w:rPr>
        <w:t>9592</w:t>
      </w:r>
    </w:p>
    <w:p>
      <w:r>
        <w:t>@user yeah dodge wager course shitter gig retard go get bruises dad</w:t>
      </w:r>
    </w:p>
    <w:p>
      <w:r>
        <w:rPr>
          <w:b/>
          <w:u w:val="single"/>
        </w:rPr>
        <w:t>9593</w:t>
      </w:r>
    </w:p>
    <w:p>
      <w:r>
        <w:t>extra retarded time  @url</w:t>
      </w:r>
    </w:p>
    <w:p>
      <w:r>
        <w:rPr>
          <w:b/>
          <w:u w:val="single"/>
        </w:rPr>
        <w:t>9594</w:t>
      </w:r>
    </w:p>
    <w:p>
      <w:r>
        <w:t>fuck nigger</w:t>
      </w:r>
    </w:p>
    <w:p>
      <w:r>
        <w:rPr>
          <w:b/>
          <w:u w:val="single"/>
        </w:rPr>
        <w:t>9595</w:t>
      </w:r>
    </w:p>
    <w:p>
      <w:r>
        <w:t>@user @user front group abetting flocking illegal aliens country. good riddance.</w:t>
      </w:r>
    </w:p>
    <w:p>
      <w:r>
        <w:rPr>
          <w:b/>
          <w:u w:val="single"/>
        </w:rPr>
        <w:t>9596</w:t>
      </w:r>
    </w:p>
    <w:p>
      <w:r>
        <w:t>@user @user probably weeb faggot</w:t>
      </w:r>
    </w:p>
    <w:p>
      <w:r>
        <w:rPr>
          <w:b/>
          <w:u w:val="single"/>
        </w:rPr>
        <w:t>9597</w:t>
      </w:r>
    </w:p>
    <w:p>
      <w:r>
        <w:t>dumbasses really think i'm hurt call chink ching chong whatever bish i'm even hurt lmao</w:t>
      </w:r>
    </w:p>
    <w:p>
      <w:r>
        <w:rPr>
          <w:b/>
          <w:u w:val="single"/>
        </w:rPr>
        <w:t>9598</w:t>
      </w:r>
    </w:p>
    <w:p>
      <w:r>
        <w:t>@user love mindset label people 'bloke hating feminazis'.</w:t>
      </w:r>
    </w:p>
    <w:p>
      <w:r>
        <w:rPr>
          <w:b/>
          <w:u w:val="single"/>
        </w:rPr>
        <w:t>9599</w:t>
      </w:r>
    </w:p>
    <w:p>
      <w:r>
        <w:t>fucking scumbag cunt @url</w:t>
      </w:r>
    </w:p>
    <w:p>
      <w:r>
        <w:rPr>
          <w:b/>
          <w:u w:val="single"/>
        </w:rPr>
        <w:t>9600</w:t>
      </w:r>
    </w:p>
    <w:p>
      <w:r>
        <w:t>@user retarded</w:t>
      </w:r>
    </w:p>
    <w:p>
      <w:r>
        <w:rPr>
          <w:b/>
          <w:u w:val="single"/>
        </w:rPr>
        <w:t>9601</w:t>
      </w:r>
    </w:p>
    <w:p>
      <w:r>
        <w:t>i'm pussy boynwomen toyyysssni'm spasticnit's cybertasticnyou suck dicknonly aqw spicni @url</w:t>
      </w:r>
    </w:p>
    <w:p>
      <w:r>
        <w:rPr>
          <w:b/>
          <w:u w:val="single"/>
        </w:rPr>
        <w:t>9602</w:t>
      </w:r>
    </w:p>
    <w:p>
      <w:r>
        <w:t>@user @user lying because.... ahhh liberal feminazi. gotcha!</w:t>
      </w:r>
    </w:p>
    <w:p>
      <w:r>
        <w:rPr>
          <w:b/>
          <w:u w:val="single"/>
        </w:rPr>
        <w:t>9603</w:t>
      </w:r>
    </w:p>
    <w:p>
      <w:r>
        <w:t>@user yep; that's quid pro quo peters supporting refugees</w:t>
      </w:r>
    </w:p>
    <w:p>
      <w:r>
        <w:rPr>
          <w:b/>
          <w:u w:val="single"/>
        </w:rPr>
        <w:t>9604</w:t>
      </w:r>
    </w:p>
    <w:p>
      <w:r>
        <w:t>yay kelas ching chong today</w:t>
      </w:r>
    </w:p>
    <w:p>
      <w:r>
        <w:rPr>
          <w:b/>
          <w:u w:val="single"/>
        </w:rPr>
        <w:t>9605</w:t>
      </w:r>
    </w:p>
    <w:p>
      <w:r>
        <w:t>let's get twat banned. @url</w:t>
      </w:r>
    </w:p>
    <w:p>
      <w:r>
        <w:rPr>
          <w:b/>
          <w:u w:val="single"/>
        </w:rPr>
        <w:t>9606</w:t>
      </w:r>
    </w:p>
    <w:p>
      <w:r>
        <w:t>looking replies makes realize mentally retarded people are.nnthis depends situation b @url</w:t>
      </w:r>
    </w:p>
    <w:p>
      <w:r>
        <w:rPr>
          <w:b/>
          <w:u w:val="single"/>
        </w:rPr>
        <w:t>9607</w:t>
      </w:r>
    </w:p>
    <w:p>
      <w:r>
        <w:t>get schwacked faggot. @user</w:t>
      </w:r>
    </w:p>
    <w:p>
      <w:r>
        <w:rPr>
          <w:b/>
          <w:u w:val="single"/>
        </w:rPr>
        <w:t>9608</w:t>
      </w:r>
    </w:p>
    <w:p>
      <w:r>
        <w:t>boy harass girls clubs fucking twat</w:t>
      </w:r>
    </w:p>
    <w:p>
      <w:r>
        <w:rPr>
          <w:b/>
          <w:u w:val="single"/>
        </w:rPr>
        <w:t>9609</w:t>
      </w:r>
    </w:p>
    <w:p>
      <w:r>
        <w:t>tragic history manchester united cunt tweets that! he's fucking disgrace! @url</w:t>
      </w:r>
    </w:p>
    <w:p>
      <w:r>
        <w:rPr>
          <w:b/>
          <w:u w:val="single"/>
        </w:rPr>
        <w:t>9610</w:t>
      </w:r>
    </w:p>
    <w:p>
      <w:r>
        <w:t>@user political violence common feature shithole countries. america part club shitholes?</w:t>
      </w:r>
    </w:p>
    <w:p>
      <w:r>
        <w:rPr>
          <w:b/>
          <w:u w:val="single"/>
        </w:rPr>
        <w:t>9611</w:t>
      </w:r>
    </w:p>
    <w:p>
      <w:r>
        <w:t>talk according cristiano challenge:nkoke:you're faggotncristiano:i'm billionaire @url</w:t>
      </w:r>
    </w:p>
    <w:p>
      <w:r>
        <w:rPr>
          <w:b/>
          <w:u w:val="single"/>
        </w:rPr>
        <w:t>9612</w:t>
      </w:r>
    </w:p>
    <w:p>
      <w:r>
        <w:t>i'm sick seeing face news feed cunt.</w:t>
      </w:r>
    </w:p>
    <w:p>
      <w:r>
        <w:rPr>
          <w:b/>
          <w:u w:val="single"/>
        </w:rPr>
        <w:t>9613</w:t>
      </w:r>
    </w:p>
    <w:p>
      <w:r>
        <w:t>@user actual fuck? raging cunt.</w:t>
      </w:r>
    </w:p>
    <w:p>
      <w:r>
        <w:rPr>
          <w:b/>
          <w:u w:val="single"/>
        </w:rPr>
        <w:t>9614</w:t>
      </w:r>
    </w:p>
    <w:p>
      <w:r>
        <w:t>niggas getting beat dukes dyke girlfriend saying got much testosterone</w:t>
      </w:r>
    </w:p>
    <w:p>
      <w:r>
        <w:rPr>
          <w:b/>
          <w:u w:val="single"/>
        </w:rPr>
        <w:t>9615</w:t>
      </w:r>
    </w:p>
    <w:p>
      <w:r>
        <w:t>@user kinda looks like raghead tbh</w:t>
      </w:r>
    </w:p>
    <w:p>
      <w:r>
        <w:rPr>
          <w:b/>
          <w:u w:val="single"/>
        </w:rPr>
        <w:t>9616</w:t>
      </w:r>
    </w:p>
    <w:p>
      <w:r>
        <w:t>@user @user he's correct gonna retarded. music could fit guide line. generation rap shit</w:t>
      </w:r>
    </w:p>
    <w:p>
      <w:r>
        <w:rPr>
          <w:b/>
          <w:u w:val="single"/>
        </w:rPr>
        <w:t>9617</w:t>
      </w:r>
    </w:p>
    <w:p>
      <w:r>
        <w:t>@user much twat &amp;amp; deserves gets wonder lords name saville paed @url</w:t>
      </w:r>
    </w:p>
    <w:p>
      <w:r>
        <w:rPr>
          <w:b/>
          <w:u w:val="single"/>
        </w:rPr>
        <w:t>9618</w:t>
      </w:r>
    </w:p>
    <w:p>
      <w:r>
        <w:t>calling faggot talking there's difference gays faggots gay guys l @url</w:t>
      </w:r>
    </w:p>
    <w:p>
      <w:r>
        <w:rPr>
          <w:b/>
          <w:u w:val="single"/>
        </w:rPr>
        <w:t>9619</w:t>
      </w:r>
    </w:p>
    <w:p>
      <w:r>
        <w:t>@user calling africa haiti 'shithole countries' wrong</w:t>
      </w:r>
    </w:p>
    <w:p>
      <w:r>
        <w:rPr>
          <w:b/>
          <w:u w:val="single"/>
        </w:rPr>
        <w:t>9620</w:t>
      </w:r>
    </w:p>
    <w:p>
      <w:r>
        <w:t>@user @user @user still trying remember trump called haiti african nations shithole countries.</w:t>
      </w:r>
    </w:p>
    <w:p>
      <w:r>
        <w:rPr>
          <w:b/>
          <w:u w:val="single"/>
        </w:rPr>
        <w:t>9621</w:t>
      </w:r>
    </w:p>
    <w:p>
      <w:r>
        <w:t>@user nah. clearly joke know single thing person already seems like twat.</w:t>
      </w:r>
    </w:p>
    <w:p>
      <w:r>
        <w:rPr>
          <w:b/>
          <w:u w:val="single"/>
        </w:rPr>
        <w:t>9622</w:t>
      </w:r>
    </w:p>
    <w:p>
      <w:r>
        <w:t>@user @user ...... calling faggot clapping cheeks nigga</w:t>
      </w:r>
    </w:p>
    <w:p>
      <w:r>
        <w:rPr>
          <w:b/>
          <w:u w:val="single"/>
        </w:rPr>
        <w:t>9623</w:t>
      </w:r>
    </w:p>
    <w:p>
      <w:r>
        <w:t>charlie sloth mongy cunt</w:t>
      </w:r>
    </w:p>
    <w:p>
      <w:r>
        <w:rPr>
          <w:b/>
          <w:u w:val="single"/>
        </w:rPr>
        <w:t>9624</w:t>
      </w:r>
    </w:p>
    <w:p>
      <w:r>
        <w:t>@user thank ching chong lala</w:t>
      </w:r>
    </w:p>
    <w:p>
      <w:r>
        <w:rPr>
          <w:b/>
          <w:u w:val="single"/>
        </w:rPr>
        <w:t>9625</w:t>
      </w:r>
    </w:p>
    <w:p>
      <w:r>
        <w:t>peace chocolate treats syrian refugees reach international space station @url @url</w:t>
      </w:r>
    </w:p>
    <w:p>
      <w:r>
        <w:rPr>
          <w:b/>
          <w:u w:val="single"/>
        </w:rPr>
        <w:t>9626</w:t>
      </w:r>
    </w:p>
    <w:p>
      <w:r>
        <w:t>@user @user @user hold previous 10 years retarded redneck hold ton @url</w:t>
      </w:r>
    </w:p>
    <w:p>
      <w:r>
        <w:rPr>
          <w:b/>
          <w:u w:val="single"/>
        </w:rPr>
        <w:t>9627</w:t>
      </w:r>
    </w:p>
    <w:p>
      <w:r>
        <w:t>actually whispering bing bong ching chong; nukes may wrong @url</w:t>
      </w:r>
    </w:p>
    <w:p>
      <w:r>
        <w:rPr>
          <w:b/>
          <w:u w:val="single"/>
        </w:rPr>
        <w:t>9628</w:t>
      </w:r>
    </w:p>
    <w:p>
      <w:r>
        <w:t>illegal immigrants come shithole countries @url</w:t>
      </w:r>
    </w:p>
    <w:p>
      <w:r>
        <w:rPr>
          <w:b/>
          <w:u w:val="single"/>
        </w:rPr>
        <w:t>9629</w:t>
      </w:r>
    </w:p>
    <w:p>
      <w:r>
        <w:t>@user calling faggot slut unnnhola go earn money sucking</w:t>
      </w:r>
    </w:p>
    <w:p>
      <w:r>
        <w:rPr>
          <w:b/>
          <w:u w:val="single"/>
        </w:rPr>
        <w:t>9630</w:t>
      </w:r>
    </w:p>
    <w:p>
      <w:r>
        <w:t>okay white #auspol @url</w:t>
      </w:r>
    </w:p>
    <w:p>
      <w:r>
        <w:rPr>
          <w:b/>
          <w:u w:val="single"/>
        </w:rPr>
        <w:t>9631</w:t>
      </w:r>
    </w:p>
    <w:p>
      <w:r>
        <w:t>@user kys faggot one likes</w:t>
      </w:r>
    </w:p>
    <w:p>
      <w:r>
        <w:rPr>
          <w:b/>
          <w:u w:val="single"/>
        </w:rPr>
        <w:t>9632</w:t>
      </w:r>
    </w:p>
    <w:p>
      <w:r>
        <w:t>@user fuk u ya fukin pussy ass bitch. go home faggot ass bitch. yo momma watch ya podcasts. #fuku</w:t>
      </w:r>
    </w:p>
    <w:p>
      <w:r>
        <w:rPr>
          <w:b/>
          <w:u w:val="single"/>
        </w:rPr>
        <w:t>9633</w:t>
      </w:r>
    </w:p>
    <w:p>
      <w:r>
        <w:t>calling wiz one hit wonder means retard.</w:t>
      </w:r>
    </w:p>
    <w:p>
      <w:r>
        <w:rPr>
          <w:b/>
          <w:u w:val="single"/>
        </w:rPr>
        <w:t>9634</w:t>
      </w:r>
    </w:p>
    <w:p>
      <w:r>
        <w:t>@user twat say wrong day praised emri</w:t>
      </w:r>
    </w:p>
    <w:p>
      <w:r>
        <w:rPr>
          <w:b/>
          <w:u w:val="single"/>
        </w:rPr>
        <w:t>9635</w:t>
      </w:r>
    </w:p>
    <w:p>
      <w:r>
        <w:t>@user @user @user @user say tag right denilson spic</w:t>
      </w:r>
    </w:p>
    <w:p>
      <w:r>
        <w:rPr>
          <w:b/>
          <w:u w:val="single"/>
        </w:rPr>
        <w:t>9636</w:t>
      </w:r>
    </w:p>
    <w:p>
      <w:r>
        <w:t>@user @user dirtiest chinaman criminal lee hsien loong inciting racial hatred malaysian chinamen @url</w:t>
      </w:r>
    </w:p>
    <w:p>
      <w:r>
        <w:rPr>
          <w:b/>
          <w:u w:val="single"/>
        </w:rPr>
        <w:t>9637</w:t>
      </w:r>
    </w:p>
    <w:p>
      <w:r>
        <w:t>=d =d =d =d =dni want bloke site (the chinaman)!!! lol =d =d =d @url</w:t>
      </w:r>
    </w:p>
    <w:p>
      <w:r>
        <w:rPr>
          <w:b/>
          <w:u w:val="single"/>
        </w:rPr>
        <w:t>9638</w:t>
      </w:r>
    </w:p>
    <w:p>
      <w:r>
        <w:t>flux mean faggot fucks cant find boyfriend! #fluxisamotherfuckerandabitch</w:t>
      </w:r>
    </w:p>
    <w:p>
      <w:r>
        <w:rPr>
          <w:b/>
          <w:u w:val="single"/>
        </w:rPr>
        <w:t>9639</w:t>
      </w:r>
    </w:p>
    <w:p>
      <w:r>
        <w:t>@user @user canada control borders mongoloid. shoulders poland.</w:t>
      </w:r>
    </w:p>
    <w:p>
      <w:r>
        <w:rPr>
          <w:b/>
          <w:u w:val="single"/>
        </w:rPr>
        <w:t>9640</w:t>
      </w:r>
    </w:p>
    <w:p>
      <w:r>
        <w:t>@user secret instagram that's main your're white girl say nigger you' @url</w:t>
      </w:r>
    </w:p>
    <w:p>
      <w:r>
        <w:rPr>
          <w:b/>
          <w:u w:val="single"/>
        </w:rPr>
        <w:t>9641</w:t>
      </w:r>
    </w:p>
    <w:p>
      <w:r>
        <w:t>trump incites hate daily blames #pittsburgh victims guns. shithole! ...trump reacting @url</w:t>
      </w:r>
    </w:p>
    <w:p>
      <w:r>
        <w:rPr>
          <w:b/>
          <w:u w:val="single"/>
        </w:rPr>
        <w:t>9642</w:t>
      </w:r>
    </w:p>
    <w:p>
      <w:r>
        <w:t>@user still live there? every city sa informal settlements/ shacks common shithole countries.</w:t>
      </w:r>
    </w:p>
    <w:p>
      <w:r>
        <w:rPr>
          <w:b/>
          <w:u w:val="single"/>
        </w:rPr>
        <w:t>9643</w:t>
      </w:r>
    </w:p>
    <w:p>
      <w:r>
        <w:t>palabek refugee settlement centre - lamwo district host 31173 south sudanese refugees #uganda</w:t>
      </w:r>
    </w:p>
    <w:p>
      <w:r>
        <w:rPr>
          <w:b/>
          <w:u w:val="single"/>
        </w:rPr>
        <w:t>9644</w:t>
      </w:r>
    </w:p>
    <w:p>
      <w:r>
        <w:t>today's ridiculously vapid intolerant cunt-radiction brought letter currently ascender-transitio @url</w:t>
      </w:r>
    </w:p>
    <w:p>
      <w:r>
        <w:rPr>
          <w:b/>
          <w:u w:val="single"/>
        </w:rPr>
        <w:t>9645</w:t>
      </w:r>
    </w:p>
    <w:p>
      <w:r>
        <w:t>cunt needs suspending @user @url</w:t>
      </w:r>
    </w:p>
    <w:p>
      <w:r>
        <w:rPr>
          <w:b/>
          <w:u w:val="single"/>
        </w:rPr>
        <w:t>9646</w:t>
      </w:r>
    </w:p>
    <w:p>
      <w:r>
        <w:t>@user @user @user @user ripley someone who'd illegal aliens getting smuggled in.</w:t>
      </w:r>
    </w:p>
    <w:p>
      <w:r>
        <w:rPr>
          <w:b/>
          <w:u w:val="single"/>
        </w:rPr>
        <w:t>9647</w:t>
      </w:r>
    </w:p>
    <w:p>
      <w:r>
        <w:t>@user @user obama member ?ching chong ? club photos blazing ganga</w:t>
      </w:r>
    </w:p>
    <w:p>
      <w:r>
        <w:rPr>
          <w:b/>
          <w:u w:val="single"/>
        </w:rPr>
        <w:t>9648</w:t>
      </w:r>
    </w:p>
    <w:p>
      <w:r>
        <w:t>gavin mc innes:nusing words asfaggot nigger+slutare context.they swear words;go 2 old black g @url</w:t>
      </w:r>
    </w:p>
    <w:p>
      <w:r>
        <w:rPr>
          <w:b/>
          <w:u w:val="single"/>
        </w:rPr>
        <w:t>9649</w:t>
      </w:r>
    </w:p>
    <w:p>
      <w:r>
        <w:t>literally heard co worker cuss boyfriend phone calling retard fat fuck like tak @url</w:t>
      </w:r>
    </w:p>
    <w:p>
      <w:r>
        <w:rPr>
          <w:b/>
          <w:u w:val="single"/>
        </w:rPr>
        <w:t>9650</w:t>
      </w:r>
    </w:p>
    <w:p>
      <w:r>
        <w:t>@user @user i'm middle aged. love white women. okay white.</w:t>
      </w:r>
    </w:p>
    <w:p>
      <w:r>
        <w:rPr>
          <w:b/>
          <w:u w:val="single"/>
        </w:rPr>
        <w:t>9651</w:t>
      </w:r>
    </w:p>
    <w:p>
      <w:r>
        <w:t>@user i'm fairness help every umpire mids prem full retard went au @url</w:t>
      </w:r>
    </w:p>
    <w:p>
      <w:r>
        <w:rPr>
          <w:b/>
          <w:u w:val="single"/>
        </w:rPr>
        <w:t>9652</w:t>
      </w:r>
    </w:p>
    <w:p>
      <w:r>
        <w:t>homie gloria pulled me. place finna spic &amp;amp; span folded drawers  hate cleaning</w:t>
      </w:r>
    </w:p>
    <w:p>
      <w:r>
        <w:rPr>
          <w:b/>
          <w:u w:val="single"/>
        </w:rPr>
        <w:t>9653</w:t>
      </w:r>
    </w:p>
    <w:p>
      <w:r>
        <w:t>me: *important tangent chocolate pretzels retard food*nnyou guys: nnme: horse foreskinnnyou guys: @url</w:t>
      </w:r>
    </w:p>
    <w:p>
      <w:r>
        <w:rPr>
          <w:b/>
          <w:u w:val="single"/>
        </w:rPr>
        <w:t>9654</w:t>
      </w:r>
    </w:p>
    <w:p>
      <w:r>
        <w:t>bitches say crazy really retarded</w:t>
      </w:r>
    </w:p>
    <w:p>
      <w:r>
        <w:rPr>
          <w:b/>
          <w:u w:val="single"/>
        </w:rPr>
        <w:t>9655</w:t>
      </w:r>
    </w:p>
    <w:p>
      <w:r>
        <w:t>many us could keep spic n span kitchen lived 8000+ feet without electricity tap water @url</w:t>
      </w:r>
    </w:p>
    <w:p>
      <w:r>
        <w:rPr>
          <w:b/>
          <w:u w:val="single"/>
        </w:rPr>
        <w:t>9656</w:t>
      </w:r>
    </w:p>
    <w:p>
      <w:r>
        <w:t>@user true report today said 22 million illegal aliens us @url</w:t>
      </w:r>
    </w:p>
    <w:p>
      <w:r>
        <w:rPr>
          <w:b/>
          <w:u w:val="single"/>
        </w:rPr>
        <w:t>9657</w:t>
      </w:r>
    </w:p>
    <w:p>
      <w:r>
        <w:t>africa ya know place shithole countries located @url</w:t>
      </w:r>
    </w:p>
    <w:p>
      <w:r>
        <w:rPr>
          <w:b/>
          <w:u w:val="single"/>
        </w:rPr>
        <w:t>9658</w:t>
      </w:r>
    </w:p>
    <w:p>
      <w:r>
        <w:t>@user @user @user mooooooom! immigrants broke laaaaaawwww</w:t>
      </w:r>
    </w:p>
    <w:p>
      <w:r>
        <w:rPr>
          <w:b/>
          <w:u w:val="single"/>
        </w:rPr>
        <w:t>9659</w:t>
      </w:r>
    </w:p>
    <w:p>
      <w:r>
        <w:t>another season dicking mongy teams 6-0 championship next year then.</w:t>
      </w:r>
    </w:p>
    <w:p>
      <w:r>
        <w:rPr>
          <w:b/>
          <w:u w:val="single"/>
        </w:rPr>
        <w:t>9660</w:t>
      </w:r>
    </w:p>
    <w:p>
      <w:r>
        <w:t>@user faggot..</w:t>
      </w:r>
    </w:p>
    <w:p>
      <w:r>
        <w:rPr>
          <w:b/>
          <w:u w:val="single"/>
        </w:rPr>
        <w:t>9661</w:t>
      </w:r>
    </w:p>
    <w:p>
      <w:r>
        <w:t>@user calling people insensitive! that's best tweet day.. daft cunt</w:t>
      </w:r>
    </w:p>
    <w:p>
      <w:r>
        <w:rPr>
          <w:b/>
          <w:u w:val="single"/>
        </w:rPr>
        <w:t>9662</w:t>
      </w:r>
    </w:p>
    <w:p>
      <w:r>
        <w:t>found another liberal retard.  @url</w:t>
      </w:r>
    </w:p>
    <w:p>
      <w:r>
        <w:rPr>
          <w:b/>
          <w:u w:val="single"/>
        </w:rPr>
        <w:t>9663</w:t>
      </w:r>
    </w:p>
    <w:p>
      <w:r>
        <w:t>@user bother we're close stuff people constantly make ching chong jokes hj @url</w:t>
      </w:r>
    </w:p>
    <w:p>
      <w:r>
        <w:rPr>
          <w:b/>
          <w:u w:val="single"/>
        </w:rPr>
        <w:t>9664</w:t>
      </w:r>
    </w:p>
    <w:p>
      <w:r>
        <w:t>@url hear sick leftists aka democrats want bring migrants/illegal @url</w:t>
      </w:r>
    </w:p>
    <w:p>
      <w:r>
        <w:rPr>
          <w:b/>
          <w:u w:val="single"/>
        </w:rPr>
        <w:t>9665</w:t>
      </w:r>
    </w:p>
    <w:p>
      <w:r>
        <w:t>@user yeah speak bit japanese ching chong bing bong egg rice he's fucking gone search</w:t>
      </w:r>
    </w:p>
    <w:p>
      <w:r>
        <w:rPr>
          <w:b/>
          <w:u w:val="single"/>
        </w:rPr>
        <w:t>9666</w:t>
      </w:r>
    </w:p>
    <w:p>
      <w:r>
        <w:t>@user @user sad cunt</w:t>
      </w:r>
    </w:p>
    <w:p>
      <w:r>
        <w:rPr>
          <w:b/>
          <w:u w:val="single"/>
        </w:rPr>
        <w:t>9667</w:t>
      </w:r>
    </w:p>
    <w:p>
      <w:r>
        <w:t>paging dr. faggot...</w:t>
      </w:r>
    </w:p>
    <w:p>
      <w:r>
        <w:rPr>
          <w:b/>
          <w:u w:val="single"/>
        </w:rPr>
        <w:t>9668</w:t>
      </w:r>
    </w:p>
    <w:p>
      <w:r>
        <w:t>@user @user awe retarded....</w:t>
      </w:r>
    </w:p>
    <w:p>
      <w:r>
        <w:rPr>
          <w:b/>
          <w:u w:val="single"/>
        </w:rPr>
        <w:t>9669</w:t>
      </w:r>
    </w:p>
    <w:p>
      <w:r>
        <w:t>@user i'm even offended anymore jkfsd like jokes literally went typed ching chong unironically</w:t>
      </w:r>
    </w:p>
    <w:p>
      <w:r>
        <w:rPr>
          <w:b/>
          <w:u w:val="single"/>
        </w:rPr>
        <w:t>9670</w:t>
      </w:r>
    </w:p>
    <w:p>
      <w:r>
        <w:t>@user play dayyou deluded twat omd slap quickly remove</w:t>
      </w:r>
    </w:p>
    <w:p>
      <w:r>
        <w:rPr>
          <w:b/>
          <w:u w:val="single"/>
        </w:rPr>
        <w:t>9671</w:t>
      </w:r>
    </w:p>
    <w:p>
      <w:r>
        <w:t>pitchblende radius: mongoloid superindividual</w:t>
      </w:r>
    </w:p>
    <w:p>
      <w:r>
        <w:rPr>
          <w:b/>
          <w:u w:val="single"/>
        </w:rPr>
        <w:t>9672</w:t>
      </w:r>
    </w:p>
    <w:p>
      <w:r>
        <w:t>@user ever heard europe? acting like i'm fucking shithole human r @url</w:t>
      </w:r>
    </w:p>
    <w:p>
      <w:r>
        <w:rPr>
          <w:b/>
          <w:u w:val="single"/>
        </w:rPr>
        <w:t>9673</w:t>
      </w:r>
    </w:p>
    <w:p>
      <w:r>
        <w:t>@user act tiresome. literally accomplished nothing efforts thwart nazi cunt. @url</w:t>
      </w:r>
    </w:p>
    <w:p>
      <w:r>
        <w:rPr>
          <w:b/>
          <w:u w:val="single"/>
        </w:rPr>
        <w:t>9674</w:t>
      </w:r>
    </w:p>
    <w:p>
      <w:r>
        <w:t>@user soulless fucking twat.</w:t>
      </w:r>
    </w:p>
    <w:p>
      <w:r>
        <w:rPr>
          <w:b/>
          <w:u w:val="single"/>
        </w:rPr>
        <w:t>9675</w:t>
      </w:r>
    </w:p>
    <w:p>
      <w:r>
        <w:t>@user hey thought hated called retard???</w:t>
      </w:r>
    </w:p>
    <w:p>
      <w:r>
        <w:rPr>
          <w:b/>
          <w:u w:val="single"/>
        </w:rPr>
        <w:t>9676</w:t>
      </w:r>
    </w:p>
    <w:p>
      <w:r>
        <w:t>@user @user fled country impending shithole status i'm sure european countries w @url</w:t>
      </w:r>
    </w:p>
    <w:p>
      <w:r>
        <w:rPr>
          <w:b/>
          <w:u w:val="single"/>
        </w:rPr>
        <w:t>9677</w:t>
      </w:r>
    </w:p>
    <w:p>
      <w:r>
        <w:t>@user excuse me? fuck illegal aliens think are? #sendthemback</w:t>
      </w:r>
    </w:p>
    <w:p>
      <w:r>
        <w:rPr>
          <w:b/>
          <w:u w:val="single"/>
        </w:rPr>
        <w:t>9678</w:t>
      </w:r>
    </w:p>
    <w:p>
      <w:r>
        <w:t>la faute aux migrants!</w:t>
      </w:r>
    </w:p>
    <w:p>
      <w:r>
        <w:rPr>
          <w:b/>
          <w:u w:val="single"/>
        </w:rPr>
        <w:t>9679</w:t>
      </w:r>
    </w:p>
    <w:p>
      <w:r>
        <w:t>yep. thinking back whole feminazi movement started. woman may hire potential w @url</w:t>
      </w:r>
    </w:p>
    <w:p>
      <w:r>
        <w:rPr>
          <w:b/>
          <w:u w:val="single"/>
        </w:rPr>
        <w:t>9680</w:t>
      </w:r>
    </w:p>
    <w:p>
      <w:r>
        <w:t>@user called asked someone speaks english cause like spics answer phone called wetback</w:t>
      </w:r>
    </w:p>
    <w:p>
      <w:r>
        <w:rPr>
          <w:b/>
          <w:u w:val="single"/>
        </w:rPr>
        <w:t>9681</w:t>
      </w:r>
    </w:p>
    <w:p>
      <w:r>
        <w:t>shit retarded inverse always applied matter dumb meme left right lit @url</w:t>
      </w:r>
    </w:p>
    <w:p>
      <w:r>
        <w:rPr>
          <w:b/>
          <w:u w:val="single"/>
        </w:rPr>
        <w:t>9682</w:t>
      </w:r>
    </w:p>
    <w:p>
      <w:r>
        <w:t>@user @user bowls chinaman scrambled seam too. rarely bowls chinaman ball landing seam</w:t>
      </w:r>
    </w:p>
    <w:p>
      <w:r>
        <w:rPr>
          <w:b/>
          <w:u w:val="single"/>
        </w:rPr>
        <w:t>9683</w:t>
      </w:r>
    </w:p>
    <w:p>
      <w:r>
        <w:t>cashew glade: mongoloid three-headed</w:t>
      </w:r>
    </w:p>
    <w:p>
      <w:r>
        <w:rPr>
          <w:b/>
          <w:u w:val="single"/>
        </w:rPr>
        <w:t>9684</w:t>
      </w:r>
    </w:p>
    <w:p>
      <w:r>
        <w:t>@user @user @user @user @user obvious ching chong. suppose abuse animal something</w:t>
      </w:r>
    </w:p>
    <w:p>
      <w:r>
        <w:rPr>
          <w:b/>
          <w:u w:val="single"/>
        </w:rPr>
        <w:t>9685</w:t>
      </w:r>
    </w:p>
    <w:p>
      <w:r>
        <w:t>literally got ding dong ditched likely 12 year old faggot thats cracking right jake paul apparel</w:t>
      </w:r>
    </w:p>
    <w:p>
      <w:r>
        <w:rPr>
          <w:b/>
          <w:u w:val="single"/>
        </w:rPr>
        <w:t>9686</w:t>
      </w:r>
    </w:p>
    <w:p>
      <w:r>
        <w:t>man cant wait apprenticeship quit job leave shithole company maybe even gtfo country</w:t>
      </w:r>
    </w:p>
    <w:p>
      <w:r>
        <w:rPr>
          <w:b/>
          <w:u w:val="single"/>
        </w:rPr>
        <w:t>9687</w:t>
      </w:r>
    </w:p>
    <w:p>
      <w:r>
        <w:t>@user big dyke energy</w:t>
      </w:r>
    </w:p>
    <w:p>
      <w:r>
        <w:rPr>
          <w:b/>
          <w:u w:val="single"/>
        </w:rPr>
        <w:t>9688</w:t>
      </w:r>
    </w:p>
    <w:p>
      <w:r>
        <w:t>pretty much made say retard every</w:t>
      </w:r>
    </w:p>
    <w:p>
      <w:r>
        <w:rPr>
          <w:b/>
          <w:u w:val="single"/>
        </w:rPr>
        <w:t>9689</w:t>
      </w:r>
    </w:p>
    <w:p>
      <w:r>
        <w:t>@user mass murderer cross caravan come shithole countr @url</w:t>
      </w:r>
    </w:p>
    <w:p>
      <w:r>
        <w:rPr>
          <w:b/>
          <w:u w:val="single"/>
        </w:rPr>
        <w:t>9690</w:t>
      </w:r>
    </w:p>
    <w:p>
      <w:r>
        <w:t>keelah lil drunk ass retarded</w:t>
      </w:r>
    </w:p>
    <w:p>
      <w:r>
        <w:rPr>
          <w:b/>
          <w:u w:val="single"/>
        </w:rPr>
        <w:t>9691</w:t>
      </w:r>
    </w:p>
    <w:p>
      <w:r>
        <w:t>amazing clean call today dancers  spic spoc ready weekend shows! @user</w:t>
      </w:r>
    </w:p>
    <w:p>
      <w:r>
        <w:rPr>
          <w:b/>
          <w:u w:val="single"/>
        </w:rPr>
        <w:t>9692</w:t>
      </w:r>
    </w:p>
    <w:p>
      <w:r>
        <w:t>@user bring disease. excised. great sorrow must destroyed.</w:t>
      </w:r>
    </w:p>
    <w:p>
      <w:r>
        <w:rPr>
          <w:b/>
          <w:u w:val="single"/>
        </w:rPr>
        <w:t>9693</w:t>
      </w:r>
    </w:p>
    <w:p>
      <w:r>
        <w:t>call dirty spic shove nail toenail plz @url</w:t>
      </w:r>
    </w:p>
    <w:p>
      <w:r>
        <w:rPr>
          <w:b/>
          <w:u w:val="single"/>
        </w:rPr>
        <w:t>9694</w:t>
      </w:r>
    </w:p>
    <w:p>
      <w:r>
        <w:t>black youtubers: demonetized say nigger ????? really wanna say nigger channel</w:t>
      </w:r>
    </w:p>
    <w:p>
      <w:r>
        <w:rPr>
          <w:b/>
          <w:u w:val="single"/>
        </w:rPr>
        <w:t>9695</w:t>
      </w:r>
    </w:p>
    <w:p>
      <w:r>
        <w:t>@user @user @user @user ummmm.... buddy? must retarded.</w:t>
      </w:r>
    </w:p>
    <w:p>
      <w:r>
        <w:rPr>
          <w:b/>
          <w:u w:val="single"/>
        </w:rPr>
        <w:t>9696</w:t>
      </w:r>
    </w:p>
    <w:p>
      <w:r>
        <w:t>@user @user really thought man retarded though</w:t>
      </w:r>
    </w:p>
    <w:p>
      <w:r>
        <w:rPr>
          <w:b/>
          <w:u w:val="single"/>
        </w:rPr>
        <w:t>9697</w:t>
      </w:r>
    </w:p>
    <w:p>
      <w:r>
        <w:t>iron lung blimp cat soup @url</w:t>
      </w:r>
    </w:p>
    <w:p>
      <w:r>
        <w:rPr>
          <w:b/>
          <w:u w:val="single"/>
        </w:rPr>
        <w:t>9698</w:t>
      </w:r>
    </w:p>
    <w:p>
      <w:r>
        <w:t>@user @user okay white bruh</w:t>
      </w:r>
    </w:p>
    <w:p>
      <w:r>
        <w:rPr>
          <w:b/>
          <w:u w:val="single"/>
        </w:rPr>
        <w:t>9699</w:t>
      </w:r>
    </w:p>
    <w:p>
      <w:r>
        <w:t>@user @user @user @user @user @user cia trying kill say nigger @url</w:t>
      </w:r>
    </w:p>
    <w:p>
      <w:r>
        <w:rPr>
          <w:b/>
          <w:u w:val="single"/>
        </w:rPr>
        <w:t>9700</w:t>
      </w:r>
    </w:p>
    <w:p>
      <w:r>
        <w:t>@user @user wonder spic gets it?</w:t>
      </w:r>
    </w:p>
    <w:p>
      <w:r>
        <w:rPr>
          <w:b/>
          <w:u w:val="single"/>
        </w:rPr>
        <w:t>9701</w:t>
      </w:r>
    </w:p>
    <w:p>
      <w:r>
        <w:t>okay white motion suspiciously delayed - @url @url</w:t>
      </w:r>
    </w:p>
    <w:p>
      <w:r>
        <w:rPr>
          <w:b/>
          <w:u w:val="single"/>
        </w:rPr>
        <w:t>9702</w:t>
      </w:r>
    </w:p>
    <w:p>
      <w:r>
        <w:t>yeah leave alone faggot!!!!!! @url</w:t>
      </w:r>
    </w:p>
    <w:p>
      <w:r>
        <w:rPr>
          <w:b/>
          <w:u w:val="single"/>
        </w:rPr>
        <w:t>9703</w:t>
      </w:r>
    </w:p>
    <w:p>
      <w:r>
        <w:t>@user i'm glad read silly spic like ever attain hold entry level jobs swing ham @url</w:t>
      </w:r>
    </w:p>
    <w:p>
      <w:r>
        <w:rPr>
          <w:b/>
          <w:u w:val="single"/>
        </w:rPr>
        <w:t>9704</w:t>
      </w:r>
    </w:p>
    <w:p>
      <w:r>
        <w:t>@user accept american refugees yet? i'm afraid safe millions americans stay co @url</w:t>
      </w:r>
    </w:p>
    <w:p>
      <w:r>
        <w:rPr>
          <w:b/>
          <w:u w:val="single"/>
        </w:rPr>
        <w:t>9705</w:t>
      </w:r>
    </w:p>
    <w:p>
      <w:r>
        <w:t>refugees sent back libya? | stream @url</w:t>
      </w:r>
    </w:p>
    <w:p>
      <w:r>
        <w:rPr>
          <w:b/>
          <w:u w:val="single"/>
        </w:rPr>
        <w:t>9706</w:t>
      </w:r>
    </w:p>
    <w:p>
      <w:r>
        <w:t>daily dose ching chong ling longs @url</w:t>
      </w:r>
    </w:p>
    <w:p>
      <w:r>
        <w:rPr>
          <w:b/>
          <w:u w:val="single"/>
        </w:rPr>
        <w:t>9707</w:t>
      </w:r>
    </w:p>
    <w:p>
      <w:r>
        <w:t>@user stop littering faggot</w:t>
      </w:r>
    </w:p>
    <w:p>
      <w:r>
        <w:rPr>
          <w:b/>
          <w:u w:val="single"/>
        </w:rPr>
        <w:t>9708</w:t>
      </w:r>
    </w:p>
    <w:p>
      <w:r>
        <w:t>sorry time earls mom yelled called furry faggot</w:t>
      </w:r>
    </w:p>
    <w:p>
      <w:r>
        <w:rPr>
          <w:b/>
          <w:u w:val="single"/>
        </w:rPr>
        <w:t>9709</w:t>
      </w:r>
    </w:p>
    <w:p>
      <w:r>
        <w:t>give past hour i've trying take decent picture eyes keep coming retarded</w:t>
      </w:r>
    </w:p>
    <w:p>
      <w:r>
        <w:rPr>
          <w:b/>
          <w:u w:val="single"/>
        </w:rPr>
        <w:t>9710</w:t>
      </w:r>
    </w:p>
    <w:p>
      <w:r>
        <w:t>@user fat balding retard supposed foster care lmaooo</w:t>
      </w:r>
    </w:p>
    <w:p>
      <w:r>
        <w:rPr>
          <w:b/>
          <w:u w:val="single"/>
        </w:rPr>
        <w:t>9711</w:t>
      </w:r>
    </w:p>
    <w:p>
      <w:r>
        <w:t>#dtmag border patrol agents discover nearly 200 illegal immigrants remote arizona desert @url</w:t>
      </w:r>
    </w:p>
    <w:p>
      <w:r>
        <w:rPr>
          <w:b/>
          <w:u w:val="single"/>
        </w:rPr>
        <w:t>9712</w:t>
      </w:r>
    </w:p>
    <w:p>
      <w:r>
        <w:t>flipped guy used crush best friend thinks fuck me. i'm dead.. fuck dumb cunt</w:t>
      </w:r>
    </w:p>
    <w:p>
      <w:r>
        <w:rPr>
          <w:b/>
          <w:u w:val="single"/>
        </w:rPr>
        <w:t>9713</w:t>
      </w:r>
    </w:p>
    <w:p>
      <w:r>
        <w:t>thoughts allen _ baby boy!!!!! he's cool better sa guitar pero sa vocals hinde mongoloid siya. h @url</w:t>
      </w:r>
    </w:p>
    <w:p>
      <w:r>
        <w:rPr>
          <w:b/>
          <w:u w:val="single"/>
        </w:rPr>
        <w:t>9714</w:t>
      </w:r>
    </w:p>
    <w:p>
      <w:r>
        <w:t>i'm retard. yes exist yes</w:t>
      </w:r>
    </w:p>
    <w:p>
      <w:r>
        <w:rPr>
          <w:b/>
          <w:u w:val="single"/>
        </w:rPr>
        <w:t>9715</w:t>
      </w:r>
    </w:p>
    <w:p>
      <w:r>
        <w:t>@user girl retarded  call thomas edison fuckboy</w:t>
      </w:r>
    </w:p>
    <w:p>
      <w:r>
        <w:rPr>
          <w:b/>
          <w:u w:val="single"/>
        </w:rPr>
        <w:t>9716</w:t>
      </w:r>
    </w:p>
    <w:p>
      <w:r>
        <w:t>@user that's twitter retarded remember bush obama years. we've @url</w:t>
      </w:r>
    </w:p>
    <w:p>
      <w:r>
        <w:rPr>
          <w:b/>
          <w:u w:val="single"/>
        </w:rPr>
        <w:t>9717</w:t>
      </w:r>
    </w:p>
    <w:p>
      <w:r>
        <w:t>lynching! wait. ok lynching deep state feminazi conspiracy! yeah that's it.</w:t>
      </w:r>
    </w:p>
    <w:p>
      <w:r>
        <w:rPr>
          <w:b/>
          <w:u w:val="single"/>
        </w:rPr>
        <w:t>9718</w:t>
      </w:r>
    </w:p>
    <w:p>
      <w:r>
        <w:t>@user prolly thank mentally retarded fnbse like srsly? comparing global legend glassy dough poin @url</w:t>
      </w:r>
    </w:p>
    <w:p>
      <w:r>
        <w:rPr>
          <w:b/>
          <w:u w:val="single"/>
        </w:rPr>
        <w:t>9719</w:t>
      </w:r>
    </w:p>
    <w:p>
      <w:r>
        <w:t>picture told thing black girls called nigger rejecting @url</w:t>
      </w:r>
    </w:p>
    <w:p>
      <w:r>
        <w:rPr>
          <w:b/>
          <w:u w:val="single"/>
        </w:rPr>
        <w:t>9720</w:t>
      </w:r>
    </w:p>
    <w:p>
      <w:r>
        <w:t>@user many  absolute retard</w:t>
      </w:r>
    </w:p>
    <w:p>
      <w:r>
        <w:rPr>
          <w:b/>
          <w:u w:val="single"/>
        </w:rPr>
        <w:t>9721</w:t>
      </w:r>
    </w:p>
    <w:p>
      <w:r>
        <w:t>hate fucjing stupids ass fu king hick town man c nights fu king retarded still canes whole ass goinitxh</w:t>
      </w:r>
    </w:p>
    <w:p>
      <w:r>
        <w:rPr>
          <w:b/>
          <w:u w:val="single"/>
        </w:rPr>
        <w:t>9722</w:t>
      </w:r>
    </w:p>
    <w:p>
      <w:r>
        <w:t>owe us apology 50000 illegal aliens arrived shores lnp left deal @url</w:t>
      </w:r>
    </w:p>
    <w:p>
      <w:r>
        <w:rPr>
          <w:b/>
          <w:u w:val="single"/>
        </w:rPr>
        <w:t>9723</w:t>
      </w:r>
    </w:p>
    <w:p>
      <w:r>
        <w:t>@user wonder they've cutting rush limbaugh's supply with? moral retard. period. @url</w:t>
      </w:r>
    </w:p>
    <w:p>
      <w:r>
        <w:rPr>
          <w:b/>
          <w:u w:val="single"/>
        </w:rPr>
        <w:t>9724</w:t>
      </w:r>
    </w:p>
    <w:p>
      <w:r>
        <w:t>negro? @url</w:t>
      </w:r>
    </w:p>
    <w:p>
      <w:r>
        <w:rPr>
          <w:b/>
          <w:u w:val="single"/>
        </w:rPr>
        <w:t>9725</w:t>
      </w:r>
    </w:p>
    <w:p>
      <w:r>
        <w:t>booooooom smelly cunt time lufc bit luck fuck forest love leeds #lufc #mot @url</w:t>
      </w:r>
    </w:p>
    <w:p>
      <w:r>
        <w:rPr>
          <w:b/>
          <w:u w:val="single"/>
        </w:rPr>
        <w:t>9726</w:t>
      </w:r>
    </w:p>
    <w:p>
      <w:r>
        <w:t>number illegal aliens twice reported bydemocrats?</w:t>
      </w:r>
    </w:p>
    <w:p>
      <w:r>
        <w:rPr>
          <w:b/>
          <w:u w:val="single"/>
        </w:rPr>
        <w:t>9727</w:t>
      </w:r>
    </w:p>
    <w:p>
      <w:r>
        <w:t>@user know cause prominent conservative men always ignorant asking raging liberal feminazi's @url</w:t>
      </w:r>
    </w:p>
    <w:p>
      <w:r>
        <w:rPr>
          <w:b/>
          <w:u w:val="single"/>
        </w:rPr>
        <w:t>9728</w:t>
      </w:r>
    </w:p>
    <w:p>
      <w:r>
        <w:t>@user use faggot upsets (even em almost 50 know better h @url</w:t>
      </w:r>
    </w:p>
    <w:p>
      <w:r>
        <w:rPr>
          <w:b/>
          <w:u w:val="single"/>
        </w:rPr>
        <w:t>9729</w:t>
      </w:r>
    </w:p>
    <w:p>
      <w:r>
        <w:t>ugly cunt lol</w:t>
      </w:r>
    </w:p>
    <w:p>
      <w:r>
        <w:rPr>
          <w:b/>
          <w:u w:val="single"/>
        </w:rPr>
        <w:t>9730</w:t>
      </w:r>
    </w:p>
    <w:p>
      <w:r>
        <w:t>boys fucking retarded</w:t>
      </w:r>
    </w:p>
    <w:p>
      <w:r>
        <w:rPr>
          <w:b/>
          <w:u w:val="single"/>
        </w:rPr>
        <w:t>9731</w:t>
      </w:r>
    </w:p>
    <w:p>
      <w:r>
        <w:t>@user still follow twat. see many times retweets</w:t>
      </w:r>
    </w:p>
    <w:p>
      <w:r>
        <w:rPr>
          <w:b/>
          <w:u w:val="single"/>
        </w:rPr>
        <w:t>9732</w:t>
      </w:r>
    </w:p>
    <w:p>
      <w:r>
        <w:t>@user @user god hate feminazi's.</w:t>
      </w:r>
    </w:p>
    <w:p>
      <w:r>
        <w:rPr>
          <w:b/>
          <w:u w:val="single"/>
        </w:rPr>
        <w:t>9733</w:t>
      </w:r>
    </w:p>
    <w:p>
      <w:r>
        <w:t>@user retard!!</w:t>
      </w:r>
    </w:p>
    <w:p>
      <w:r>
        <w:rPr>
          <w:b/>
          <w:u w:val="single"/>
        </w:rPr>
        <w:t>9734</w:t>
      </w:r>
    </w:p>
    <w:p>
      <w:r>
        <w:t>discernible skill give visa here. sorry want people shithole countries @url</w:t>
      </w:r>
    </w:p>
    <w:p>
      <w:r>
        <w:rPr>
          <w:b/>
          <w:u w:val="single"/>
        </w:rPr>
        <w:t>9735</w:t>
      </w:r>
    </w:p>
    <w:p>
      <w:r>
        <w:t>lol #zog puppet emperornanyone still supports trump retarded @url</w:t>
      </w:r>
    </w:p>
    <w:p>
      <w:r>
        <w:rPr>
          <w:b/>
          <w:u w:val="single"/>
        </w:rPr>
        <w:t>9736</w:t>
      </w:r>
    </w:p>
    <w:p>
      <w:r>
        <w:t>@user @user retarded tell 12 year olds video</w:t>
      </w:r>
    </w:p>
    <w:p>
      <w:r>
        <w:rPr>
          <w:b/>
          <w:u w:val="single"/>
        </w:rPr>
        <w:t>9737</w:t>
      </w:r>
    </w:p>
    <w:p>
      <w:r>
        <w:t>yo album still trash faggot @url</w:t>
      </w:r>
    </w:p>
    <w:p>
      <w:r>
        <w:rPr>
          <w:b/>
          <w:u w:val="single"/>
        </w:rPr>
        <w:t>9738</w:t>
      </w:r>
    </w:p>
    <w:p>
      <w:r>
        <w:t>@user shooting totally leftist setup attack second amendment rights. find perps @url</w:t>
      </w:r>
    </w:p>
    <w:p>
      <w:r>
        <w:rPr>
          <w:b/>
          <w:u w:val="single"/>
        </w:rPr>
        <w:t>9739</w:t>
      </w:r>
    </w:p>
    <w:p>
      <w:r>
        <w:t>spic ee</w:t>
      </w:r>
    </w:p>
    <w:p>
      <w:r>
        <w:rPr>
          <w:b/>
          <w:u w:val="single"/>
        </w:rPr>
        <w:t>9740</w:t>
      </w:r>
    </w:p>
    <w:p>
      <w:r>
        <w:t>@user another eu country becomes muslim migrant shithole</w:t>
      </w:r>
    </w:p>
    <w:p>
      <w:r>
        <w:rPr>
          <w:b/>
          <w:u w:val="single"/>
        </w:rPr>
        <w:t>9741</w:t>
      </w:r>
    </w:p>
    <w:p>
      <w:r>
        <w:t>@user thank much. another shithole country full violence hate arrogant @url</w:t>
      </w:r>
    </w:p>
    <w:p>
      <w:r>
        <w:rPr>
          <w:b/>
          <w:u w:val="single"/>
        </w:rPr>
        <w:t>9742</w:t>
      </w:r>
    </w:p>
    <w:p>
      <w:r>
        <w:t>@user @user @user cunt</w:t>
      </w:r>
    </w:p>
    <w:p>
      <w:r>
        <w:rPr>
          <w:b/>
          <w:u w:val="single"/>
        </w:rPr>
        <w:t>9743</w:t>
      </w:r>
    </w:p>
    <w:p>
      <w:r>
        <w:t>care american families care illegal aliens families. lasted wha @url</w:t>
      </w:r>
    </w:p>
    <w:p>
      <w:r>
        <w:rPr>
          <w:b/>
          <w:u w:val="single"/>
        </w:rPr>
        <w:t>9744</w:t>
      </w:r>
    </w:p>
    <w:p>
      <w:r>
        <w:t>okay white motion suspiciously delayed @url</w:t>
      </w:r>
    </w:p>
    <w:p>
      <w:r>
        <w:rPr>
          <w:b/>
          <w:u w:val="single"/>
        </w:rPr>
        <w:t>9745</w:t>
      </w:r>
    </w:p>
    <w:p>
      <w:r>
        <w:t>wow... becoming shithole country. @url</w:t>
      </w:r>
    </w:p>
    <w:p>
      <w:r>
        <w:rPr>
          <w:b/>
          <w:u w:val="single"/>
        </w:rPr>
        <w:t>9746</w:t>
      </w:r>
    </w:p>
    <w:p>
      <w:r>
        <w:t>lmao nigga retarded  still paid man  @url</w:t>
      </w:r>
    </w:p>
    <w:p>
      <w:r>
        <w:rPr>
          <w:b/>
          <w:u w:val="single"/>
        </w:rPr>
        <w:t>9747</w:t>
      </w:r>
    </w:p>
    <w:p>
      <w:r>
        <w:t>@user u take aggression lady behind me? giant twat</w:t>
      </w:r>
    </w:p>
    <w:p>
      <w:r>
        <w:rPr>
          <w:b/>
          <w:u w:val="single"/>
        </w:rPr>
        <w:t>9748</w:t>
      </w:r>
    </w:p>
    <w:p>
      <w:r>
        <w:t>dang right we're right &amp;amp; we'll teach libtard &amp;amp;raghead terrorists lesson #civility nbc chihuawer tppatri @url</w:t>
      </w:r>
    </w:p>
    <w:p>
      <w:r>
        <w:rPr>
          <w:b/>
          <w:u w:val="single"/>
        </w:rPr>
        <w:t>9749</w:t>
      </w:r>
    </w:p>
    <w:p>
      <w:r>
        <w:t>@user @user @user sri lanka president trump would call shithole country. civilize @url</w:t>
      </w:r>
    </w:p>
    <w:p>
      <w:r>
        <w:rPr>
          <w:b/>
          <w:u w:val="single"/>
        </w:rPr>
        <w:t>9750</w:t>
      </w:r>
    </w:p>
    <w:p>
      <w:r>
        <w:t>sister never take feelings seriously get cunt week bitch wanna marry @url</w:t>
      </w:r>
    </w:p>
    <w:p>
      <w:r>
        <w:rPr>
          <w:b/>
          <w:u w:val="single"/>
        </w:rPr>
        <w:t>9751</w:t>
      </w:r>
    </w:p>
    <w:p>
      <w:r>
        <w:t>@user complete twat are!</w:t>
      </w:r>
    </w:p>
    <w:p>
      <w:r>
        <w:rPr>
          <w:b/>
          <w:u w:val="single"/>
        </w:rPr>
        <w:t>9752</w:t>
      </w:r>
    </w:p>
    <w:p>
      <w:r>
        <w:t>get wrong good music give retard money and... @url</w:t>
      </w:r>
    </w:p>
    <w:p>
      <w:r>
        <w:rPr>
          <w:b/>
          <w:u w:val="single"/>
        </w:rPr>
        <w:t>9753</w:t>
      </w:r>
    </w:p>
    <w:p>
      <w:r>
        <w:t>@user diversity general eurafrica particular (((the economist's))) greatest strength</w:t>
      </w:r>
    </w:p>
    <w:p>
      <w:r>
        <w:rPr>
          <w:b/>
          <w:u w:val="single"/>
        </w:rPr>
        <w:t>9754</w:t>
      </w:r>
    </w:p>
    <w:p>
      <w:r>
        <w:t>fucking retard. @url</w:t>
      </w:r>
    </w:p>
    <w:p>
      <w:r>
        <w:rPr>
          <w:b/>
          <w:u w:val="single"/>
        </w:rPr>
        <w:t>9755</w:t>
      </w:r>
    </w:p>
    <w:p>
      <w:r>
        <w:t>hey siri!....you twat. -tess horowitz</w:t>
      </w:r>
    </w:p>
    <w:p>
      <w:r>
        <w:rPr>
          <w:b/>
          <w:u w:val="single"/>
        </w:rPr>
        <w:t>9756</w:t>
      </w:r>
    </w:p>
    <w:p>
      <w:r>
        <w:t>series even better knowing machado likes use faggot insult.</w:t>
      </w:r>
    </w:p>
    <w:p>
      <w:r>
        <w:rPr>
          <w:b/>
          <w:u w:val="single"/>
        </w:rPr>
        <w:t>9757</w:t>
      </w:r>
    </w:p>
    <w:p>
      <w:r>
        <w:t>@user eating cough drops talking bout candy &amp;amp; screaming like retard</w:t>
      </w:r>
    </w:p>
    <w:p>
      <w:r>
        <w:rPr>
          <w:b/>
          <w:u w:val="single"/>
        </w:rPr>
        <w:t>9758</w:t>
      </w:r>
    </w:p>
    <w:p>
      <w:r>
        <w:t>khadi blocked main account cause clocked dyke ass supporting xxxtentacion</w:t>
      </w:r>
    </w:p>
    <w:p>
      <w:r>
        <w:rPr>
          <w:b/>
          <w:u w:val="single"/>
        </w:rPr>
        <w:t>9759</w:t>
      </w:r>
    </w:p>
    <w:p>
      <w:r>
        <w:t>@user would cry people called fat got called faggot annoying whatever omg @url</w:t>
      </w:r>
    </w:p>
    <w:p>
      <w:r>
        <w:rPr>
          <w:b/>
          <w:u w:val="single"/>
        </w:rPr>
        <w:t>9760</w:t>
      </w:r>
    </w:p>
    <w:p>
      <w:r>
        <w:t>sort thing happens shithole country. @url</w:t>
      </w:r>
    </w:p>
    <w:p>
      <w:r>
        <w:rPr>
          <w:b/>
          <w:u w:val="single"/>
        </w:rPr>
        <w:t>9761</w:t>
      </w:r>
    </w:p>
    <w:p>
      <w:r>
        <w:t>information @user absolute twat reason sjws told deserve get gaybashed ju @url</w:t>
      </w:r>
    </w:p>
    <w:p>
      <w:r>
        <w:rPr>
          <w:b/>
          <w:u w:val="single"/>
        </w:rPr>
        <w:t>9762</w:t>
      </w:r>
    </w:p>
    <w:p>
      <w:r>
        <w:t>kavanaugh get rid illegal aliens</w:t>
      </w:r>
    </w:p>
    <w:p>
      <w:r>
        <w:rPr>
          <w:b/>
          <w:u w:val="single"/>
        </w:rPr>
        <w:t>9763</w:t>
      </w:r>
    </w:p>
    <w:p>
      <w:r>
        <w:t>@user fatlus mainstream nigger</w:t>
      </w:r>
    </w:p>
    <w:p>
      <w:r>
        <w:rPr>
          <w:b/>
          <w:u w:val="single"/>
        </w:rPr>
        <w:t>9764</w:t>
      </w:r>
    </w:p>
    <w:p>
      <w:r>
        <w:t>@user ahm no. hazara (whom described short trolls) mongol decendants nothing wit @url</w:t>
      </w:r>
    </w:p>
    <w:p>
      <w:r>
        <w:rPr>
          <w:b/>
          <w:u w:val="single"/>
        </w:rPr>
        <w:t>9765</w:t>
      </w:r>
    </w:p>
    <w:p>
      <w:r>
        <w:t>@user @user @user dont compare us mongol nation. u compare ur nation kur @url</w:t>
      </w:r>
    </w:p>
    <w:p>
      <w:r>
        <w:rPr>
          <w:b/>
          <w:u w:val="single"/>
        </w:rPr>
        <w:t>9766</w:t>
      </w:r>
    </w:p>
    <w:p>
      <w:r>
        <w:t>@user mongol</w:t>
      </w:r>
    </w:p>
    <w:p>
      <w:r>
        <w:rPr>
          <w:b/>
          <w:u w:val="single"/>
        </w:rPr>
        <w:t>9767</w:t>
      </w:r>
    </w:p>
    <w:p>
      <w:r>
        <w:t>@user @user @user @user @user @user men hating feminazi? @url</w:t>
      </w:r>
    </w:p>
    <w:p>
      <w:r>
        <w:rPr>
          <w:b/>
          <w:u w:val="single"/>
        </w:rPr>
        <w:t>9768</w:t>
      </w:r>
    </w:p>
    <w:p>
      <w:r>
        <w:t>lebron teammates become retarded big situations</w:t>
      </w:r>
    </w:p>
    <w:p>
      <w:r>
        <w:rPr>
          <w:b/>
          <w:u w:val="single"/>
        </w:rPr>
        <w:t>9769</w:t>
      </w:r>
    </w:p>
    <w:p>
      <w:r>
        <w:t>@user director must retard</w:t>
      </w:r>
    </w:p>
    <w:p>
      <w:r>
        <w:rPr>
          <w:b/>
          <w:u w:val="single"/>
        </w:rPr>
        <w:t>9770</w:t>
      </w:r>
    </w:p>
    <w:p>
      <w:r>
        <w:t>nicki's powerful! call c*rdi tell retarded is!  @url</w:t>
      </w:r>
    </w:p>
    <w:p>
      <w:r>
        <w:rPr>
          <w:b/>
          <w:u w:val="single"/>
        </w:rPr>
        <w:t>9771</w:t>
      </w:r>
    </w:p>
    <w:p>
      <w:r>
        <w:t>pretty much would let gemma know fat cunt shoes gave something @url</w:t>
      </w:r>
    </w:p>
    <w:p>
      <w:r>
        <w:rPr>
          <w:b/>
          <w:u w:val="single"/>
        </w:rPr>
        <w:t>9772</w:t>
      </w:r>
    </w:p>
    <w:p>
      <w:r>
        <w:t>@user lol. called twat you? :d</w:t>
      </w:r>
    </w:p>
    <w:p>
      <w:r>
        <w:rPr>
          <w:b/>
          <w:u w:val="single"/>
        </w:rPr>
        <w:t>9773</w:t>
      </w:r>
    </w:p>
    <w:p>
      <w:r>
        <w:t>means el salvador can't create well-run society. course people want leave shithole countrie @url</w:t>
      </w:r>
    </w:p>
    <w:p>
      <w:r>
        <w:rPr>
          <w:b/>
          <w:u w:val="single"/>
        </w:rPr>
        <w:t>9774</w:t>
      </w:r>
    </w:p>
    <w:p>
      <w:r>
        <w:t>piers morgan fucking faggotnwe know thisnjust point n laugh</w:t>
      </w:r>
    </w:p>
    <w:p>
      <w:r>
        <w:rPr>
          <w:b/>
          <w:u w:val="single"/>
        </w:rPr>
        <w:t>9775</w:t>
      </w:r>
    </w:p>
    <w:p>
      <w:r>
        <w:t>@user people retarded bro</w:t>
      </w:r>
    </w:p>
    <w:p>
      <w:r>
        <w:rPr>
          <w:b/>
          <w:u w:val="single"/>
        </w:rPr>
        <w:t>9776</w:t>
      </w:r>
    </w:p>
    <w:p>
      <w:r>
        <w:t>old guy bangs young twat @url</w:t>
      </w:r>
    </w:p>
    <w:p>
      <w:r>
        <w:rPr>
          <w:b/>
          <w:u w:val="single"/>
        </w:rPr>
        <w:t>9777</w:t>
      </w:r>
    </w:p>
    <w:p>
      <w:r>
        <w:t>#737 what's 8-letter word retarded'? -cavemanengi</w:t>
      </w:r>
    </w:p>
    <w:p>
      <w:r>
        <w:rPr>
          <w:b/>
          <w:u w:val="single"/>
        </w:rPr>
        <w:t>9778</w:t>
      </w:r>
    </w:p>
    <w:p>
      <w:r>
        <w:t>baby told beautiful bare face nigger twist @url</w:t>
      </w:r>
    </w:p>
    <w:p>
      <w:r>
        <w:rPr>
          <w:b/>
          <w:u w:val="single"/>
        </w:rPr>
        <w:t>9779</w:t>
      </w:r>
    </w:p>
    <w:p>
      <w:r>
        <w:t>@user darlin yo yes spic inglish</w:t>
      </w:r>
    </w:p>
    <w:p>
      <w:r>
        <w:rPr>
          <w:b/>
          <w:u w:val="single"/>
        </w:rPr>
        <w:t>9780</w:t>
      </w:r>
    </w:p>
    <w:p>
      <w:r>
        <w:t>hate term illegal aliens #htgawm</w:t>
      </w:r>
    </w:p>
    <w:p>
      <w:r>
        <w:rPr>
          <w:b/>
          <w:u w:val="single"/>
        </w:rPr>
        <w:t>9781</w:t>
      </w:r>
    </w:p>
    <w:p>
      <w:r>
        <w:t>give bite nigger</w:t>
      </w:r>
    </w:p>
    <w:p>
      <w:r>
        <w:rPr>
          <w:b/>
          <w:u w:val="single"/>
        </w:rPr>
        <w:t>9782</w:t>
      </w:r>
    </w:p>
    <w:p>
      <w:r>
        <w:t>america go official bankruptcy quicker due many illegal aliens:</w:t>
      </w:r>
    </w:p>
    <w:p>
      <w:r>
        <w:rPr>
          <w:b/>
          <w:u w:val="single"/>
        </w:rPr>
        <w:t>9783</w:t>
      </w:r>
    </w:p>
    <w:p>
      <w:r>
        <w:t>look retarded fuckstick @url</w:t>
      </w:r>
    </w:p>
    <w:p>
      <w:r>
        <w:rPr>
          <w:b/>
          <w:u w:val="single"/>
        </w:rPr>
        <w:t>9784</w:t>
      </w:r>
    </w:p>
    <w:p>
      <w:r>
        <w:t>@user i'd assume entire mongol horde back up. probably nothing.</w:t>
      </w:r>
    </w:p>
    <w:p>
      <w:r>
        <w:rPr>
          <w:b/>
          <w:u w:val="single"/>
        </w:rPr>
        <w:t>9785</w:t>
      </w:r>
    </w:p>
    <w:p>
      <w:r>
        <w:t>@user yea that's said. apparent social media 5news ran someone retarded close it.</w:t>
      </w:r>
    </w:p>
    <w:p>
      <w:r>
        <w:rPr>
          <w:b/>
          <w:u w:val="single"/>
        </w:rPr>
        <w:t>9786</w:t>
      </w:r>
    </w:p>
    <w:p>
      <w:r>
        <w:t>twat... @url</w:t>
      </w:r>
    </w:p>
    <w:p>
      <w:r>
        <w:rPr>
          <w:b/>
          <w:u w:val="single"/>
        </w:rPr>
        <w:t>9787</w:t>
      </w:r>
    </w:p>
    <w:p>
      <w:r>
        <w:t>@user exo said fuck nigger lives left</w:t>
      </w:r>
    </w:p>
    <w:p>
      <w:r>
        <w:rPr>
          <w:b/>
          <w:u w:val="single"/>
        </w:rPr>
        <w:t>9788</w:t>
      </w:r>
    </w:p>
    <w:p>
      <w:r>
        <w:t>@user @user many lawyers like keyamo shithole country!</w:t>
      </w:r>
    </w:p>
    <w:p>
      <w:r>
        <w:rPr>
          <w:b/>
          <w:u w:val="single"/>
        </w:rPr>
        <w:t>9789</w:t>
      </w:r>
    </w:p>
    <w:p>
      <w:r>
        <w:t>@user them: might probably says nigger one around</w:t>
      </w:r>
    </w:p>
    <w:p>
      <w:r>
        <w:rPr>
          <w:b/>
          <w:u w:val="single"/>
        </w:rPr>
        <w:t>9790</w:t>
      </w:r>
    </w:p>
    <w:p>
      <w:r>
        <w:t>@user suck spic balls</w:t>
      </w:r>
    </w:p>
    <w:p>
      <w:r>
        <w:rPr>
          <w:b/>
          <w:u w:val="single"/>
        </w:rPr>
        <w:t>9791</w:t>
      </w:r>
    </w:p>
    <w:p>
      <w:r>
        <w:t>@user looks spic span want go</w:t>
      </w:r>
    </w:p>
    <w:p>
      <w:r>
        <w:rPr>
          <w:b/>
          <w:u w:val="single"/>
        </w:rPr>
        <w:t>9792</w:t>
      </w:r>
    </w:p>
    <w:p>
      <w:r>
        <w:t>keep mind negro open mind got screen door wayne goin crazy</w:t>
      </w:r>
    </w:p>
    <w:p>
      <w:r>
        <w:rPr>
          <w:b/>
          <w:u w:val="single"/>
        </w:rPr>
        <w:t>9793</w:t>
      </w:r>
    </w:p>
    <w:p>
      <w:r>
        <w:t>bag shit republican cohort office country remain shithole! #vote @url</w:t>
      </w:r>
    </w:p>
    <w:p>
      <w:r>
        <w:rPr>
          <w:b/>
          <w:u w:val="single"/>
        </w:rPr>
        <w:t>9794</w:t>
      </w:r>
    </w:p>
    <w:p>
      <w:r>
        <w:t>#pedo speak 'hotdogs' means little boys.nnso muslim faggot @user imported bunch black kids chi @url</w:t>
      </w:r>
    </w:p>
    <w:p>
      <w:r>
        <w:rPr>
          <w:b/>
          <w:u w:val="single"/>
        </w:rPr>
        <w:t>9795</w:t>
      </w:r>
    </w:p>
    <w:p>
      <w:r>
        <w:t>armies - get canada mexico cuba europe asia shithole countries even switze @url</w:t>
      </w:r>
    </w:p>
    <w:p>
      <w:r>
        <w:rPr>
          <w:b/>
          <w:u w:val="single"/>
        </w:rPr>
        <w:t>9796</w:t>
      </w:r>
    </w:p>
    <w:p>
      <w:r>
        <w:t>told big time! look @user guess real_alexjones wrong retard all? @url</w:t>
      </w:r>
    </w:p>
    <w:p>
      <w:r>
        <w:rPr>
          <w:b/>
          <w:u w:val="single"/>
        </w:rPr>
        <w:t>9797</w:t>
      </w:r>
    </w:p>
    <w:p>
      <w:r>
        <w:t>bitch idk thats thing like dicks removed used twat.... also left @url</w:t>
      </w:r>
    </w:p>
    <w:p>
      <w:r>
        <w:rPr>
          <w:b/>
          <w:u w:val="single"/>
        </w:rPr>
        <w:t>9798</w:t>
      </w:r>
    </w:p>
    <w:p>
      <w:r>
        <w:t>trump's making country shithole millions millions people.</w:t>
      </w:r>
    </w:p>
    <w:p>
      <w:r>
        <w:rPr>
          <w:b/>
          <w:u w:val="single"/>
        </w:rPr>
        <w:t>9799</w:t>
      </w:r>
    </w:p>
    <w:p>
      <w:r>
        <w:t>i'm forced deal retarded people everyday.</w:t>
      </w:r>
    </w:p>
    <w:p>
      <w:r>
        <w:rPr>
          <w:b/>
          <w:u w:val="single"/>
        </w:rPr>
        <w:t>9800</w:t>
      </w:r>
    </w:p>
    <w:p>
      <w:r>
        <w:t>@user never zyzz bruh fuckin sick cunt bruh</w:t>
      </w:r>
    </w:p>
    <w:p>
      <w:r>
        <w:rPr>
          <w:b/>
          <w:u w:val="single"/>
        </w:rPr>
        <w:t>9801</w:t>
      </w:r>
    </w:p>
    <w:p>
      <w:r>
        <w:t>anytime decide like woman fr take dance bachata week idk spic instincts</w:t>
      </w:r>
    </w:p>
    <w:p>
      <w:r>
        <w:rPr>
          <w:b/>
          <w:u w:val="single"/>
        </w:rPr>
        <w:t>9802</w:t>
      </w:r>
    </w:p>
    <w:p>
      <w:r>
        <w:t>@user shut nigger</w:t>
      </w:r>
    </w:p>
    <w:p>
      <w:r>
        <w:rPr>
          <w:b/>
          <w:u w:val="single"/>
        </w:rPr>
        <w:t>9803</w:t>
      </w:r>
    </w:p>
    <w:p>
      <w:r>
        <w:t>@user better faggot</w:t>
      </w:r>
    </w:p>
    <w:p>
      <w:r>
        <w:rPr>
          <w:b/>
          <w:u w:val="single"/>
        </w:rPr>
        <w:t>9804</w:t>
      </w:r>
    </w:p>
    <w:p>
      <w:r>
        <w:t>@user wtf?!! event even ksa. nwho's mongoloid owns dumb account.</w:t>
      </w:r>
    </w:p>
    <w:p>
      <w:r>
        <w:rPr>
          <w:b/>
          <w:u w:val="single"/>
        </w:rPr>
        <w:t>9805</w:t>
      </w:r>
    </w:p>
    <w:p>
      <w:r>
        <w:t>fuck would raghead know british?nnsadiq khan claims there's 'nothing british' trustin @url</w:t>
      </w:r>
    </w:p>
    <w:p>
      <w:r>
        <w:rPr>
          <w:b/>
          <w:u w:val="single"/>
        </w:rPr>
        <w:t>9806</w:t>
      </w:r>
    </w:p>
    <w:p>
      <w:r>
        <w:t>@user going go limb think might twat kind gives bit vibe.</w:t>
      </w:r>
    </w:p>
    <w:p>
      <w:r>
        <w:rPr>
          <w:b/>
          <w:u w:val="single"/>
        </w:rPr>
        <w:t>9807</w:t>
      </w:r>
    </w:p>
    <w:p>
      <w:r>
        <w:t>people actually take pride shameful history countries soliciting white immigrants whiten soc @url</w:t>
      </w:r>
    </w:p>
    <w:p>
      <w:r>
        <w:rPr>
          <w:b/>
          <w:u w:val="single"/>
        </w:rPr>
        <w:t>9808</w:t>
      </w:r>
    </w:p>
    <w:p>
      <w:r>
        <w:t>love negro spirituals. lol dope new gospel getting played heavy rotation</w:t>
      </w:r>
    </w:p>
    <w:p>
      <w:r>
        <w:rPr>
          <w:b/>
          <w:u w:val="single"/>
        </w:rPr>
        <w:t>9809</w:t>
      </w:r>
    </w:p>
    <w:p>
      <w:r>
        <w:t>@user gay retard</w:t>
      </w:r>
    </w:p>
    <w:p>
      <w:r>
        <w:rPr>
          <w:b/>
          <w:u w:val="single"/>
        </w:rPr>
        <w:t>9810</w:t>
      </w:r>
    </w:p>
    <w:p>
      <w:r>
        <w:t>faggot @url</w:t>
      </w:r>
    </w:p>
    <w:p>
      <w:r>
        <w:rPr>
          <w:b/>
          <w:u w:val="single"/>
        </w:rPr>
        <w:t>9811</w:t>
      </w:r>
    </w:p>
    <w:p>
      <w:r>
        <w:t>@user feminists worth nut thats nigga showing feminazi girlfriend close euthanasia</w:t>
      </w:r>
    </w:p>
    <w:p>
      <w:r>
        <w:rPr>
          <w:b/>
          <w:u w:val="single"/>
        </w:rPr>
        <w:t>9812</w:t>
      </w:r>
    </w:p>
    <w:p>
      <w:r>
        <w:t>@user turn around @user go back come give natives back @url</w:t>
      </w:r>
    </w:p>
    <w:p>
      <w:r>
        <w:rPr>
          <w:b/>
          <w:u w:val="single"/>
        </w:rPr>
        <w:t>9813</w:t>
      </w:r>
    </w:p>
    <w:p>
      <w:r>
        <w:t>@user another mongoloid twitter.</w:t>
      </w:r>
    </w:p>
    <w:p>
      <w:r>
        <w:rPr>
          <w:b/>
          <w:u w:val="single"/>
        </w:rPr>
        <w:t>9814</w:t>
      </w:r>
    </w:p>
    <w:p>
      <w:r>
        <w:t>@user uni faggot</w:t>
      </w:r>
    </w:p>
    <w:p>
      <w:r>
        <w:rPr>
          <w:b/>
          <w:u w:val="single"/>
        </w:rPr>
        <w:t>9815</w:t>
      </w:r>
    </w:p>
    <w:p>
      <w:r>
        <w:t>get see retard tonight</w:t>
      </w:r>
    </w:p>
    <w:p>
      <w:r>
        <w:rPr>
          <w:b/>
          <w:u w:val="single"/>
        </w:rPr>
        <w:t>9816</w:t>
      </w:r>
    </w:p>
    <w:p>
      <w:r>
        <w:t>@user know aint talmbout spic @url</w:t>
      </w:r>
    </w:p>
    <w:p>
      <w:r>
        <w:rPr>
          <w:b/>
          <w:u w:val="single"/>
        </w:rPr>
        <w:t>9817</w:t>
      </w:r>
    </w:p>
    <w:p>
      <w:r>
        <w:t>@user well leftist terrorist would learn behave white terrorism issue</w:t>
      </w:r>
    </w:p>
    <w:p>
      <w:r>
        <w:rPr>
          <w:b/>
          <w:u w:val="single"/>
        </w:rPr>
        <w:t>9818</w:t>
      </w:r>
    </w:p>
    <w:p>
      <w:r>
        <w:t>@user @user @user hahaha fucking cunt... know what's worse. joking terribl @url</w:t>
      </w:r>
    </w:p>
    <w:p>
      <w:r>
        <w:rPr>
          <w:b/>
          <w:u w:val="single"/>
        </w:rPr>
        <w:t>9819</w:t>
      </w:r>
    </w:p>
    <w:p>
      <w:r>
        <w:t>@user @user @user c'est amusant cette remarque parce que justement les migrants ceux qu'o @url</w:t>
      </w:r>
    </w:p>
    <w:p>
      <w:r>
        <w:rPr>
          <w:b/>
          <w:u w:val="single"/>
        </w:rPr>
        <w:t>9820</w:t>
      </w:r>
    </w:p>
    <w:p>
      <w:r>
        <w:t>right synagogues fault arming place worship guards. u retarded? @url</w:t>
      </w:r>
    </w:p>
    <w:p>
      <w:r>
        <w:rPr>
          <w:b/>
          <w:u w:val="single"/>
        </w:rPr>
        <w:t>9821</w:t>
      </w:r>
    </w:p>
    <w:p>
      <w:r>
        <w:t>@user @user wtf ching chong tagged i-</w:t>
      </w:r>
    </w:p>
    <w:p>
      <w:r>
        <w:rPr>
          <w:b/>
          <w:u w:val="single"/>
        </w:rPr>
        <w:t>9822</w:t>
      </w:r>
    </w:p>
    <w:p>
      <w:r>
        <w:t>thread called spic kissed cousin  @url</w:t>
      </w:r>
    </w:p>
    <w:p>
      <w:r>
        <w:rPr>
          <w:b/>
          <w:u w:val="single"/>
        </w:rPr>
        <w:t>9823</w:t>
      </w:r>
    </w:p>
    <w:p>
      <w:r>
        <w:t>@user @user anime ching chong</w:t>
      </w:r>
    </w:p>
    <w:p>
      <w:r>
        <w:rPr>
          <w:b/>
          <w:u w:val="single"/>
        </w:rPr>
        <w:t>9824</w:t>
      </w:r>
    </w:p>
    <w:p>
      <w:r>
        <w:t>2018 know people sitting jail right weed. shit breaks heart. shithole country.</w:t>
      </w:r>
    </w:p>
    <w:p>
      <w:r>
        <w:rPr>
          <w:b/>
          <w:u w:val="single"/>
        </w:rPr>
        <w:t>9825</w:t>
      </w:r>
    </w:p>
    <w:p>
      <w:r>
        <w:t>require certain level nigger @url</w:t>
      </w:r>
    </w:p>
    <w:p>
      <w:r>
        <w:rPr>
          <w:b/>
          <w:u w:val="single"/>
        </w:rPr>
        <w:t>9826</w:t>
      </w:r>
    </w:p>
    <w:p>
      <w:r>
        <w:t>@user @user @user @user kevin looks like twat</w:t>
      </w:r>
    </w:p>
    <w:p>
      <w:r>
        <w:rPr>
          <w:b/>
          <w:u w:val="single"/>
        </w:rPr>
        <w:t>9827</w:t>
      </w:r>
    </w:p>
    <w:p>
      <w:r>
        <w:t>@user spic speak see?</w:t>
      </w:r>
    </w:p>
    <w:p>
      <w:r>
        <w:rPr>
          <w:b/>
          <w:u w:val="single"/>
        </w:rPr>
        <w:t>9828</w:t>
      </w:r>
    </w:p>
    <w:p>
      <w:r>
        <w:t>@user tell mongol stick donkeys summon lion's</w:t>
      </w:r>
    </w:p>
    <w:p>
      <w:r>
        <w:rPr>
          <w:b/>
          <w:u w:val="single"/>
        </w:rPr>
        <w:t>9829</w:t>
      </w:r>
    </w:p>
    <w:p>
      <w:r>
        <w:t>white gringxs like saying office bad better calling spic :</w:t>
      </w:r>
    </w:p>
    <w:p>
      <w:r>
        <w:rPr>
          <w:b/>
          <w:u w:val="single"/>
        </w:rPr>
        <w:t>9830</w:t>
      </w:r>
    </w:p>
    <w:p>
      <w:r>
        <w:t>3. food bank director separated requests 2 stacks: locals &amp;amp; immigrants. church respond? 1 @url</w:t>
      </w:r>
    </w:p>
    <w:p>
      <w:r>
        <w:rPr>
          <w:b/>
          <w:u w:val="single"/>
        </w:rPr>
        <w:t>9831</w:t>
      </w:r>
    </w:p>
    <w:p>
      <w:r>
        <w:t>@user said chinaman</w:t>
      </w:r>
    </w:p>
    <w:p>
      <w:r>
        <w:rPr>
          <w:b/>
          <w:u w:val="single"/>
        </w:rPr>
        <w:t>9832</w:t>
      </w:r>
    </w:p>
    <w:p>
      <w:r>
        <w:t>kinda wish retarded</w:t>
      </w:r>
    </w:p>
    <w:p>
      <w:r>
        <w:rPr>
          <w:b/>
          <w:u w:val="single"/>
        </w:rPr>
        <w:t>9833</w:t>
      </w:r>
    </w:p>
    <w:p>
      <w:r>
        <w:t>@user decided race indians carry caucasoid australoid mongoloid races intermedi @url</w:t>
      </w:r>
    </w:p>
    <w:p>
      <w:r>
        <w:rPr>
          <w:b/>
          <w:u w:val="single"/>
        </w:rPr>
        <w:t>9834</w:t>
      </w:r>
    </w:p>
    <w:p>
      <w:r>
        <w:t>max meeting spider dyke today!!</w:t>
      </w:r>
    </w:p>
    <w:p>
      <w:r>
        <w:rPr>
          <w:b/>
          <w:u w:val="single"/>
        </w:rPr>
        <w:t>9835</w:t>
      </w:r>
    </w:p>
    <w:p>
      <w:r>
        <w:t>@user thanks retard</w:t>
      </w:r>
    </w:p>
    <w:p>
      <w:r>
        <w:rPr>
          <w:b/>
          <w:u w:val="single"/>
        </w:rPr>
        <w:t>9836</w:t>
      </w:r>
    </w:p>
    <w:p>
      <w:r>
        <w:t>@user interestingly vanessa beeley mostly re-tweets vanessa beeley like narcissistic conspiracy theoris @url</w:t>
      </w:r>
    </w:p>
    <w:p>
      <w:r>
        <w:rPr>
          <w:b/>
          <w:u w:val="single"/>
        </w:rPr>
        <w:t>9837</w:t>
      </w:r>
    </w:p>
    <w:p>
      <w:r>
        <w:t>rappers say faggot&amp;gt;&amp;gt;</w:t>
      </w:r>
    </w:p>
    <w:p>
      <w:r>
        <w:rPr>
          <w:b/>
          <w:u w:val="single"/>
        </w:rPr>
        <w:t>9838</w:t>
      </w:r>
    </w:p>
    <w:p>
      <w:r>
        <w:t>ucla library girl really made point said ching chong ling long ting tong</w:t>
      </w:r>
    </w:p>
    <w:p>
      <w:r>
        <w:rPr>
          <w:b/>
          <w:u w:val="single"/>
        </w:rPr>
        <w:t>9839</w:t>
      </w:r>
    </w:p>
    <w:p>
      <w:r>
        <w:t>golden retrievers smpr ta parse mongol @url</w:t>
      </w:r>
    </w:p>
    <w:p>
      <w:r>
        <w:rPr>
          <w:b/>
          <w:u w:val="single"/>
        </w:rPr>
        <w:t>9840</w:t>
      </w:r>
    </w:p>
    <w:p>
      <w:r>
        <w:t>i'm getting fucking fat joke !! nothing cos lazy cunt</w:t>
      </w:r>
    </w:p>
    <w:p>
      <w:r>
        <w:rPr>
          <w:b/>
          <w:u w:val="single"/>
        </w:rPr>
        <w:t>9841</w:t>
      </w:r>
    </w:p>
    <w:p>
      <w:r>
        <w:t>remember drink + gamble responsibly otherwise end like twat gn @url</w:t>
      </w:r>
    </w:p>
    <w:p>
      <w:r>
        <w:rPr>
          <w:b/>
          <w:u w:val="single"/>
        </w:rPr>
        <w:t>9842</w:t>
      </w:r>
    </w:p>
    <w:p>
      <w:r>
        <w:t>lily really best dyke ever</w:t>
      </w:r>
    </w:p>
    <w:p>
      <w:r>
        <w:rPr>
          <w:b/>
          <w:u w:val="single"/>
        </w:rPr>
        <w:t>9843</w:t>
      </w:r>
    </w:p>
    <w:p>
      <w:r>
        <w:t>10 minutes faggot</w:t>
      </w:r>
    </w:p>
    <w:p>
      <w:r>
        <w:rPr>
          <w:b/>
          <w:u w:val="single"/>
        </w:rPr>
        <w:t>9844</w:t>
      </w:r>
    </w:p>
    <w:p>
      <w:r>
        <w:t>two types chinaman bowlers. one kuldeep rest others. kuldeep miles ahead others</w:t>
      </w:r>
    </w:p>
    <w:p>
      <w:r>
        <w:rPr>
          <w:b/>
          <w:u w:val="single"/>
        </w:rPr>
        <w:t>9845</w:t>
      </w:r>
    </w:p>
    <w:p>
      <w:r>
        <w:t>@user everyone means say okay white</w:t>
      </w:r>
    </w:p>
    <w:p>
      <w:r>
        <w:rPr>
          <w:b/>
          <w:u w:val="single"/>
        </w:rPr>
        <w:t>9846</w:t>
      </w:r>
    </w:p>
    <w:p>
      <w:r>
        <w:t>karma fucking cunt ever fucking forget that.</w:t>
      </w:r>
    </w:p>
    <w:p>
      <w:r>
        <w:rPr>
          <w:b/>
          <w:u w:val="single"/>
        </w:rPr>
        <w:t>9847</w:t>
      </w:r>
    </w:p>
    <w:p>
      <w:r>
        <w:t>here's ur question faggot  - another faggot _ isnt fucking question faggot @url</w:t>
      </w:r>
    </w:p>
    <w:p>
      <w:r>
        <w:rPr>
          <w:b/>
          <w:u w:val="single"/>
        </w:rPr>
        <w:t>9848</w:t>
      </w:r>
    </w:p>
    <w:p>
      <w:r>
        <w:t>@user @user @user 2 price 1 guaranteed less 4 accounts feminazi @url</w:t>
      </w:r>
    </w:p>
    <w:p>
      <w:r>
        <w:rPr>
          <w:b/>
          <w:u w:val="single"/>
        </w:rPr>
        <w:t>9849</w:t>
      </w:r>
    </w:p>
    <w:p>
      <w:r>
        <w:t>panic attack imagining buying red dead redemption release day soon retarded tu @url</w:t>
      </w:r>
    </w:p>
    <w:p>
      <w:r>
        <w:rPr>
          <w:b/>
          <w:u w:val="single"/>
        </w:rPr>
        <w:t>9850</w:t>
      </w:r>
    </w:p>
    <w:p>
      <w:r>
        <w:t>@user twat</w:t>
      </w:r>
    </w:p>
    <w:p>
      <w:r>
        <w:rPr>
          <w:b/>
          <w:u w:val="single"/>
        </w:rPr>
        <w:t>9851</w:t>
      </w:r>
    </w:p>
    <w:p>
      <w:r>
        <w:t>@user wish well twat!</w:t>
      </w:r>
    </w:p>
    <w:p>
      <w:r>
        <w:rPr>
          <w:b/>
          <w:u w:val="single"/>
        </w:rPr>
        <w:t>9852</w:t>
      </w:r>
    </w:p>
    <w:p>
      <w:r>
        <w:t>@user hey faggot :)</w:t>
      </w:r>
    </w:p>
    <w:p>
      <w:r>
        <w:rPr>
          <w:b/>
          <w:u w:val="single"/>
        </w:rPr>
        <w:t>9853</w:t>
      </w:r>
    </w:p>
    <w:p>
      <w:r>
        <w:t>libye: plus de 100 morts dans le naufrage de deux bateaux de migrants @url</w:t>
      </w:r>
    </w:p>
    <w:p>
      <w:r>
        <w:rPr>
          <w:b/>
          <w:u w:val="single"/>
        </w:rPr>
        <w:t>9854</w:t>
      </w:r>
    </w:p>
    <w:p>
      <w:r>
        <w:t>would like see certain unification eastern world mongoloid races people european eastern rac @url</w:t>
      </w:r>
    </w:p>
    <w:p>
      <w:r>
        <w:rPr>
          <w:b/>
          <w:u w:val="single"/>
        </w:rPr>
        <w:t>9855</w:t>
      </w:r>
    </w:p>
    <w:p>
      <w:r>
        <w:t>@user literally 5 minutes vote twat farage said good morning britain 350million thing lie.</w:t>
      </w:r>
    </w:p>
    <w:p>
      <w:r>
        <w:rPr>
          <w:b/>
          <w:u w:val="single"/>
        </w:rPr>
        <w:t>9856</w:t>
      </w:r>
    </w:p>
    <w:p>
      <w:r>
        <w:t>still twat gotta give ratings @url</w:t>
      </w:r>
    </w:p>
    <w:p>
      <w:r>
        <w:rPr>
          <w:b/>
          <w:u w:val="single"/>
        </w:rPr>
        <w:t>9857</w:t>
      </w:r>
    </w:p>
    <w:p>
      <w:r>
        <w:t>believe obligation stand immigrants state. -@user #ilgovforum</w:t>
      </w:r>
    </w:p>
    <w:p>
      <w:r>
        <w:rPr>
          <w:b/>
          <w:u w:val="single"/>
        </w:rPr>
        <w:t>9858</w:t>
      </w:r>
    </w:p>
    <w:p>
      <w:r>
        <w:t>we're fucked terrorist loving cunt gets power @url</w:t>
      </w:r>
    </w:p>
    <w:p>
      <w:r>
        <w:rPr>
          <w:b/>
          <w:u w:val="single"/>
        </w:rPr>
        <w:t>9859</w:t>
      </w:r>
    </w:p>
    <w:p>
      <w:r>
        <w:t>@user actively enjoy dim witted mongoloid?</w:t>
      </w:r>
    </w:p>
    <w:p>
      <w:r>
        <w:rPr>
          <w:b/>
          <w:u w:val="single"/>
        </w:rPr>
        <w:t>9860</w:t>
      </w:r>
    </w:p>
    <w:p>
      <w:r>
        <w:t>dis dyke finna get brutalized</w:t>
      </w:r>
    </w:p>
    <w:p>
      <w:r>
        <w:rPr>
          <w:b/>
          <w:u w:val="single"/>
        </w:rPr>
        <w:t>9861</w:t>
      </w:r>
    </w:p>
    <w:p>
      <w:r>
        <w:t>ngl never laughed hard random ching chong video depicting unfortunate events. wait it. @url</w:t>
      </w:r>
    </w:p>
    <w:p>
      <w:r>
        <w:rPr>
          <w:b/>
          <w:u w:val="single"/>
        </w:rPr>
        <w:t>9862</w:t>
      </w:r>
    </w:p>
    <w:p>
      <w:r>
        <w:t>@user @user @user answer question home u spic</w:t>
      </w:r>
    </w:p>
    <w:p>
      <w:r>
        <w:rPr>
          <w:b/>
          <w:u w:val="single"/>
        </w:rPr>
        <w:t>9863</w:t>
      </w:r>
    </w:p>
    <w:p>
      <w:r>
        <w:t>@user die nigger</w:t>
      </w:r>
    </w:p>
    <w:p>
      <w:r>
        <w:rPr>
          <w:b/>
          <w:u w:val="single"/>
        </w:rPr>
        <w:t>9864</w:t>
      </w:r>
    </w:p>
    <w:p>
      <w:r>
        <w:t>regular show season 4 final nutshellnmordecai swatted stood date nthomas retarded npops gets @url</w:t>
      </w:r>
    </w:p>
    <w:p>
      <w:r>
        <w:rPr>
          <w:b/>
          <w:u w:val="single"/>
        </w:rPr>
        <w:t>9865</w:t>
      </w:r>
    </w:p>
    <w:p>
      <w:r>
        <w:t>orchestrated feminazis! christine ford feminazi lawyer mx katz ranking feminazi @user @url</w:t>
      </w:r>
    </w:p>
    <w:p>
      <w:r>
        <w:rPr>
          <w:b/>
          <w:u w:val="single"/>
        </w:rPr>
        <w:t>9866</w:t>
      </w:r>
    </w:p>
    <w:p>
      <w:r>
        <w:t>@user i'd cover face retarded tweet like that.</w:t>
      </w:r>
    </w:p>
    <w:p>
      <w:r>
        <w:rPr>
          <w:b/>
          <w:u w:val="single"/>
        </w:rPr>
        <w:t>9867</w:t>
      </w:r>
    </w:p>
    <w:p>
      <w:r>
        <w:t>christine concert dyke party mostly um</w:t>
      </w:r>
    </w:p>
    <w:p>
      <w:r>
        <w:rPr>
          <w:b/>
          <w:u w:val="single"/>
        </w:rPr>
        <w:t>9868</w:t>
      </w:r>
    </w:p>
    <w:p>
      <w:r>
        <w:t>chinaman issue dude. i'm talking drawing line sand dude. across line yo @url</w:t>
      </w:r>
    </w:p>
    <w:p>
      <w:r>
        <w:rPr>
          <w:b/>
          <w:u w:val="single"/>
        </w:rPr>
        <w:t>9869</w:t>
      </w:r>
    </w:p>
    <w:p>
      <w:r>
        <w:t>@user dont mean like liver dysfunction yellownlike chinaman yellow</w:t>
      </w:r>
    </w:p>
    <w:p>
      <w:r>
        <w:rPr>
          <w:b/>
          <w:u w:val="single"/>
        </w:rPr>
        <w:t>9870</w:t>
      </w:r>
    </w:p>
    <w:p>
      <w:r>
        <w:t>@user lol speak hazara(mongol) people nothing ethnic afghans (nor genetical @url</w:t>
      </w:r>
    </w:p>
    <w:p>
      <w:r>
        <w:rPr>
          <w:b/>
          <w:u w:val="single"/>
        </w:rPr>
        <w:t>9871</w:t>
      </w:r>
    </w:p>
    <w:p>
      <w:r>
        <w:t>@user @user @user coming militant feminazi...</w:t>
      </w:r>
    </w:p>
    <w:p>
      <w:r>
        <w:rPr>
          <w:b/>
          <w:u w:val="single"/>
        </w:rPr>
        <w:t>9872</w:t>
      </w:r>
    </w:p>
    <w:p>
      <w:r>
        <w:t>@user @user know borzoi chinaman right?</w:t>
      </w:r>
    </w:p>
    <w:p>
      <w:r>
        <w:rPr>
          <w:b/>
          <w:u w:val="single"/>
        </w:rPr>
        <w:t>9873</w:t>
      </w:r>
    </w:p>
    <w:p>
      <w:r>
        <w:t>know negro tight leash. hes hoping score coon points maga gets busted. @url</w:t>
      </w:r>
    </w:p>
    <w:p>
      <w:r>
        <w:rPr>
          <w:b/>
          <w:u w:val="single"/>
        </w:rPr>
        <w:t>9874</w:t>
      </w:r>
    </w:p>
    <w:p>
      <w:r>
        <w:t>@user @user tricked saying spic</w:t>
      </w:r>
    </w:p>
    <w:p>
      <w:r>
        <w:rPr>
          <w:b/>
          <w:u w:val="single"/>
        </w:rPr>
        <w:t>9875</w:t>
      </w:r>
    </w:p>
    <w:p>
      <w:r>
        <w:t>&amp;gt;orders ching chongn2018-10-25 12:49belgium item held customs awaiting presentation customs commissione @url</w:t>
      </w:r>
    </w:p>
    <w:p>
      <w:r>
        <w:rPr>
          <w:b/>
          <w:u w:val="single"/>
        </w:rPr>
        <w:t>9876</w:t>
      </w:r>
    </w:p>
    <w:p>
      <w:r>
        <w:t>#nyc #newyork #newyorkcity #art #artist #gay #faggot #pouredpaint #acrylicpainting #acrylicpouring #queer #dark @user n @url</w:t>
      </w:r>
    </w:p>
    <w:p>
      <w:r>
        <w:rPr>
          <w:b/>
          <w:u w:val="single"/>
        </w:rPr>
        <w:t>9877</w:t>
      </w:r>
    </w:p>
    <w:p>
      <w:r>
        <w:t>trump's shithole countries! let's put armed guards build wall every zip code america shal @url</w:t>
      </w:r>
    </w:p>
    <w:p>
      <w:r>
        <w:rPr>
          <w:b/>
          <w:u w:val="single"/>
        </w:rPr>
        <w:t>9878</w:t>
      </w:r>
    </w:p>
    <w:p>
      <w:r>
        <w:t>@user calm doon soup taker could eat apple letter box</w:t>
      </w:r>
    </w:p>
    <w:p>
      <w:r>
        <w:rPr>
          <w:b/>
          <w:u w:val="single"/>
        </w:rPr>
        <w:t>9879</w:t>
      </w:r>
    </w:p>
    <w:p>
      <w:r>
        <w:t>imagine getting jumped chinese mafia one yells ching chong @url</w:t>
      </w:r>
    </w:p>
    <w:p>
      <w:r>
        <w:rPr>
          <w:b/>
          <w:u w:val="single"/>
        </w:rPr>
        <w:t>9880</w:t>
      </w:r>
    </w:p>
    <w:p>
      <w:r>
        <w:t>@user @user @user @user @user us shithole world ignorant people ar @url</w:t>
      </w:r>
    </w:p>
    <w:p>
      <w:r>
        <w:rPr>
          <w:b/>
          <w:u w:val="single"/>
        </w:rPr>
        <w:t>9881</w:t>
      </w:r>
    </w:p>
    <w:p>
      <w:r>
        <w:t>omg best #indian ever eaten. amazing. #sizzlerwatford #lovemyfood #foodcoma #spic #lush @user new shapla tandoor @url</w:t>
      </w:r>
    </w:p>
    <w:p>
      <w:r>
        <w:rPr>
          <w:b/>
          <w:u w:val="single"/>
        </w:rPr>
        <w:t>9882</w:t>
      </w:r>
    </w:p>
    <w:p>
      <w:r>
        <w:t>@user say what? refugee? mexican? shithole country? (debatable now) ms-13?</w:t>
      </w:r>
    </w:p>
    <w:p>
      <w:r>
        <w:rPr>
          <w:b/>
          <w:u w:val="single"/>
        </w:rPr>
        <w:t>9883</w:t>
      </w:r>
    </w:p>
    <w:p>
      <w:r>
        <w:t>@user coats. go back come from.</w:t>
      </w:r>
    </w:p>
    <w:p>
      <w:r>
        <w:rPr>
          <w:b/>
          <w:u w:val="single"/>
        </w:rPr>
        <w:t>9884</w:t>
      </w:r>
    </w:p>
    <w:p>
      <w:r>
        <w:t>neophyte nigger: nonsupervisory yet roving</w:t>
      </w:r>
    </w:p>
    <w:p>
      <w:r>
        <w:rPr>
          <w:b/>
          <w:u w:val="single"/>
        </w:rPr>
        <w:t>9885</w:t>
      </w:r>
    </w:p>
    <w:p>
      <w:r>
        <w:t>keep getting different signs different ways &amp;amp; like god looking like wow.. send another one bitch retarded</w:t>
      </w:r>
    </w:p>
    <w:p>
      <w:r>
        <w:rPr>
          <w:b/>
          <w:u w:val="single"/>
        </w:rPr>
        <w:t>9886</w:t>
      </w:r>
    </w:p>
    <w:p>
      <w:r>
        <w:t>time bloody drive swansea tho faggot</w:t>
      </w:r>
    </w:p>
    <w:p>
      <w:r>
        <w:rPr>
          <w:b/>
          <w:u w:val="single"/>
        </w:rPr>
        <w:t>9887</w:t>
      </w:r>
    </w:p>
    <w:p>
      <w:r>
        <w:t>thierry henry john terry... ask he's massive fucking cunt @url</w:t>
      </w:r>
    </w:p>
    <w:p>
      <w:r>
        <w:rPr>
          <w:b/>
          <w:u w:val="single"/>
        </w:rPr>
        <w:t>9888</w:t>
      </w:r>
    </w:p>
    <w:p>
      <w:r>
        <w:t>@user woke nigger</w:t>
      </w:r>
    </w:p>
    <w:p>
      <w:r>
        <w:rPr>
          <w:b/>
          <w:u w:val="single"/>
        </w:rPr>
        <w:t>9889</w:t>
      </w:r>
    </w:p>
    <w:p>
      <w:r>
        <w:t>speaking xbox live really got called spic last week i'm still flabbergasted</w:t>
      </w:r>
    </w:p>
    <w:p>
      <w:r>
        <w:rPr>
          <w:b/>
          <w:u w:val="single"/>
        </w:rPr>
        <w:t>9890</w:t>
      </w:r>
    </w:p>
    <w:p>
      <w:r>
        <w:t>@user tea retarded</w:t>
      </w:r>
    </w:p>
    <w:p>
      <w:r>
        <w:rPr>
          <w:b/>
          <w:u w:val="single"/>
        </w:rPr>
        <w:t>9891</w:t>
      </w:r>
    </w:p>
    <w:p>
      <w:r>
        <w:t>im ultimate spic grew little village beaner ass ranch drug lord abuelo ik gangb @url</w:t>
      </w:r>
    </w:p>
    <w:p>
      <w:r>
        <w:rPr>
          <w:b/>
          <w:u w:val="single"/>
        </w:rPr>
        <w:t>9892</w:t>
      </w:r>
    </w:p>
    <w:p>
      <w:r>
        <w:t>@user wanna see ur retarded dog</w:t>
      </w:r>
    </w:p>
    <w:p>
      <w:r>
        <w:rPr>
          <w:b/>
          <w:u w:val="single"/>
        </w:rPr>
        <w:t>9893</w:t>
      </w:r>
    </w:p>
    <w:p>
      <w:r>
        <w:t>dumb faggot brokfool pretends get hit wagers he's gonna lose lmao</w:t>
      </w:r>
    </w:p>
    <w:p>
      <w:r>
        <w:rPr>
          <w:b/>
          <w:u w:val="single"/>
        </w:rPr>
        <w:t>9894</w:t>
      </w:r>
    </w:p>
    <w:p>
      <w:r>
        <w:t>@user @user jesus teacher must mongy</w:t>
      </w:r>
    </w:p>
    <w:p>
      <w:r>
        <w:rPr>
          <w:b/>
          <w:u w:val="single"/>
        </w:rPr>
        <w:t>9895</w:t>
      </w:r>
    </w:p>
    <w:p>
      <w:r>
        <w:t>democrats choose put illegal aliens</w:t>
      </w:r>
    </w:p>
    <w:p>
      <w:r>
        <w:rPr>
          <w:b/>
          <w:u w:val="single"/>
        </w:rPr>
        <w:t>9896</w:t>
      </w:r>
    </w:p>
    <w:p>
      <w:r>
        <w:t>big 37-20 oof @user faggot @url</w:t>
      </w:r>
    </w:p>
    <w:p>
      <w:r>
        <w:rPr>
          <w:b/>
          <w:u w:val="single"/>
        </w:rPr>
        <w:t>9897</w:t>
      </w:r>
    </w:p>
    <w:p>
      <w:r>
        <w:t>nowt worse buying pizza tastse like stale pisssy fart twat</w:t>
      </w:r>
    </w:p>
    <w:p>
      <w:r>
        <w:rPr>
          <w:b/>
          <w:u w:val="single"/>
        </w:rPr>
        <w:t>9898</w:t>
      </w:r>
    </w:p>
    <w:p>
      <w:r>
        <w:t>awe.. retarded @url</w:t>
      </w:r>
    </w:p>
    <w:p>
      <w:r>
        <w:rPr>
          <w:b/>
          <w:u w:val="single"/>
        </w:rPr>
        <w:t>9899</w:t>
      </w:r>
    </w:p>
    <w:p>
      <w:r>
        <w:t>flying faggot @url</w:t>
      </w:r>
    </w:p>
    <w:p>
      <w:r>
        <w:rPr>
          <w:b/>
          <w:u w:val="single"/>
        </w:rPr>
        <w:t>9900</w:t>
      </w:r>
    </w:p>
    <w:p>
      <w:r>
        <w:t>@user anna got clue whats going mongy scouse bird love island asking yer @url</w:t>
      </w:r>
    </w:p>
    <w:p>
      <w:r>
        <w:rPr>
          <w:b/>
          <w:u w:val="single"/>
        </w:rPr>
        <w:t>9901</w:t>
      </w:r>
    </w:p>
    <w:p>
      <w:r>
        <w:t>@user one shithole countries right?</w:t>
      </w:r>
    </w:p>
    <w:p>
      <w:r>
        <w:rPr>
          <w:b/>
          <w:u w:val="single"/>
        </w:rPr>
        <w:t>9902</w:t>
      </w:r>
    </w:p>
    <w:p>
      <w:r>
        <w:t>similarly white supremacists saying okay white making innocent statement white people @url</w:t>
      </w:r>
    </w:p>
    <w:p>
      <w:r>
        <w:rPr>
          <w:b/>
          <w:u w:val="single"/>
        </w:rPr>
        <w:t>9903</w:t>
      </w:r>
    </w:p>
    <w:p>
      <w:r>
        <w:t>@user ching chong racist... im even asian racist also dumb</w:t>
      </w:r>
    </w:p>
    <w:p>
      <w:r>
        <w:rPr>
          <w:b/>
          <w:u w:val="single"/>
        </w:rPr>
        <w:t>9904</w:t>
      </w:r>
    </w:p>
    <w:p>
      <w:r>
        <w:t>@user watching 'negro orfeu' (black orpheus'</w:t>
      </w:r>
    </w:p>
    <w:p>
      <w:r>
        <w:rPr>
          <w:b/>
          <w:u w:val="single"/>
        </w:rPr>
        <w:t>9905</w:t>
      </w:r>
    </w:p>
    <w:p>
      <w:r>
        <w:t>supposed deter giving one lmfaoo....and @user nigger capitalizing sentence using @url</w:t>
      </w:r>
    </w:p>
    <w:p>
      <w:r>
        <w:rPr>
          <w:b/>
          <w:u w:val="single"/>
        </w:rPr>
        <w:t>9906</w:t>
      </w:r>
    </w:p>
    <w:p>
      <w:r>
        <w:t>anyone getting pissed man u fans one tweet need stand down. one stupid twat looking fame. @url</w:t>
      </w:r>
    </w:p>
    <w:p>
      <w:r>
        <w:rPr>
          <w:b/>
          <w:u w:val="single"/>
        </w:rPr>
        <w:t>9907</w:t>
      </w:r>
    </w:p>
    <w:p>
      <w:r>
        <w:t>@user cal: see shithole countries running ruled demonrats! immigrants soon de @url</w:t>
      </w:r>
    </w:p>
    <w:p>
      <w:r>
        <w:rPr>
          <w:b/>
          <w:u w:val="single"/>
        </w:rPr>
        <w:t>9908</w:t>
      </w:r>
    </w:p>
    <w:p>
      <w:r>
        <w:t>@user fucking retard</w:t>
      </w:r>
    </w:p>
    <w:p>
      <w:r>
        <w:rPr>
          <w:b/>
          <w:u w:val="single"/>
        </w:rPr>
        <w:t>9909</w:t>
      </w:r>
    </w:p>
    <w:p>
      <w:r>
        <w:t>@user similarly: give straight people unilateral permission say traumatizing words like faggot @url</w:t>
      </w:r>
    </w:p>
    <w:p>
      <w:r>
        <w:rPr>
          <w:b/>
          <w:u w:val="single"/>
        </w:rPr>
        <w:t>9910</w:t>
      </w:r>
    </w:p>
    <w:p>
      <w:r>
        <w:t>yale study undocumented immigrants - truth!</w:t>
      </w:r>
    </w:p>
    <w:p>
      <w:r>
        <w:rPr>
          <w:b/>
          <w:u w:val="single"/>
        </w:rPr>
        <w:t>9911</w:t>
      </w:r>
    </w:p>
    <w:p>
      <w:r>
        <w:t>@user il va emmener quelques migrants avec lui ?</w:t>
      </w:r>
    </w:p>
    <w:p>
      <w:r>
        <w:rPr>
          <w:b/>
          <w:u w:val="single"/>
        </w:rPr>
        <w:t>9912</w:t>
      </w:r>
    </w:p>
    <w:p>
      <w:r>
        <w:t>@user sure spic span</w:t>
      </w:r>
    </w:p>
    <w:p>
      <w:r>
        <w:rPr>
          <w:b/>
          <w:u w:val="single"/>
        </w:rPr>
        <w:t>9913</w:t>
      </w:r>
    </w:p>
    <w:p>
      <w:r>
        <w:t>@user @user yep biased twatter turds got 12 calling white female muslim convert bint.</w:t>
      </w:r>
    </w:p>
    <w:p>
      <w:r>
        <w:rPr>
          <w:b/>
          <w:u w:val="single"/>
        </w:rPr>
        <w:t>9914</w:t>
      </w:r>
    </w:p>
    <w:p>
      <w:r>
        <w:t>@user @user  irony unwashed crltc fans calling anyone soup taker remember @url</w:t>
      </w:r>
    </w:p>
    <w:p>
      <w:r>
        <w:rPr>
          <w:b/>
          <w:u w:val="single"/>
        </w:rPr>
        <w:t>9915</w:t>
      </w:r>
    </w:p>
    <w:p>
      <w:r>
        <w:t>@user oh shit bad nosy bitch. gmshahs nah think twatnnyou're literally harm</w:t>
      </w:r>
    </w:p>
    <w:p>
      <w:r>
        <w:rPr>
          <w:b/>
          <w:u w:val="single"/>
        </w:rPr>
        <w:t>9916</w:t>
      </w:r>
    </w:p>
    <w:p>
      <w:r>
        <w:t>liked @user video @url javed akhtar- intellectual terrorism punctured - aaj ki taza khabar</w:t>
      </w:r>
    </w:p>
    <w:p>
      <w:r>
        <w:rPr>
          <w:b/>
          <w:u w:val="single"/>
        </w:rPr>
        <w:t>9917</w:t>
      </w:r>
    </w:p>
    <w:p>
      <w:r>
        <w:t>@user yea they've played ass off. can't win sec full retard qb</w:t>
      </w:r>
    </w:p>
    <w:p>
      <w:r>
        <w:rPr>
          <w:b/>
          <w:u w:val="single"/>
        </w:rPr>
        <w:t>9918</w:t>
      </w:r>
    </w:p>
    <w:p>
      <w:r>
        <w:t>@user @user open mongol</w:t>
      </w:r>
    </w:p>
    <w:p>
      <w:r>
        <w:rPr>
          <w:b/>
          <w:u w:val="single"/>
        </w:rPr>
        <w:t>9919</w:t>
      </w:r>
    </w:p>
    <w:p>
      <w:r>
        <w:t>@user maybe listen thy light one actually cares retarded opinions. @url</w:t>
      </w:r>
    </w:p>
    <w:p>
      <w:r>
        <w:rPr>
          <w:b/>
          <w:u w:val="single"/>
        </w:rPr>
        <w:t>9920</w:t>
      </w:r>
    </w:p>
    <w:p>
      <w:r>
        <w:t>time flies faggot</w:t>
      </w:r>
    </w:p>
    <w:p>
      <w:r>
        <w:rPr>
          <w:b/>
          <w:u w:val="single"/>
        </w:rPr>
        <w:t>9921</w:t>
      </w:r>
    </w:p>
    <w:p>
      <w:r>
        <w:t>oh nvm even respond tweet obviously half retarded @url</w:t>
      </w:r>
    </w:p>
    <w:p>
      <w:r>
        <w:rPr>
          <w:b/>
          <w:u w:val="single"/>
        </w:rPr>
        <w:t>9922</w:t>
      </w:r>
    </w:p>
    <w:p>
      <w:r>
        <w:t>like retweet comment instead replying it. quit faggot fucking reply next @url</w:t>
      </w:r>
    </w:p>
    <w:p>
      <w:r>
        <w:rPr>
          <w:b/>
          <w:u w:val="single"/>
        </w:rPr>
        <w:t>9923</w:t>
      </w:r>
    </w:p>
    <w:p>
      <w:r>
        <w:t>@user tories turned country third world shithole rich getting richer &amp;amp; poor @url</w:t>
      </w:r>
    </w:p>
    <w:p>
      <w:r>
        <w:rPr>
          <w:b/>
          <w:u w:val="single"/>
        </w:rPr>
        <w:t>9924</w:t>
      </w:r>
    </w:p>
    <w:p>
      <w:r>
        <w:t>unrestricted immigration people coming soon turn country shithole left @url</w:t>
      </w:r>
    </w:p>
    <w:p>
      <w:r>
        <w:rPr>
          <w:b/>
          <w:u w:val="single"/>
        </w:rPr>
        <w:t>9925</w:t>
      </w:r>
    </w:p>
    <w:p>
      <w:r>
        <w:t>use word retarded derogatory sense piece shit lol</w:t>
      </w:r>
    </w:p>
    <w:p>
      <w:r>
        <w:rPr>
          <w:b/>
          <w:u w:val="single"/>
        </w:rPr>
        <w:t>9926</w:t>
      </w:r>
    </w:p>
    <w:p>
      <w:r>
        <w:t>@user faggot</w:t>
      </w:r>
    </w:p>
    <w:p>
      <w:r>
        <w:rPr>
          <w:b/>
          <w:u w:val="single"/>
        </w:rPr>
        <w:t>9927</w:t>
      </w:r>
    </w:p>
    <w:p>
      <w:r>
        <w:t>@user @user @user leftist fanatics ... antifa another terrorist organization.</w:t>
      </w:r>
    </w:p>
    <w:p>
      <w:r>
        <w:rPr>
          <w:b/>
          <w:u w:val="single"/>
        </w:rPr>
        <w:t>9928</w:t>
      </w:r>
    </w:p>
    <w:p>
      <w:r>
        <w:t>little suspicious able catch hapless rube one day?</w:t>
      </w:r>
    </w:p>
    <w:p>
      <w:r>
        <w:rPr>
          <w:b/>
          <w:u w:val="single"/>
        </w:rPr>
        <w:t>9929</w:t>
      </w:r>
    </w:p>
    <w:p>
      <w:r>
        <w:t>fucking show must go twat.</w:t>
      </w:r>
    </w:p>
    <w:p>
      <w:r>
        <w:rPr>
          <w:b/>
          <w:u w:val="single"/>
        </w:rPr>
        <w:t>9930</w:t>
      </w:r>
    </w:p>
    <w:p>
      <w:r>
        <w:t>sarah silverman ... gone ... full left wing retard intelligence pussy hat wearing godless hate anything tr @url</w:t>
      </w:r>
    </w:p>
    <w:p>
      <w:r>
        <w:rPr>
          <w:b/>
          <w:u w:val="single"/>
        </w:rPr>
        <w:t>9931</w:t>
      </w:r>
    </w:p>
    <w:p>
      <w:r>
        <w:t>looking reputable charities organizations donate towards refugees children. please send links.</w:t>
      </w:r>
    </w:p>
    <w:p>
      <w:r>
        <w:rPr>
          <w:b/>
          <w:u w:val="single"/>
        </w:rPr>
        <w:t>9932</w:t>
      </w:r>
    </w:p>
    <w:p>
      <w:r>
        <w:t>@user retard even know uses liberal arguments lmao</w:t>
      </w:r>
    </w:p>
    <w:p>
      <w:r>
        <w:rPr>
          <w:b/>
          <w:u w:val="single"/>
        </w:rPr>
        <w:t>9933</w:t>
      </w:r>
    </w:p>
    <w:p>
      <w:r>
        <w:t>evolved monkeys ....why decide stay monkeys......nare retarded mofos @url</w:t>
      </w:r>
    </w:p>
    <w:p>
      <w:r>
        <w:rPr>
          <w:b/>
          <w:u w:val="single"/>
        </w:rPr>
        <w:t>9934</w:t>
      </w:r>
    </w:p>
    <w:p>
      <w:r>
        <w:t>les #migrants traversent la mer et trouvent les aides sociales</w:t>
      </w:r>
    </w:p>
    <w:p>
      <w:r>
        <w:rPr>
          <w:b/>
          <w:u w:val="single"/>
        </w:rPr>
        <w:t>9935</w:t>
      </w:r>
    </w:p>
    <w:p>
      <w:r>
        <w:t>@user cheap cunt</w:t>
      </w:r>
    </w:p>
    <w:p>
      <w:r>
        <w:rPr>
          <w:b/>
          <w:u w:val="single"/>
        </w:rPr>
        <w:t>9936</w:t>
      </w:r>
    </w:p>
    <w:p>
      <w:r>
        <w:t>@user mongy little twats bucket hats pretty green lap though. idiots.</w:t>
      </w:r>
    </w:p>
    <w:p>
      <w:r>
        <w:rPr>
          <w:b/>
          <w:u w:val="single"/>
        </w:rPr>
        <w:t>9937</w:t>
      </w:r>
    </w:p>
    <w:p>
      <w:r>
        <w:t>fuck world fuck huge titted mongoloid @url</w:t>
      </w:r>
    </w:p>
    <w:p>
      <w:r>
        <w:rPr>
          <w:b/>
          <w:u w:val="single"/>
        </w:rPr>
        <w:t>9938</w:t>
      </w:r>
    </w:p>
    <w:p>
      <w:r>
        <w:t>fucking cunt</w:t>
      </w:r>
    </w:p>
    <w:p>
      <w:r>
        <w:rPr>
          <w:b/>
          <w:u w:val="single"/>
        </w:rPr>
        <w:t>9939</w:t>
      </w:r>
    </w:p>
    <w:p>
      <w:r>
        <w:t>@user dumbass would literally called spic everytime blinked</w:t>
      </w:r>
    </w:p>
    <w:p>
      <w:r>
        <w:rPr>
          <w:b/>
          <w:u w:val="single"/>
        </w:rPr>
        <w:t>9940</w:t>
      </w:r>
    </w:p>
    <w:p>
      <w:r>
        <w:t>@user chinaman wetback? looks like combo me.</w:t>
      </w:r>
    </w:p>
    <w:p>
      <w:r>
        <w:rPr>
          <w:b/>
          <w:u w:val="single"/>
        </w:rPr>
        <w:t>9941</w:t>
      </w:r>
    </w:p>
    <w:p>
      <w:r>
        <w:t>hate word dyke much holy fuck</w:t>
      </w:r>
    </w:p>
    <w:p>
      <w:r>
        <w:rPr>
          <w:b/>
          <w:u w:val="single"/>
        </w:rPr>
        <w:t>9942</w:t>
      </w:r>
    </w:p>
    <w:p>
      <w:r>
        <w:t>@user @user dirty raghead.</w:t>
      </w:r>
    </w:p>
    <w:p>
      <w:r>
        <w:rPr>
          <w:b/>
          <w:u w:val="single"/>
        </w:rPr>
        <w:t>9943</w:t>
      </w:r>
    </w:p>
    <w:p>
      <w:r>
        <w:t>@user pub ya boring cunt! lighten mate</w:t>
      </w:r>
    </w:p>
    <w:p>
      <w:r>
        <w:rPr>
          <w:b/>
          <w:u w:val="single"/>
        </w:rPr>
        <w:t>9944</w:t>
      </w:r>
    </w:p>
    <w:p>
      <w:r>
        <w:t>dave roberts literally lost game retarded bullpen moves</w:t>
      </w:r>
    </w:p>
    <w:p>
      <w:r>
        <w:rPr>
          <w:b/>
          <w:u w:val="single"/>
        </w:rPr>
        <w:t>9945</w:t>
      </w:r>
    </w:p>
    <w:p>
      <w:r>
        <w:t>@user causal spooky retard</w:t>
      </w:r>
    </w:p>
    <w:p>
      <w:r>
        <w:rPr>
          <w:b/>
          <w:u w:val="single"/>
        </w:rPr>
        <w:t>9946</w:t>
      </w:r>
    </w:p>
    <w:p>
      <w:r>
        <w:t>@user -time move russia- constantly confusing usa shithole gas station kl @url</w:t>
      </w:r>
    </w:p>
    <w:p>
      <w:r>
        <w:rPr>
          <w:b/>
          <w:u w:val="single"/>
        </w:rPr>
        <w:t>9947</w:t>
      </w:r>
    </w:p>
    <w:p>
      <w:r>
        <w:t>#soberanalysis nshould viralnmsm gone full retard. @url</w:t>
      </w:r>
    </w:p>
    <w:p>
      <w:r>
        <w:rPr>
          <w:b/>
          <w:u w:val="single"/>
        </w:rPr>
        <w:t>9948</w:t>
      </w:r>
    </w:p>
    <w:p>
      <w:r>
        <w:t>according people leftist persuasion mongol invasion china simply misunderstood; rea @url</w:t>
      </w:r>
    </w:p>
    <w:p>
      <w:r>
        <w:rPr>
          <w:b/>
          <w:u w:val="single"/>
        </w:rPr>
        <w:t>9949</w:t>
      </w:r>
    </w:p>
    <w:p>
      <w:r>
        <w:t>thinking put nigger @url</w:t>
      </w:r>
    </w:p>
    <w:p>
      <w:r>
        <w:rPr>
          <w:b/>
          <w:u w:val="single"/>
        </w:rPr>
        <w:t>9950</w:t>
      </w:r>
    </w:p>
    <w:p>
      <w:r>
        <w:t>like @user passengers tonight kept saying faggot/fag/queers even aske @url</w:t>
      </w:r>
    </w:p>
    <w:p>
      <w:r>
        <w:rPr>
          <w:b/>
          <w:u w:val="single"/>
        </w:rPr>
        <w:t>9951</w:t>
      </w:r>
    </w:p>
    <w:p>
      <w:r>
        <w:t>haha cunt paid talk shit let moment #dicksucker @url</w:t>
      </w:r>
    </w:p>
    <w:p>
      <w:r>
        <w:rPr>
          <w:b/>
          <w:u w:val="single"/>
        </w:rPr>
        <w:t>9952</w:t>
      </w:r>
    </w:p>
    <w:p>
      <w:r>
        <w:t>@user elitist. bet immigrants would rather sell drugs.</w:t>
      </w:r>
    </w:p>
    <w:p>
      <w:r>
        <w:rPr>
          <w:b/>
          <w:u w:val="single"/>
        </w:rPr>
        <w:t>9953</w:t>
      </w:r>
    </w:p>
    <w:p>
      <w:r>
        <w:t>take away passport plus want see get plane shithole country @url</w:t>
      </w:r>
    </w:p>
    <w:p>
      <w:r>
        <w:rPr>
          <w:b/>
          <w:u w:val="single"/>
        </w:rPr>
        <w:t>9954</w:t>
      </w:r>
    </w:p>
    <w:p>
      <w:r>
        <w:t>@user @user laymen:nnbeing shithole country rife violence crime corruption @url</w:t>
      </w:r>
    </w:p>
    <w:p>
      <w:r>
        <w:rPr>
          <w:b/>
          <w:u w:val="single"/>
        </w:rPr>
        <w:t>9955</w:t>
      </w:r>
    </w:p>
    <w:p>
      <w:r>
        <w:t>@user @user @user well agree mary. tweet joke. stephen twat @url</w:t>
      </w:r>
    </w:p>
    <w:p>
      <w:r>
        <w:rPr>
          <w:b/>
          <w:u w:val="single"/>
        </w:rPr>
        <w:t>9956</w:t>
      </w:r>
    </w:p>
    <w:p>
      <w:r>
        <w:t>@user @user @user @user @user called raghead first. @url</w:t>
      </w:r>
    </w:p>
    <w:p>
      <w:r>
        <w:rPr>
          <w:b/>
          <w:u w:val="single"/>
        </w:rPr>
        <w:t>9957</w:t>
      </w:r>
    </w:p>
    <w:p>
      <w:r>
        <w:t>@user @user canelo still bounces big mongoloid</w:t>
      </w:r>
    </w:p>
    <w:p>
      <w:r>
        <w:rPr>
          <w:b/>
          <w:u w:val="single"/>
        </w:rPr>
        <w:t>9958</w:t>
      </w:r>
    </w:p>
    <w:p>
      <w:r>
        <w:t>@user stop faggot hate</w:t>
      </w:r>
    </w:p>
    <w:p>
      <w:r>
        <w:rPr>
          <w:b/>
          <w:u w:val="single"/>
        </w:rPr>
        <w:t>9959</w:t>
      </w:r>
    </w:p>
    <w:p>
      <w:r>
        <w:t>semi ching chong song like @url</w:t>
      </w:r>
    </w:p>
    <w:p>
      <w:r>
        <w:rPr>
          <w:b/>
          <w:u w:val="single"/>
        </w:rPr>
        <w:t>9960</w:t>
      </w:r>
    </w:p>
    <w:p>
      <w:r>
        <w:t>@user bro u fucking retard u actually think u better viewers twitch bro......get</w:t>
      </w:r>
    </w:p>
    <w:p>
      <w:r>
        <w:rPr>
          <w:b/>
          <w:u w:val="single"/>
        </w:rPr>
        <w:t>9961</w:t>
      </w:r>
    </w:p>
    <w:p>
      <w:r>
        <w:t>@user @user @user @user statesboro shithole twice big boo @url</w:t>
      </w:r>
    </w:p>
    <w:p>
      <w:r>
        <w:rPr>
          <w:b/>
          <w:u w:val="single"/>
        </w:rPr>
        <w:t>9962</w:t>
      </w:r>
    </w:p>
    <w:p>
      <w:r>
        <w:t>@user okay ching chong</w:t>
      </w:r>
    </w:p>
    <w:p>
      <w:r>
        <w:rPr>
          <w:b/>
          <w:u w:val="single"/>
        </w:rPr>
        <w:t>9963</w:t>
      </w:r>
    </w:p>
    <w:p>
      <w:r>
        <w:t>dis dyke finna get humped</w:t>
      </w:r>
    </w:p>
    <w:p>
      <w:r>
        <w:rPr>
          <w:b/>
          <w:u w:val="single"/>
        </w:rPr>
        <w:t>9964</w:t>
      </w:r>
    </w:p>
    <w:p>
      <w:r>
        <w:t>@user @user @user ok retard</w:t>
      </w:r>
    </w:p>
    <w:p>
      <w:r>
        <w:rPr>
          <w:b/>
          <w:u w:val="single"/>
        </w:rPr>
        <w:t>9965</w:t>
      </w:r>
    </w:p>
    <w:p>
      <w:r>
        <w:t>@user @user whichever one shot bodies bad books. getting pure mongy tweets</w:t>
      </w:r>
    </w:p>
    <w:p>
      <w:r>
        <w:rPr>
          <w:b/>
          <w:u w:val="single"/>
        </w:rPr>
        <w:t>9966</w:t>
      </w:r>
    </w:p>
    <w:p>
      <w:r>
        <w:t>@user ching chong lookin ass</w:t>
      </w:r>
    </w:p>
    <w:p>
      <w:r>
        <w:rPr>
          <w:b/>
          <w:u w:val="single"/>
        </w:rPr>
        <w:t>9967</w:t>
      </w:r>
    </w:p>
    <w:p>
      <w:r>
        <w:t>women twitter really retard pack @url</w:t>
      </w:r>
    </w:p>
    <w:p>
      <w:r>
        <w:rPr>
          <w:b/>
          <w:u w:val="single"/>
        </w:rPr>
        <w:t>9968</w:t>
      </w:r>
    </w:p>
    <w:p>
      <w:r>
        <w:t>retarded looking disturbed lunatic.nthrow ocean brick tied ankle. nnfood fis @url</w:t>
      </w:r>
    </w:p>
    <w:p>
      <w:r>
        <w:rPr>
          <w:b/>
          <w:u w:val="single"/>
        </w:rPr>
        <w:t>9969</w:t>
      </w:r>
    </w:p>
    <w:p>
      <w:r>
        <w:t>@user @user @user great goal. going anyway twat..</w:t>
      </w:r>
    </w:p>
    <w:p>
      <w:r>
        <w:rPr>
          <w:b/>
          <w:u w:val="single"/>
        </w:rPr>
        <w:t>9970</w:t>
      </w:r>
    </w:p>
    <w:p>
      <w:r>
        <w:t>p.spic @url</w:t>
      </w:r>
    </w:p>
    <w:p>
      <w:r>
        <w:rPr>
          <w:b/>
          <w:u w:val="single"/>
        </w:rPr>
        <w:t>9971</w:t>
      </w:r>
    </w:p>
    <w:p>
      <w:r>
        <w:t>ready accept fate fucking cunt made way</w:t>
      </w:r>
    </w:p>
    <w:p>
      <w:r>
        <w:rPr>
          <w:b/>
          <w:u w:val="single"/>
        </w:rPr>
        <w:t>9972</w:t>
      </w:r>
    </w:p>
    <w:p>
      <w:r>
        <w:t>got emoted newgen reaper retard</w:t>
      </w:r>
    </w:p>
    <w:p>
      <w:r>
        <w:rPr>
          <w:b/>
          <w:u w:val="single"/>
        </w:rPr>
        <w:t>9973</w:t>
      </w:r>
    </w:p>
    <w:p>
      <w:r>
        <w:t>@user i'm surprised dems suggested make shithole countries us colonies @url</w:t>
      </w:r>
    </w:p>
    <w:p>
      <w:r>
        <w:rPr>
          <w:b/>
          <w:u w:val="single"/>
        </w:rPr>
        <w:t>9974</w:t>
      </w:r>
    </w:p>
    <w:p>
      <w:r>
        <w:t>@user fuck edrepresed cjkt biggs faggot</w:t>
      </w:r>
    </w:p>
    <w:p>
      <w:r>
        <w:rPr>
          <w:b/>
          <w:u w:val="single"/>
        </w:rPr>
        <w:t>9975</w:t>
      </w:r>
    </w:p>
    <w:p>
      <w:r>
        <w:t>that's exactly millions refuse travel us. included. i'd rather visit shithole country wher @url</w:t>
      </w:r>
    </w:p>
    <w:p>
      <w:r>
        <w:rPr>
          <w:b/>
          <w:u w:val="single"/>
        </w:rPr>
        <w:t>9976</w:t>
      </w:r>
    </w:p>
    <w:p>
      <w:r>
        <w:t>clearly seem listen wife all.nn'she's great listener take back twat.'</w:t>
      </w:r>
    </w:p>
    <w:p>
      <w:r>
        <w:rPr>
          <w:b/>
          <w:u w:val="single"/>
        </w:rPr>
        <w:t>9977</w:t>
      </w:r>
    </w:p>
    <w:p>
      <w:r>
        <w:t>@user @user @user @user stop eating shit better health.n#mongol</w:t>
      </w:r>
    </w:p>
    <w:p>
      <w:r>
        <w:rPr>
          <w:b/>
          <w:u w:val="single"/>
        </w:rPr>
        <w:t>9978</w:t>
      </w:r>
    </w:p>
    <w:p>
      <w:r>
        <w:t>@user @user wow real. drivers issue. uber gets retarded time goes</w:t>
      </w:r>
    </w:p>
    <w:p>
      <w:r>
        <w:rPr>
          <w:b/>
          <w:u w:val="single"/>
        </w:rPr>
        <w:t>9979</w:t>
      </w:r>
    </w:p>
    <w:p>
      <w:r>
        <w:t>@user go back country! oh wait already there. country now!</w:t>
      </w:r>
    </w:p>
    <w:p>
      <w:r>
        <w:rPr>
          <w:b/>
          <w:u w:val="single"/>
        </w:rPr>
        <w:t>9980</w:t>
      </w:r>
    </w:p>
    <w:p>
      <w:r>
        <w:t>@user boy gay retard ^ ~ kowalsaki anal ~</w:t>
      </w:r>
    </w:p>
    <w:p>
      <w:r>
        <w:rPr>
          <w:b/>
          <w:u w:val="single"/>
        </w:rPr>
        <w:t>9981</w:t>
      </w:r>
    </w:p>
    <w:p>
      <w:r>
        <w:t>watching charles twitch like taking care retarded child. ever let go hand gonn @url</w:t>
      </w:r>
    </w:p>
    <w:p>
      <w:r>
        <w:rPr>
          <w:b/>
          <w:u w:val="single"/>
        </w:rPr>
        <w:t>9982</w:t>
      </w:r>
    </w:p>
    <w:p>
      <w:r>
        <w:t>@user support sanctuary cities criminal illegal aliens credibility governor ameri @url</w:t>
      </w:r>
    </w:p>
    <w:p>
      <w:r>
        <w:rPr>
          <w:b/>
          <w:u w:val="single"/>
        </w:rPr>
        <w:t>9983</w:t>
      </w:r>
    </w:p>
    <w:p>
      <w:r>
        <w:t>invite someone home without knowing are. lettin illegal aliens vote ? @url</w:t>
      </w:r>
    </w:p>
    <w:p>
      <w:r>
        <w:rPr>
          <w:b/>
          <w:u w:val="single"/>
        </w:rPr>
        <w:t>9984</w:t>
      </w:r>
    </w:p>
    <w:p>
      <w:r>
        <w:t>u say ching chong looking chinese characters say ur racist u dumb fucking bitch ur racist.</w:t>
      </w:r>
    </w:p>
    <w:p>
      <w:r>
        <w:rPr>
          <w:b/>
          <w:u w:val="single"/>
        </w:rPr>
        <w:t>9985</w:t>
      </w:r>
    </w:p>
    <w:p>
      <w:r>
        <w:t>feminazi sluts prosecuted false accusations publicly defame @url</w:t>
      </w:r>
    </w:p>
    <w:p>
      <w:r>
        <w:rPr>
          <w:b/>
          <w:u w:val="single"/>
        </w:rPr>
        <w:t>9986</w:t>
      </w:r>
    </w:p>
    <w:p>
      <w:r>
        <w:t>uploaded new episode el niito negro de william blake #spreaker #blake #lectura #poema #poesia @url</w:t>
      </w:r>
    </w:p>
    <w:p>
      <w:r>
        <w:rPr>
          <w:b/>
          <w:u w:val="single"/>
        </w:rPr>
        <w:t>9987</w:t>
      </w:r>
    </w:p>
    <w:p>
      <w:r>
        <w:t>snapchat vid sneakers footwell mongy tunes background... #genderneutralbehaviour</w:t>
      </w:r>
    </w:p>
    <w:p>
      <w:r>
        <w:rPr>
          <w:b/>
          <w:u w:val="single"/>
        </w:rPr>
        <w:t>9988</w:t>
      </w:r>
    </w:p>
    <w:p>
      <w:r>
        <w:t>@user &amp;amp; mongol go talk brick wall none give shit time greece grows backbone &amp;amp; @url</w:t>
      </w:r>
    </w:p>
    <w:p>
      <w:r>
        <w:rPr>
          <w:b/>
          <w:u w:val="single"/>
        </w:rPr>
        <w:t>9989</w:t>
      </w:r>
    </w:p>
    <w:p>
      <w:r>
        <w:t>ice arrested immigrants came forward take undocumented children</w:t>
      </w:r>
    </w:p>
    <w:p>
      <w:r>
        <w:rPr>
          <w:b/>
          <w:u w:val="single"/>
        </w:rPr>
        <w:t>9990</w:t>
      </w:r>
    </w:p>
    <w:p>
      <w:r>
        <w:t>cleaned + airedthe apartment spic + span almost done withunpacking still laundry...</w:t>
      </w:r>
    </w:p>
    <w:p>
      <w:r>
        <w:rPr>
          <w:b/>
          <w:u w:val="single"/>
        </w:rPr>
        <w:t>9991</w:t>
      </w:r>
    </w:p>
    <w:p>
      <w:r>
        <w:t>'sink swim' common phrase streets nairobi. work a** go back country.</w:t>
      </w:r>
    </w:p>
    <w:p>
      <w:r>
        <w:rPr>
          <w:b/>
          <w:u w:val="single"/>
        </w:rPr>
        <w:t>9992</w:t>
      </w:r>
    </w:p>
    <w:p>
      <w:r>
        <w:t>@user bitch ain't even muzzie u afghan terror camel</w:t>
      </w:r>
    </w:p>
    <w:p>
      <w:r>
        <w:rPr>
          <w:b/>
          <w:u w:val="single"/>
        </w:rPr>
        <w:t>9993</w:t>
      </w:r>
    </w:p>
    <w:p>
      <w:r>
        <w:t>#indianarmy #hinduforces.if hindus forces #kashmiripandit wouldnt refugees &amp;amp; @url</w:t>
      </w:r>
    </w:p>
    <w:p>
      <w:r>
        <w:rPr>
          <w:b/>
          <w:u w:val="single"/>
        </w:rPr>
        <w:t>9994</w:t>
      </w:r>
    </w:p>
    <w:p>
      <w:r>
        <w:t>@user could care less little feminazi. screwed way top long trail discontent. @url</w:t>
      </w:r>
    </w:p>
    <w:p>
      <w:r>
        <w:rPr>
          <w:b/>
          <w:u w:val="single"/>
        </w:rPr>
        <w:t>9995</w:t>
      </w:r>
    </w:p>
    <w:p>
      <w:r>
        <w:t>@user @user people shithole countries come here? trump reporte @url</w:t>
      </w:r>
    </w:p>
    <w:p>
      <w:r>
        <w:rPr>
          <w:b/>
          <w:u w:val="single"/>
        </w:rPr>
        <w:t>9996</w:t>
      </w:r>
    </w:p>
    <w:p>
      <w:r>
        <w:t>@user one horrible fucking twat thing.</w:t>
      </w:r>
    </w:p>
    <w:p>
      <w:r>
        <w:rPr>
          <w:b/>
          <w:u w:val="single"/>
        </w:rPr>
        <w:t>9997</w:t>
      </w:r>
    </w:p>
    <w:p>
      <w:r>
        <w:t>accurate. thank u nigger twink @url</w:t>
      </w:r>
    </w:p>
    <w:p>
      <w:r>
        <w:rPr>
          <w:b/>
          <w:u w:val="single"/>
        </w:rPr>
        <w:t>9998</w:t>
      </w:r>
    </w:p>
    <w:p>
      <w:r>
        <w:t>@user @user something terrible happens president allowed comment anything else?nnstop retarded.</w:t>
      </w:r>
    </w:p>
    <w:p>
      <w:r>
        <w:rPr>
          <w:b/>
          <w:u w:val="single"/>
        </w:rPr>
        <w:t>9999</w:t>
      </w:r>
    </w:p>
    <w:p>
      <w:r>
        <w:t>suppose since oligarchy already made america shithole thing left contemplate @url</w:t>
      </w:r>
    </w:p>
    <w:p>
      <w:r>
        <w:rPr>
          <w:b/>
          <w:u w:val="single"/>
        </w:rPr>
        <w:t>10000</w:t>
      </w:r>
    </w:p>
    <w:p>
      <w:r>
        <w:t>justin trudeau promising continue welcome #syrian #refugees @url</w:t>
      </w:r>
    </w:p>
    <w:p>
      <w:r>
        <w:rPr>
          <w:b/>
          <w:u w:val="single"/>
        </w:rPr>
        <w:t>10001</w:t>
      </w:r>
    </w:p>
    <w:p>
      <w:r>
        <w:t>would play (excuse me) retarded/stupid people feel comfortable? nah. treat everyone accordingly.</w:t>
      </w:r>
    </w:p>
    <w:p>
      <w:r>
        <w:rPr>
          <w:b/>
          <w:u w:val="single"/>
        </w:rPr>
        <w:t>10002</w:t>
      </w:r>
    </w:p>
    <w:p>
      <w:r>
        <w:t>@user brand new van that! shiny spic span.</w:t>
      </w:r>
    </w:p>
    <w:p>
      <w:r>
        <w:rPr>
          <w:b/>
          <w:u w:val="single"/>
        </w:rPr>
        <w:t>10003</w:t>
      </w:r>
    </w:p>
    <w:p>
      <w:r>
        <w:t>@user whatever spic</w:t>
      </w:r>
    </w:p>
    <w:p>
      <w:r>
        <w:rPr>
          <w:b/>
          <w:u w:val="single"/>
        </w:rPr>
        <w:t>10004</w:t>
      </w:r>
    </w:p>
    <w:p>
      <w:r>
        <w:t>@user @user oh fuck silly twat</w:t>
      </w:r>
    </w:p>
    <w:p>
      <w:r>
        <w:rPr>
          <w:b/>
          <w:u w:val="single"/>
        </w:rPr>
        <w:t>10005</w:t>
      </w:r>
    </w:p>
    <w:p>
      <w:r>
        <w:t>@user number leftist extremist terrorist/mass shooters eclipses number right.nyour contenti @url</w:t>
      </w:r>
    </w:p>
    <w:p>
      <w:r>
        <w:rPr>
          <w:b/>
          <w:u w:val="single"/>
        </w:rPr>
        <w:t>10006</w:t>
      </w:r>
    </w:p>
    <w:p>
      <w:r>
        <w:t>@user @user @user comedy spic</w:t>
      </w:r>
    </w:p>
    <w:p>
      <w:r>
        <w:rPr>
          <w:b/>
          <w:u w:val="single"/>
        </w:rPr>
        <w:t>10007</w:t>
      </w:r>
    </w:p>
    <w:p>
      <w:r>
        <w:t>greatest country world. become shithole. breaks heart every day #vote @url</w:t>
      </w:r>
    </w:p>
    <w:p>
      <w:r>
        <w:rPr>
          <w:b/>
          <w:u w:val="single"/>
        </w:rPr>
        <w:t>10008</w:t>
      </w:r>
    </w:p>
    <w:p>
      <w:r>
        <w:t>street smart faggot. 'smart' counts cadillac. never happy house 2003 @url</w:t>
      </w:r>
    </w:p>
    <w:p>
      <w:r>
        <w:rPr>
          <w:b/>
          <w:u w:val="single"/>
        </w:rPr>
        <w:t>10009</w:t>
      </w:r>
    </w:p>
    <w:p>
      <w:r>
        <w:t>@user @user blood jesus  ching chong @url</w:t>
      </w:r>
    </w:p>
    <w:p>
      <w:r>
        <w:rPr>
          <w:b/>
          <w:u w:val="single"/>
        </w:rPr>
        <w:t>10010</w:t>
      </w:r>
    </w:p>
    <w:p>
      <w:r>
        <w:t>@user @user course _spic!</w:t>
      </w:r>
    </w:p>
    <w:p>
      <w:r>
        <w:rPr>
          <w:b/>
          <w:u w:val="single"/>
        </w:rPr>
        <w:t>10011</w:t>
      </w:r>
    </w:p>
    <w:p>
      <w:r>
        <w:t>dirty stupid nigger typical @url</w:t>
      </w:r>
    </w:p>
    <w:p>
      <w:r>
        <w:rPr>
          <w:b/>
          <w:u w:val="single"/>
        </w:rPr>
        <w:t>10012</w:t>
      </w:r>
    </w:p>
    <w:p>
      <w:r>
        <w:t>u dont like people calling u spic wetback u use n word every sentence? ok</w:t>
      </w:r>
    </w:p>
    <w:p>
      <w:r>
        <w:rPr>
          <w:b/>
          <w:u w:val="single"/>
        </w:rPr>
        <w:t>10013</w:t>
      </w:r>
    </w:p>
    <w:p>
      <w:r>
        <w:t>@user let anyone shithole countries right mushroomdick?</w:t>
      </w:r>
    </w:p>
    <w:p>
      <w:r>
        <w:rPr>
          <w:b/>
          <w:u w:val="single"/>
        </w:rPr>
        <w:t>10014</w:t>
      </w:r>
    </w:p>
    <w:p>
      <w:r>
        <w:t>@user @user leave move 'shithole' country africa maybe rwanda.</w:t>
      </w:r>
    </w:p>
    <w:p>
      <w:r>
        <w:rPr>
          <w:b/>
          <w:u w:val="single"/>
        </w:rPr>
        <w:t>10015</w:t>
      </w:r>
    </w:p>
    <w:p>
      <w:r>
        <w:t>certainty prognosis: horrid mongoloid</w:t>
      </w:r>
    </w:p>
    <w:p>
      <w:r>
        <w:rPr>
          <w:b/>
          <w:u w:val="single"/>
        </w:rPr>
        <w:t>10016</w:t>
      </w:r>
    </w:p>
    <w:p>
      <w:r>
        <w:t>@user @user @user called nigger one time</w:t>
      </w:r>
    </w:p>
    <w:p>
      <w:r>
        <w:rPr>
          <w:b/>
          <w:u w:val="single"/>
        </w:rPr>
        <w:t>10017</w:t>
      </w:r>
    </w:p>
    <w:p>
      <w:r>
        <w:t>@user @user man shut faggot ass already. i've fan longer have. th @url</w:t>
      </w:r>
    </w:p>
    <w:p>
      <w:r>
        <w:rPr>
          <w:b/>
          <w:u w:val="single"/>
        </w:rPr>
        <w:t>10018</w:t>
      </w:r>
    </w:p>
    <w:p>
      <w:r>
        <w:t>@user love you!!! huhuhu miss u ching chong</w:t>
      </w:r>
    </w:p>
    <w:p>
      <w:r>
        <w:rPr>
          <w:b/>
          <w:u w:val="single"/>
        </w:rPr>
        <w:t>10019</w:t>
      </w:r>
    </w:p>
    <w:p>
      <w:r>
        <w:t>yea like 4 generations lmao. practically sidekick broke ass faggot @url</w:t>
      </w:r>
    </w:p>
    <w:p>
      <w:r>
        <w:rPr>
          <w:b/>
          <w:u w:val="single"/>
        </w:rPr>
        <w:t>10020</w:t>
      </w:r>
    </w:p>
    <w:p>
      <w:r>
        <w:t>@user republicans: keep hungry thirsty dark-skinned strangers walking shithole @url</w:t>
      </w:r>
    </w:p>
    <w:p>
      <w:r>
        <w:rPr>
          <w:b/>
          <w:u w:val="single"/>
        </w:rPr>
        <w:t>10021</w:t>
      </w:r>
    </w:p>
    <w:p>
      <w:r>
        <w:t>would guy killed bunch jews support bernie sanders jew fucking broken brained retard @url</w:t>
      </w:r>
    </w:p>
    <w:p>
      <w:r>
        <w:rPr>
          <w:b/>
          <w:u w:val="single"/>
        </w:rPr>
        <w:t>10022</w:t>
      </w:r>
    </w:p>
    <w:p>
      <w:r>
        <w:t>@user @user @user @user stage one faggot: mylesnfaggot found</w:t>
      </w:r>
    </w:p>
    <w:p>
      <w:r>
        <w:rPr>
          <w:b/>
          <w:u w:val="single"/>
        </w:rPr>
        <w:t>10023</w:t>
      </w:r>
    </w:p>
    <w:p>
      <w:r>
        <w:t>follow faggot #getlewd</w:t>
      </w:r>
    </w:p>
    <w:p>
      <w:r>
        <w:rPr>
          <w:b/>
          <w:u w:val="single"/>
        </w:rPr>
        <w:t>10024</w:t>
      </w:r>
    </w:p>
    <w:p>
      <w:r>
        <w:t>@user @user fast. 2hrs ago replied tweet saying negro moment arrive. @url</w:t>
      </w:r>
    </w:p>
    <w:p>
      <w:r>
        <w:rPr>
          <w:b/>
          <w:u w:val="single"/>
        </w:rPr>
        <w:t>10025</w:t>
      </w:r>
    </w:p>
    <w:p>
      <w:r>
        <w:t>sir fucking cunt! @url</w:t>
      </w:r>
    </w:p>
    <w:p>
      <w:r>
        <w:rPr>
          <w:b/>
          <w:u w:val="single"/>
        </w:rPr>
        <w:t>10026</w:t>
      </w:r>
    </w:p>
    <w:p>
      <w:r>
        <w:t>happy birthday liyaaaaah!!  thank much everything spic gurl  enjoy daaaaay di pwude ang sad @url</w:t>
      </w:r>
    </w:p>
    <w:p>
      <w:r>
        <w:rPr>
          <w:b/>
          <w:u w:val="single"/>
        </w:rPr>
        <w:t>10027</w:t>
      </w:r>
    </w:p>
    <w:p>
      <w:r>
        <w:t>touice ching chang ching chong @url</w:t>
      </w:r>
    </w:p>
    <w:p>
      <w:r>
        <w:rPr>
          <w:b/>
          <w:u w:val="single"/>
        </w:rPr>
        <w:t>10028</w:t>
      </w:r>
    </w:p>
    <w:p>
      <w:r>
        <w:t>@user name ching chong indi (chinese version ayush man bharat) would accepted.</w:t>
      </w:r>
    </w:p>
    <w:p>
      <w:r>
        <w:rPr>
          <w:b/>
          <w:u w:val="single"/>
        </w:rPr>
        <w:t>10029</w:t>
      </w:r>
    </w:p>
    <w:p>
      <w:r>
        <w:t>@user trampy little cunt chavvy nncan't trust anyone even sneaky russian peshy nn</w:t>
      </w:r>
    </w:p>
    <w:p>
      <w:r>
        <w:rPr>
          <w:b/>
          <w:u w:val="single"/>
        </w:rPr>
        <w:t>10030</w:t>
      </w:r>
    </w:p>
    <w:p>
      <w:r>
        <w:t>@user think either retard confused. obama one put kids cages. bill clinto @url</w:t>
      </w:r>
    </w:p>
    <w:p>
      <w:r>
        <w:rPr>
          <w:b/>
          <w:u w:val="single"/>
        </w:rPr>
        <w:t>10031</w:t>
      </w:r>
    </w:p>
    <w:p>
      <w:r>
        <w:t>like remembernn nothing usnn retarded n @url</w:t>
      </w:r>
    </w:p>
    <w:p>
      <w:r>
        <w:rPr>
          <w:b/>
          <w:u w:val="single"/>
        </w:rPr>
        <w:t>10032</w:t>
      </w:r>
    </w:p>
    <w:p>
      <w:r>
        <w:t>imagine school gender swap. would fun gay boy it. he'd called faggot @url</w:t>
      </w:r>
    </w:p>
    <w:p>
      <w:r>
        <w:rPr>
          <w:b/>
          <w:u w:val="single"/>
        </w:rPr>
        <w:t>10033</w:t>
      </w:r>
    </w:p>
    <w:p>
      <w:r>
        <w:t>he's retarded @url</w:t>
      </w:r>
    </w:p>
    <w:p>
      <w:r>
        <w:rPr>
          <w:b/>
          <w:u w:val="single"/>
        </w:rPr>
        <w:t>10034</w:t>
      </w:r>
    </w:p>
    <w:p>
      <w:r>
        <w:t>@user @user @user shame england. discriminate caribbean black immigrants.</w:t>
      </w:r>
    </w:p>
    <w:p>
      <w:r>
        <w:rPr>
          <w:b/>
          <w:u w:val="single"/>
        </w:rPr>
        <w:t>10035</w:t>
      </w:r>
    </w:p>
    <w:p>
      <w:r>
        <w:t>bakugan spic picture</w:t>
      </w:r>
    </w:p>
    <w:p>
      <w:r>
        <w:rPr>
          <w:b/>
          <w:u w:val="single"/>
        </w:rPr>
        <w:t>10036</w:t>
      </w:r>
    </w:p>
    <w:p>
      <w:r>
        <w:t>@user ok cant fucking understand ur saying dont speak ching chong</w:t>
      </w:r>
    </w:p>
    <w:p>
      <w:r>
        <w:rPr>
          <w:b/>
          <w:u w:val="single"/>
        </w:rPr>
        <w:t>10037</w:t>
      </w:r>
    </w:p>
    <w:p>
      <w:r>
        <w:t>tweeters love words (30 days): spooky fuck play fate moist  bitch choice cunt whore coochie genuine cock @url</w:t>
      </w:r>
    </w:p>
    <w:p>
      <w:r>
        <w:rPr>
          <w:b/>
          <w:u w:val="single"/>
        </w:rPr>
        <w:t>10038</w:t>
      </w:r>
    </w:p>
    <w:p>
      <w:r>
        <w:t>said something shithole countries? mean sending pipe bombs political opponents happens shith @url</w:t>
      </w:r>
    </w:p>
    <w:p>
      <w:r>
        <w:rPr>
          <w:b/>
          <w:u w:val="single"/>
        </w:rPr>
        <w:t>10039</w:t>
      </w:r>
    </w:p>
    <w:p>
      <w:r>
        <w:t>@user we're it. prepare accordingly. we'll come retarded marxist tailspin we're - @url</w:t>
      </w:r>
    </w:p>
    <w:p>
      <w:r>
        <w:rPr>
          <w:b/>
          <w:u w:val="single"/>
        </w:rPr>
        <w:t>10040</w:t>
      </w:r>
    </w:p>
    <w:p>
      <w:r>
        <w:t>attempt made bring sort accountability (njac) mongol like raid across @url</w:t>
      </w:r>
    </w:p>
    <w:p>
      <w:r>
        <w:rPr>
          <w:b/>
          <w:u w:val="single"/>
        </w:rPr>
        <w:t>10041</w:t>
      </w:r>
    </w:p>
    <w:p>
      <w:r>
        <w:t>want drain useless faggot. right now. love seeing tributes hitting bank  reminds @url</w:t>
      </w:r>
    </w:p>
    <w:p>
      <w:r>
        <w:rPr>
          <w:b/>
          <w:u w:val="single"/>
        </w:rPr>
        <w:t>10042</w:t>
      </w:r>
    </w:p>
    <w:p>
      <w:r>
        <w:t>hate spoiled twat ugh.</w:t>
      </w:r>
    </w:p>
    <w:p>
      <w:r>
        <w:rPr>
          <w:b/>
          <w:u w:val="single"/>
        </w:rPr>
        <w:t>10043</w:t>
      </w:r>
    </w:p>
    <w:p>
      <w:r>
        <w:t>muncy replaced pinch runner mongoloid sloberts?</w:t>
      </w:r>
    </w:p>
    <w:p>
      <w:r>
        <w:rPr>
          <w:b/>
          <w:u w:val="single"/>
        </w:rPr>
        <w:t>10044</w:t>
      </w:r>
    </w:p>
    <w:p>
      <w:r>
        <w:t>yes rebuild shithole countries money work! said sane person! @url</w:t>
      </w:r>
    </w:p>
    <w:p>
      <w:r>
        <w:rPr>
          <w:b/>
          <w:u w:val="single"/>
        </w:rPr>
        <w:t>10045</w:t>
      </w:r>
    </w:p>
    <w:p>
      <w:r>
        <w:t>i've said i'll say sell dope straight bitch can't man get real job. fucking faggot.</w:t>
      </w:r>
    </w:p>
    <w:p>
      <w:r>
        <w:rPr>
          <w:b/>
          <w:u w:val="single"/>
        </w:rPr>
        <w:t>10046</w:t>
      </w:r>
    </w:p>
    <w:p>
      <w:r>
        <w:t>@user @user forgetting group mongy stoke fans waiting outside left ground? @url</w:t>
      </w:r>
    </w:p>
    <w:p>
      <w:r>
        <w:rPr>
          <w:b/>
          <w:u w:val="single"/>
        </w:rPr>
        <w:t>10047</w:t>
      </w:r>
    </w:p>
    <w:p>
      <w:r>
        <w:t>okay white.</w:t>
      </w:r>
    </w:p>
    <w:p>
      <w:r>
        <w:rPr>
          <w:b/>
          <w:u w:val="single"/>
        </w:rPr>
        <w:t>10048</w:t>
      </w:r>
    </w:p>
    <w:p>
      <w:r>
        <w:t>@user trump immigration law whites non shithole countriesntrump law</w:t>
      </w:r>
    </w:p>
    <w:p>
      <w:r>
        <w:rPr>
          <w:b/>
          <w:u w:val="single"/>
        </w:rPr>
        <w:t>10049</w:t>
      </w:r>
    </w:p>
    <w:p>
      <w:r>
        <w:t>bree went eat friday white lady behind us yelling spic bree derogatory te @url</w:t>
      </w:r>
    </w:p>
    <w:p>
      <w:r>
        <w:rPr>
          <w:b/>
          <w:u w:val="single"/>
        </w:rPr>
        <w:t>10050</w:t>
      </w:r>
    </w:p>
    <w:p>
      <w:r>
        <w:t>@user @user @user add 14 points 14 catches retard.</w:t>
      </w:r>
    </w:p>
    <w:p>
      <w:r>
        <w:rPr>
          <w:b/>
          <w:u w:val="single"/>
        </w:rPr>
        <w:t>10051</w:t>
      </w:r>
    </w:p>
    <w:p>
      <w:r>
        <w:t>really can't put level intelligence next semi-retard point</w:t>
      </w:r>
    </w:p>
    <w:p>
      <w:r>
        <w:rPr>
          <w:b/>
          <w:u w:val="single"/>
        </w:rPr>
        <w:t>10052</w:t>
      </w:r>
    </w:p>
    <w:p>
      <w:r>
        <w:t>@user @user aggressive toward best girl fucking mongoloid</w:t>
      </w:r>
    </w:p>
    <w:p>
      <w:r>
        <w:rPr>
          <w:b/>
          <w:u w:val="single"/>
        </w:rPr>
        <w:t>10053</w:t>
      </w:r>
    </w:p>
    <w:p>
      <w:r>
        <w:t>drunk cunt</w:t>
      </w:r>
    </w:p>
    <w:p>
      <w:r>
        <w:rPr>
          <w:b/>
          <w:u w:val="single"/>
        </w:rPr>
        <w:t>10054</w:t>
      </w:r>
    </w:p>
    <w:p>
      <w:r>
        <w:t>@user shame absolute faggot</w:t>
      </w:r>
    </w:p>
    <w:p>
      <w:r>
        <w:rPr>
          <w:b/>
          <w:u w:val="single"/>
        </w:rPr>
        <w:t>10055</w:t>
      </w:r>
    </w:p>
    <w:p>
      <w:r>
        <w:t>41 years ago today child born. parents feared worst (for second thought mongoloid). @url</w:t>
      </w:r>
    </w:p>
    <w:p>
      <w:r>
        <w:rPr>
          <w:b/>
          <w:u w:val="single"/>
        </w:rPr>
        <w:t>10056</w:t>
      </w:r>
    </w:p>
    <w:p>
      <w:r>
        <w:t>tweeting asking time awful cunt!!!! #jussayin</w:t>
      </w:r>
    </w:p>
    <w:p>
      <w:r>
        <w:rPr>
          <w:b/>
          <w:u w:val="single"/>
        </w:rPr>
        <w:t>10057</w:t>
      </w:r>
    </w:p>
    <w:p>
      <w:r>
        <w:t>@user confederacy would likely shithole country.</w:t>
      </w:r>
    </w:p>
    <w:p>
      <w:r>
        <w:rPr>
          <w:b/>
          <w:u w:val="single"/>
        </w:rPr>
        <w:t>10058</w:t>
      </w:r>
    </w:p>
    <w:p>
      <w:r>
        <w:t>@user @user that's actually retarded</w:t>
      </w:r>
    </w:p>
    <w:p>
      <w:r>
        <w:rPr>
          <w:b/>
          <w:u w:val="single"/>
        </w:rPr>
        <w:t>10059</w:t>
      </w:r>
    </w:p>
    <w:p>
      <w:r>
        <w:t>@user @user i've never heard retard juice iml lmao fact makes much sense really brought</w:t>
      </w:r>
    </w:p>
    <w:p>
      <w:r>
        <w:rPr>
          <w:b/>
          <w:u w:val="single"/>
        </w:rPr>
        <w:t>10060</w:t>
      </w:r>
    </w:p>
    <w:p>
      <w:r>
        <w:t>portland grants $500k immigrants' attorney fees @url</w:t>
      </w:r>
    </w:p>
    <w:p>
      <w:r>
        <w:rPr>
          <w:b/>
          <w:u w:val="single"/>
        </w:rPr>
        <w:t>10061</w:t>
      </w:r>
    </w:p>
    <w:p>
      <w:r>
        <w:t>friend's boyfriend asked ching chong real word...no dipshit stereotype wtf ?????</w:t>
      </w:r>
    </w:p>
    <w:p>
      <w:r>
        <w:rPr>
          <w:b/>
          <w:u w:val="single"/>
        </w:rPr>
        <w:t>10062</w:t>
      </w:r>
    </w:p>
    <w:p>
      <w:r>
        <w:t>@user nigger jew</w:t>
      </w:r>
    </w:p>
    <w:p>
      <w:r>
        <w:rPr>
          <w:b/>
          <w:u w:val="single"/>
        </w:rPr>
        <w:t>10063</w:t>
      </w:r>
    </w:p>
    <w:p>
      <w:r>
        <w:t>shit country great want wave flag go back shithole leave us al @url</w:t>
      </w:r>
    </w:p>
    <w:p>
      <w:r>
        <w:rPr>
          <w:b/>
          <w:u w:val="single"/>
        </w:rPr>
        <w:t>10064</w:t>
      </w:r>
    </w:p>
    <w:p>
      <w:r>
        <w:t>pied piper hamelin nnwhat twat</w:t>
      </w:r>
    </w:p>
    <w:p>
      <w:r>
        <w:rPr>
          <w:b/>
          <w:u w:val="single"/>
        </w:rPr>
        <w:t>10065</w:t>
      </w:r>
    </w:p>
    <w:p>
      <w:r>
        <w:t>1924 pascua village settlement yaqui refugees town. three sisters. first @url</w:t>
      </w:r>
    </w:p>
    <w:p>
      <w:r>
        <w:rPr>
          <w:b/>
          <w:u w:val="single"/>
        </w:rPr>
        <w:t>10066</w:t>
      </w:r>
    </w:p>
    <w:p>
      <w:r>
        <w:t>@user paris. november nigger</w:t>
      </w:r>
    </w:p>
    <w:p>
      <w:r>
        <w:rPr>
          <w:b/>
          <w:u w:val="single"/>
        </w:rPr>
        <w:t>10067</w:t>
      </w:r>
    </w:p>
    <w:p>
      <w:r>
        <w:t>kim kardashian tweet pics boobies areola twat clit timeline??</w:t>
      </w:r>
    </w:p>
    <w:p>
      <w:r>
        <w:rPr>
          <w:b/>
          <w:u w:val="single"/>
        </w:rPr>
        <w:t>10068</w:t>
      </w:r>
    </w:p>
    <w:p>
      <w:r>
        <w:t>@user youurre retarded</w:t>
      </w:r>
    </w:p>
    <w:p>
      <w:r>
        <w:rPr>
          <w:b/>
          <w:u w:val="single"/>
        </w:rPr>
        <w:t>10069</w:t>
      </w:r>
    </w:p>
    <w:p>
      <w:r>
        <w:t>bts fans mongoloid @url</w:t>
      </w:r>
    </w:p>
    <w:p>
      <w:r>
        <w:rPr>
          <w:b/>
          <w:u w:val="single"/>
        </w:rPr>
        <w:t>10070</w:t>
      </w:r>
    </w:p>
    <w:p>
      <w:r>
        <w:t>hacked dumbasses account lol.............. retard @url</w:t>
      </w:r>
    </w:p>
    <w:p>
      <w:r>
        <w:rPr>
          <w:b/>
          <w:u w:val="single"/>
        </w:rPr>
        <w:t>10071</w:t>
      </w:r>
    </w:p>
    <w:p>
      <w:r>
        <w:t>@user im typing slow seem like retard</w:t>
      </w:r>
    </w:p>
    <w:p>
      <w:r>
        <w:rPr>
          <w:b/>
          <w:u w:val="single"/>
        </w:rPr>
        <w:t>10072</w:t>
      </w:r>
    </w:p>
    <w:p>
      <w:r>
        <w:t>@user well yea never know they'll unblock it. maybe tomorrow.they're retarded.i good collection home though.</w:t>
      </w:r>
    </w:p>
    <w:p>
      <w:r>
        <w:rPr>
          <w:b/>
          <w:u w:val="single"/>
        </w:rPr>
        <w:t>10073</w:t>
      </w:r>
    </w:p>
    <w:p>
      <w:r>
        <w:t>@user bloody retard.. :)</w:t>
      </w:r>
    </w:p>
    <w:p>
      <w:r>
        <w:rPr>
          <w:b/>
          <w:u w:val="single"/>
        </w:rPr>
        <w:t>10074</w:t>
      </w:r>
    </w:p>
    <w:p>
      <w:r>
        <w:t>team can't win ws mongoloid idiot manager charge pitching simple that.</w:t>
      </w:r>
    </w:p>
    <w:p>
      <w:r>
        <w:rPr>
          <w:b/>
          <w:u w:val="single"/>
        </w:rPr>
        <w:t>10075</w:t>
      </w:r>
    </w:p>
    <w:p>
      <w:r>
        <w:t>retarded question what's pokemon avatar</w:t>
      </w:r>
    </w:p>
    <w:p>
      <w:r>
        <w:rPr>
          <w:b/>
          <w:u w:val="single"/>
        </w:rPr>
        <w:t>10076</w:t>
      </w:r>
    </w:p>
    <w:p>
      <w:r>
        <w:t>@user @user back v fox let's debate u call foulest shithole world n btw @url</w:t>
      </w:r>
    </w:p>
    <w:p>
      <w:r>
        <w:rPr>
          <w:b/>
          <w:u w:val="single"/>
        </w:rPr>
        <w:t>10077</w:t>
      </w:r>
    </w:p>
    <w:p>
      <w:r>
        <w:t>@user retarded thing i've ever heard life. senator feinstein unqualified job. vote leon</w:t>
      </w:r>
    </w:p>
    <w:p>
      <w:r>
        <w:rPr>
          <w:b/>
          <w:u w:val="single"/>
        </w:rPr>
        <w:t>10078</w:t>
      </w:r>
    </w:p>
    <w:p>
      <w:r>
        <w:t>@user good luck semi day ya hibs cunt</w:t>
      </w:r>
    </w:p>
    <w:p>
      <w:r>
        <w:rPr>
          <w:b/>
          <w:u w:val="single"/>
        </w:rPr>
        <w:t>10079</w:t>
      </w:r>
    </w:p>
    <w:p>
      <w:r>
        <w:t>@user @user @user steve cortes cynical spic! father even speak english @url</w:t>
      </w:r>
    </w:p>
    <w:p>
      <w:r>
        <w:rPr>
          <w:b/>
          <w:u w:val="single"/>
        </w:rPr>
        <w:t>10080</w:t>
      </w:r>
    </w:p>
    <w:p>
      <w:r>
        <w:t>u r ugly retarded u stupid piece shit. flaming faggot. kill ur self @url</w:t>
      </w:r>
    </w:p>
    <w:p>
      <w:r>
        <w:rPr>
          <w:b/>
          <w:u w:val="single"/>
        </w:rPr>
        <w:t>10081</w:t>
      </w:r>
    </w:p>
    <w:p>
      <w:r>
        <w:t>ching chong absolutely</w:t>
      </w:r>
    </w:p>
    <w:p>
      <w:r>
        <w:rPr>
          <w:b/>
          <w:u w:val="single"/>
        </w:rPr>
        <w:t>10082</w:t>
      </w:r>
    </w:p>
    <w:p>
      <w:r>
        <w:t>give guy enough ketchup packets today work called wetback spic</w:t>
      </w:r>
    </w:p>
    <w:p>
      <w:r>
        <w:rPr>
          <w:b/>
          <w:u w:val="single"/>
        </w:rPr>
        <w:t>10083</w:t>
      </w:r>
    </w:p>
    <w:p>
      <w:r>
        <w:t>stopped probably cause i'm genius retard time</w:t>
      </w:r>
    </w:p>
    <w:p>
      <w:r>
        <w:rPr>
          <w:b/>
          <w:u w:val="single"/>
        </w:rPr>
        <w:t>10084</w:t>
      </w:r>
    </w:p>
    <w:p>
      <w:r>
        <w:t>@user he's right fucking mongoloid recently scott.</w:t>
      </w:r>
    </w:p>
    <w:p>
      <w:r>
        <w:rPr>
          <w:b/>
          <w:u w:val="single"/>
        </w:rPr>
        <w:t>10085</w:t>
      </w:r>
    </w:p>
    <w:p>
      <w:r>
        <w:t>feeding food convenient herfor pass earth: saffronbreathing mongoloid skinsygni g @url</w:t>
      </w:r>
    </w:p>
    <w:p>
      <w:r>
        <w:rPr>
          <w:b/>
          <w:u w:val="single"/>
        </w:rPr>
        <w:t>10086</w:t>
      </w:r>
    </w:p>
    <w:p>
      <w:r>
        <w:t>@user @user @user okay white.</w:t>
      </w:r>
    </w:p>
    <w:p>
      <w:r>
        <w:rPr>
          <w:b/>
          <w:u w:val="single"/>
        </w:rPr>
        <w:t>10087</w:t>
      </w:r>
    </w:p>
    <w:p>
      <w:r>
        <w:t>want punch face fucking much disrespectful ching chong</w:t>
      </w:r>
    </w:p>
    <w:p>
      <w:r>
        <w:rPr>
          <w:b/>
          <w:u w:val="single"/>
        </w:rPr>
        <w:t>10088</w:t>
      </w:r>
    </w:p>
    <w:p>
      <w:r>
        <w:t>breaking news: dyke drought increases rapidly day goes suspicious entity read @url</w:t>
      </w:r>
    </w:p>
    <w:p>
      <w:r>
        <w:rPr>
          <w:b/>
          <w:u w:val="single"/>
        </w:rPr>
        <w:t>10089</w:t>
      </w:r>
    </w:p>
    <w:p>
      <w:r>
        <w:t>feed twat lions. @url</w:t>
      </w:r>
    </w:p>
    <w:p>
      <w:r>
        <w:rPr>
          <w:b/>
          <w:u w:val="single"/>
        </w:rPr>
        <w:t>10090</w:t>
      </w:r>
    </w:p>
    <w:p>
      <w:r>
        <w:t>foh mongoloid bitch @user</w:t>
      </w:r>
    </w:p>
    <w:p>
      <w:r>
        <w:rPr>
          <w:b/>
          <w:u w:val="single"/>
        </w:rPr>
        <w:t>10091</w:t>
      </w:r>
    </w:p>
    <w:p>
      <w:r>
        <w:t>@user ill dress black face chinaman savage injun whatever want to! america horseface!</w:t>
      </w:r>
    </w:p>
    <w:p>
      <w:r>
        <w:rPr>
          <w:b/>
          <w:u w:val="single"/>
        </w:rPr>
        <w:t>10092</w:t>
      </w:r>
    </w:p>
    <w:p>
      <w:r>
        <w:t>@user @user @user chris spic. glad he's gone.</w:t>
      </w:r>
    </w:p>
    <w:p>
      <w:r>
        <w:rPr>
          <w:b/>
          <w:u w:val="single"/>
        </w:rPr>
        <w:t>10093</w:t>
      </w:r>
    </w:p>
    <w:p>
      <w:r>
        <w:t>trailer curse la llorona called wetback spic. watching trash.</w:t>
      </w:r>
    </w:p>
    <w:p>
      <w:r>
        <w:rPr>
          <w:b/>
          <w:u w:val="single"/>
        </w:rPr>
        <w:t>10094</w:t>
      </w:r>
    </w:p>
    <w:p>
      <w:r>
        <w:t>@user bra crush girl named london crush another kid (he's retard) lol @url</w:t>
      </w:r>
    </w:p>
    <w:p>
      <w:r>
        <w:rPr>
          <w:b/>
          <w:u w:val="single"/>
        </w:rPr>
        <w:t>10095</w:t>
      </w:r>
    </w:p>
    <w:p>
      <w:r>
        <w:t>i'll never forget dreads hella short bitch twitter called dyke</w:t>
      </w:r>
    </w:p>
    <w:p>
      <w:r>
        <w:rPr>
          <w:b/>
          <w:u w:val="single"/>
        </w:rPr>
        <w:t>10096</w:t>
      </w:r>
    </w:p>
    <w:p>
      <w:r>
        <w:t>elaine give mitch come super lately? maybe hes testosterone boost. dont tell feminazis. @url</w:t>
      </w:r>
    </w:p>
    <w:p>
      <w:r>
        <w:rPr>
          <w:b/>
          <w:u w:val="single"/>
        </w:rPr>
        <w:t>10097</w:t>
      </w:r>
    </w:p>
    <w:p>
      <w:r>
        <w:t>percentage immigrants almost never higher @url @url</w:t>
      </w:r>
    </w:p>
    <w:p>
      <w:r>
        <w:rPr>
          <w:b/>
          <w:u w:val="single"/>
        </w:rPr>
        <w:t>10098</w:t>
      </w:r>
    </w:p>
    <w:p>
      <w:r>
        <w:t>whah whah whah wish socialist healthcare - every retard america</w:t>
      </w:r>
    </w:p>
    <w:p>
      <w:r>
        <w:rPr>
          <w:b/>
          <w:u w:val="single"/>
        </w:rPr>
        <w:t>10099</w:t>
      </w:r>
    </w:p>
    <w:p>
      <w:r>
        <w:t>@user truly coming america seek asylum proudly waving flags shithole @url</w:t>
      </w:r>
    </w:p>
    <w:p>
      <w:r>
        <w:rPr>
          <w:b/>
          <w:u w:val="single"/>
        </w:rPr>
        <w:t>10100</w:t>
      </w:r>
    </w:p>
    <w:p>
      <w:r>
        <w:t>@user @user @user retard comparing hitler mike ashley. get grip</w:t>
      </w:r>
    </w:p>
    <w:p>
      <w:r>
        <w:rPr>
          <w:b/>
          <w:u w:val="single"/>
        </w:rPr>
        <w:t>10101</w:t>
      </w:r>
    </w:p>
    <w:p>
      <w:r>
        <w:t>@user @user get mentions stinky dyke</w:t>
      </w:r>
    </w:p>
    <w:p>
      <w:r>
        <w:rPr>
          <w:b/>
          <w:u w:val="single"/>
        </w:rPr>
        <w:t>10102</w:t>
      </w:r>
    </w:p>
    <w:p>
      <w:r>
        <w:t>@user @user @user @user guy said slaves immigrants.</w:t>
      </w:r>
    </w:p>
    <w:p>
      <w:r>
        <w:rPr>
          <w:b/>
          <w:u w:val="single"/>
        </w:rPr>
        <w:t>10103</w:t>
      </w:r>
    </w:p>
    <w:p>
      <w:r>
        <w:t>@user watch fall happy daddy claptrap. forgetting vile vicious cruelty refugees @url</w:t>
      </w:r>
    </w:p>
    <w:p>
      <w:r>
        <w:rPr>
          <w:b/>
          <w:u w:val="single"/>
        </w:rPr>
        <w:t>10104</w:t>
      </w:r>
    </w:p>
    <w:p>
      <w:r>
        <w:t>mum offered pink ticket asked new coffee table instead.... like  #mongol</w:t>
      </w:r>
    </w:p>
    <w:p>
      <w:r>
        <w:rPr>
          <w:b/>
          <w:u w:val="single"/>
        </w:rPr>
        <w:t>10105</w:t>
      </w:r>
    </w:p>
    <w:p>
      <w:r>
        <w:t>@user @user @user read called mongoloid acted one.nnnow @url</w:t>
      </w:r>
    </w:p>
    <w:p>
      <w:r>
        <w:rPr>
          <w:b/>
          <w:u w:val="single"/>
        </w:rPr>
        <w:t>10106</w:t>
      </w:r>
    </w:p>
    <w:p>
      <w:r>
        <w:t>feminazi fake news @url</w:t>
      </w:r>
    </w:p>
    <w:p>
      <w:r>
        <w:rPr>
          <w:b/>
          <w:u w:val="single"/>
        </w:rPr>
        <w:t>10107</w:t>
      </w:r>
    </w:p>
    <w:p>
      <w:r>
        <w:t>@user @user @user mongol ruled mongol area present china qin dynasty never less @url</w:t>
      </w:r>
    </w:p>
    <w:p>
      <w:r>
        <w:rPr>
          <w:b/>
          <w:u w:val="single"/>
        </w:rPr>
        <w:t>10108</w:t>
      </w:r>
    </w:p>
    <w:p>
      <w:r>
        <w:t>wow thought there's one retard. turn there's more. time clear list</w:t>
      </w:r>
    </w:p>
    <w:p>
      <w:r>
        <w:rPr>
          <w:b/>
          <w:u w:val="single"/>
        </w:rPr>
        <w:t>10109</w:t>
      </w:r>
    </w:p>
    <w:p>
      <w:r>
        <w:t>dumb twat @url</w:t>
      </w:r>
    </w:p>
    <w:p>
      <w:r>
        <w:rPr>
          <w:b/>
          <w:u w:val="single"/>
        </w:rPr>
        <w:t>10110</w:t>
      </w:r>
    </w:p>
    <w:p>
      <w:r>
        <w:t>sort mongy comes 2 half hour train journey w headphones . cba</w:t>
      </w:r>
    </w:p>
    <w:p>
      <w:r>
        <w:rPr>
          <w:b/>
          <w:u w:val="single"/>
        </w:rPr>
        <w:t>10111</w:t>
      </w:r>
    </w:p>
    <w:p>
      <w:r>
        <w:t>@user stunning.nthis guy actually retarded.</w:t>
      </w:r>
    </w:p>
    <w:p>
      <w:r>
        <w:rPr>
          <w:b/>
          <w:u w:val="single"/>
        </w:rPr>
        <w:t>10112</w:t>
      </w:r>
    </w:p>
    <w:p>
      <w:r>
        <w:t>@user @user @user well say wants immigrants blue eyes call us shithole countr @url</w:t>
      </w:r>
    </w:p>
    <w:p>
      <w:r>
        <w:rPr>
          <w:b/>
          <w:u w:val="single"/>
        </w:rPr>
        <w:t>10113</w:t>
      </w:r>
    </w:p>
    <w:p>
      <w:r>
        <w:t>got first set grillz put em bottom faggot.</w:t>
      </w:r>
    </w:p>
    <w:p>
      <w:r>
        <w:rPr>
          <w:b/>
          <w:u w:val="single"/>
        </w:rPr>
        <w:t>10114</w:t>
      </w:r>
    </w:p>
    <w:p>
      <w:r>
        <w:t>@user @user ok ching chong</w:t>
      </w:r>
    </w:p>
    <w:p>
      <w:r>
        <w:rPr>
          <w:b/>
          <w:u w:val="single"/>
        </w:rPr>
        <w:t>10115</w:t>
      </w:r>
    </w:p>
    <w:p>
      <w:r>
        <w:t>would giving guns make feel better? nnyou gargantuan orange twat! @url</w:t>
      </w:r>
    </w:p>
    <w:p>
      <w:r>
        <w:rPr>
          <w:b/>
          <w:u w:val="single"/>
        </w:rPr>
        <w:t>10116</w:t>
      </w:r>
    </w:p>
    <w:p>
      <w:r>
        <w:t>@user avi fucking gay pls take u retard</w:t>
      </w:r>
    </w:p>
    <w:p>
      <w:r>
        <w:rPr>
          <w:b/>
          <w:u w:val="single"/>
        </w:rPr>
        <w:t>10117</w:t>
      </w:r>
    </w:p>
    <w:p>
      <w:r>
        <w:t>racist far left commie sean penn's son assaults black photographer calls 'n*gger' faggot.n@url</w:t>
      </w:r>
    </w:p>
    <w:p>
      <w:r>
        <w:rPr>
          <w:b/>
          <w:u w:val="single"/>
        </w:rPr>
        <w:t>10118</w:t>
      </w:r>
    </w:p>
    <w:p>
      <w:r>
        <w:t>hate people. hate think hate act...... everybody fucking retarded</w:t>
      </w:r>
    </w:p>
    <w:p>
      <w:r>
        <w:rPr>
          <w:b/>
          <w:u w:val="single"/>
        </w:rPr>
        <w:t>10119</w:t>
      </w:r>
    </w:p>
    <w:p>
      <w:r>
        <w:t>war equal terrorism fucking mongoloid @url</w:t>
      </w:r>
    </w:p>
    <w:p>
      <w:r>
        <w:rPr>
          <w:b/>
          <w:u w:val="single"/>
        </w:rPr>
        <w:t>10120</w:t>
      </w:r>
    </w:p>
    <w:p>
      <w:r>
        <w:t>@user faggot</w:t>
      </w:r>
    </w:p>
    <w:p>
      <w:r>
        <w:rPr>
          <w:b/>
          <w:u w:val="single"/>
        </w:rPr>
        <w:t>10121</w:t>
      </w:r>
    </w:p>
    <w:p>
      <w:r>
        <w:t>red sox going win world series guys like devers pearce meanwhile loser @user retard @url</w:t>
      </w:r>
    </w:p>
    <w:p>
      <w:r>
        <w:rPr>
          <w:b/>
          <w:u w:val="single"/>
        </w:rPr>
        <w:t>10122</w:t>
      </w:r>
    </w:p>
    <w:p>
      <w:r>
        <w:t>@user prayers @user nigger time</w:t>
      </w:r>
    </w:p>
    <w:p>
      <w:r>
        <w:rPr>
          <w:b/>
          <w:u w:val="single"/>
        </w:rPr>
        <w:t>10123</w:t>
      </w:r>
    </w:p>
    <w:p>
      <w:r>
        <w:t>public dinosaurs private dinosaurs. faggot.</w:t>
      </w:r>
    </w:p>
    <w:p>
      <w:r>
        <w:rPr>
          <w:b/>
          <w:u w:val="single"/>
        </w:rPr>
        <w:t>10124</w:t>
      </w:r>
    </w:p>
    <w:p>
      <w:r>
        <w:t>@user rainmaker blackbelly makes want dienlike fuck huge retarded shape @url</w:t>
      </w:r>
    </w:p>
    <w:p>
      <w:r>
        <w:rPr>
          <w:b/>
          <w:u w:val="single"/>
        </w:rPr>
        <w:t>10125</w:t>
      </w:r>
    </w:p>
    <w:p>
      <w:r>
        <w:t>@user bro beeps boops cunt go oil ya robot fag</w:t>
      </w:r>
    </w:p>
    <w:p>
      <w:r>
        <w:rPr>
          <w:b/>
          <w:u w:val="single"/>
        </w:rPr>
        <w:t>10126</w:t>
      </w:r>
    </w:p>
    <w:p>
      <w:r>
        <w:t>@user wanna spic.</w:t>
      </w:r>
    </w:p>
    <w:p>
      <w:r>
        <w:rPr>
          <w:b/>
          <w:u w:val="single"/>
        </w:rPr>
        <w:t>10127</w:t>
      </w:r>
    </w:p>
    <w:p>
      <w:r>
        <w:t>oh old cunt</w:t>
      </w:r>
    </w:p>
    <w:p>
      <w:r>
        <w:rPr>
          <w:b/>
          <w:u w:val="single"/>
        </w:rPr>
        <w:t>10128</w:t>
      </w:r>
    </w:p>
    <w:p>
      <w:r>
        <w:t>today party girl said retarded hot compliment dude ever top blushing did.</w:t>
      </w:r>
    </w:p>
    <w:p>
      <w:r>
        <w:rPr>
          <w:b/>
          <w:u w:val="single"/>
        </w:rPr>
        <w:t>10129</w:t>
      </w:r>
    </w:p>
    <w:p>
      <w:r>
        <w:t>@user thanks retard</w:t>
      </w:r>
    </w:p>
    <w:p>
      <w:r>
        <w:rPr>
          <w:b/>
          <w:u w:val="single"/>
        </w:rPr>
        <w:t>10130</w:t>
      </w:r>
    </w:p>
    <w:p>
      <w:r>
        <w:t>@user suspicion upstairs old chinaman neighbor feigning mental illness since 3 years ago slamming gate going @url</w:t>
      </w:r>
    </w:p>
    <w:p>
      <w:r>
        <w:rPr>
          <w:b/>
          <w:u w:val="single"/>
        </w:rPr>
        <w:t>10131</w:t>
      </w:r>
    </w:p>
    <w:p>
      <w:r>
        <w:t>good week/weekend. feel good cuz kitchen spic span!</w:t>
      </w:r>
    </w:p>
    <w:p>
      <w:r>
        <w:rPr>
          <w:b/>
          <w:u w:val="single"/>
        </w:rPr>
        <w:t>10132</w:t>
      </w:r>
    </w:p>
    <w:p>
      <w:r>
        <w:t>i'm going well informed global economics astrophysics consulted retarded sewer dwelling chimp i?</w:t>
      </w:r>
    </w:p>
    <w:p>
      <w:r>
        <w:rPr>
          <w:b/>
          <w:u w:val="single"/>
        </w:rPr>
        <w:t>10133</w:t>
      </w:r>
    </w:p>
    <w:p>
      <w:r>
        <w:t>@user mate dont u message like ffs instead tourney sharking ur playing retard worst rules game</w:t>
      </w:r>
    </w:p>
    <w:p>
      <w:r>
        <w:rPr>
          <w:b/>
          <w:u w:val="single"/>
        </w:rPr>
        <w:t>10134</w:t>
      </w:r>
    </w:p>
    <w:p>
      <w:r>
        <w:t>restaurant. guy called waiter spic think spoke english listeni @url</w:t>
      </w:r>
    </w:p>
    <w:p>
      <w:r>
        <w:rPr>
          <w:b/>
          <w:u w:val="single"/>
        </w:rPr>
        <w:t>10135</w:t>
      </w:r>
    </w:p>
    <w:p>
      <w:r>
        <w:t>good jewish lawyer n money do....this nigga still retarded n dumpy hoe @url</w:t>
      </w:r>
    </w:p>
    <w:p>
      <w:r>
        <w:rPr>
          <w:b/>
          <w:u w:val="single"/>
        </w:rPr>
        <w:t>10136</w:t>
      </w:r>
    </w:p>
    <w:p>
      <w:r>
        <w:t>@user game looks absolutely retarded even</w:t>
      </w:r>
    </w:p>
    <w:p>
      <w:r>
        <w:rPr>
          <w:b/>
          <w:u w:val="single"/>
        </w:rPr>
        <w:t>10137</w:t>
      </w:r>
    </w:p>
    <w:p>
      <w:r>
        <w:t>sabarimala dialogues &amp;amp; debates female menstruation shocking us mongoloid people. person thi @url</w:t>
      </w:r>
    </w:p>
    <w:p>
      <w:r>
        <w:rPr>
          <w:b/>
          <w:u w:val="single"/>
        </w:rPr>
        <w:t>10138</w:t>
      </w:r>
    </w:p>
    <w:p>
      <w:r>
        <w:t>@user @user @user defense fucking retard</w:t>
      </w:r>
    </w:p>
    <w:p>
      <w:r>
        <w:rPr>
          <w:b/>
          <w:u w:val="single"/>
        </w:rPr>
        <w:t>10139</w:t>
      </w:r>
    </w:p>
    <w:p>
      <w:r>
        <w:t>hewitt run around' opinion mongy opinion unreal.</w:t>
      </w:r>
    </w:p>
    <w:p>
      <w:r>
        <w:rPr>
          <w:b/>
          <w:u w:val="single"/>
        </w:rPr>
        <w:t>10140</w:t>
      </w:r>
    </w:p>
    <w:p>
      <w:r>
        <w:t>@user @user ok faggot.</w:t>
      </w:r>
    </w:p>
    <w:p>
      <w:r>
        <w:rPr>
          <w:b/>
          <w:u w:val="single"/>
        </w:rPr>
        <w:t>10141</w:t>
      </w:r>
    </w:p>
    <w:p>
      <w:r>
        <w:t>wonder times ppl retarded slow</w:t>
      </w:r>
    </w:p>
    <w:p>
      <w:r>
        <w:rPr>
          <w:b/>
          <w:u w:val="single"/>
        </w:rPr>
        <w:t>10142</w:t>
      </w:r>
    </w:p>
    <w:p>
      <w:r>
        <w:t>fukk kanye faggot ass nigga. @url</w:t>
      </w:r>
    </w:p>
    <w:p>
      <w:r>
        <w:rPr>
          <w:b/>
          <w:u w:val="single"/>
        </w:rPr>
        <w:t>10143</w:t>
      </w:r>
    </w:p>
    <w:p>
      <w:r>
        <w:t>hate retarded asshole. died never aloud walk earth! @url</w:t>
      </w:r>
    </w:p>
    <w:p>
      <w:r>
        <w:rPr>
          <w:b/>
          <w:u w:val="single"/>
        </w:rPr>
        <w:t>10144</w:t>
      </w:r>
    </w:p>
    <w:p>
      <w:r>
        <w:t>retard exposing @url</w:t>
      </w:r>
    </w:p>
    <w:p>
      <w:r>
        <w:rPr>
          <w:b/>
          <w:u w:val="single"/>
        </w:rPr>
        <w:t>10145</w:t>
      </w:r>
    </w:p>
    <w:p>
      <w:r>
        <w:t>@user actually candace normiecon retard career</w:t>
      </w:r>
    </w:p>
    <w:p>
      <w:r>
        <w:rPr>
          <w:b/>
          <w:u w:val="single"/>
        </w:rPr>
        <w:t>10146</w:t>
      </w:r>
    </w:p>
    <w:p>
      <w:r>
        <w:t>still surprised retard became president @url</w:t>
      </w:r>
    </w:p>
    <w:p>
      <w:r>
        <w:rPr>
          <w:b/>
          <w:u w:val="single"/>
        </w:rPr>
        <w:t>10147</w:t>
      </w:r>
    </w:p>
    <w:p>
      <w:r>
        <w:t>@user @user @user yournnextndognshitnretard @url</w:t>
      </w:r>
    </w:p>
    <w:p>
      <w:r>
        <w:rPr>
          <w:b/>
          <w:u w:val="single"/>
        </w:rPr>
        <w:t>10148</w:t>
      </w:r>
    </w:p>
    <w:p>
      <w:r>
        <w:t>@user one gay retard</w:t>
      </w:r>
    </w:p>
    <w:p>
      <w:r>
        <w:rPr>
          <w:b/>
          <w:u w:val="single"/>
        </w:rPr>
        <w:t>10149</w:t>
      </w:r>
    </w:p>
    <w:p>
      <w:r>
        <w:t>#swedish feminist (they retarded dangerous)nnin 2017 7200 rapes reported police @url</w:t>
      </w:r>
    </w:p>
    <w:p>
      <w:r>
        <w:rPr>
          <w:b/>
          <w:u w:val="single"/>
        </w:rPr>
        <w:t>10150</w:t>
      </w:r>
    </w:p>
    <w:p>
      <w:r>
        <w:t>@user okay white!</w:t>
      </w:r>
    </w:p>
    <w:p>
      <w:r>
        <w:rPr>
          <w:b/>
          <w:u w:val="single"/>
        </w:rPr>
        <w:t>10151</w:t>
      </w:r>
    </w:p>
    <w:p>
      <w:r>
        <w:t>dont b retard see body language. gesture respect. @url</w:t>
      </w:r>
    </w:p>
    <w:p>
      <w:r>
        <w:rPr>
          <w:b/>
          <w:u w:val="single"/>
        </w:rPr>
        <w:t>10152</w:t>
      </w:r>
    </w:p>
    <w:p>
      <w:r>
        <w:t>people waste time arguing covenant rules group retarded.</w:t>
      </w:r>
    </w:p>
    <w:p>
      <w:r>
        <w:rPr>
          <w:b/>
          <w:u w:val="single"/>
        </w:rPr>
        <w:t>10153</w:t>
      </w:r>
    </w:p>
    <w:p>
      <w:r>
        <w:t>@user thats get eating pickles nigger</w:t>
      </w:r>
    </w:p>
    <w:p>
      <w:r>
        <w:rPr>
          <w:b/>
          <w:u w:val="single"/>
        </w:rPr>
        <w:t>10154</w:t>
      </w:r>
    </w:p>
    <w:p>
      <w:r>
        <w:t>rich hill...twat</w:t>
      </w:r>
    </w:p>
    <w:p>
      <w:r>
        <w:rPr>
          <w:b/>
          <w:u w:val="single"/>
        </w:rPr>
        <w:t>10155</w:t>
      </w:r>
    </w:p>
    <w:p>
      <w:r>
        <w:t>trifling twat waffle honestly best insult</w:t>
      </w:r>
    </w:p>
    <w:p>
      <w:r>
        <w:rPr>
          <w:b/>
          <w:u w:val="single"/>
        </w:rPr>
        <w:t>10156</w:t>
      </w:r>
    </w:p>
    <w:p>
      <w:r>
        <w:t>@user anytime bullied know like insulted sometimes people yell retard stuff @url</w:t>
      </w:r>
    </w:p>
    <w:p>
      <w:r>
        <w:rPr>
          <w:b/>
          <w:u w:val="single"/>
        </w:rPr>
        <w:t>10157</w:t>
      </w:r>
    </w:p>
    <w:p>
      <w:r>
        <w:t>@user ching chong right back ya</w:t>
      </w:r>
    </w:p>
    <w:p>
      <w:r>
        <w:rPr>
          <w:b/>
          <w:u w:val="single"/>
        </w:rPr>
        <w:t>10158</w:t>
      </w:r>
    </w:p>
    <w:p>
      <w:r>
        <w:t>fucker go headless win game. fucking faggot</w:t>
      </w:r>
    </w:p>
    <w:p>
      <w:r>
        <w:rPr>
          <w:b/>
          <w:u w:val="single"/>
        </w:rPr>
        <w:t>10159</w:t>
      </w:r>
    </w:p>
    <w:p>
      <w:r>
        <w:t>@user baseball analist ??? fuck retard !!</w:t>
      </w:r>
    </w:p>
    <w:p>
      <w:r>
        <w:rPr>
          <w:b/>
          <w:u w:val="single"/>
        </w:rPr>
        <w:t>10160</w:t>
      </w:r>
    </w:p>
    <w:p>
      <w:r>
        <w:t>um faggot 6 letters flopped</w:t>
      </w:r>
    </w:p>
    <w:p>
      <w:r>
        <w:rPr>
          <w:b/>
          <w:u w:val="single"/>
        </w:rPr>
        <w:t>10161</w:t>
      </w:r>
    </w:p>
    <w:p>
      <w:r>
        <w:t>@user retard movie like movies. like bit</w:t>
      </w:r>
    </w:p>
    <w:p>
      <w:r>
        <w:rPr>
          <w:b/>
          <w:u w:val="single"/>
        </w:rPr>
        <w:t>10162</w:t>
      </w:r>
    </w:p>
    <w:p>
      <w:r>
        <w:t>@user @user he's fucking racist attention seeking cunt.</w:t>
      </w:r>
    </w:p>
    <w:p>
      <w:r>
        <w:rPr>
          <w:b/>
          <w:u w:val="single"/>
        </w:rPr>
        <w:t>10163</w:t>
      </w:r>
    </w:p>
    <w:p>
      <w:r>
        <w:t>much target... $phx went full retard. @url</w:t>
      </w:r>
    </w:p>
    <w:p>
      <w:r>
        <w:rPr>
          <w:b/>
          <w:u w:val="single"/>
        </w:rPr>
        <w:t>10164</w:t>
      </w:r>
    </w:p>
    <w:p>
      <w:r>
        <w:t>@user cars ar retarded.</w:t>
      </w:r>
    </w:p>
    <w:p>
      <w:r>
        <w:rPr>
          <w:b/>
          <w:u w:val="single"/>
        </w:rPr>
        <w:t>10165</w:t>
      </w:r>
    </w:p>
    <w:p>
      <w:r>
        <w:t>adding saying ching chong im asian doesnt mean say it. arrogant non-asians think say?</w:t>
      </w:r>
    </w:p>
    <w:p>
      <w:r>
        <w:rPr>
          <w:b/>
          <w:u w:val="single"/>
        </w:rPr>
        <w:t>10166</w:t>
      </w:r>
    </w:p>
    <w:p>
      <w:r>
        <w:t>@user stupid spic</w:t>
      </w:r>
    </w:p>
    <w:p>
      <w:r>
        <w:rPr>
          <w:b/>
          <w:u w:val="single"/>
        </w:rPr>
        <w:t>10167</w:t>
      </w:r>
    </w:p>
    <w:p>
      <w:r>
        <w:t>cannot understand usa let dangerous leftist soros sit everyone knows behind @url</w:t>
      </w:r>
    </w:p>
    <w:p>
      <w:r>
        <w:rPr>
          <w:b/>
          <w:u w:val="single"/>
        </w:rPr>
        <w:t>10168</w:t>
      </w:r>
    </w:p>
    <w:p>
      <w:r>
        <w:t>@user @user getting illegal aliens illegally 'vote' dem voter fraud machine count.</w:t>
      </w:r>
    </w:p>
    <w:p>
      <w:r>
        <w:rPr>
          <w:b/>
          <w:u w:val="single"/>
        </w:rPr>
        <w:t>10169</w:t>
      </w:r>
    </w:p>
    <w:p>
      <w:r>
        <w:t>@user @user @user show leftist terrorist attacks last two years. yet we've got mor @url</w:t>
      </w:r>
    </w:p>
    <w:p>
      <w:r>
        <w:rPr>
          <w:b/>
          <w:u w:val="single"/>
        </w:rPr>
        <w:t>10170</w:t>
      </w:r>
    </w:p>
    <w:p>
      <w:r>
        <w:t>@user went full retard never go full retard @url</w:t>
      </w:r>
    </w:p>
    <w:p>
      <w:r>
        <w:rPr>
          <w:b/>
          <w:u w:val="single"/>
        </w:rPr>
        <w:t>10171</w:t>
      </w:r>
    </w:p>
    <w:p>
      <w:r>
        <w:t>@user laughed retarded man is.</w:t>
      </w:r>
    </w:p>
    <w:p>
      <w:r>
        <w:rPr>
          <w:b/>
          <w:u w:val="single"/>
        </w:rPr>
        <w:t>10172</w:t>
      </w:r>
    </w:p>
    <w:p>
      <w:r>
        <w:t>@user @user @user retard</w:t>
      </w:r>
    </w:p>
    <w:p>
      <w:r>
        <w:rPr>
          <w:b/>
          <w:u w:val="single"/>
        </w:rPr>
        <w:t>10173</w:t>
      </w:r>
    </w:p>
    <w:p>
      <w:r>
        <w:t>target jews media? bankers? zog?nthis faggot probably killed stabucks barista jew accomplished zero</w:t>
      </w:r>
    </w:p>
    <w:p>
      <w:r>
        <w:rPr>
          <w:b/>
          <w:u w:val="single"/>
        </w:rPr>
        <w:t>10174</w:t>
      </w:r>
    </w:p>
    <w:p>
      <w:r>
        <w:t>@user parents called loner faggot said</w:t>
      </w:r>
    </w:p>
    <w:p>
      <w:r>
        <w:rPr>
          <w:b/>
          <w:u w:val="single"/>
        </w:rPr>
        <w:t>10175</w:t>
      </w:r>
    </w:p>
    <w:p>
      <w:r>
        <w:t>sounded lot like ching chong love long time heard often childhood.</w:t>
      </w:r>
    </w:p>
    <w:p>
      <w:r>
        <w:rPr>
          <w:b/>
          <w:u w:val="single"/>
        </w:rPr>
        <w:t>10176</w:t>
      </w:r>
    </w:p>
    <w:p>
      <w:r>
        <w:t>nigga dont fucking retarded @url</w:t>
      </w:r>
    </w:p>
    <w:p>
      <w:r>
        <w:rPr>
          <w:b/>
          <w:u w:val="single"/>
        </w:rPr>
        <w:t>10177</w:t>
      </w:r>
    </w:p>
    <w:p>
      <w:r>
        <w:t>@user @user cannot argue retard jerusalemofiron lives beggar state stolen b @url</w:t>
      </w:r>
    </w:p>
    <w:p>
      <w:r>
        <w:rPr>
          <w:b/>
          <w:u w:val="single"/>
        </w:rPr>
        <w:t>10178</w:t>
      </w:r>
    </w:p>
    <w:p>
      <w:r>
        <w:t>wowpresents really taking faggot claws</w:t>
      </w:r>
    </w:p>
    <w:p>
      <w:r>
        <w:rPr>
          <w:b/>
          <w:u w:val="single"/>
        </w:rPr>
        <w:t>10179</w:t>
      </w:r>
    </w:p>
    <w:p>
      <w:r>
        <w:t>@user ninjashyper aka toxic man says dont like seeing ching chong bing bong chat</w:t>
      </w:r>
    </w:p>
    <w:p>
      <w:r>
        <w:rPr>
          <w:b/>
          <w:u w:val="single"/>
        </w:rPr>
        <w:t>10180</w:t>
      </w:r>
    </w:p>
    <w:p>
      <w:r>
        <w:t>found yet another liberal retard.  @url</w:t>
      </w:r>
    </w:p>
    <w:p>
      <w:r>
        <w:rPr>
          <w:b/>
          <w:u w:val="single"/>
        </w:rPr>
        <w:t>10181</w:t>
      </w:r>
    </w:p>
    <w:p>
      <w:r>
        <w:t>@user @user meta world peace?</w:t>
      </w:r>
    </w:p>
    <w:p>
      <w:r>
        <w:rPr>
          <w:b/>
          <w:u w:val="single"/>
        </w:rPr>
        <w:t>10182</w:t>
      </w:r>
    </w:p>
    <w:p>
      <w:r>
        <w:t>flacco sounds like fucking mongoloid going snap count</w:t>
      </w:r>
    </w:p>
    <w:p>
      <w:r>
        <w:rPr>
          <w:b/>
          <w:u w:val="single"/>
        </w:rPr>
        <w:t>10183</w:t>
      </w:r>
    </w:p>
    <w:p>
      <w:r>
        <w:t>@user @user @user tamilnadu all. even good immigrants suffer self-centere @url</w:t>
      </w:r>
    </w:p>
    <w:p>
      <w:r>
        <w:rPr>
          <w:b/>
          <w:u w:val="single"/>
        </w:rPr>
        <w:t>10184</w:t>
      </w:r>
    </w:p>
    <w:p>
      <w:r>
        <w:t>hate retarded ass people bruh</w:t>
      </w:r>
    </w:p>
    <w:p>
      <w:r>
        <w:rPr>
          <w:b/>
          <w:u w:val="single"/>
        </w:rPr>
        <w:t>10185</w:t>
      </w:r>
    </w:p>
    <w:p>
      <w:r>
        <w:t>hope yas enjoy getting tripled. maybe next time actually back fuck outta lobby ya twat. @url</w:t>
      </w:r>
    </w:p>
    <w:p>
      <w:r>
        <w:rPr>
          <w:b/>
          <w:u w:val="single"/>
        </w:rPr>
        <w:t>10186</w:t>
      </w:r>
    </w:p>
    <w:p>
      <w:r>
        <w:t>#transdayofvisibility #tdov hi chess trans dyke cannot stop recycling pictures @url</w:t>
      </w:r>
    </w:p>
    <w:p>
      <w:r>
        <w:rPr>
          <w:b/>
          <w:u w:val="single"/>
        </w:rPr>
        <w:t>10187</w:t>
      </w:r>
    </w:p>
    <w:p>
      <w:r>
        <w:t>yet mongy fans busy booing 18 year old booing experienced pros jones millerben @url</w:t>
      </w:r>
    </w:p>
    <w:p>
      <w:r>
        <w:rPr>
          <w:b/>
          <w:u w:val="single"/>
        </w:rPr>
        <w:t>10188</w:t>
      </w:r>
    </w:p>
    <w:p>
      <w:r>
        <w:t>chuey makes laugh till stomach hurts love nigger lmao</w:t>
      </w:r>
    </w:p>
    <w:p>
      <w:r>
        <w:rPr>
          <w:b/>
          <w:u w:val="single"/>
        </w:rPr>
        <w:t>10189</w:t>
      </w:r>
    </w:p>
    <w:p>
      <w:r>
        <w:t>call u faggot</w:t>
      </w:r>
    </w:p>
    <w:p>
      <w:r>
        <w:rPr>
          <w:b/>
          <w:u w:val="single"/>
        </w:rPr>
        <w:t>10190</w:t>
      </w:r>
    </w:p>
    <w:p>
      <w:r>
        <w:t>@user u streamong injun vs retard dick measuring contest</w:t>
      </w:r>
    </w:p>
    <w:p>
      <w:r>
        <w:rPr>
          <w:b/>
          <w:u w:val="single"/>
        </w:rPr>
        <w:t>10191</w:t>
      </w:r>
    </w:p>
    <w:p>
      <w:r>
        <w:t>@user ole fiend lame ass negro lol</w:t>
      </w:r>
    </w:p>
    <w:p>
      <w:r>
        <w:rPr>
          <w:b/>
          <w:u w:val="single"/>
        </w:rPr>
        <w:t>10192</w:t>
      </w:r>
    </w:p>
    <w:p>
      <w:r>
        <w:t>nigger really said niggaz listen album he's gay?</w:t>
      </w:r>
    </w:p>
    <w:p>
      <w:r>
        <w:rPr>
          <w:b/>
          <w:u w:val="single"/>
        </w:rPr>
        <w:t>10193</w:t>
      </w:r>
    </w:p>
    <w:p>
      <w:r>
        <w:t>tu sauves des migrants @url</w:t>
      </w:r>
    </w:p>
    <w:p>
      <w:r>
        <w:rPr>
          <w:b/>
          <w:u w:val="single"/>
        </w:rPr>
        <w:t>10194</w:t>
      </w:r>
    </w:p>
    <w:p>
      <w:r>
        <w:t>@user see even retard trump tweeted stupid roberts take hill! onl @url</w:t>
      </w:r>
    </w:p>
    <w:p>
      <w:r>
        <w:rPr>
          <w:b/>
          <w:u w:val="single"/>
        </w:rPr>
        <w:t>10195</w:t>
      </w:r>
    </w:p>
    <w:p>
      <w:r>
        <w:t>like conspiracy theorist alt-right terrorist cunt gives fuck palestinians.</w:t>
      </w:r>
    </w:p>
    <w:p>
      <w:r>
        <w:rPr>
          <w:b/>
          <w:u w:val="single"/>
        </w:rPr>
        <w:t>10196</w:t>
      </w:r>
    </w:p>
    <w:p>
      <w:r>
        <w:t>@user wait shithole countries? thought left believed people cultures countries equ @url</w:t>
      </w:r>
    </w:p>
    <w:p>
      <w:r>
        <w:rPr>
          <w:b/>
          <w:u w:val="single"/>
        </w:rPr>
        <w:t>10197</w:t>
      </w:r>
    </w:p>
    <w:p>
      <w:r>
        <w:t>sons fucking mongy cunt ya ming @url</w:t>
      </w:r>
    </w:p>
    <w:p>
      <w:r>
        <w:rPr>
          <w:b/>
          <w:u w:val="single"/>
        </w:rPr>
        <w:t>10198</w:t>
      </w:r>
    </w:p>
    <w:p>
      <w:r>
        <w:t>@user ugh u cunt</w:t>
      </w:r>
    </w:p>
    <w:p>
      <w:r>
        <w:rPr>
          <w:b/>
          <w:u w:val="single"/>
        </w:rPr>
        <w:t>10199</w:t>
      </w:r>
    </w:p>
    <w:p>
      <w:r>
        <w:t>democrats want give brett kavanaugh due proces rights want give illegal aliens possible due pr @url</w:t>
      </w:r>
    </w:p>
    <w:p>
      <w:r>
        <w:rPr>
          <w:b/>
          <w:u w:val="single"/>
        </w:rPr>
        <w:t>10200</w:t>
      </w:r>
    </w:p>
    <w:p>
      <w:r>
        <w:t>@user @user retarded take. every single one mass shootings ar-15 use @url</w:t>
      </w:r>
    </w:p>
    <w:p>
      <w:r>
        <w:rPr>
          <w:b/>
          <w:u w:val="single"/>
        </w:rPr>
        <w:t>10201</w:t>
      </w:r>
    </w:p>
    <w:p>
      <w:r>
        <w:t>@user @user bother mostly spic</w:t>
      </w:r>
    </w:p>
    <w:p>
      <w:r>
        <w:rPr>
          <w:b/>
          <w:u w:val="single"/>
        </w:rPr>
        <w:t>10202</w:t>
      </w:r>
    </w:p>
    <w:p>
      <w:r>
        <w:t>@user keep energy nigger</w:t>
      </w:r>
    </w:p>
    <w:p>
      <w:r>
        <w:rPr>
          <w:b/>
          <w:u w:val="single"/>
        </w:rPr>
        <w:t>10203</w:t>
      </w:r>
    </w:p>
    <w:p>
      <w:r>
        <w:t>okay white enough - talia lavin</w:t>
      </w:r>
    </w:p>
    <w:p>
      <w:r>
        <w:rPr>
          <w:b/>
          <w:u w:val="single"/>
        </w:rPr>
        <w:t>10204</w:t>
      </w:r>
    </w:p>
    <w:p>
      <w:r>
        <w:t>literally called spic accused anchor babies ....</w:t>
      </w:r>
    </w:p>
    <w:p>
      <w:r>
        <w:rPr>
          <w:b/>
          <w:u w:val="single"/>
        </w:rPr>
        <w:t>10205</w:t>
      </w:r>
    </w:p>
    <w:p>
      <w:r>
        <w:t>@user put e daft cunt even one</w:t>
      </w:r>
    </w:p>
    <w:p>
      <w:r>
        <w:rPr>
          <w:b/>
          <w:u w:val="single"/>
        </w:rPr>
        <w:t>10206</w:t>
      </w:r>
    </w:p>
    <w:p>
      <w:r>
        <w:t>also want know done monstrosity cunt needs disappear x</w:t>
      </w:r>
    </w:p>
    <w:p>
      <w:r>
        <w:rPr>
          <w:b/>
          <w:u w:val="single"/>
        </w:rPr>
        <w:t>10207</w:t>
      </w:r>
    </w:p>
    <w:p>
      <w:r>
        <w:t>damn retarded</w:t>
      </w:r>
    </w:p>
    <w:p>
      <w:r>
        <w:rPr>
          <w:b/>
          <w:u w:val="single"/>
        </w:rPr>
        <w:t>10208</w:t>
      </w:r>
    </w:p>
    <w:p>
      <w:r>
        <w:t>@user humour female retard get tho</w:t>
      </w:r>
    </w:p>
    <w:p>
      <w:r>
        <w:rPr>
          <w:b/>
          <w:u w:val="single"/>
        </w:rPr>
        <w:t>10209</w:t>
      </w:r>
    </w:p>
    <w:p>
      <w:r>
        <w:t>@user @user saying basic human right people shithole countries flood @url</w:t>
      </w:r>
    </w:p>
    <w:p>
      <w:r>
        <w:rPr>
          <w:b/>
          <w:u w:val="single"/>
        </w:rPr>
        <w:t>10210</w:t>
      </w:r>
    </w:p>
    <w:p>
      <w:r>
        <w:t>@user stay away shithole countries focus kashmir</w:t>
      </w:r>
    </w:p>
    <w:p>
      <w:r>
        <w:rPr>
          <w:b/>
          <w:u w:val="single"/>
        </w:rPr>
        <w:t>10211</w:t>
      </w:r>
    </w:p>
    <w:p>
      <w:r>
        <w:t>@user youre gonna die nigger</w:t>
      </w:r>
    </w:p>
    <w:p>
      <w:r>
        <w:rPr>
          <w:b/>
          <w:u w:val="single"/>
        </w:rPr>
        <w:t>10212</w:t>
      </w:r>
    </w:p>
    <w:p>
      <w:r>
        <w:t>@user @user @user another day americans killed illegal aliens. #buildthewall #mandateeverify</w:t>
      </w:r>
    </w:p>
    <w:p>
      <w:r>
        <w:rPr>
          <w:b/>
          <w:u w:val="single"/>
        </w:rPr>
        <w:t>10213</w:t>
      </w:r>
    </w:p>
    <w:p>
      <w:r>
        <w:t>david warner right royal twat hughes family blaming anything freak accident @url</w:t>
      </w:r>
    </w:p>
    <w:p>
      <w:r>
        <w:rPr>
          <w:b/>
          <w:u w:val="single"/>
        </w:rPr>
        <w:t>10214</w:t>
      </w:r>
    </w:p>
    <w:p>
      <w:r>
        <w:t>@user real spic move</w:t>
      </w:r>
    </w:p>
    <w:p>
      <w:r>
        <w:rPr>
          <w:b/>
          <w:u w:val="single"/>
        </w:rPr>
        <w:t>10215</w:t>
      </w:r>
    </w:p>
    <w:p>
      <w:r>
        <w:t>@user presents slow hammock stoned twat waving handful incense sticks around place</w:t>
      </w:r>
    </w:p>
    <w:p>
      <w:r>
        <w:rPr>
          <w:b/>
          <w:u w:val="single"/>
        </w:rPr>
        <w:t>10216</w:t>
      </w:r>
    </w:p>
    <w:p>
      <w:r>
        <w:t>...why trash australia make another shithole country.... @url</w:t>
      </w:r>
    </w:p>
    <w:p>
      <w:r>
        <w:rPr>
          <w:b/>
          <w:u w:val="single"/>
        </w:rPr>
        <w:t>10217</w:t>
      </w:r>
    </w:p>
    <w:p>
      <w:r>
        <w:t>whodever invented ben fowler forgot spooning coz cunt sskinny ass fuck</w:t>
      </w:r>
    </w:p>
    <w:p>
      <w:r>
        <w:rPr>
          <w:b/>
          <w:u w:val="single"/>
        </w:rPr>
        <w:t>10218</w:t>
      </w:r>
    </w:p>
    <w:p>
      <w:r>
        <w:t>@user nah nigger right</w:t>
      </w:r>
    </w:p>
    <w:p>
      <w:r>
        <w:rPr>
          <w:b/>
          <w:u w:val="single"/>
        </w:rPr>
        <w:t>10219</w:t>
      </w:r>
    </w:p>
    <w:p>
      <w:r>
        <w:t>@user i've asked secure border protect us citizens illegal aliens. never ans @url</w:t>
      </w:r>
    </w:p>
    <w:p>
      <w:r>
        <w:rPr>
          <w:b/>
          <w:u w:val="single"/>
        </w:rPr>
        <w:t>10220</w:t>
      </w:r>
    </w:p>
    <w:p>
      <w:r>
        <w:t>last certainly least happy birthday @user kr thanks mongy xxx @url</w:t>
      </w:r>
    </w:p>
    <w:p>
      <w:r>
        <w:rPr>
          <w:b/>
          <w:u w:val="single"/>
        </w:rPr>
        <w:t>10221</w:t>
      </w:r>
    </w:p>
    <w:p>
      <w:r>
        <w:t>@user come captain i'm repping you. i'm retarded right now. #supportthetroops @url</w:t>
      </w:r>
    </w:p>
    <w:p>
      <w:r>
        <w:rPr>
          <w:b/>
          <w:u w:val="single"/>
        </w:rPr>
        <w:t>10222</w:t>
      </w:r>
    </w:p>
    <w:p>
      <w:r>
        <w:t>@user what's epically flat note must retarded something</w:t>
      </w:r>
    </w:p>
    <w:p>
      <w:r>
        <w:rPr>
          <w:b/>
          <w:u w:val="single"/>
        </w:rPr>
        <w:t>10223</w:t>
      </w:r>
    </w:p>
    <w:p>
      <w:r>
        <w:t>eminem apologising saying faggot apu written simpson's  snowflakes winning</w:t>
      </w:r>
    </w:p>
    <w:p>
      <w:r>
        <w:rPr>
          <w:b/>
          <w:u w:val="single"/>
        </w:rPr>
        <w:t>10224</w:t>
      </w:r>
    </w:p>
    <w:p>
      <w:r>
        <w:t>@user lol even retweet like sad cunt cos want moaning whining bastards come @url</w:t>
      </w:r>
    </w:p>
    <w:p>
      <w:r>
        <w:rPr>
          <w:b/>
          <w:u w:val="single"/>
        </w:rPr>
        <w:t>10225</w:t>
      </w:r>
    </w:p>
    <w:p>
      <w:r>
        <w:t>@user @user @user there's always twat certainly massive one @user</w:t>
      </w:r>
    </w:p>
    <w:p>
      <w:r>
        <w:rPr>
          <w:b/>
          <w:u w:val="single"/>
        </w:rPr>
        <w:t>10226</w:t>
      </w:r>
    </w:p>
    <w:p>
      <w:r>
        <w:t>@user finally learning you? i've rangers games got dinners. 'mongy' kid @url</w:t>
      </w:r>
    </w:p>
    <w:p>
      <w:r>
        <w:rPr>
          <w:b/>
          <w:u w:val="single"/>
        </w:rPr>
        <w:t>10227</w:t>
      </w:r>
    </w:p>
    <w:p>
      <w:r>
        <w:t>hurts go back country speak language people ask live abroad accent</w:t>
      </w:r>
    </w:p>
    <w:p>
      <w:r>
        <w:rPr>
          <w:b/>
          <w:u w:val="single"/>
        </w:rPr>
        <w:t>10228</w:t>
      </w:r>
    </w:p>
    <w:p>
      <w:r>
        <w:t>@user get cord mongoloid</w:t>
      </w:r>
    </w:p>
    <w:p>
      <w:r>
        <w:rPr>
          <w:b/>
          <w:u w:val="single"/>
        </w:rPr>
        <w:t>10229</w:t>
      </w:r>
    </w:p>
    <w:p>
      <w:r>
        <w:t>@user *insert ching chong ping pong meme ( hahaha funni funni' surname pronounced li @url</w:t>
      </w:r>
    </w:p>
    <w:p>
      <w:r>
        <w:rPr>
          <w:b/>
          <w:u w:val="single"/>
        </w:rPr>
        <w:t>10230</w:t>
      </w:r>
    </w:p>
    <w:p>
      <w:r>
        <w:t>guess obama back home country armed #globalwarming rhetoric beat poor country shithole. @url</w:t>
      </w:r>
    </w:p>
    <w:p>
      <w:r>
        <w:rPr>
          <w:b/>
          <w:u w:val="single"/>
        </w:rPr>
        <w:t>10231</w:t>
      </w:r>
    </w:p>
    <w:p>
      <w:r>
        <w:t>listen excuses. msm worship orange turd matter nasty is. grab pussy shithole cou @url</w:t>
      </w:r>
    </w:p>
    <w:p>
      <w:r>
        <w:rPr>
          <w:b/>
          <w:u w:val="single"/>
        </w:rPr>
        <w:t>10232</w:t>
      </w:r>
    </w:p>
    <w:p>
      <w:r>
        <w:t>stop retweeting telling people stupid guys name made retarded statement twitch con. idk @url</w:t>
      </w:r>
    </w:p>
    <w:p>
      <w:r>
        <w:rPr>
          <w:b/>
          <w:u w:val="single"/>
        </w:rPr>
        <w:t>10233</w:t>
      </w:r>
    </w:p>
    <w:p>
      <w:r>
        <w:t>@user @user @user dress halloween (retard anger issues) ugly cunt</w:t>
      </w:r>
    </w:p>
    <w:p>
      <w:r>
        <w:rPr>
          <w:b/>
          <w:u w:val="single"/>
        </w:rPr>
        <w:t>10234</w:t>
      </w:r>
    </w:p>
    <w:p>
      <w:r>
        <w:t>twitter shithole country @url</w:t>
      </w:r>
    </w:p>
    <w:p>
      <w:r>
        <w:rPr>
          <w:b/>
          <w:u w:val="single"/>
        </w:rPr>
        <w:t>10235</w:t>
      </w:r>
    </w:p>
    <w:p>
      <w:r>
        <w:t>@user &amp;gt;tfw spic @url</w:t>
      </w:r>
    </w:p>
    <w:p>
      <w:r>
        <w:rPr>
          <w:b/>
          <w:u w:val="single"/>
        </w:rPr>
        <w:t>10236</w:t>
      </w:r>
    </w:p>
    <w:p>
      <w:r>
        <w:t>@user though ur ching chong brother</w:t>
      </w:r>
    </w:p>
    <w:p>
      <w:r>
        <w:rPr>
          <w:b/>
          <w:u w:val="single"/>
        </w:rPr>
        <w:t>10237</w:t>
      </w:r>
    </w:p>
    <w:p>
      <w:r>
        <w:t>wanna call nigger whole chest block meike bitch @url</w:t>
      </w:r>
    </w:p>
    <w:p>
      <w:r>
        <w:rPr>
          <w:b/>
          <w:u w:val="single"/>
        </w:rPr>
        <w:t>10238</w:t>
      </w:r>
    </w:p>
    <w:p>
      <w:r>
        <w:t>@user stop talking retard....he fade obscurity</w:t>
      </w:r>
    </w:p>
    <w:p>
      <w:r>
        <w:rPr>
          <w:b/>
          <w:u w:val="single"/>
        </w:rPr>
        <w:t>10239</w:t>
      </w:r>
    </w:p>
    <w:p>
      <w:r>
        <w:t>@user @user let's revisit shall we...she brought liberals brought feminazi's @url</w:t>
      </w:r>
    </w:p>
    <w:p>
      <w:r>
        <w:rPr>
          <w:b/>
          <w:u w:val="single"/>
        </w:rPr>
        <w:t>10240</w:t>
      </w:r>
    </w:p>
    <w:p>
      <w:r>
        <w:t>bet there's feminazi silil's comment talking wow bafana would day</w:t>
      </w:r>
    </w:p>
    <w:p>
      <w:r>
        <w:rPr>
          <w:b/>
          <w:u w:val="single"/>
        </w:rPr>
        <w:t>10241</w:t>
      </w:r>
    </w:p>
    <w:p>
      <w:r>
        <w:t>retarded bastard actually using bomb threats sent people oppose suggest conspiracy @url</w:t>
      </w:r>
    </w:p>
    <w:p>
      <w:r>
        <w:rPr>
          <w:b/>
          <w:u w:val="single"/>
        </w:rPr>
        <w:t>10242</w:t>
      </w:r>
    </w:p>
    <w:p>
      <w:r>
        <w:t>@user ion faggot likin yo tweet maybe suck yo dick</w:t>
      </w:r>
    </w:p>
    <w:p>
      <w:r>
        <w:rPr>
          <w:b/>
          <w:u w:val="single"/>
        </w:rPr>
        <w:t>10243</w:t>
      </w:r>
    </w:p>
    <w:p>
      <w:r>
        <w:t>fuck dumbass bitch stupid ass idiot fucking crap load bullshit useless ass cunt headass asshole its-impossib @url</w:t>
      </w:r>
    </w:p>
    <w:p>
      <w:r>
        <w:rPr>
          <w:b/>
          <w:u w:val="single"/>
        </w:rPr>
        <w:t>10244</w:t>
      </w:r>
    </w:p>
    <w:p>
      <w:r>
        <w:t>@user looks like got retarded horse family guy @url</w:t>
      </w:r>
    </w:p>
    <w:p>
      <w:r>
        <w:rPr>
          <w:b/>
          <w:u w:val="single"/>
        </w:rPr>
        <w:t>10245</w:t>
      </w:r>
    </w:p>
    <w:p>
      <w:r>
        <w:t>also apparently apu simpsons morejust goes show retarded day age</w:t>
      </w:r>
    </w:p>
    <w:p>
      <w:r>
        <w:rPr>
          <w:b/>
          <w:u w:val="single"/>
        </w:rPr>
        <w:t>10246</w:t>
      </w:r>
    </w:p>
    <w:p>
      <w:r>
        <w:t>@user @user answer definitively: know retard?</w:t>
      </w:r>
    </w:p>
    <w:p>
      <w:r>
        <w:rPr>
          <w:b/>
          <w:u w:val="single"/>
        </w:rPr>
        <w:t>10247</w:t>
      </w:r>
    </w:p>
    <w:p>
      <w:r>
        <w:t>@user never forget u ching chong</w:t>
      </w:r>
    </w:p>
    <w:p>
      <w:r>
        <w:rPr>
          <w:b/>
          <w:u w:val="single"/>
        </w:rPr>
        <w:t>10248</w:t>
      </w:r>
    </w:p>
    <w:p>
      <w:r>
        <w:t>pretty sure r iphone xr stands retarded</w:t>
      </w:r>
    </w:p>
    <w:p>
      <w:r>
        <w:rPr>
          <w:b/>
          <w:u w:val="single"/>
        </w:rPr>
        <w:t>10249</w:t>
      </w:r>
    </w:p>
    <w:p>
      <w:r>
        <w:t>@user fucking nigger try kill bet dont cause youre p u hahaha white nigger com @url</w:t>
      </w:r>
    </w:p>
    <w:p>
      <w:r>
        <w:rPr>
          <w:b/>
          <w:u w:val="single"/>
        </w:rPr>
        <w:t>10250</w:t>
      </w:r>
    </w:p>
    <w:p>
      <w:r>
        <w:t>fuck zombie apocalypse never gonna happen! ni'm worried 'thick cunt' apocalypse already upon us!</w:t>
      </w:r>
    </w:p>
    <w:p>
      <w:r>
        <w:rPr>
          <w:b/>
          <w:u w:val="single"/>
        </w:rPr>
        <w:t>10251</w:t>
      </w:r>
    </w:p>
    <w:p>
      <w:r>
        <w:t>know i'm way retarded</w:t>
      </w:r>
    </w:p>
    <w:p>
      <w:r>
        <w:rPr>
          <w:b/>
          <w:u w:val="single"/>
        </w:rPr>
        <w:t>10252</w:t>
      </w:r>
    </w:p>
    <w:p>
      <w:r>
        <w:t>bigot old english (&amp;amp;german) means god. god im bigot.i aint afraid filthy faggot queers.i love @url</w:t>
      </w:r>
    </w:p>
    <w:p>
      <w:r>
        <w:rPr>
          <w:b/>
          <w:u w:val="single"/>
        </w:rPr>
        <w:t>10253</w:t>
      </w:r>
    </w:p>
    <w:p>
      <w:r>
        <w:t>@user look feminazi. dont believe listening single word pathetic hop @url</w:t>
      </w:r>
    </w:p>
    <w:p>
      <w:r>
        <w:rPr>
          <w:b/>
          <w:u w:val="single"/>
        </w:rPr>
        <w:t>10254</w:t>
      </w:r>
    </w:p>
    <w:p>
      <w:r>
        <w:t>really unsociable twat nowadays</w:t>
      </w:r>
    </w:p>
    <w:p>
      <w:r>
        <w:rPr>
          <w:b/>
          <w:u w:val="single"/>
        </w:rPr>
        <w:t>10255</w:t>
      </w:r>
    </w:p>
    <w:p>
      <w:r>
        <w:t>@user con play ching chong cha determine surname child gets. wa @url</w:t>
      </w:r>
    </w:p>
    <w:p>
      <w:r>
        <w:rPr>
          <w:b/>
          <w:u w:val="single"/>
        </w:rPr>
        <w:t>10256</w:t>
      </w:r>
    </w:p>
    <w:p>
      <w:r>
        <w:t>spic sent message friends curious cat? _ sure gon beat ass? frien @url</w:t>
      </w:r>
    </w:p>
    <w:p>
      <w:r>
        <w:rPr>
          <w:b/>
          <w:u w:val="single"/>
        </w:rPr>
        <w:t>10257</w:t>
      </w:r>
    </w:p>
    <w:p>
      <w:r>
        <w:t>know i'm cooked start acting retarded</w:t>
      </w:r>
    </w:p>
    <w:p>
      <w:r>
        <w:rPr>
          <w:b/>
          <w:u w:val="single"/>
        </w:rPr>
        <w:t>10258</w:t>
      </w:r>
    </w:p>
    <w:p>
      <w:r>
        <w:t>supposed 5 minutes dumb cunt</w:t>
      </w:r>
    </w:p>
    <w:p>
      <w:r>
        <w:rPr>
          <w:b/>
          <w:u w:val="single"/>
        </w:rPr>
        <w:t>10259</w:t>
      </w:r>
    </w:p>
    <w:p>
      <w:r>
        <w:t>@user @user realize hate comes #shithole gives idiots fuel. yo @url</w:t>
      </w:r>
    </w:p>
    <w:p>
      <w:r>
        <w:rPr>
          <w:b/>
          <w:u w:val="single"/>
        </w:rPr>
        <w:t>10260</w:t>
      </w:r>
    </w:p>
    <w:p>
      <w:r>
        <w:t>@user go make happen!! think one retarded...</w:t>
      </w:r>
    </w:p>
    <w:p>
      <w:r>
        <w:rPr>
          <w:b/>
          <w:u w:val="single"/>
        </w:rPr>
        <w:t>10261</w:t>
      </w:r>
    </w:p>
    <w:p>
      <w:r>
        <w:t>@user mn officers sign clock book clocks advanced retarded...!!</w:t>
      </w:r>
    </w:p>
    <w:p>
      <w:r>
        <w:rPr>
          <w:b/>
          <w:u w:val="single"/>
        </w:rPr>
        <w:t>10262</w:t>
      </w:r>
    </w:p>
    <w:p>
      <w:r>
        <w:t>@user @user claimed leftist? asked vox would retract @url</w:t>
      </w:r>
    </w:p>
    <w:p>
      <w:r>
        <w:rPr>
          <w:b/>
          <w:u w:val="single"/>
        </w:rPr>
        <w:t>10263</w:t>
      </w:r>
    </w:p>
    <w:p>
      <w:r>
        <w:t>dis dyke finna get feminized backword</w:t>
      </w:r>
    </w:p>
    <w:p>
      <w:r>
        <w:rPr>
          <w:b/>
          <w:u w:val="single"/>
        </w:rPr>
        <w:t>10264</w:t>
      </w:r>
    </w:p>
    <w:p>
      <w:r>
        <w:t>young negro stay focused.</w:t>
      </w:r>
    </w:p>
    <w:p>
      <w:r>
        <w:rPr>
          <w:b/>
          <w:u w:val="single"/>
        </w:rPr>
        <w:t>10265</w:t>
      </w:r>
    </w:p>
    <w:p>
      <w:r>
        <w:t>@user @user @user criticise australia shithole. like @url</w:t>
      </w:r>
    </w:p>
    <w:p>
      <w:r>
        <w:rPr>
          <w:b/>
          <w:u w:val="single"/>
        </w:rPr>
        <w:t>10266</w:t>
      </w:r>
    </w:p>
    <w:p>
      <w:r>
        <w:t>woman adult human female terfs' version okay white.</w:t>
      </w:r>
    </w:p>
    <w:p>
      <w:r>
        <w:rPr>
          <w:b/>
          <w:u w:val="single"/>
        </w:rPr>
        <w:t>10267</w:t>
      </w:r>
    </w:p>
    <w:p>
      <w:r>
        <w:t>big boy carl blocked saidnterf derogatory term faggot is. neither used/nh @url</w:t>
      </w:r>
    </w:p>
    <w:p>
      <w:r>
        <w:rPr>
          <w:b/>
          <w:u w:val="single"/>
        </w:rPr>
        <w:t>10268</w:t>
      </w:r>
    </w:p>
    <w:p>
      <w:r>
        <w:t>maybe called spic today  @url</w:t>
      </w:r>
    </w:p>
    <w:p>
      <w:r>
        <w:rPr>
          <w:b/>
          <w:u w:val="single"/>
        </w:rPr>
        <w:t>10269</w:t>
      </w:r>
    </w:p>
    <w:p>
      <w:r>
        <w:t>tom zanetti faggot i'll clear dance floor time song comes lad</w:t>
      </w:r>
    </w:p>
    <w:p>
      <w:r>
        <w:rPr>
          <w:b/>
          <w:u w:val="single"/>
        </w:rPr>
        <w:t>10270</w:t>
      </w:r>
    </w:p>
    <w:p>
      <w:r>
        <w:t>@user @user @user @user @user @user @user @user dream faceless troll..what retard u r .</w:t>
      </w:r>
    </w:p>
    <w:p>
      <w:r>
        <w:rPr>
          <w:b/>
          <w:u w:val="single"/>
        </w:rPr>
        <w:t>10271</w:t>
      </w:r>
    </w:p>
    <w:p>
      <w:r>
        <w:t>@user james bountrogiannis faggot</w:t>
      </w:r>
    </w:p>
    <w:p>
      <w:r>
        <w:rPr>
          <w:b/>
          <w:u w:val="single"/>
        </w:rPr>
        <w:t>10272</w:t>
      </w:r>
    </w:p>
    <w:p>
      <w:r>
        <w:t>@user trump hater retard like race first person say dumbest shit trumps daugh @url</w:t>
      </w:r>
    </w:p>
    <w:p>
      <w:r>
        <w:rPr>
          <w:b/>
          <w:u w:val="single"/>
        </w:rPr>
        <w:t>10273</w:t>
      </w:r>
    </w:p>
    <w:p>
      <w:r>
        <w:t>jackie trap allowed timeline ok buddy retardnjackie chan chun li street fighter @url via @user</w:t>
      </w:r>
    </w:p>
    <w:p>
      <w:r>
        <w:rPr>
          <w:b/>
          <w:u w:val="single"/>
        </w:rPr>
        <w:t>10274</w:t>
      </w:r>
    </w:p>
    <w:p>
      <w:r>
        <w:t>@user @user stfu faggot</w:t>
      </w:r>
    </w:p>
    <w:p>
      <w:r>
        <w:rPr>
          <w:b/>
          <w:u w:val="single"/>
        </w:rPr>
        <w:t>10275</w:t>
      </w:r>
    </w:p>
    <w:p>
      <w:r>
        <w:t>know meaning word  respect country turned shithole @url</w:t>
      </w:r>
    </w:p>
    <w:p>
      <w:r>
        <w:rPr>
          <w:b/>
          <w:u w:val="single"/>
        </w:rPr>
        <w:t>10276</w:t>
      </w:r>
    </w:p>
    <w:p>
      <w:r>
        <w:t>@user @user expect anything mongol scum? @url</w:t>
      </w:r>
    </w:p>
    <w:p>
      <w:r>
        <w:rPr>
          <w:b/>
          <w:u w:val="single"/>
        </w:rPr>
        <w:t>10277</w:t>
      </w:r>
    </w:p>
    <w:p>
      <w:r>
        <w:t>feminazi bullsh*t make up. @url</w:t>
      </w:r>
    </w:p>
    <w:p>
      <w:r>
        <w:rPr>
          <w:b/>
          <w:u w:val="single"/>
        </w:rPr>
        <w:t>10278</w:t>
      </w:r>
    </w:p>
    <w:p>
      <w:r>
        <w:t>lyft drivers fucking retarded</w:t>
      </w:r>
    </w:p>
    <w:p>
      <w:r>
        <w:rPr>
          <w:b/>
          <w:u w:val="single"/>
        </w:rPr>
        <w:t>10279</w:t>
      </w:r>
    </w:p>
    <w:p>
      <w:r>
        <w:t>@user @user @user @user people shithole countries com @url</w:t>
      </w:r>
    </w:p>
    <w:p>
      <w:r>
        <w:rPr>
          <w:b/>
          <w:u w:val="single"/>
        </w:rPr>
        <w:t>10280</w:t>
      </w:r>
    </w:p>
    <w:p>
      <w:r>
        <w:t>many mongy condescending tweets ronaldo well. nnclap first get behind team nnthan @url</w:t>
      </w:r>
    </w:p>
    <w:p>
      <w:r>
        <w:rPr>
          <w:b/>
          <w:u w:val="single"/>
        </w:rPr>
        <w:t>10281</w:t>
      </w:r>
    </w:p>
    <w:p>
      <w:r>
        <w:t>@user @user @user joya negro gatoo avisen</w:t>
      </w:r>
    </w:p>
    <w:p>
      <w:r>
        <w:rPr>
          <w:b/>
          <w:u w:val="single"/>
        </w:rPr>
        <w:t>10282</w:t>
      </w:r>
    </w:p>
    <w:p>
      <w:r>
        <w:t>@user @user ching chong ding dong</w:t>
      </w:r>
    </w:p>
    <w:p>
      <w:r>
        <w:rPr>
          <w:b/>
          <w:u w:val="single"/>
        </w:rPr>
        <w:t>10283</w:t>
      </w:r>
    </w:p>
    <w:p>
      <w:r>
        <w:t>people always say black people africa i'm falkland islands fuck off.</w:t>
      </w:r>
    </w:p>
    <w:p>
      <w:r>
        <w:rPr>
          <w:b/>
          <w:u w:val="single"/>
        </w:rPr>
        <w:t>10284</w:t>
      </w:r>
    </w:p>
    <w:p>
      <w:r>
        <w:t>cunt smashed phone hand last night</w:t>
      </w:r>
    </w:p>
    <w:p>
      <w:r>
        <w:rPr>
          <w:b/>
          <w:u w:val="single"/>
        </w:rPr>
        <w:t>10285</w:t>
      </w:r>
    </w:p>
    <w:p>
      <w:r>
        <w:t>@user fucking faggot!</w:t>
      </w:r>
    </w:p>
    <w:p>
      <w:r>
        <w:rPr>
          <w:b/>
          <w:u w:val="single"/>
        </w:rPr>
        <w:t>10286</w:t>
      </w:r>
    </w:p>
    <w:p>
      <w:r>
        <w:t>@user full twat</w:t>
      </w:r>
    </w:p>
    <w:p>
      <w:r>
        <w:rPr>
          <w:b/>
          <w:u w:val="single"/>
        </w:rPr>
        <w:t>10287</w:t>
      </w:r>
    </w:p>
    <w:p>
      <w:r>
        <w:t>unironically believe weed cures cancer retarded.</w:t>
      </w:r>
    </w:p>
    <w:p>
      <w:r>
        <w:rPr>
          <w:b/>
          <w:u w:val="single"/>
        </w:rPr>
        <w:t>10288</w:t>
      </w:r>
    </w:p>
    <w:p>
      <w:r>
        <w:t>@user order cortado. similar tad stronger sound like twat</w:t>
      </w:r>
    </w:p>
    <w:p>
      <w:r>
        <w:rPr>
          <w:b/>
          <w:u w:val="single"/>
        </w:rPr>
        <w:t>10289</w:t>
      </w:r>
    </w:p>
    <w:p>
      <w:r>
        <w:t>@user @user i'm grateful country full savages left shithole @url</w:t>
      </w:r>
    </w:p>
    <w:p>
      <w:r>
        <w:rPr>
          <w:b/>
          <w:u w:val="single"/>
        </w:rPr>
        <w:t>10290</w:t>
      </w:r>
    </w:p>
    <w:p>
      <w:r>
        <w:t>open letter lord hain. fair questions tangoed twat. #hypocrisy #snakesbelly @url</w:t>
      </w:r>
    </w:p>
    <w:p>
      <w:r>
        <w:rPr>
          <w:b/>
          <w:u w:val="single"/>
        </w:rPr>
        <w:t>10291</w:t>
      </w:r>
    </w:p>
    <w:p>
      <w:r>
        <w:t>guys comfortable looked retarded everyone? @url</w:t>
      </w:r>
    </w:p>
    <w:p>
      <w:r>
        <w:rPr>
          <w:b/>
          <w:u w:val="single"/>
        </w:rPr>
        <w:t>10292</w:t>
      </w:r>
    </w:p>
    <w:p>
      <w:r>
        <w:t>@user @user @user really want go there? lol...either sheltered ignorant twat @url</w:t>
      </w:r>
    </w:p>
    <w:p>
      <w:r>
        <w:rPr>
          <w:b/>
          <w:u w:val="single"/>
        </w:rPr>
        <w:t>10293</w:t>
      </w:r>
    </w:p>
    <w:p>
      <w:r>
        <w:t>@user could cia knows do... wouldnt first time raghead muslim extremists used @url</w:t>
      </w:r>
    </w:p>
    <w:p>
      <w:r>
        <w:rPr>
          <w:b/>
          <w:u w:val="single"/>
        </w:rPr>
        <w:t>10294</w:t>
      </w:r>
    </w:p>
    <w:p>
      <w:r>
        <w:t>girl go dress like mongol pencil halloween since used #2 nnlouder people back!!!!!</w:t>
      </w:r>
    </w:p>
    <w:p>
      <w:r>
        <w:rPr>
          <w:b/>
          <w:u w:val="single"/>
        </w:rPr>
        <w:t>10295</w:t>
      </w:r>
    </w:p>
    <w:p>
      <w:r>
        <w:t>remember used dyke word phone hg got mad blocked ass</w:t>
      </w:r>
    </w:p>
    <w:p>
      <w:r>
        <w:rPr>
          <w:b/>
          <w:u w:val="single"/>
        </w:rPr>
        <w:t>10296</w:t>
      </w:r>
    </w:p>
    <w:p>
      <w:r>
        <w:t>pathetic cunt @url</w:t>
      </w:r>
    </w:p>
    <w:p>
      <w:r>
        <w:rPr>
          <w:b/>
          <w:u w:val="single"/>
        </w:rPr>
        <w:t>10297</w:t>
      </w:r>
    </w:p>
    <w:p>
      <w:r>
        <w:t>@user @user @user yes politically motivated terrorist white.... leftist</w:t>
      </w:r>
    </w:p>
    <w:p>
      <w:r>
        <w:rPr>
          <w:b/>
          <w:u w:val="single"/>
        </w:rPr>
        <w:t>10298</w:t>
      </w:r>
    </w:p>
    <w:p>
      <w:r>
        <w:t>i'm faggot</w:t>
      </w:r>
    </w:p>
    <w:p>
      <w:r>
        <w:rPr>
          <w:b/>
          <w:u w:val="single"/>
        </w:rPr>
        <w:t>10299</w:t>
      </w:r>
    </w:p>
    <w:p>
      <w:r>
        <w:t>fuck i'll listen africa toto want</w:t>
      </w:r>
    </w:p>
    <w:p>
      <w:r>
        <w:rPr>
          <w:b/>
          <w:u w:val="single"/>
        </w:rPr>
        <w:t>10300</w:t>
      </w:r>
    </w:p>
    <w:p>
      <w:r>
        <w:t>im going twat bitch</w:t>
      </w:r>
    </w:p>
    <w:p>
      <w:r>
        <w:rPr>
          <w:b/>
          <w:u w:val="single"/>
        </w:rPr>
        <w:t>10301</w:t>
      </w:r>
    </w:p>
    <w:p>
      <w:r>
        <w:t>ratted thing worse faggot</w:t>
      </w:r>
    </w:p>
    <w:p>
      <w:r>
        <w:rPr>
          <w:b/>
          <w:u w:val="single"/>
        </w:rPr>
        <w:t>10302</w:t>
      </w:r>
    </w:p>
    <w:p>
      <w:r>
        <w:t>nice people without judgment. cunt sweet asshole laugh @url</w:t>
      </w:r>
    </w:p>
    <w:p>
      <w:r>
        <w:rPr>
          <w:b/>
          <w:u w:val="single"/>
        </w:rPr>
        <w:t>10303</w:t>
      </w:r>
    </w:p>
    <w:p>
      <w:r>
        <w:t>lefty twat would @url</w:t>
      </w:r>
    </w:p>
    <w:p>
      <w:r>
        <w:rPr>
          <w:b/>
          <w:u w:val="single"/>
        </w:rPr>
        <w:t>10304</w:t>
      </w:r>
    </w:p>
    <w:p>
      <w:r>
        <w:t>@user @user thought par.. twat waffle</w:t>
      </w:r>
    </w:p>
    <w:p>
      <w:r>
        <w:rPr>
          <w:b/>
          <w:u w:val="single"/>
        </w:rPr>
        <w:t>10305</w:t>
      </w:r>
    </w:p>
    <w:p>
      <w:r>
        <w:t>game fucked shit shite shitty twat bastard game</w:t>
      </w:r>
    </w:p>
    <w:p>
      <w:r>
        <w:rPr>
          <w:b/>
          <w:u w:val="single"/>
        </w:rPr>
        <w:t>10306</w:t>
      </w:r>
    </w:p>
    <w:p>
      <w:r>
        <w:t>@user blow complicit twat like world's rancid queef @user nnyour dad's extra- @url</w:t>
      </w:r>
    </w:p>
    <w:p>
      <w:r>
        <w:rPr>
          <w:b/>
          <w:u w:val="single"/>
        </w:rPr>
        <w:t>10307</w:t>
      </w:r>
    </w:p>
    <w:p>
      <w:r>
        <w:t>@user get one person care shithole country please thanks. wanna l @url</w:t>
      </w:r>
    </w:p>
    <w:p>
      <w:r>
        <w:rPr>
          <w:b/>
          <w:u w:val="single"/>
        </w:rPr>
        <w:t>10308</w:t>
      </w:r>
    </w:p>
    <w:p>
      <w:r>
        <w:t>jenna folwell @user kill baby chinaman cant learn tiananmen squarenn&amp;amp; interwebz @url</w:t>
      </w:r>
    </w:p>
    <w:p>
      <w:r>
        <w:rPr>
          <w:b/>
          <w:u w:val="single"/>
        </w:rPr>
        <w:t>10309</w:t>
      </w:r>
    </w:p>
    <w:p>
      <w:r>
        <w:t>oliver's got full camel toe poor fucker</w:t>
      </w:r>
    </w:p>
    <w:p>
      <w:r>
        <w:rPr>
          <w:b/>
          <w:u w:val="single"/>
        </w:rPr>
        <w:t>10310</w:t>
      </w:r>
    </w:p>
    <w:p>
      <w:r>
        <w:t>okay faggot @url</w:t>
      </w:r>
    </w:p>
    <w:p>
      <w:r>
        <w:rPr>
          <w:b/>
          <w:u w:val="single"/>
        </w:rPr>
        <w:t>10311</w:t>
      </w:r>
    </w:p>
    <w:p>
      <w:r>
        <w:t>good news i'm afraid feminazi man hater f @url</w:t>
      </w:r>
    </w:p>
    <w:p>
      <w:r>
        <w:rPr>
          <w:b/>
          <w:u w:val="single"/>
        </w:rPr>
        <w:t>10312</w:t>
      </w:r>
    </w:p>
    <w:p>
      <w:r>
        <w:t>fuck ching chong @url</w:t>
      </w:r>
    </w:p>
    <w:p>
      <w:r>
        <w:rPr>
          <w:b/>
          <w:u w:val="single"/>
        </w:rPr>
        <w:t>10313</w:t>
      </w:r>
    </w:p>
    <w:p>
      <w:r>
        <w:t>ya different cracker daddyncalled cunt pedophile nhe said 18ndie slow ya fuckin toe rags</w:t>
      </w:r>
    </w:p>
    <w:p>
      <w:r>
        <w:rPr>
          <w:b/>
          <w:u w:val="single"/>
        </w:rPr>
        <w:t>10314</w:t>
      </w:r>
    </w:p>
    <w:p>
      <w:r>
        <w:t>disgusting attention seeking twat! @url</w:t>
      </w:r>
    </w:p>
    <w:p>
      <w:r>
        <w:rPr>
          <w:b/>
          <w:u w:val="single"/>
        </w:rPr>
        <w:t>10315</w:t>
      </w:r>
    </w:p>
    <w:p>
      <w:r>
        <w:t>fuck bitch yuh gana regret lying fucking retard</w:t>
      </w:r>
    </w:p>
    <w:p>
      <w:r>
        <w:rPr>
          <w:b/>
          <w:u w:val="single"/>
        </w:rPr>
        <w:t>10316</w:t>
      </w:r>
    </w:p>
    <w:p>
      <w:r>
        <w:t>peanut butter m&amp;amp;ms say faggot</w:t>
      </w:r>
    </w:p>
    <w:p>
      <w:r>
        <w:rPr>
          <w:b/>
          <w:u w:val="single"/>
        </w:rPr>
        <w:t>10317</w:t>
      </w:r>
    </w:p>
    <w:p>
      <w:r>
        <w:t>streaming fortnite retard come chill (6/10 subs) hit subbbbbbbn@url appreciated n@user</w:t>
      </w:r>
    </w:p>
    <w:p>
      <w:r>
        <w:rPr>
          <w:b/>
          <w:u w:val="single"/>
        </w:rPr>
        <w:t>10318</w:t>
      </w:r>
    </w:p>
    <w:p>
      <w:r>
        <w:t>@user icicle twat</w:t>
      </w:r>
    </w:p>
    <w:p>
      <w:r>
        <w:rPr>
          <w:b/>
          <w:u w:val="single"/>
        </w:rPr>
        <w:t>10319</w:t>
      </w:r>
    </w:p>
    <w:p>
      <w:r>
        <w:t>@user stat sheet fucking mongoloid.</w:t>
      </w:r>
    </w:p>
    <w:p>
      <w:r>
        <w:rPr>
          <w:b/>
          <w:u w:val="single"/>
        </w:rPr>
        <w:t>10320</w:t>
      </w:r>
    </w:p>
    <w:p>
      <w:r>
        <w:t>many many immigrants want #kag.</w:t>
      </w:r>
    </w:p>
    <w:p>
      <w:r>
        <w:rPr>
          <w:b/>
          <w:u w:val="single"/>
        </w:rPr>
        <w:t>10321</w:t>
      </w:r>
    </w:p>
    <w:p>
      <w:r>
        <w:t>shit realized earlier: phrase okay white fisher-price version 14 words</w:t>
      </w:r>
    </w:p>
    <w:p>
      <w:r>
        <w:rPr>
          <w:b/>
          <w:u w:val="single"/>
        </w:rPr>
        <w:t>10322</w:t>
      </w:r>
    </w:p>
    <w:p>
      <w:r>
        <w:t>les migrants sont une richesse pour leurope! typhus abdominal</w:t>
      </w:r>
    </w:p>
    <w:p>
      <w:r>
        <w:rPr>
          <w:b/>
          <w:u w:val="single"/>
        </w:rPr>
        <w:t>10323</w:t>
      </w:r>
    </w:p>
    <w:p>
      <w:r>
        <w:t>thats point nigger @url</w:t>
      </w:r>
    </w:p>
    <w:p>
      <w:r>
        <w:rPr>
          <w:b/>
          <w:u w:val="single"/>
        </w:rPr>
        <w:t>10324</w:t>
      </w:r>
    </w:p>
    <w:p>
      <w:r>
        <w:t>nyaa said shhh side nigga calling n told gts retarded</w:t>
      </w:r>
    </w:p>
    <w:p>
      <w:r>
        <w:rPr>
          <w:b/>
          <w:u w:val="single"/>
        </w:rPr>
        <w:t>10325</w:t>
      </w:r>
    </w:p>
    <w:p>
      <w:r>
        <w:t>dear mongy stoke fans' ya stop fighting whatever outside ground coach leave..  #scfc #stokecity</w:t>
      </w:r>
    </w:p>
    <w:p>
      <w:r>
        <w:rPr>
          <w:b/>
          <w:u w:val="single"/>
        </w:rPr>
        <w:t>10326</w:t>
      </w:r>
    </w:p>
    <w:p>
      <w:r>
        <w:t>@user guy says slaves immigrants</w:t>
      </w:r>
    </w:p>
    <w:p>
      <w:r>
        <w:rPr>
          <w:b/>
          <w:u w:val="single"/>
        </w:rPr>
        <w:t>10327</w:t>
      </w:r>
    </w:p>
    <w:p>
      <w:r>
        <w:t>@user dads twat look like him. break homes well prick.</w:t>
      </w:r>
    </w:p>
    <w:p>
      <w:r>
        <w:rPr>
          <w:b/>
          <w:u w:val="single"/>
        </w:rPr>
        <w:t>10328</w:t>
      </w:r>
    </w:p>
    <w:p>
      <w:r>
        <w:t>ugly depressed lonely faggot</w:t>
      </w:r>
    </w:p>
    <w:p>
      <w:r>
        <w:rPr>
          <w:b/>
          <w:u w:val="single"/>
        </w:rPr>
        <w:t>10329</w:t>
      </w:r>
    </w:p>
    <w:p>
      <w:r>
        <w:t>ain't gone say ain't dumb bitch bitches xtra retarded i'm talking bout short bus helm @url</w:t>
      </w:r>
    </w:p>
    <w:p>
      <w:r>
        <w:rPr>
          <w:b/>
          <w:u w:val="single"/>
        </w:rPr>
        <w:t>10330</w:t>
      </w:r>
    </w:p>
    <w:p>
      <w:r>
        <w:t>@user ohhh think something along lines go back country stupid stuff like</w:t>
      </w:r>
    </w:p>
    <w:p>
      <w:r>
        <w:rPr>
          <w:b/>
          <w:u w:val="single"/>
        </w:rPr>
        <w:t>10331</w:t>
      </w:r>
    </w:p>
    <w:p>
      <w:r>
        <w:t>boycott show goes full retard pc  fans debate future apu amid fresh speculation could w @url</w:t>
      </w:r>
    </w:p>
    <w:p>
      <w:r>
        <w:rPr>
          <w:b/>
          <w:u w:val="single"/>
        </w:rPr>
        <w:t>10332</w:t>
      </w:r>
    </w:p>
    <w:p>
      <w:r>
        <w:t>@user cohen said ching chong first thing came mind</w:t>
      </w:r>
    </w:p>
    <w:p>
      <w:r>
        <w:rPr>
          <w:b/>
          <w:u w:val="single"/>
        </w:rPr>
        <w:t>10333</w:t>
      </w:r>
    </w:p>
    <w:p>
      <w:r>
        <w:t>@user u pvm gp instead gambling arena like retard something #pvm</w:t>
      </w:r>
    </w:p>
    <w:p>
      <w:r>
        <w:rPr>
          <w:b/>
          <w:u w:val="single"/>
        </w:rPr>
        <w:t>10334</w:t>
      </w:r>
    </w:p>
    <w:p>
      <w:r>
        <w:t>@user worded fine weird cunt</w:t>
      </w:r>
    </w:p>
    <w:p>
      <w:r>
        <w:rPr>
          <w:b/>
          <w:u w:val="single"/>
        </w:rPr>
        <w:t>10335</w:t>
      </w:r>
    </w:p>
    <w:p>
      <w:r>
        <w:t>@user use retard</w:t>
      </w:r>
    </w:p>
    <w:p>
      <w:r>
        <w:rPr>
          <w:b/>
          <w:u w:val="single"/>
        </w:rPr>
        <w:t>10336</w:t>
      </w:r>
    </w:p>
    <w:p>
      <w:r>
        <w:t>faggot scene grand budapest hotel probably hardest i've laughed movie</w:t>
      </w:r>
    </w:p>
    <w:p>
      <w:r>
        <w:rPr>
          <w:b/>
          <w:u w:val="single"/>
        </w:rPr>
        <w:t>10337</w:t>
      </w:r>
    </w:p>
    <w:p>
      <w:r>
        <w:t>@user @user @user say limited edition limited fortnitemares mongoloid lmao.</w:t>
      </w:r>
    </w:p>
    <w:p>
      <w:r>
        <w:rPr>
          <w:b/>
          <w:u w:val="single"/>
        </w:rPr>
        <w:t>10338</w:t>
      </w:r>
    </w:p>
    <w:p>
      <w:r>
        <w:t>everything spic nature listening alternative rock</w:t>
      </w:r>
    </w:p>
    <w:p>
      <w:r>
        <w:rPr>
          <w:b/>
          <w:u w:val="single"/>
        </w:rPr>
        <w:t>10339</w:t>
      </w:r>
    </w:p>
    <w:p>
      <w:r>
        <w:t>nothing makes laugh harder niggas call black people nigger blacks</w:t>
      </w:r>
    </w:p>
    <w:p>
      <w:r>
        <w:rPr>
          <w:b/>
          <w:u w:val="single"/>
        </w:rPr>
        <w:t>10340</w:t>
      </w:r>
    </w:p>
    <w:p>
      <w:r>
        <w:t>@user pussy soy boys emasculated feminazi mommy!</w:t>
      </w:r>
    </w:p>
    <w:p>
      <w:r>
        <w:rPr>
          <w:b/>
          <w:u w:val="single"/>
        </w:rPr>
        <w:t>10341</w:t>
      </w:r>
    </w:p>
    <w:p>
      <w:r>
        <w:t>governor brown vetoed senator ricardo lara's bill sb 174 would allowed illegal aliens serve @url</w:t>
      </w:r>
    </w:p>
    <w:p>
      <w:r>
        <w:rPr>
          <w:b/>
          <w:u w:val="single"/>
        </w:rPr>
        <w:t>10342</w:t>
      </w:r>
    </w:p>
    <w:p>
      <w:r>
        <w:t>cutting aid shithole countries might smarten up!</w:t>
      </w:r>
    </w:p>
    <w:p>
      <w:r>
        <w:rPr>
          <w:b/>
          <w:u w:val="single"/>
        </w:rPr>
        <w:t>10343</w:t>
      </w:r>
    </w:p>
    <w:p>
      <w:r>
        <w:t>@user @user @user @user @user call chinaman there. see long last</w:t>
      </w:r>
    </w:p>
    <w:p>
      <w:r>
        <w:rPr>
          <w:b/>
          <w:u w:val="single"/>
        </w:rPr>
        <w:t>10344</w:t>
      </w:r>
    </w:p>
    <w:p>
      <w:r>
        <w:t>@user @user comment baseless retarded.nndid conveniently forget david headley @url</w:t>
      </w:r>
    </w:p>
    <w:p>
      <w:r>
        <w:rPr>
          <w:b/>
          <w:u w:val="single"/>
        </w:rPr>
        <w:t>10345</w:t>
      </w:r>
    </w:p>
    <w:p>
      <w:r>
        <w:t>catch hands overwatch meetup retard @url</w:t>
      </w:r>
    </w:p>
    <w:p>
      <w:r>
        <w:rPr>
          <w:b/>
          <w:u w:val="single"/>
        </w:rPr>
        <w:t>10346</w:t>
      </w:r>
    </w:p>
    <w:p>
      <w:r>
        <w:t>boyfriend looks like dyke</w:t>
      </w:r>
    </w:p>
    <w:p>
      <w:r>
        <w:rPr>
          <w:b/>
          <w:u w:val="single"/>
        </w:rPr>
        <w:t>10347</w:t>
      </w:r>
    </w:p>
    <w:p>
      <w:r>
        <w:t>sign true calling cutting grass spic lmao  @url</w:t>
      </w:r>
    </w:p>
    <w:p>
      <w:r>
        <w:rPr>
          <w:b/>
          <w:u w:val="single"/>
        </w:rPr>
        <w:t>10348</w:t>
      </w:r>
    </w:p>
    <w:p>
      <w:r>
        <w:t>defining countries shithole encouraging reporters slapped around groping women celebri @url</w:t>
      </w:r>
    </w:p>
    <w:p>
      <w:r>
        <w:rPr>
          <w:b/>
          <w:u w:val="single"/>
        </w:rPr>
        <w:t>10349</w:t>
      </w:r>
    </w:p>
    <w:p>
      <w:r>
        <w:t>@user @user @user @user @user youre simply put angry feminazi.</w:t>
      </w:r>
    </w:p>
    <w:p>
      <w:r>
        <w:rPr>
          <w:b/>
          <w:u w:val="single"/>
        </w:rPr>
        <w:t>10350</w:t>
      </w:r>
    </w:p>
    <w:p>
      <w:r>
        <w:t>@user waiting trophy hunting twat come along shoot him.</w:t>
      </w:r>
    </w:p>
    <w:p>
      <w:r>
        <w:rPr>
          <w:b/>
          <w:u w:val="single"/>
        </w:rPr>
        <w:t>10351</w:t>
      </w:r>
    </w:p>
    <w:p>
      <w:r>
        <w:t>right cunt got charged postin video sayin gas jews 23 times really tryin ae pipe h @url</w:t>
      </w:r>
    </w:p>
    <w:p>
      <w:r>
        <w:rPr>
          <w:b/>
          <w:u w:val="single"/>
        </w:rPr>
        <w:t>10352</w:t>
      </w:r>
    </w:p>
    <w:p>
      <w:r>
        <w:t>faggot ass dodgers</w:t>
      </w:r>
    </w:p>
    <w:p>
      <w:r>
        <w:rPr>
          <w:b/>
          <w:u w:val="single"/>
        </w:rPr>
        <w:t>10353</w:t>
      </w:r>
    </w:p>
    <w:p>
      <w:r>
        <w:t>@user @user @user @user @user @user ca turning total shithole @url</w:t>
      </w:r>
    </w:p>
    <w:p>
      <w:r>
        <w:rPr>
          <w:b/>
          <w:u w:val="single"/>
        </w:rPr>
        <w:t>10354</w:t>
      </w:r>
    </w:p>
    <w:p>
      <w:r>
        <w:t>takes guts stand rights appear retarded.</w:t>
      </w:r>
    </w:p>
    <w:p>
      <w:r>
        <w:rPr>
          <w:b/>
          <w:u w:val="single"/>
        </w:rPr>
        <w:t>10355</w:t>
      </w:r>
    </w:p>
    <w:p>
      <w:r>
        <w:t>god doesnt make people retarded chuck norris does.</w:t>
      </w:r>
    </w:p>
    <w:p>
      <w:r>
        <w:rPr>
          <w:b/>
          <w:u w:val="single"/>
        </w:rPr>
        <w:t>10356</w:t>
      </w:r>
    </w:p>
    <w:p>
      <w:r>
        <w:t>p.s. jethro trudeau always useless twat! @url</w:t>
      </w:r>
    </w:p>
    <w:p>
      <w:r>
        <w:rPr>
          <w:b/>
          <w:u w:val="single"/>
        </w:rPr>
        <w:t>10357</w:t>
      </w:r>
    </w:p>
    <w:p>
      <w:r>
        <w:t>foto gaya ngewe negro homosexvidoes</w:t>
      </w:r>
    </w:p>
    <w:p>
      <w:r>
        <w:rPr>
          <w:b/>
          <w:u w:val="single"/>
        </w:rPr>
        <w:t>10358</w:t>
      </w:r>
    </w:p>
    <w:p>
      <w:r>
        <w:t>@user make offers 24/7 deny 24/7 faggot</w:t>
      </w:r>
    </w:p>
    <w:p>
      <w:r>
        <w:rPr>
          <w:b/>
          <w:u w:val="single"/>
        </w:rPr>
        <w:t>10359</w:t>
      </w:r>
    </w:p>
    <w:p>
      <w:r>
        <w:t>@user @user @user @user @user</w:t>
      </w:r>
    </w:p>
    <w:p>
      <w:r>
        <w:rPr>
          <w:b/>
          <w:u w:val="single"/>
        </w:rPr>
        <w:t>10360</w:t>
      </w:r>
    </w:p>
    <w:p>
      <w:r>
        <w:t>@user .... roofe pen either?nnfuck cunt.nnwe enough win game. fact we're takin @url</w:t>
      </w:r>
    </w:p>
    <w:p>
      <w:r>
        <w:rPr>
          <w:b/>
          <w:u w:val="single"/>
        </w:rPr>
        <w:t>10361</w:t>
      </w:r>
    </w:p>
    <w:p>
      <w:r>
        <w:t>fun fact got called chink ching chongd 11th grade barely look asian white town</w:t>
      </w:r>
    </w:p>
    <w:p>
      <w:r>
        <w:rPr>
          <w:b/>
          <w:u w:val="single"/>
        </w:rPr>
        <w:t>10362</w:t>
      </w:r>
    </w:p>
    <w:p>
      <w:r>
        <w:t>faggot sjdjdn @url</w:t>
      </w:r>
    </w:p>
    <w:p>
      <w:r>
        <w:rPr>
          <w:b/>
          <w:u w:val="single"/>
        </w:rPr>
        <w:t>10363</w:t>
      </w:r>
    </w:p>
    <w:p>
      <w:r>
        <w:t>@user @user @user mongoloid dem plant. case inpoint brilliant give migrants deal tweet.</w:t>
      </w:r>
    </w:p>
    <w:p>
      <w:r>
        <w:rPr>
          <w:b/>
          <w:u w:val="single"/>
        </w:rPr>
        <w:t>10364</w:t>
      </w:r>
    </w:p>
    <w:p>
      <w:r>
        <w:t>socially retarded! @url</w:t>
      </w:r>
    </w:p>
    <w:p>
      <w:r>
        <w:rPr>
          <w:b/>
          <w:u w:val="single"/>
        </w:rPr>
        <w:t>10365</w:t>
      </w:r>
    </w:p>
    <w:p>
      <w:r>
        <w:t>@user @user stupid twat needs give back freedoms others fought for. stupid pos. h @url</w:t>
      </w:r>
    </w:p>
    <w:p>
      <w:r>
        <w:rPr>
          <w:b/>
          <w:u w:val="single"/>
        </w:rPr>
        <w:t>10366</w:t>
      </w:r>
    </w:p>
    <w:p>
      <w:r>
        <w:t>retard triggered fire alarm 2 morning....</w:t>
      </w:r>
    </w:p>
    <w:p>
      <w:r>
        <w:rPr>
          <w:b/>
          <w:u w:val="single"/>
        </w:rPr>
        <w:t>10367</w:t>
      </w:r>
    </w:p>
    <w:p>
      <w:r>
        <w:t>house passes resolution blasting cities allow illegal aliens vote certain elections @url via @user</w:t>
      </w:r>
    </w:p>
    <w:p>
      <w:r>
        <w:rPr>
          <w:b/>
          <w:u w:val="single"/>
        </w:rPr>
        <w:t>10368</w:t>
      </w:r>
    </w:p>
    <w:p>
      <w:r>
        <w:t>fucking retard. nnorban lukashenko putin proved nationalism without bullets.nnyou're insane. @url</w:t>
      </w:r>
    </w:p>
    <w:p>
      <w:r>
        <w:rPr>
          <w:b/>
          <w:u w:val="single"/>
        </w:rPr>
        <w:t>10369</w:t>
      </w:r>
    </w:p>
    <w:p>
      <w:r>
        <w:t>baby called spic @url</w:t>
      </w:r>
    </w:p>
    <w:p>
      <w:r>
        <w:rPr>
          <w:b/>
          <w:u w:val="single"/>
        </w:rPr>
        <w:t>10370</w:t>
      </w:r>
    </w:p>
    <w:p>
      <w:r>
        <w:t>gonna take time create thread got go ahead wifey annihilate cunt &amp;amp; tag e @url</w:t>
      </w:r>
    </w:p>
    <w:p>
      <w:r>
        <w:rPr>
          <w:b/>
          <w:u w:val="single"/>
        </w:rPr>
        <w:t>10371</w:t>
      </w:r>
    </w:p>
    <w:p>
      <w:r>
        <w:t>imagine fibbonaci sequence relation golden ratio fucking retardnn(this post @url</w:t>
      </w:r>
    </w:p>
    <w:p>
      <w:r>
        <w:rPr>
          <w:b/>
          <w:u w:val="single"/>
        </w:rPr>
        <w:t>10372</w:t>
      </w:r>
    </w:p>
    <w:p>
      <w:r>
        <w:t>rakhi sawant dumb mentally retarded &amp;amp; needs put away mental asylum. needs shut-up &amp;amp; know @url</w:t>
      </w:r>
    </w:p>
    <w:p>
      <w:r>
        <w:rPr>
          <w:b/>
          <w:u w:val="single"/>
        </w:rPr>
        <w:t>10373</w:t>
      </w:r>
    </w:p>
    <w:p>
      <w:r>
        <w:t>ha looks like ching chong china man</w:t>
      </w:r>
    </w:p>
    <w:p>
      <w:r>
        <w:rPr>
          <w:b/>
          <w:u w:val="single"/>
        </w:rPr>
        <w:t>10374</w:t>
      </w:r>
    </w:p>
    <w:p>
      <w:r>
        <w:t>get drunk feel retarded :/</w:t>
      </w:r>
    </w:p>
    <w:p>
      <w:r>
        <w:rPr>
          <w:b/>
          <w:u w:val="single"/>
        </w:rPr>
        <w:t>10375</w:t>
      </w:r>
    </w:p>
    <w:p>
      <w:r>
        <w:t>@user @user paul even made video retard.</w:t>
      </w:r>
    </w:p>
    <w:p>
      <w:r>
        <w:rPr>
          <w:b/>
          <w:u w:val="single"/>
        </w:rPr>
        <w:t>10376</w:t>
      </w:r>
    </w:p>
    <w:p>
      <w:r>
        <w:t>fuck u tell ur parents ur faggot</w:t>
      </w:r>
    </w:p>
    <w:p>
      <w:r>
        <w:rPr>
          <w:b/>
          <w:u w:val="single"/>
        </w:rPr>
        <w:t>10377</w:t>
      </w:r>
    </w:p>
    <w:p>
      <w:r>
        <w:t>@user twat scott mills dig something water said he's never heard radio 1 normal @url</w:t>
      </w:r>
    </w:p>
    <w:p>
      <w:r>
        <w:rPr>
          <w:b/>
          <w:u w:val="single"/>
        </w:rPr>
        <w:t>10378</w:t>
      </w:r>
    </w:p>
    <w:p>
      <w:r>
        <w:t>egg also meet specific measurement device good luck retard</w:t>
      </w:r>
    </w:p>
    <w:p>
      <w:r>
        <w:rPr>
          <w:b/>
          <w:u w:val="single"/>
        </w:rPr>
        <w:t>10379</w:t>
      </w:r>
    </w:p>
    <w:p>
      <w:r>
        <w:t>@user thanks cunt</w:t>
      </w:r>
    </w:p>
    <w:p>
      <w:r>
        <w:rPr>
          <w:b/>
          <w:u w:val="single"/>
        </w:rPr>
        <w:t>10380</w:t>
      </w:r>
    </w:p>
    <w:p>
      <w:r>
        <w:t>bro ! tweeted caught. border line retard conned fedsnn@url</w:t>
      </w:r>
    </w:p>
    <w:p>
      <w:r>
        <w:rPr>
          <w:b/>
          <w:u w:val="single"/>
        </w:rPr>
        <w:t>10381</w:t>
      </w:r>
    </w:p>
    <w:p>
      <w:r>
        <w:t>best expression dyke experience trying shove tampon applicatior trash without di @url</w:t>
      </w:r>
    </w:p>
    <w:p>
      <w:r>
        <w:rPr>
          <w:b/>
          <w:u w:val="single"/>
        </w:rPr>
        <w:t>10382</w:t>
      </w:r>
    </w:p>
    <w:p>
      <w:r>
        <w:t>@user @user damn ching chong. memes pretty bad. maybe perkz comes back get better</w:t>
      </w:r>
    </w:p>
    <w:p>
      <w:r>
        <w:rPr>
          <w:b/>
          <w:u w:val="single"/>
        </w:rPr>
        <w:t>10383</w:t>
      </w:r>
    </w:p>
    <w:p>
      <w:r>
        <w:t>@user yeah mongy farmers</w:t>
      </w:r>
    </w:p>
    <w:p>
      <w:r>
        <w:rPr>
          <w:b/>
          <w:u w:val="single"/>
        </w:rPr>
        <w:t>10384</w:t>
      </w:r>
    </w:p>
    <w:p>
      <w:r>
        <w:t>@user made angry. cunt.</w:t>
      </w:r>
    </w:p>
    <w:p>
      <w:r>
        <w:rPr>
          <w:b/>
          <w:u w:val="single"/>
        </w:rPr>
        <w:t>10385</w:t>
      </w:r>
    </w:p>
    <w:p>
      <w:r>
        <w:t>person thought female options pnd sounded retarded ?</w:t>
      </w:r>
    </w:p>
    <w:p>
      <w:r>
        <w:rPr>
          <w:b/>
          <w:u w:val="single"/>
        </w:rPr>
        <w:t>10386</w:t>
      </w:r>
    </w:p>
    <w:p>
      <w:r>
        <w:t>*deep slave nigger sigh*</w:t>
      </w:r>
    </w:p>
    <w:p>
      <w:r>
        <w:rPr>
          <w:b/>
          <w:u w:val="single"/>
        </w:rPr>
        <w:t>10387</w:t>
      </w:r>
    </w:p>
    <w:p>
      <w:r>
        <w:t>sneak peak....ni went full retard.... @url</w:t>
      </w:r>
    </w:p>
    <w:p>
      <w:r>
        <w:rPr>
          <w:b/>
          <w:u w:val="single"/>
        </w:rPr>
        <w:t>10388</w:t>
      </w:r>
    </w:p>
    <w:p>
      <w:r>
        <w:t>i've ridden many countries even shithole ones.nnonly accidents saw drunken fuckwits.nnwhat's opinio @url</w:t>
      </w:r>
    </w:p>
    <w:p>
      <w:r>
        <w:rPr>
          <w:b/>
          <w:u w:val="single"/>
        </w:rPr>
        <w:t>10389</w:t>
      </w:r>
    </w:p>
    <w:p>
      <w:r>
        <w:t>@user what's worse? orange' mongy celebration</w:t>
      </w:r>
    </w:p>
    <w:p>
      <w:r>
        <w:rPr>
          <w:b/>
          <w:u w:val="single"/>
        </w:rPr>
        <w:t>10390</w:t>
      </w:r>
    </w:p>
    <w:p>
      <w:r>
        <w:t>yeah ok nigger @url</w:t>
      </w:r>
    </w:p>
    <w:p>
      <w:r>
        <w:rPr>
          <w:b/>
          <w:u w:val="single"/>
        </w:rPr>
        <w:t>10391</w:t>
      </w:r>
    </w:p>
    <w:p>
      <w:r>
        <w:t>@user camerroonians celebrities  people surely want shout oh wanna look retarded</w:t>
      </w:r>
    </w:p>
    <w:p>
      <w:r>
        <w:rPr>
          <w:b/>
          <w:u w:val="single"/>
        </w:rPr>
        <w:t>10392</w:t>
      </w:r>
    </w:p>
    <w:p>
      <w:r>
        <w:t>hey american followers country shithole political sense go vote i'm high pain killers</w:t>
      </w:r>
    </w:p>
    <w:p>
      <w:r>
        <w:rPr>
          <w:b/>
          <w:u w:val="single"/>
        </w:rPr>
        <w:t>10393</w:t>
      </w:r>
    </w:p>
    <w:p>
      <w:r>
        <w:t>fuck orange twat @url</w:t>
      </w:r>
    </w:p>
    <w:p>
      <w:r>
        <w:rPr>
          <w:b/>
          <w:u w:val="single"/>
        </w:rPr>
        <w:t>10394</w:t>
      </w:r>
    </w:p>
    <w:p>
      <w:r>
        <w:t>sorta cunt must owe someone money blatantly avoid giving patching texts etc going nigh @url</w:t>
      </w:r>
    </w:p>
    <w:p>
      <w:r>
        <w:rPr>
          <w:b/>
          <w:u w:val="single"/>
        </w:rPr>
        <w:t>10395</w:t>
      </w:r>
    </w:p>
    <w:p>
      <w:r>
        <w:t>@user @user @user bad morally pay retard jumped @url</w:t>
      </w:r>
    </w:p>
    <w:p>
      <w:r>
        <w:rPr>
          <w:b/>
          <w:u w:val="single"/>
        </w:rPr>
        <w:t>10396</w:t>
      </w:r>
    </w:p>
    <w:p>
      <w:r>
        <w:t>@user obama ever call european countries shithole countries give childish nicknames opponent @url</w:t>
      </w:r>
    </w:p>
    <w:p>
      <w:r>
        <w:rPr>
          <w:b/>
          <w:u w:val="single"/>
        </w:rPr>
        <w:t>10397</w:t>
      </w:r>
    </w:p>
    <w:p>
      <w:r>
        <w:t>@user @user @user grant asked come short notice retard picked @url</w:t>
      </w:r>
    </w:p>
    <w:p>
      <w:r>
        <w:rPr>
          <w:b/>
          <w:u w:val="single"/>
        </w:rPr>
        <w:t>10398</w:t>
      </w:r>
    </w:p>
    <w:p>
      <w:r>
        <w:t>@user follow back spic</w:t>
      </w:r>
    </w:p>
    <w:p>
      <w:r>
        <w:rPr>
          <w:b/>
          <w:u w:val="single"/>
        </w:rPr>
        <w:t>10399</w:t>
      </w:r>
    </w:p>
    <w:p>
      <w:r>
        <w:t>@user acceptable even lion awake. takes special kind cunt trophy hunter</w:t>
      </w:r>
    </w:p>
    <w:p>
      <w:r>
        <w:rPr>
          <w:b/>
          <w:u w:val="single"/>
        </w:rPr>
        <w:t>10400</w:t>
      </w:r>
    </w:p>
    <w:p>
      <w:r>
        <w:t>@user @user agree. need crack illegal immigration unfettered immigration refugees f @url</w:t>
      </w:r>
    </w:p>
    <w:p>
      <w:r>
        <w:rPr>
          <w:b/>
          <w:u w:val="single"/>
        </w:rPr>
        <w:t>10401</w:t>
      </w:r>
    </w:p>
    <w:p>
      <w:r>
        <w:t>nigga nigger? neither!</w:t>
      </w:r>
    </w:p>
    <w:p>
      <w:r>
        <w:rPr>
          <w:b/>
          <w:u w:val="single"/>
        </w:rPr>
        <w:t>10402</w:t>
      </w:r>
    </w:p>
    <w:p>
      <w:r>
        <w:t>@user @user i've using mongoloid lot lately. imbecilic really punch i' @url</w:t>
      </w:r>
    </w:p>
    <w:p>
      <w:r>
        <w:rPr>
          <w:b/>
          <w:u w:val="single"/>
        </w:rPr>
        <w:t>10403</w:t>
      </w:r>
    </w:p>
    <w:p>
      <w:r>
        <w:t>got chinaman's chance.</w:t>
      </w:r>
    </w:p>
    <w:p>
      <w:r>
        <w:rPr>
          <w:b/>
          <w:u w:val="single"/>
        </w:rPr>
        <w:t>10404</w:t>
      </w:r>
    </w:p>
    <w:p>
      <w:r>
        <w:t>tory twat @url</w:t>
      </w:r>
    </w:p>
    <w:p>
      <w:r>
        <w:rPr>
          <w:b/>
          <w:u w:val="single"/>
        </w:rPr>
        <w:t>10405</w:t>
      </w:r>
    </w:p>
    <w:p>
      <w:r>
        <w:t>@user hey jim ever lose job could always go back country(cuba) take job mini @url</w:t>
      </w:r>
    </w:p>
    <w:p>
      <w:r>
        <w:rPr>
          <w:b/>
          <w:u w:val="single"/>
        </w:rPr>
        <w:t>10406</w:t>
      </w:r>
    </w:p>
    <w:p>
      <w:r>
        <w:t>@user mt mongol</w:t>
      </w:r>
    </w:p>
    <w:p>
      <w:r>
        <w:rPr>
          <w:b/>
          <w:u w:val="single"/>
        </w:rPr>
        <w:t>10407</w:t>
      </w:r>
    </w:p>
    <w:p>
      <w:r>
        <w:t>white folks fights public last dangerously long. like 10 minutes. nigger like see fights break ou @url</w:t>
      </w:r>
    </w:p>
    <w:p>
      <w:r>
        <w:rPr>
          <w:b/>
          <w:u w:val="single"/>
        </w:rPr>
        <w:t>10408</w:t>
      </w:r>
    </w:p>
    <w:p>
      <w:r>
        <w:t>@user violent variety faggot</w:t>
      </w:r>
    </w:p>
    <w:p>
      <w:r>
        <w:rPr>
          <w:b/>
          <w:u w:val="single"/>
        </w:rPr>
        <w:t>10409</w:t>
      </w:r>
    </w:p>
    <w:p>
      <w:r>
        <w:t>people like - mouthy straight white cis male leftist loudmouths - especially high target list @url</w:t>
      </w:r>
    </w:p>
    <w:p>
      <w:r>
        <w:rPr>
          <w:b/>
          <w:u w:val="single"/>
        </w:rPr>
        <w:t>10410</w:t>
      </w:r>
    </w:p>
    <w:p>
      <w:r>
        <w:t>@user @user @user specific socks sandals probably worth whole wardrobe mongol</w:t>
      </w:r>
    </w:p>
    <w:p>
      <w:r>
        <w:rPr>
          <w:b/>
          <w:u w:val="single"/>
        </w:rPr>
        <w:t>10411</w:t>
      </w:r>
    </w:p>
    <w:p>
      <w:r>
        <w:t>@user well wasp settled country everyone go back country origin...if @url</w:t>
      </w:r>
    </w:p>
    <w:p>
      <w:r>
        <w:rPr>
          <w:b/>
          <w:u w:val="single"/>
        </w:rPr>
        <w:t>10412</w:t>
      </w:r>
    </w:p>
    <w:p>
      <w:r>
        <w:t>@user shut fuck fucking homestuck faggot .</w:t>
      </w:r>
    </w:p>
    <w:p>
      <w:r>
        <w:rPr>
          <w:b/>
          <w:u w:val="single"/>
        </w:rPr>
        <w:t>10413</w:t>
      </w:r>
    </w:p>
    <w:p>
      <w:r>
        <w:t>@user never go full retard moron. guy hated trump.</w:t>
      </w:r>
    </w:p>
    <w:p>
      <w:r>
        <w:rPr>
          <w:b/>
          <w:u w:val="single"/>
        </w:rPr>
        <w:t>10414</w:t>
      </w:r>
    </w:p>
    <w:p>
      <w:r>
        <w:t>@user faggot.</w:t>
      </w:r>
    </w:p>
    <w:p>
      <w:r>
        <w:rPr>
          <w:b/>
          <w:u w:val="single"/>
        </w:rPr>
        <w:t>10415</w:t>
      </w:r>
    </w:p>
    <w:p>
      <w:r>
        <w:t>@user farsiwanis go back country iran</w:t>
      </w:r>
    </w:p>
    <w:p>
      <w:r>
        <w:rPr>
          <w:b/>
          <w:u w:val="single"/>
        </w:rPr>
        <w:t>10416</w:t>
      </w:r>
    </w:p>
    <w:p>
      <w:r>
        <w:t>also retard think otherwise @url</w:t>
      </w:r>
    </w:p>
    <w:p>
      <w:r>
        <w:rPr>
          <w:b/>
          <w:u w:val="single"/>
        </w:rPr>
        <w:t>10417</w:t>
      </w:r>
    </w:p>
    <w:p>
      <w:r>
        <w:t>notice fucking looks pearce's foot sizes step. whatta cunt. get fuckhead outta mlb. @url</w:t>
      </w:r>
    </w:p>
    <w:p>
      <w:r>
        <w:rPr>
          <w:b/>
          <w:u w:val="single"/>
        </w:rPr>
        <w:t>10418</w:t>
      </w:r>
    </w:p>
    <w:p>
      <w:r>
        <w:t>globalistsndrug dealers criminals rapistsnthese animalsnshithole countriesnamerica firstnvery fine @url</w:t>
      </w:r>
    </w:p>
    <w:p>
      <w:r>
        <w:rPr>
          <w:b/>
          <w:u w:val="single"/>
        </w:rPr>
        <w:t>10419</w:t>
      </w:r>
    </w:p>
    <w:p>
      <w:r>
        <w:t>guy needs control alt delete self fuckin dirtyyy arrogant uneducated cunt wow @url</w:t>
      </w:r>
    </w:p>
    <w:p>
      <w:r>
        <w:rPr>
          <w:b/>
          <w:u w:val="single"/>
        </w:rPr>
        <w:t>10420</w:t>
      </w:r>
    </w:p>
    <w:p>
      <w:r>
        <w:t>faggot lady never fuck</w:t>
      </w:r>
    </w:p>
    <w:p>
      <w:r>
        <w:rPr>
          <w:b/>
          <w:u w:val="single"/>
        </w:rPr>
        <w:t>10421</w:t>
      </w:r>
    </w:p>
    <w:p>
      <w:r>
        <w:t>@user @user ex6 suck dick can't even good side fucking big retard wonder ldlc suddenly b @url</w:t>
      </w:r>
    </w:p>
    <w:p>
      <w:r>
        <w:rPr>
          <w:b/>
          <w:u w:val="single"/>
        </w:rPr>
        <w:t>10422</w:t>
      </w:r>
    </w:p>
    <w:p>
      <w:r>
        <w:t>timer starts faggot</w:t>
      </w:r>
    </w:p>
    <w:p>
      <w:r>
        <w:rPr>
          <w:b/>
          <w:u w:val="single"/>
        </w:rPr>
        <w:t>10423</w:t>
      </w:r>
    </w:p>
    <w:p>
      <w:r>
        <w:t>article infuriating yet insightful one many ways undocumented immigrants vul @url</w:t>
      </w:r>
    </w:p>
    <w:p>
      <w:r>
        <w:rPr>
          <w:b/>
          <w:u w:val="single"/>
        </w:rPr>
        <w:t>10424</w:t>
      </w:r>
    </w:p>
    <w:p>
      <w:r>
        <w:t>@user that's saying u retard</w:t>
      </w:r>
    </w:p>
    <w:p>
      <w:r>
        <w:rPr>
          <w:b/>
          <w:u w:val="single"/>
        </w:rPr>
        <w:t>10425</w:t>
      </w:r>
    </w:p>
    <w:p>
      <w:r>
        <w:t>cunt deserved @url</w:t>
      </w:r>
    </w:p>
    <w:p>
      <w:r>
        <w:rPr>
          <w:b/>
          <w:u w:val="single"/>
        </w:rPr>
        <w:t>10426</w:t>
      </w:r>
    </w:p>
    <w:p>
      <w:r>
        <w:t>...and mongoloid copy red alert 2 decided fail mission 3 apparent reason apparently bec @url</w:t>
      </w:r>
    </w:p>
    <w:p>
      <w:r>
        <w:rPr>
          <w:b/>
          <w:u w:val="single"/>
        </w:rPr>
        <w:t>10427</w:t>
      </w:r>
    </w:p>
    <w:p>
      <w:r>
        <w:t>@user going lie fascist american left right getting retarded me.</w:t>
      </w:r>
    </w:p>
    <w:p>
      <w:r>
        <w:rPr>
          <w:b/>
          <w:u w:val="single"/>
        </w:rPr>
        <w:t>10428</w:t>
      </w:r>
    </w:p>
    <w:p>
      <w:r>
        <w:t>@user retard and/or us federal asset also lolicon decided shoot synagogue. gab site @url</w:t>
      </w:r>
    </w:p>
    <w:p>
      <w:r>
        <w:rPr>
          <w:b/>
          <w:u w:val="single"/>
        </w:rPr>
        <w:t>10429</w:t>
      </w:r>
    </w:p>
    <w:p>
      <w:r>
        <w:t>@user @user @user @user @user @user gang bangers/leftist domestic terror @url</w:t>
      </w:r>
    </w:p>
    <w:p>
      <w:r>
        <w:rPr>
          <w:b/>
          <w:u w:val="single"/>
        </w:rPr>
        <w:t>10430</w:t>
      </w:r>
    </w:p>
    <w:p>
      <w:r>
        <w:t>@user liberal thinks country bad trump take look shithole countries @url</w:t>
      </w:r>
    </w:p>
    <w:p>
      <w:r>
        <w:rPr>
          <w:b/>
          <w:u w:val="single"/>
        </w:rPr>
        <w:t>10431</w:t>
      </w:r>
    </w:p>
    <w:p>
      <w:r>
        <w:t>@user @user @user dont come australian servers ching chong</w:t>
      </w:r>
    </w:p>
    <w:p>
      <w:r>
        <w:rPr>
          <w:b/>
          <w:u w:val="single"/>
        </w:rPr>
        <w:t>10432</w:t>
      </w:r>
    </w:p>
    <w:p>
      <w:r>
        <w:t>upsetting many leftist jews msm trying blame trump actions every single deran @url</w:t>
      </w:r>
    </w:p>
    <w:p>
      <w:r>
        <w:rPr>
          <w:b/>
          <w:u w:val="single"/>
        </w:rPr>
        <w:t>10433</w:t>
      </w:r>
    </w:p>
    <w:p>
      <w:r>
        <w:t>i'm twat</w:t>
      </w:r>
    </w:p>
    <w:p>
      <w:r>
        <w:rPr>
          <w:b/>
          <w:u w:val="single"/>
        </w:rPr>
        <w:t>10434</w:t>
      </w:r>
    </w:p>
    <w:p>
      <w:r>
        <w:t>@user scottish dialect hahahahahaha spelling like spastic dialect mongy</w:t>
      </w:r>
    </w:p>
    <w:p>
      <w:r>
        <w:rPr>
          <w:b/>
          <w:u w:val="single"/>
        </w:rPr>
        <w:t>10435</w:t>
      </w:r>
    </w:p>
    <w:p>
      <w:r>
        <w:t>@user @user @user sounds like he's perfect rube leftists</w:t>
      </w:r>
    </w:p>
    <w:p>
      <w:r>
        <w:rPr>
          <w:b/>
          <w:u w:val="single"/>
        </w:rPr>
        <w:t>10436</w:t>
      </w:r>
    </w:p>
    <w:p>
      <w:r>
        <w:t>meanwhile leftist globalist monsters trying blame hate crime trump too. know everyth @url</w:t>
      </w:r>
    </w:p>
    <w:p>
      <w:r>
        <w:rPr>
          <w:b/>
          <w:u w:val="single"/>
        </w:rPr>
        <w:t>10437</w:t>
      </w:r>
    </w:p>
    <w:p>
      <w:r>
        <w:t>shutup spic @url</w:t>
      </w:r>
    </w:p>
    <w:p>
      <w:r>
        <w:rPr>
          <w:b/>
          <w:u w:val="single"/>
        </w:rPr>
        <w:t>10438</w:t>
      </w:r>
    </w:p>
    <w:p>
      <w:r>
        <w:t>@user @user @user @user @user actions speak louder mexican rapists shithole countries @url</w:t>
      </w:r>
    </w:p>
    <w:p>
      <w:r>
        <w:rPr>
          <w:b/>
          <w:u w:val="single"/>
        </w:rPr>
        <w:t>10439</w:t>
      </w:r>
    </w:p>
    <w:p>
      <w:r>
        <w:t>anyways intellectual creative nigger jumped joon today goodnight</w:t>
      </w:r>
    </w:p>
    <w:p>
      <w:r>
        <w:rPr>
          <w:b/>
          <w:u w:val="single"/>
        </w:rPr>
        <w:t>10440</w:t>
      </w:r>
    </w:p>
    <w:p>
      <w:r>
        <w:t>@user @user nice projection faggot</w:t>
      </w:r>
    </w:p>
    <w:p>
      <w:r>
        <w:rPr>
          <w:b/>
          <w:u w:val="single"/>
        </w:rPr>
        <w:t>10441</w:t>
      </w:r>
    </w:p>
    <w:p>
      <w:r>
        <w:t>wassup yall im back shithole country im happy</w:t>
      </w:r>
    </w:p>
    <w:p>
      <w:r>
        <w:rPr>
          <w:b/>
          <w:u w:val="single"/>
        </w:rPr>
        <w:t>10442</w:t>
      </w:r>
    </w:p>
    <w:p>
      <w:r>
        <w:t>@user @user illegal aliens?</w:t>
      </w:r>
    </w:p>
    <w:p>
      <w:r>
        <w:rPr>
          <w:b/>
          <w:u w:val="single"/>
        </w:rPr>
        <w:t>10443</w:t>
      </w:r>
    </w:p>
    <w:p>
      <w:r>
        <w:t>fuck mormons polygamist con artist worshipper retard asses unironically muslim tier</w:t>
      </w:r>
    </w:p>
    <w:p>
      <w:r>
        <w:rPr>
          <w:b/>
          <w:u w:val="single"/>
        </w:rPr>
        <w:t>10444</w:t>
      </w:r>
    </w:p>
    <w:p>
      <w:r>
        <w:t>@user @user stop tweeting go back country. tourist kenya controlling economy.</w:t>
      </w:r>
    </w:p>
    <w:p>
      <w:r>
        <w:rPr>
          <w:b/>
          <w:u w:val="single"/>
        </w:rPr>
        <w:t>10445</w:t>
      </w:r>
    </w:p>
    <w:p>
      <w:r>
        <w:t>@user calling shithole countries immigrants coming countrie @url</w:t>
      </w:r>
    </w:p>
    <w:p>
      <w:r>
        <w:rPr>
          <w:b/>
          <w:u w:val="single"/>
        </w:rPr>
        <w:t>10446</w:t>
      </w:r>
    </w:p>
    <w:p>
      <w:r>
        <w:t>@user depressed opie getting shane mcmahon free podcast? mary jean close second though mongoloid</w:t>
      </w:r>
    </w:p>
    <w:p>
      <w:r>
        <w:rPr>
          <w:b/>
          <w:u w:val="single"/>
        </w:rPr>
        <w:t>10447</w:t>
      </w:r>
    </w:p>
    <w:p>
      <w:r>
        <w:t>reminder bigoted sectarian cunt ian durrant dived.</w:t>
      </w:r>
    </w:p>
    <w:p>
      <w:r>
        <w:rPr>
          <w:b/>
          <w:u w:val="single"/>
        </w:rPr>
        <w:t>10448</w:t>
      </w:r>
    </w:p>
    <w:p>
      <w:r>
        <w:t>twisted tuna aye  fucking faggot</w:t>
      </w:r>
    </w:p>
    <w:p>
      <w:r>
        <w:rPr>
          <w:b/>
          <w:u w:val="single"/>
        </w:rPr>
        <w:t>10449</w:t>
      </w:r>
    </w:p>
    <w:p>
      <w:r>
        <w:t>@user @user @user @user sorry question retarded answer.</w:t>
      </w:r>
    </w:p>
    <w:p>
      <w:r>
        <w:rPr>
          <w:b/>
          <w:u w:val="single"/>
        </w:rPr>
        <w:t>10450</w:t>
      </w:r>
    </w:p>
    <w:p>
      <w:r>
        <w:t>@user blocked hes absolute mongoloid</w:t>
      </w:r>
    </w:p>
    <w:p>
      <w:r>
        <w:rPr>
          <w:b/>
          <w:u w:val="single"/>
        </w:rPr>
        <w:t>10451</w:t>
      </w:r>
    </w:p>
    <w:p>
      <w:r>
        <w:t>got retard strength  @url</w:t>
      </w:r>
    </w:p>
    <w:p>
      <w:r>
        <w:rPr>
          <w:b/>
          <w:u w:val="single"/>
        </w:rPr>
        <w:t>10452</w:t>
      </w:r>
    </w:p>
    <w:p>
      <w:r>
        <w:t>bombings shootings president mental capacity flea... united states clearly real shithole country.</w:t>
      </w:r>
    </w:p>
    <w:p>
      <w:r>
        <w:rPr>
          <w:b/>
          <w:u w:val="single"/>
        </w:rPr>
        <w:t>10453</w:t>
      </w:r>
    </w:p>
    <w:p>
      <w:r>
        <w:t>@user answer phone faggot fuck</w:t>
      </w:r>
    </w:p>
    <w:p>
      <w:r>
        <w:rPr>
          <w:b/>
          <w:u w:val="single"/>
        </w:rPr>
        <w:t>10454</w:t>
      </w:r>
    </w:p>
    <w:p>
      <w:r>
        <w:t>@user @user @user push back leftist professors like #billayers writing @url</w:t>
      </w:r>
    </w:p>
    <w:p>
      <w:r>
        <w:rPr>
          <w:b/>
          <w:u w:val="single"/>
        </w:rPr>
        <w:t>10455</w:t>
      </w:r>
    </w:p>
    <w:p>
      <w:r>
        <w:t>listened shit lil spic  singing lyrics know @url</w:t>
      </w:r>
    </w:p>
    <w:p>
      <w:r>
        <w:rPr>
          <w:b/>
          <w:u w:val="single"/>
        </w:rPr>
        <w:t>10456</w:t>
      </w:r>
    </w:p>
    <w:p>
      <w:r>
        <w:t>@user matt stop labelling people far right. biased left liberal snowflakes twat shouting dismissi @url</w:t>
      </w:r>
    </w:p>
    <w:p>
      <w:r>
        <w:rPr>
          <w:b/>
          <w:u w:val="single"/>
        </w:rPr>
        <w:t>10457</w:t>
      </w:r>
    </w:p>
    <w:p>
      <w:r>
        <w:t>one trying bust valenzuela mexico. hmm... could shithole countries?</w:t>
      </w:r>
    </w:p>
    <w:p>
      <w:r>
        <w:rPr>
          <w:b/>
          <w:u w:val="single"/>
        </w:rPr>
        <w:t>10458</w:t>
      </w:r>
    </w:p>
    <w:p>
      <w:r>
        <w:t>nigga ga really tell thought dyke twitter profile...</w:t>
      </w:r>
    </w:p>
    <w:p>
      <w:r>
        <w:rPr>
          <w:b/>
          <w:u w:val="single"/>
        </w:rPr>
        <w:t>10459</w:t>
      </w:r>
    </w:p>
    <w:p>
      <w:r>
        <w:t>@user @user @user personally im sick billions thrown st refugees. secure borde @url</w:t>
      </w:r>
    </w:p>
    <w:p>
      <w:r>
        <w:rPr>
          <w:b/>
          <w:u w:val="single"/>
        </w:rPr>
        <w:t>10460</w:t>
      </w:r>
    </w:p>
    <w:p>
      <w:r>
        <w:t>can't ever open grindr ugly creepy faggot manager wears full-on bdsm dominatrix gear pr @url</w:t>
      </w:r>
    </w:p>
    <w:p>
      <w:r>
        <w:rPr>
          <w:b/>
          <w:u w:val="single"/>
        </w:rPr>
        <w:t>10461</w:t>
      </w:r>
    </w:p>
    <w:p>
      <w:r>
        <w:t>man's cunt! sorry use word he's dead set cunt! @url</w:t>
      </w:r>
    </w:p>
    <w:p>
      <w:r>
        <w:rPr>
          <w:b/>
          <w:u w:val="single"/>
        </w:rPr>
        <w:t>10462</w:t>
      </w:r>
    </w:p>
    <w:p>
      <w:r>
        <w:t>@user i've friends girls borderline retarded lookingnit's person's personality wins</w:t>
      </w:r>
    </w:p>
    <w:p>
      <w:r>
        <w:rPr>
          <w:b/>
          <w:u w:val="single"/>
        </w:rPr>
        <w:t>10463</w:t>
      </w:r>
    </w:p>
    <w:p>
      <w:r>
        <w:t>@user @user pay drugs subsidize cheap supply 3rd world shithole countrie @url</w:t>
      </w:r>
    </w:p>
    <w:p>
      <w:r>
        <w:rPr>
          <w:b/>
          <w:u w:val="single"/>
        </w:rPr>
        <w:t>10464</w:t>
      </w:r>
    </w:p>
    <w:p>
      <w:r>
        <w:t>aye offense faggots gotta call faggot</w:t>
      </w:r>
    </w:p>
    <w:p>
      <w:r>
        <w:rPr>
          <w:b/>
          <w:u w:val="single"/>
        </w:rPr>
        <w:t>10465</w:t>
      </w:r>
    </w:p>
    <w:p>
      <w:r>
        <w:t>@user feel like fat cunt</w:t>
      </w:r>
    </w:p>
    <w:p>
      <w:r>
        <w:rPr>
          <w:b/>
          <w:u w:val="single"/>
        </w:rPr>
        <w:t>10466</w:t>
      </w:r>
    </w:p>
    <w:p>
      <w:r>
        <w:t>waking giants l great way start work week!!!  #eli #raghead</w:t>
      </w:r>
    </w:p>
    <w:p>
      <w:r>
        <w:rPr>
          <w:b/>
          <w:u w:val="single"/>
        </w:rPr>
        <w:t>10467</w:t>
      </w:r>
    </w:p>
    <w:p>
      <w:r>
        <w:t>@user no. accepting integration illegal aliens communities.</w:t>
      </w:r>
    </w:p>
    <w:p>
      <w:r>
        <w:rPr>
          <w:b/>
          <w:u w:val="single"/>
        </w:rPr>
        <w:t>10468</w:t>
      </w:r>
    </w:p>
    <w:p>
      <w:r>
        <w:t>blah blah blah call retard different different viewpoints. that's easy way cen @url</w:t>
      </w:r>
    </w:p>
    <w:p>
      <w:r>
        <w:rPr>
          <w:b/>
          <w:u w:val="single"/>
        </w:rPr>
        <w:t>10469</w:t>
      </w:r>
    </w:p>
    <w:p>
      <w:r>
        <w:t>master get knees tributenmaster khaled needs cock worshiped #slave #cuck #faggot @url</w:t>
      </w:r>
    </w:p>
    <w:p>
      <w:r>
        <w:rPr>
          <w:b/>
          <w:u w:val="single"/>
        </w:rPr>
        <w:t>10470</w:t>
      </w:r>
    </w:p>
    <w:p>
      <w:r>
        <w:t>@user @user rat apologized calling normani nigger ??????</w:t>
      </w:r>
    </w:p>
    <w:p>
      <w:r>
        <w:rPr>
          <w:b/>
          <w:u w:val="single"/>
        </w:rPr>
        <w:t>10471</w:t>
      </w:r>
    </w:p>
    <w:p>
      <w:r>
        <w:t>@user also getting medical advice twitter even retarded getting webmd</w:t>
      </w:r>
    </w:p>
    <w:p>
      <w:r>
        <w:rPr>
          <w:b/>
          <w:u w:val="single"/>
        </w:rPr>
        <w:t>10472</w:t>
      </w:r>
    </w:p>
    <w:p>
      <w:r>
        <w:t>cant stand mean-spirited nigger</w:t>
      </w:r>
    </w:p>
    <w:p>
      <w:r>
        <w:rPr>
          <w:b/>
          <w:u w:val="single"/>
        </w:rPr>
        <w:t>10473</w:t>
      </w:r>
    </w:p>
    <w:p>
      <w:r>
        <w:t>@user sion titanic hydra steraks demolition mastery retarded broken virtually unb @url</w:t>
      </w:r>
    </w:p>
    <w:p>
      <w:r>
        <w:rPr>
          <w:b/>
          <w:u w:val="single"/>
        </w:rPr>
        <w:t>10474</w:t>
      </w:r>
    </w:p>
    <w:p>
      <w:r>
        <w:t>l'aquarius cherche un port pour accoster avec 11 migrants libyens @url via @user</w:t>
      </w:r>
    </w:p>
    <w:p>
      <w:r>
        <w:rPr>
          <w:b/>
          <w:u w:val="single"/>
        </w:rPr>
        <w:t>10475</w:t>
      </w:r>
    </w:p>
    <w:p>
      <w:r>
        <w:t>@user @user @user @user many ucl kante barca??nnu plastic mongy</w:t>
      </w:r>
    </w:p>
    <w:p>
      <w:r>
        <w:rPr>
          <w:b/>
          <w:u w:val="single"/>
        </w:rPr>
        <w:t>10476</w:t>
      </w:r>
    </w:p>
    <w:p>
      <w:r>
        <w:t>@user kpop niggas: ching chong</w:t>
      </w:r>
    </w:p>
    <w:p>
      <w:r>
        <w:rPr>
          <w:b/>
          <w:u w:val="single"/>
        </w:rPr>
        <w:t>10477</w:t>
      </w:r>
    </w:p>
    <w:p>
      <w:r>
        <w:t>guy actually said love koreans yeah im racist dont like ching chong music. @url</w:t>
      </w:r>
    </w:p>
    <w:p>
      <w:r>
        <w:rPr>
          <w:b/>
          <w:u w:val="single"/>
        </w:rPr>
        <w:t>10478</w:t>
      </w:r>
    </w:p>
    <w:p>
      <w:r>
        <w:t>full-blown retard corner.. @url</w:t>
      </w:r>
    </w:p>
    <w:p>
      <w:r>
        <w:rPr>
          <w:b/>
          <w:u w:val="single"/>
        </w:rPr>
        <w:t>10479</w:t>
      </w:r>
    </w:p>
    <w:p>
      <w:r>
        <w:t>going let trump turn america violent shithole country?</w:t>
      </w:r>
    </w:p>
    <w:p>
      <w:r>
        <w:rPr>
          <w:b/>
          <w:u w:val="single"/>
        </w:rPr>
        <w:t>10480</w:t>
      </w:r>
    </w:p>
    <w:p>
      <w:r>
        <w:t>ur opinion relevant u say ching chong</w:t>
      </w:r>
    </w:p>
    <w:p>
      <w:r>
        <w:rPr>
          <w:b/>
          <w:u w:val="single"/>
        </w:rPr>
        <w:t>10481</w:t>
      </w:r>
    </w:p>
    <w:p>
      <w:r>
        <w:t>i'm fucking retarded</w:t>
      </w:r>
    </w:p>
    <w:p>
      <w:r>
        <w:rPr>
          <w:b/>
          <w:u w:val="single"/>
        </w:rPr>
        <w:t>10482</w:t>
      </w:r>
    </w:p>
    <w:p>
      <w:r>
        <w:t>shut fuck up. worry country 11 people murdered dumb twat @url</w:t>
      </w:r>
    </w:p>
    <w:p>
      <w:r>
        <w:rPr>
          <w:b/>
          <w:u w:val="single"/>
        </w:rPr>
        <w:t>10483</w:t>
      </w:r>
    </w:p>
    <w:p>
      <w:r>
        <w:t>@user epic tweet1</w:t>
      </w:r>
    </w:p>
    <w:p>
      <w:r>
        <w:rPr>
          <w:b/>
          <w:u w:val="single"/>
        </w:rPr>
        <w:t>10484</w:t>
      </w:r>
    </w:p>
    <w:p>
      <w:r>
        <w:t>@user bring nigger.</w:t>
      </w:r>
    </w:p>
    <w:p>
      <w:r>
        <w:rPr>
          <w:b/>
          <w:u w:val="single"/>
        </w:rPr>
        <w:t>10485</w:t>
      </w:r>
    </w:p>
    <w:p>
      <w:r>
        <w:t>trying help people i'm literally dumbass cunt can't help shit</w:t>
      </w:r>
    </w:p>
    <w:p>
      <w:r>
        <w:rPr>
          <w:b/>
          <w:u w:val="single"/>
        </w:rPr>
        <w:t>10486</w:t>
      </w:r>
    </w:p>
    <w:p>
      <w:r>
        <w:t>@user ching chong sheng shiong</w:t>
      </w:r>
    </w:p>
    <w:p>
      <w:r>
        <w:rPr>
          <w:b/>
          <w:u w:val="single"/>
        </w:rPr>
        <w:t>10487</w:t>
      </w:r>
    </w:p>
    <w:p>
      <w:r>
        <w:t>call spic shit least u calling</w:t>
      </w:r>
    </w:p>
    <w:p>
      <w:r>
        <w:rPr>
          <w:b/>
          <w:u w:val="single"/>
        </w:rPr>
        <w:t>10488</w:t>
      </w:r>
    </w:p>
    <w:p>
      <w:r>
        <w:t>gronk tide pod commercial retarded</w:t>
      </w:r>
    </w:p>
    <w:p>
      <w:r>
        <w:rPr>
          <w:b/>
          <w:u w:val="single"/>
        </w:rPr>
        <w:t>10489</w:t>
      </w:r>
    </w:p>
    <w:p>
      <w:r>
        <w:t>anyone watches movie mid90s faggot cap movie whack af lol</w:t>
      </w:r>
    </w:p>
    <w:p>
      <w:r>
        <w:rPr>
          <w:b/>
          <w:u w:val="single"/>
        </w:rPr>
        <w:t>10490</w:t>
      </w:r>
    </w:p>
    <w:p>
      <w:r>
        <w:t>yu white nigger</w:t>
      </w:r>
    </w:p>
    <w:p>
      <w:r>
        <w:rPr>
          <w:b/>
          <w:u w:val="single"/>
        </w:rPr>
        <w:t>10491</w:t>
      </w:r>
    </w:p>
    <w:p>
      <w:r>
        <w:t>ive seen people openly racistly mocked bts called ching chong music wanna preach bullying b @url</w:t>
      </w:r>
    </w:p>
    <w:p>
      <w:r>
        <w:rPr>
          <w:b/>
          <w:u w:val="single"/>
        </w:rPr>
        <w:t>10492</w:t>
      </w:r>
    </w:p>
    <w:p>
      <w:r>
        <w:t>@user sorry hear experience deepika :( try best keep aircraft spic span b @url</w:t>
      </w:r>
    </w:p>
    <w:p>
      <w:r>
        <w:rPr>
          <w:b/>
          <w:u w:val="single"/>
        </w:rPr>
        <w:t>10493</w:t>
      </w:r>
    </w:p>
    <w:p>
      <w:r>
        <w:t>@user @user yes shut ching chong chinaman</w:t>
      </w:r>
    </w:p>
    <w:p>
      <w:r>
        <w:rPr>
          <w:b/>
          <w:u w:val="single"/>
        </w:rPr>
        <w:t>10494</w:t>
      </w:r>
    </w:p>
    <w:p>
      <w:r>
        <w:t>@user yet hungry children homeless vets illegal aliens.</w:t>
      </w:r>
    </w:p>
    <w:p>
      <w:r>
        <w:rPr>
          <w:b/>
          <w:u w:val="single"/>
        </w:rPr>
        <w:t>10495</w:t>
      </w:r>
    </w:p>
    <w:p>
      <w:r>
        <w:t>@user @user used immigrants prop fulfill view world. bingo.</w:t>
      </w:r>
    </w:p>
    <w:p>
      <w:r>
        <w:rPr>
          <w:b/>
          <w:u w:val="single"/>
        </w:rPr>
        <w:t>10496</w:t>
      </w:r>
    </w:p>
    <w:p>
      <w:r>
        <w:t>ching chong friends would @user @url</w:t>
      </w:r>
    </w:p>
    <w:p>
      <w:r>
        <w:rPr>
          <w:b/>
          <w:u w:val="single"/>
        </w:rPr>
        <w:t>10497</w:t>
      </w:r>
    </w:p>
    <w:p>
      <w:r>
        <w:t>wildebeest migration mara crossing safari #travel #africa #ttot @url</w:t>
      </w:r>
    </w:p>
    <w:p>
      <w:r>
        <w:rPr>
          <w:b/>
          <w:u w:val="single"/>
        </w:rPr>
        <w:t>10498</w:t>
      </w:r>
    </w:p>
    <w:p>
      <w:r>
        <w:t>since must ohio shithole state. wants whole country follow! @url</w:t>
      </w:r>
    </w:p>
    <w:p>
      <w:r>
        <w:rPr>
          <w:b/>
          <w:u w:val="single"/>
        </w:rPr>
        <w:t>10499</w:t>
      </w:r>
    </w:p>
    <w:p>
      <w:r>
        <w:t>@user lee hsien loong's career criminal chinaman 'regular talker' interrogated.n audibl @url</w:t>
      </w:r>
    </w:p>
    <w:p>
      <w:r>
        <w:rPr>
          <w:b/>
          <w:u w:val="single"/>
        </w:rPr>
        <w:t>10500</w:t>
      </w:r>
    </w:p>
    <w:p>
      <w:r>
        <w:t>would/should new chinese immigrants care chinatown strathcona?</w:t>
      </w:r>
    </w:p>
    <w:p>
      <w:r>
        <w:rPr>
          <w:b/>
          <w:u w:val="single"/>
        </w:rPr>
        <w:t>10501</w:t>
      </w:r>
    </w:p>
    <w:p>
      <w:r>
        <w:t>@user retard</w:t>
      </w:r>
    </w:p>
    <w:p>
      <w:r>
        <w:rPr>
          <w:b/>
          <w:u w:val="single"/>
        </w:rPr>
        <w:t>10502</w:t>
      </w:r>
    </w:p>
    <w:p>
      <w:r>
        <w:t>fucking retarded think ok flirt guys girlfriends mat @url</w:t>
      </w:r>
    </w:p>
    <w:p>
      <w:r>
        <w:rPr>
          <w:b/>
          <w:u w:val="single"/>
        </w:rPr>
        <w:t>10503</w:t>
      </w:r>
    </w:p>
    <w:p>
      <w:r>
        <w:t>@user 2-9? 1v3ed dumbass seaside retard.</w:t>
      </w:r>
    </w:p>
    <w:p>
      <w:r>
        <w:rPr>
          <w:b/>
          <w:u w:val="single"/>
        </w:rPr>
        <w:t>10504</w:t>
      </w:r>
    </w:p>
    <w:p>
      <w:r>
        <w:t>express robust mongoloid.</w:t>
      </w:r>
    </w:p>
    <w:p>
      <w:r>
        <w:rPr>
          <w:b/>
          <w:u w:val="single"/>
        </w:rPr>
        <w:t>10505</w:t>
      </w:r>
    </w:p>
    <w:p>
      <w:r>
        <w:t>@user might ask wife play clip tonight. might mongy sports stars call giving 110%</w:t>
      </w:r>
    </w:p>
    <w:p>
      <w:r>
        <w:rPr>
          <w:b/>
          <w:u w:val="single"/>
        </w:rPr>
        <w:t>10506</w:t>
      </w:r>
    </w:p>
    <w:p>
      <w:r>
        <w:t>okay white chocolate chip</w:t>
      </w:r>
    </w:p>
    <w:p>
      <w:r>
        <w:rPr>
          <w:b/>
          <w:u w:val="single"/>
        </w:rPr>
        <w:t>10507</w:t>
      </w:r>
    </w:p>
    <w:p>
      <w:r>
        <w:t>@user @user retard special ed class floyd @url</w:t>
      </w:r>
    </w:p>
    <w:p>
      <w:r>
        <w:rPr>
          <w:b/>
          <w:u w:val="single"/>
        </w:rPr>
        <w:t>10508</w:t>
      </w:r>
    </w:p>
    <w:p>
      <w:r>
        <w:t>update: #bucks 6-0 manny machado still twat.</w:t>
      </w:r>
    </w:p>
    <w:p>
      <w:r>
        <w:rPr>
          <w:b/>
          <w:u w:val="single"/>
        </w:rPr>
        <w:t>10509</w:t>
      </w:r>
    </w:p>
    <w:p>
      <w:r>
        <w:t>@user sike ain't retarded @url</w:t>
      </w:r>
    </w:p>
    <w:p>
      <w:r>
        <w:rPr>
          <w:b/>
          <w:u w:val="single"/>
        </w:rPr>
        <w:t>10510</w:t>
      </w:r>
    </w:p>
    <w:p>
      <w:r>
        <w:t>hate every cunt planet swear</w:t>
      </w:r>
    </w:p>
    <w:p>
      <w:r>
        <w:rPr>
          <w:b/>
          <w:u w:val="single"/>
        </w:rPr>
        <w:t>10511</w:t>
      </w:r>
    </w:p>
    <w:p>
      <w:r>
        <w:t>@user omg babe thank</w:t>
      </w:r>
    </w:p>
    <w:p>
      <w:r>
        <w:rPr>
          <w:b/>
          <w:u w:val="single"/>
        </w:rPr>
        <w:t>10512</w:t>
      </w:r>
    </w:p>
    <w:p>
      <w:r>
        <w:t>white guy really called spic</w:t>
      </w:r>
    </w:p>
    <w:p>
      <w:r>
        <w:rPr>
          <w:b/>
          <w:u w:val="single"/>
        </w:rPr>
        <w:t>10513</w:t>
      </w:r>
    </w:p>
    <w:p>
      <w:r>
        <w:t>@user @user tfw try emotionally blackmail nation retarded inspire som @url</w:t>
      </w:r>
    </w:p>
    <w:p>
      <w:r>
        <w:rPr>
          <w:b/>
          <w:u w:val="single"/>
        </w:rPr>
        <w:t>10514</w:t>
      </w:r>
    </w:p>
    <w:p>
      <w:r>
        <w:t>@user @user part hates meme i'm lazy stop retarded</w:t>
      </w:r>
    </w:p>
    <w:p>
      <w:r>
        <w:rPr>
          <w:b/>
          <w:u w:val="single"/>
        </w:rPr>
        <w:t>10515</w:t>
      </w:r>
    </w:p>
    <w:p>
      <w:r>
        <w:t>picture someone calls another person mongoloid @url</w:t>
      </w:r>
    </w:p>
    <w:p>
      <w:r>
        <w:rPr>
          <w:b/>
          <w:u w:val="single"/>
        </w:rPr>
        <w:t>10516</w:t>
      </w:r>
    </w:p>
    <w:p>
      <w:r>
        <w:t>get car quick love. want make twat minute. @url</w:t>
      </w:r>
    </w:p>
    <w:p>
      <w:r>
        <w:rPr>
          <w:b/>
          <w:u w:val="single"/>
        </w:rPr>
        <w:t>10517</w:t>
      </w:r>
    </w:p>
    <w:p>
      <w:r>
        <w:t>manny spic machado</w:t>
      </w:r>
    </w:p>
    <w:p>
      <w:r>
        <w:rPr>
          <w:b/>
          <w:u w:val="single"/>
        </w:rPr>
        <w:t>10518</w:t>
      </w:r>
    </w:p>
    <w:p>
      <w:r>
        <w:t>murderer president?!?!? nnhas president murdered anyone?nnyou're mentally retarded need eva @url</w:t>
      </w:r>
    </w:p>
    <w:p>
      <w:r>
        <w:rPr>
          <w:b/>
          <w:u w:val="single"/>
        </w:rPr>
        <w:t>10519</w:t>
      </w:r>
    </w:p>
    <w:p>
      <w:r>
        <w:t>/pol/ currently busy building suspicious devices @url</w:t>
      </w:r>
    </w:p>
    <w:p>
      <w:r>
        <w:rPr>
          <w:b/>
          <w:u w:val="single"/>
        </w:rPr>
        <w:t>10520</w:t>
      </w:r>
    </w:p>
    <w:p>
      <w:r>
        <w:t>think possible @user even shameful @user war mongol @user @url</w:t>
      </w:r>
    </w:p>
    <w:p>
      <w:r>
        <w:rPr>
          <w:b/>
          <w:u w:val="single"/>
        </w:rPr>
        <w:t>10521</w:t>
      </w:r>
    </w:p>
    <w:p>
      <w:r>
        <w:t>matt trap faggot #ps4sharenn@url @url</w:t>
      </w:r>
    </w:p>
    <w:p>
      <w:r>
        <w:rPr>
          <w:b/>
          <w:u w:val="single"/>
        </w:rPr>
        <w:t>10522</w:t>
      </w:r>
    </w:p>
    <w:p>
      <w:r>
        <w:t>total support increasing number refugees bring nz. wrap around support require @url</w:t>
      </w:r>
    </w:p>
    <w:p>
      <w:r>
        <w:rPr>
          <w:b/>
          <w:u w:val="single"/>
        </w:rPr>
        <w:t>10523</w:t>
      </w:r>
    </w:p>
    <w:p>
      <w:r>
        <w:t>@user tbh long u look mf retarded idc personal lives ppl want ya @url</w:t>
      </w:r>
    </w:p>
    <w:p>
      <w:r>
        <w:rPr>
          <w:b/>
          <w:u w:val="single"/>
        </w:rPr>
        <w:t>10524</w:t>
      </w:r>
    </w:p>
    <w:p>
      <w:r>
        <w:t>@user watergate guys punched faggot managers turned away causing problems</w:t>
      </w:r>
    </w:p>
    <w:p>
      <w:r>
        <w:rPr>
          <w:b/>
          <w:u w:val="single"/>
        </w:rPr>
        <w:t>10525</w:t>
      </w:r>
    </w:p>
    <w:p>
      <w:r>
        <w:t>fck whatever retard put thinking remotely way anythingnnwhat fckn disgrace @url</w:t>
      </w:r>
    </w:p>
    <w:p>
      <w:r>
        <w:rPr>
          <w:b/>
          <w:u w:val="single"/>
        </w:rPr>
        <w:t>10526</w:t>
      </w:r>
    </w:p>
    <w:p>
      <w:r>
        <w:t>@user country invaders turn dystopian shithole?</w:t>
      </w:r>
    </w:p>
    <w:p>
      <w:r>
        <w:rPr>
          <w:b/>
          <w:u w:val="single"/>
        </w:rPr>
        <w:t>10527</w:t>
      </w:r>
    </w:p>
    <w:p>
      <w:r>
        <w:t>@user @user looks like mongol turkish sister's widding. son atagaymal erdogan. lol</w:t>
      </w:r>
    </w:p>
    <w:p>
      <w:r>
        <w:rPr>
          <w:b/>
          <w:u w:val="single"/>
        </w:rPr>
        <w:t>10528</w:t>
      </w:r>
    </w:p>
    <w:p>
      <w:r>
        <w:t>@user faggot &amp;lt;3</w:t>
      </w:r>
    </w:p>
    <w:p>
      <w:r>
        <w:rPr>
          <w:b/>
          <w:u w:val="single"/>
        </w:rPr>
        <w:t>10529</w:t>
      </w:r>
    </w:p>
    <w:p>
      <w:r>
        <w:t>@user exactly!! like he's baby small fact situation. clearly dyke i'm still mad lol</w:t>
      </w:r>
    </w:p>
    <w:p>
      <w:r>
        <w:rPr>
          <w:b/>
          <w:u w:val="single"/>
        </w:rPr>
        <w:t>10530</w:t>
      </w:r>
    </w:p>
    <w:p>
      <w:r>
        <w:t>i'm still spittin' like retard. niggas soft rapping leotards. -lil wayne</w:t>
      </w:r>
    </w:p>
    <w:p>
      <w:r>
        <w:rPr>
          <w:b/>
          <w:u w:val="single"/>
        </w:rPr>
        <w:t>10531</w:t>
      </w:r>
    </w:p>
    <w:p>
      <w:r>
        <w:t>disruptive thing bitcoin retarded shit bitcointalk.</w:t>
      </w:r>
    </w:p>
    <w:p>
      <w:r>
        <w:rPr>
          <w:b/>
          <w:u w:val="single"/>
        </w:rPr>
        <w:t>10532</w:t>
      </w:r>
    </w:p>
    <w:p>
      <w:r>
        <w:t>@user @user soup-taker turncoatnnyou get idea...</w:t>
      </w:r>
    </w:p>
    <w:p>
      <w:r>
        <w:rPr>
          <w:b/>
          <w:u w:val="single"/>
        </w:rPr>
        <w:t>10533</w:t>
      </w:r>
    </w:p>
    <w:p>
      <w:r>
        <w:t>nigger lion heart wish god forward ever back ward never man say.</w:t>
      </w:r>
    </w:p>
    <w:p>
      <w:r>
        <w:rPr>
          <w:b/>
          <w:u w:val="single"/>
        </w:rPr>
        <w:t>10534</w:t>
      </w:r>
    </w:p>
    <w:p>
      <w:r>
        <w:t>cunt fucking laugh? cost 370 fucking joke  @url</w:t>
      </w:r>
    </w:p>
    <w:p>
      <w:r>
        <w:rPr>
          <w:b/>
          <w:u w:val="single"/>
        </w:rPr>
        <w:t>10535</w:t>
      </w:r>
    </w:p>
    <w:p>
      <w:r>
        <w:t>nigger fuck</w:t>
      </w:r>
    </w:p>
    <w:p>
      <w:r>
        <w:rPr>
          <w:b/>
          <w:u w:val="single"/>
        </w:rPr>
        <w:t>10536</w:t>
      </w:r>
    </w:p>
    <w:p>
      <w:r>
        <w:t>@user tipping bar stupid spic</w:t>
      </w:r>
    </w:p>
    <w:p>
      <w:r>
        <w:rPr>
          <w:b/>
          <w:u w:val="single"/>
        </w:rPr>
        <w:t>10537</w:t>
      </w:r>
    </w:p>
    <w:p>
      <w:r>
        <w:t>cousin making lunch date me: can't wait see pay every cunt</w:t>
      </w:r>
    </w:p>
    <w:p>
      <w:r>
        <w:rPr>
          <w:b/>
          <w:u w:val="single"/>
        </w:rPr>
        <w:t>10538</w:t>
      </w:r>
    </w:p>
    <w:p>
      <w:r>
        <w:t>@user @user we've heard 11 million illegal aliens decades. guess 30 million es @url</w:t>
      </w:r>
    </w:p>
    <w:p>
      <w:r>
        <w:rPr>
          <w:b/>
          <w:u w:val="single"/>
        </w:rPr>
        <w:t>10539</w:t>
      </w:r>
    </w:p>
    <w:p>
      <w:r>
        <w:t>@user nigga retarded lmfaoooo gon record then? protools iphone?</w:t>
      </w:r>
    </w:p>
    <w:p>
      <w:r>
        <w:rPr>
          <w:b/>
          <w:u w:val="single"/>
        </w:rPr>
        <w:t>10540</w:t>
      </w:r>
    </w:p>
    <w:p>
      <w:r>
        <w:t>@user @user @user @user @user @user @user im feminazi. @url</w:t>
      </w:r>
    </w:p>
    <w:p>
      <w:r>
        <w:rPr>
          <w:b/>
          <w:u w:val="single"/>
        </w:rPr>
        <w:t>10541</w:t>
      </w:r>
    </w:p>
    <w:p>
      <w:r>
        <w:t>*high pitched ching chong* @url</w:t>
      </w:r>
    </w:p>
    <w:p>
      <w:r>
        <w:rPr>
          <w:b/>
          <w:u w:val="single"/>
        </w:rPr>
        <w:t>10542</w:t>
      </w:r>
    </w:p>
    <w:p>
      <w:r>
        <w:t>man fucking retarded needs mental evaluation. i've never seen someone obsessively hateful towards @url</w:t>
      </w:r>
    </w:p>
    <w:p>
      <w:r>
        <w:rPr>
          <w:b/>
          <w:u w:val="single"/>
        </w:rPr>
        <w:t>10543</w:t>
      </w:r>
    </w:p>
    <w:p>
      <w:r>
        <w:t>@user lmaooo cunt</w:t>
      </w:r>
    </w:p>
    <w:p>
      <w:r>
        <w:rPr>
          <w:b/>
          <w:u w:val="single"/>
        </w:rPr>
        <w:t>10544</w:t>
      </w:r>
    </w:p>
    <w:p>
      <w:r>
        <w:t>@user california asking butt feeling faggot?</w:t>
      </w:r>
    </w:p>
    <w:p>
      <w:r>
        <w:rPr>
          <w:b/>
          <w:u w:val="single"/>
        </w:rPr>
        <w:t>10545</w:t>
      </w:r>
    </w:p>
    <w:p>
      <w:r>
        <w:t>buh? faggot boomer music racial boundaries?? epic....</w:t>
      </w:r>
    </w:p>
    <w:p>
      <w:r>
        <w:rPr>
          <w:b/>
          <w:u w:val="single"/>
        </w:rPr>
        <w:t>10546</w:t>
      </w:r>
    </w:p>
    <w:p>
      <w:r>
        <w:t>@user @user mans called places shithole countries</w:t>
      </w:r>
    </w:p>
    <w:p>
      <w:r>
        <w:rPr>
          <w:b/>
          <w:u w:val="single"/>
        </w:rPr>
        <w:t>10547</w:t>
      </w:r>
    </w:p>
    <w:p>
      <w:r>
        <w:t>niggas sipping retard juice .</w:t>
      </w:r>
    </w:p>
    <w:p>
      <w:r>
        <w:rPr>
          <w:b/>
          <w:u w:val="single"/>
        </w:rPr>
        <w:t>10548</w:t>
      </w:r>
    </w:p>
    <w:p>
      <w:r>
        <w:t>..... swaggy retard</w:t>
      </w:r>
    </w:p>
    <w:p>
      <w:r>
        <w:rPr>
          <w:b/>
          <w:u w:val="single"/>
        </w:rPr>
        <w:t>10549</w:t>
      </w:r>
    </w:p>
    <w:p>
      <w:r>
        <w:t>dont disrespect flag nigger.</w:t>
      </w:r>
    </w:p>
    <w:p>
      <w:r>
        <w:rPr>
          <w:b/>
          <w:u w:val="single"/>
        </w:rPr>
        <w:t>10550</w:t>
      </w:r>
    </w:p>
    <w:p>
      <w:r>
        <w:t>bro tiktok created shits retarded ads put ig makes wanna die</w:t>
      </w:r>
    </w:p>
    <w:p>
      <w:r>
        <w:rPr>
          <w:b/>
          <w:u w:val="single"/>
        </w:rPr>
        <w:t>10551</w:t>
      </w:r>
    </w:p>
    <w:p>
      <w:r>
        <w:t>@user boutta hit raghead tire shop zane</w:t>
      </w:r>
    </w:p>
    <w:p>
      <w:r>
        <w:rPr>
          <w:b/>
          <w:u w:val="single"/>
        </w:rPr>
        <w:t>10552</w:t>
      </w:r>
    </w:p>
    <w:p>
      <w:r>
        <w:t>@user @user mongy humour</w:t>
      </w:r>
    </w:p>
    <w:p>
      <w:r>
        <w:rPr>
          <w:b/>
          <w:u w:val="single"/>
        </w:rPr>
        <w:t>10553</w:t>
      </w:r>
    </w:p>
    <w:p>
      <w:r>
        <w:t>@user needs remind @user one million polish immigrants flooded britain sent 23 bill @url</w:t>
      </w:r>
    </w:p>
    <w:p>
      <w:r>
        <w:rPr>
          <w:b/>
          <w:u w:val="single"/>
        </w:rPr>
        <w:t>10554</w:t>
      </w:r>
    </w:p>
    <w:p>
      <w:r>
        <w:t>@user i'm old school. grew prejudice like this. pollack mick spic wop kik @url</w:t>
      </w:r>
    </w:p>
    <w:p>
      <w:r>
        <w:rPr>
          <w:b/>
          <w:u w:val="single"/>
        </w:rPr>
        <w:t>10555</w:t>
      </w:r>
    </w:p>
    <w:p>
      <w:r>
        <w:t>today asylum six iranian refugees. they're free live lives peace right</w:t>
      </w:r>
    </w:p>
    <w:p>
      <w:r>
        <w:rPr>
          <w:b/>
          <w:u w:val="single"/>
        </w:rPr>
        <w:t>10556</w:t>
      </w:r>
    </w:p>
    <w:p>
      <w:r>
        <w:t>negro said nabiha?!?! even gonna sound smdh...</w:t>
      </w:r>
    </w:p>
    <w:p>
      <w:r>
        <w:rPr>
          <w:b/>
          <w:u w:val="single"/>
        </w:rPr>
        <w:t>10557</w:t>
      </w:r>
    </w:p>
    <w:p>
      <w:r>
        <w:t>verstappen bad start crashes twat ricciardo 1st vettel 2nd @url</w:t>
      </w:r>
    </w:p>
    <w:p>
      <w:r>
        <w:rPr>
          <w:b/>
          <w:u w:val="single"/>
        </w:rPr>
        <w:t>10558</w:t>
      </w:r>
    </w:p>
    <w:p>
      <w:r>
        <w:t>@user @user european currently live europe. indeed shithole guess sl @url</w:t>
      </w:r>
    </w:p>
    <w:p>
      <w:r>
        <w:rPr>
          <w:b/>
          <w:u w:val="single"/>
        </w:rPr>
        <w:t>10559</w:t>
      </w:r>
    </w:p>
    <w:p>
      <w:r>
        <w:t>@user oh sorry explain smth knew say know twat i'll back</w:t>
      </w:r>
    </w:p>
    <w:p>
      <w:r>
        <w:rPr>
          <w:b/>
          <w:u w:val="single"/>
        </w:rPr>
        <w:t>10560</w:t>
      </w:r>
    </w:p>
    <w:p>
      <w:r>
        <w:t>going fasting tomorrow next day im fat cunt</w:t>
      </w:r>
    </w:p>
    <w:p>
      <w:r>
        <w:rPr>
          <w:b/>
          <w:u w:val="single"/>
        </w:rPr>
        <w:t>10561</w:t>
      </w:r>
    </w:p>
    <w:p>
      <w:r>
        <w:t>border trash coming in!!!. go back come from. @url</w:t>
      </w:r>
    </w:p>
    <w:p>
      <w:r>
        <w:rPr>
          <w:b/>
          <w:u w:val="single"/>
        </w:rPr>
        <w:t>10562</w:t>
      </w:r>
    </w:p>
    <w:p>
      <w:r>
        <w:t>@user stick rag round head shut cunt up. still bad enough we've gotta endure shite song twenty years later</w:t>
      </w:r>
    </w:p>
    <w:p>
      <w:r>
        <w:rPr>
          <w:b/>
          <w:u w:val="single"/>
        </w:rPr>
        <w:t>10563</w:t>
      </w:r>
    </w:p>
    <w:p>
      <w:r>
        <w:t>nigger stage?!</w:t>
      </w:r>
    </w:p>
    <w:p>
      <w:r>
        <w:rPr>
          <w:b/>
          <w:u w:val="single"/>
        </w:rPr>
        <w:t>10564</w:t>
      </w:r>
    </w:p>
    <w:p>
      <w:r>
        <w:t>@user @user @user 1) merkel leftist center right christian. 2) fee @url</w:t>
      </w:r>
    </w:p>
    <w:p>
      <w:r>
        <w:rPr>
          <w:b/>
          <w:u w:val="single"/>
        </w:rPr>
        <w:t>10565</w:t>
      </w:r>
    </w:p>
    <w:p>
      <w:r>
        <w:t>@user @user @user anal retarded mongoloid fuck animal danger @url</w:t>
      </w:r>
    </w:p>
    <w:p>
      <w:r>
        <w:rPr>
          <w:b/>
          <w:u w:val="single"/>
        </w:rPr>
        <w:t>10566</w:t>
      </w:r>
    </w:p>
    <w:p>
      <w:r>
        <w:t>antis: bts look like girls ching chong (plus racist shit)</w:t>
      </w:r>
    </w:p>
    <w:p>
      <w:r>
        <w:rPr>
          <w:b/>
          <w:u w:val="single"/>
        </w:rPr>
        <w:t>10567</w:t>
      </w:r>
    </w:p>
    <w:p>
      <w:r>
        <w:t>@user @user going send journalists front line unstable war zone mongoloid</w:t>
      </w:r>
    </w:p>
    <w:p>
      <w:r>
        <w:rPr>
          <w:b/>
          <w:u w:val="single"/>
        </w:rPr>
        <w:t>10568</w:t>
      </w:r>
    </w:p>
    <w:p>
      <w:r>
        <w:t>@user called likes coyle moyes monk laudrup &amp;amp; koeman daft twat. i'm glad club car @url</w:t>
      </w:r>
    </w:p>
    <w:p>
      <w:r>
        <w:rPr>
          <w:b/>
          <w:u w:val="single"/>
        </w:rPr>
        <w:t>10569</w:t>
      </w:r>
    </w:p>
    <w:p>
      <w:r>
        <w:t>@user @user @user yes feel like right wingers would would leftist @url</w:t>
      </w:r>
    </w:p>
    <w:p>
      <w:r>
        <w:rPr>
          <w:b/>
          <w:u w:val="single"/>
        </w:rPr>
        <w:t>10570</w:t>
      </w:r>
    </w:p>
    <w:p>
      <w:r>
        <w:t>mom called aids infested faggot moved on! @url</w:t>
      </w:r>
    </w:p>
    <w:p>
      <w:r>
        <w:rPr>
          <w:b/>
          <w:u w:val="single"/>
        </w:rPr>
        <w:t>10571</w:t>
      </w:r>
    </w:p>
    <w:p>
      <w:r>
        <w:t>@user dave retarded putting scott alexander madsenn 1 run lead put jansen w @url</w:t>
      </w:r>
    </w:p>
    <w:p>
      <w:r>
        <w:rPr>
          <w:b/>
          <w:u w:val="single"/>
        </w:rPr>
        <w:t>10572</w:t>
      </w:r>
    </w:p>
    <w:p>
      <w:r>
        <w:t>type ball playing nigger dont want around yo daughter nah @url</w:t>
      </w:r>
    </w:p>
    <w:p>
      <w:r>
        <w:rPr>
          <w:b/>
          <w:u w:val="single"/>
        </w:rPr>
        <w:t>10573</w:t>
      </w:r>
    </w:p>
    <w:p>
      <w:r>
        <w:t>@user @user native americans caucasian mongoloid. next.</w:t>
      </w:r>
    </w:p>
    <w:p>
      <w:r>
        <w:rPr>
          <w:b/>
          <w:u w:val="single"/>
        </w:rPr>
        <w:t>10574</w:t>
      </w:r>
    </w:p>
    <w:p>
      <w:r>
        <w:t>would look like twat angle this?? @url</w:t>
      </w:r>
    </w:p>
    <w:p>
      <w:r>
        <w:rPr>
          <w:b/>
          <w:u w:val="single"/>
        </w:rPr>
        <w:t>10575</w:t>
      </w:r>
    </w:p>
    <w:p>
      <w:r>
        <w:t>nigger getting broke desperate times indeed!!! @url</w:t>
      </w:r>
    </w:p>
    <w:p>
      <w:r>
        <w:rPr>
          <w:b/>
          <w:u w:val="single"/>
        </w:rPr>
        <w:t>10576</w:t>
      </w:r>
    </w:p>
    <w:p>
      <w:r>
        <w:t>free? why? _ bc government cunt @url</w:t>
      </w:r>
    </w:p>
    <w:p>
      <w:r>
        <w:rPr>
          <w:b/>
          <w:u w:val="single"/>
        </w:rPr>
        <w:t>10577</w:t>
      </w:r>
    </w:p>
    <w:p>
      <w:r>
        <w:t>yes bs . they're leftist socialist democrat domestic terrorist party members hate fact @url</w:t>
      </w:r>
    </w:p>
    <w:p>
      <w:r>
        <w:rPr>
          <w:b/>
          <w:u w:val="single"/>
        </w:rPr>
        <w:t>10578</w:t>
      </w:r>
    </w:p>
    <w:p>
      <w:r>
        <w:t>shithole country @url</w:t>
      </w:r>
    </w:p>
    <w:p>
      <w:r>
        <w:rPr>
          <w:b/>
          <w:u w:val="single"/>
        </w:rPr>
        <w:t>10579</w:t>
      </w:r>
    </w:p>
    <w:p>
      <w:r>
        <w:t>@user @user @user stuff'is happens shitholecountries despots charge.</w:t>
      </w:r>
    </w:p>
    <w:p>
      <w:r>
        <w:rPr>
          <w:b/>
          <w:u w:val="single"/>
        </w:rPr>
        <w:t>10580</w:t>
      </w:r>
    </w:p>
    <w:p>
      <w:r>
        <w:t>@user nae cunt agrees wae</w:t>
      </w:r>
    </w:p>
    <w:p>
      <w:r>
        <w:rPr>
          <w:b/>
          <w:u w:val="single"/>
        </w:rPr>
        <w:t>10581</w:t>
      </w:r>
    </w:p>
    <w:p>
      <w:r>
        <w:t>@user soup taker no.1 fuckin mighty fallen. know fact went seville celtic daft. total twat.</w:t>
      </w:r>
    </w:p>
    <w:p>
      <w:r>
        <w:rPr>
          <w:b/>
          <w:u w:val="single"/>
        </w:rPr>
        <w:t>10582</w:t>
      </w:r>
    </w:p>
    <w:p>
      <w:r>
        <w:t>@user omg ching chong found child :0 #pedohours</w:t>
      </w:r>
    </w:p>
    <w:p>
      <w:r>
        <w:rPr>
          <w:b/>
          <w:u w:val="single"/>
        </w:rPr>
        <w:t>10583</w:t>
      </w:r>
    </w:p>
    <w:p>
      <w:r>
        <w:t>lol said none nigger tailgating year @url</w:t>
      </w:r>
    </w:p>
    <w:p>
      <w:r>
        <w:rPr>
          <w:b/>
          <w:u w:val="single"/>
        </w:rPr>
        <w:t>10584</w:t>
      </w:r>
    </w:p>
    <w:p>
      <w:r>
        <w:t>go home raghead! @url</w:t>
      </w:r>
    </w:p>
    <w:p>
      <w:r>
        <w:rPr>
          <w:b/>
          <w:u w:val="single"/>
        </w:rPr>
        <w:t>10585</w:t>
      </w:r>
    </w:p>
    <w:p>
      <w:r>
        <w:t>willy insipiyah artist dance grave ching chong bing bong  @url</w:t>
      </w:r>
    </w:p>
    <w:p>
      <w:r>
        <w:rPr>
          <w:b/>
          <w:u w:val="single"/>
        </w:rPr>
        <w:t>10586</w:t>
      </w:r>
    </w:p>
    <w:p>
      <w:r>
        <w:t>@user retard? jeez!!</w:t>
      </w:r>
    </w:p>
    <w:p>
      <w:r>
        <w:rPr>
          <w:b/>
          <w:u w:val="single"/>
        </w:rPr>
        <w:t>10587</w:t>
      </w:r>
    </w:p>
    <w:p>
      <w:r>
        <w:t>im racist much despise word nigger hilarious</w:t>
      </w:r>
    </w:p>
    <w:p>
      <w:r>
        <w:rPr>
          <w:b/>
          <w:u w:val="single"/>
        </w:rPr>
        <w:t>10588</w:t>
      </w:r>
    </w:p>
    <w:p>
      <w:r>
        <w:t>many boards could mongols hoard mongol hordes got bored?nn~calvin &amp;amp; hobbes</w:t>
      </w:r>
    </w:p>
    <w:p>
      <w:r>
        <w:rPr>
          <w:b/>
          <w:u w:val="single"/>
        </w:rPr>
        <w:t>10589</w:t>
      </w:r>
    </w:p>
    <w:p>
      <w:r>
        <w:t>@user fuck faggot</w:t>
      </w:r>
    </w:p>
    <w:p>
      <w:r>
        <w:rPr>
          <w:b/>
          <w:u w:val="single"/>
        </w:rPr>
        <w:t>10590</w:t>
      </w:r>
    </w:p>
    <w:p>
      <w:r>
        <w:t>@user watch sit think @user farming like retard everything get denied plays @url</w:t>
      </w:r>
    </w:p>
    <w:p>
      <w:r>
        <w:rPr>
          <w:b/>
          <w:u w:val="single"/>
        </w:rPr>
        <w:t>10591</w:t>
      </w:r>
    </w:p>
    <w:p>
      <w:r>
        <w:t>@user holy shit people retarded. halloween folks blood look like fucking cherry syrup.</w:t>
      </w:r>
    </w:p>
    <w:p>
      <w:r>
        <w:rPr>
          <w:b/>
          <w:u w:val="single"/>
        </w:rPr>
        <w:t>10592</w:t>
      </w:r>
    </w:p>
    <w:p>
      <w:r>
        <w:t>@user dont love muslim immigrants stupid piece shit thats cant walk streets u idiot</w:t>
      </w:r>
    </w:p>
    <w:p>
      <w:r>
        <w:rPr>
          <w:b/>
          <w:u w:val="single"/>
        </w:rPr>
        <w:t>10593</w:t>
      </w:r>
    </w:p>
    <w:p>
      <w:r>
        <w:t>@user yup sound quality retarded. bass great bass much. po @url</w:t>
      </w:r>
    </w:p>
    <w:p>
      <w:r>
        <w:rPr>
          <w:b/>
          <w:u w:val="single"/>
        </w:rPr>
        <w:t>10594</w:t>
      </w:r>
    </w:p>
    <w:p>
      <w:r>
        <w:t>@user fucking raghead cunts</w:t>
      </w:r>
    </w:p>
    <w:p>
      <w:r>
        <w:rPr>
          <w:b/>
          <w:u w:val="single"/>
        </w:rPr>
        <w:t>10595</w:t>
      </w:r>
    </w:p>
    <w:p>
      <w:r>
        <w:t>@user @user @user real women. feminazis. demean men fun ta @url</w:t>
      </w:r>
    </w:p>
    <w:p>
      <w:r>
        <w:rPr>
          <w:b/>
          <w:u w:val="single"/>
        </w:rPr>
        <w:t>10596</w:t>
      </w:r>
    </w:p>
    <w:p>
      <w:r>
        <w:t>@user call illegal aliens voting !</w:t>
      </w:r>
    </w:p>
    <w:p>
      <w:r>
        <w:rPr>
          <w:b/>
          <w:u w:val="single"/>
        </w:rPr>
        <w:t>10597</w:t>
      </w:r>
    </w:p>
    <w:p>
      <w:r>
        <w:t>@user @user @user twat</w:t>
      </w:r>
    </w:p>
    <w:p>
      <w:r>
        <w:rPr>
          <w:b/>
          <w:u w:val="single"/>
        </w:rPr>
        <w:t>10598</w:t>
      </w:r>
    </w:p>
    <w:p>
      <w:r>
        <w:t>okay white</w:t>
      </w:r>
    </w:p>
    <w:p>
      <w:r>
        <w:rPr>
          <w:b/>
          <w:u w:val="single"/>
        </w:rPr>
        <w:t>10599</w:t>
      </w:r>
    </w:p>
    <w:p>
      <w:r>
        <w:t>liberals:nlet's preserve rain forest  nlet's save whales  ndon't disrespect shithole' countriesnna @url</w:t>
      </w:r>
    </w:p>
    <w:p>
      <w:r>
        <w:rPr>
          <w:b/>
          <w:u w:val="single"/>
        </w:rPr>
        <w:t>10600</w:t>
      </w:r>
    </w:p>
    <w:p>
      <w:r>
        <w:t>@user @user hey bro let us assimilate term mongoloid name-calling disres @url</w:t>
      </w:r>
    </w:p>
    <w:p>
      <w:r>
        <w:rPr>
          <w:b/>
          <w:u w:val="single"/>
        </w:rPr>
        <w:t>10601</w:t>
      </w:r>
    </w:p>
    <w:p>
      <w:r>
        <w:t>#sunday @user can't discuss tragic case #asiabibbi wonder people suspicious #islam @url</w:t>
      </w:r>
    </w:p>
    <w:p>
      <w:r>
        <w:rPr>
          <w:b/>
          <w:u w:val="single"/>
        </w:rPr>
        <w:t>10602</w:t>
      </w:r>
    </w:p>
    <w:p>
      <w:r>
        <w:t>@user @user people shithole countries come here? - trump nnhe @url</w:t>
      </w:r>
    </w:p>
    <w:p>
      <w:r>
        <w:rPr>
          <w:b/>
          <w:u w:val="single"/>
        </w:rPr>
        <w:t>10603</w:t>
      </w:r>
    </w:p>
    <w:p>
      <w:r>
        <w:t>im playing comp game actual buns cunt 9 bangs riot shields gotta fucking go</w:t>
      </w:r>
    </w:p>
    <w:p>
      <w:r>
        <w:rPr>
          <w:b/>
          <w:u w:val="single"/>
        </w:rPr>
        <w:t>10604</w:t>
      </w:r>
    </w:p>
    <w:p>
      <w:r>
        <w:t>@user twat nuts</w:t>
      </w:r>
    </w:p>
    <w:p>
      <w:r>
        <w:rPr>
          <w:b/>
          <w:u w:val="single"/>
        </w:rPr>
        <w:t>10605</w:t>
      </w:r>
    </w:p>
    <w:p>
      <w:r>
        <w:t>@user @user almost mueller time shithole (term used referring 3rd world countries)!!!</w:t>
      </w:r>
    </w:p>
    <w:p>
      <w:r>
        <w:rPr>
          <w:b/>
          <w:u w:val="single"/>
        </w:rPr>
        <w:t>10606</w:t>
      </w:r>
    </w:p>
    <w:p>
      <w:r>
        <w:t>right cuz people fleeing shithole countries made sure pack iphones could check tw @url</w:t>
      </w:r>
    </w:p>
    <w:p>
      <w:r>
        <w:rPr>
          <w:b/>
          <w:u w:val="single"/>
        </w:rPr>
        <w:t>10607</w:t>
      </w:r>
    </w:p>
    <w:p>
      <w:r>
        <w:t>claiming handball james milner mongoloid</w:t>
      </w:r>
    </w:p>
    <w:p>
      <w:r>
        <w:rPr>
          <w:b/>
          <w:u w:val="single"/>
        </w:rPr>
        <w:t>10608</w:t>
      </w:r>
    </w:p>
    <w:p>
      <w:r>
        <w:t>asked mother murukku .. gave retarded one told perfect murukkus diwali</w:t>
      </w:r>
    </w:p>
    <w:p>
      <w:r>
        <w:rPr>
          <w:b/>
          <w:u w:val="single"/>
        </w:rPr>
        <w:t>10609</w:t>
      </w:r>
    </w:p>
    <w:p>
      <w:r>
        <w:t>2017 right-wing terrorist attacks outpaced leftist islamic terrorist attacks. 2x many ri @url</w:t>
      </w:r>
    </w:p>
    <w:p>
      <w:r>
        <w:rPr>
          <w:b/>
          <w:u w:val="single"/>
        </w:rPr>
        <w:t>10610</w:t>
      </w:r>
    </w:p>
    <w:p>
      <w:r>
        <w:t>spineless twat criticizing countries keep #mirgranthoardes woman raped stre @url</w:t>
      </w:r>
    </w:p>
    <w:p>
      <w:r>
        <w:rPr>
          <w:b/>
          <w:u w:val="single"/>
        </w:rPr>
        <w:t>10611</w:t>
      </w:r>
    </w:p>
    <w:p>
      <w:r>
        <w:t>bigger person also result looking like cunt</w:t>
      </w:r>
    </w:p>
    <w:p>
      <w:r>
        <w:rPr>
          <w:b/>
          <w:u w:val="single"/>
        </w:rPr>
        <w:t>10612</w:t>
      </w:r>
    </w:p>
    <w:p>
      <w:r>
        <w:t>@user ching chong ching chong?</w:t>
      </w:r>
    </w:p>
    <w:p>
      <w:r>
        <w:rPr>
          <w:b/>
          <w:u w:val="single"/>
        </w:rPr>
        <w:t>10613</w:t>
      </w:r>
    </w:p>
    <w:p>
      <w:r>
        <w:t>@user deadass like need something new. call nigger tell cheatin</w:t>
      </w:r>
    </w:p>
    <w:p>
      <w:r>
        <w:rPr>
          <w:b/>
          <w:u w:val="single"/>
        </w:rPr>
        <w:t>10614</w:t>
      </w:r>
    </w:p>
    <w:p>
      <w:r>
        <w:t>tryna scam money men i'm unsuccessful tonight guess smell dyke goodnight</w:t>
      </w:r>
    </w:p>
    <w:p>
      <w:r>
        <w:rPr>
          <w:b/>
          <w:u w:val="single"/>
        </w:rPr>
        <w:t>10615</w:t>
      </w:r>
    </w:p>
    <w:p>
      <w:r>
        <w:t>@user @user i'm sheffield wednesday fan crap mood u sick twat evil bastard @user</w:t>
      </w:r>
    </w:p>
    <w:p>
      <w:r>
        <w:rPr>
          <w:b/>
          <w:u w:val="single"/>
        </w:rPr>
        <w:t>10616</w:t>
      </w:r>
    </w:p>
    <w:p>
      <w:r>
        <w:t>maybe lardio nigger</w:t>
      </w:r>
    </w:p>
    <w:p>
      <w:r>
        <w:rPr>
          <w:b/>
          <w:u w:val="single"/>
        </w:rPr>
        <w:t>10617</w:t>
      </w:r>
    </w:p>
    <w:p>
      <w:r>
        <w:t>queen latifah  missy elliot  king diana typa stem dyke energy</w:t>
      </w:r>
    </w:p>
    <w:p>
      <w:r>
        <w:rPr>
          <w:b/>
          <w:u w:val="single"/>
        </w:rPr>
        <w:t>10618</w:t>
      </w:r>
    </w:p>
    <w:p>
      <w:r>
        <w:t>people insane. mohammed! lol. nworld's gone nuts shithole countries need nuked! @url</w:t>
      </w:r>
    </w:p>
    <w:p>
      <w:r>
        <w:rPr>
          <w:b/>
          <w:u w:val="single"/>
        </w:rPr>
        <w:t>10619</w:t>
      </w:r>
    </w:p>
    <w:p>
      <w:r>
        <w:t>@user @user oh cool. love dragon ball man! favorite sasuke ching chong shit.</w:t>
      </w:r>
    </w:p>
    <w:p>
      <w:r>
        <w:rPr>
          <w:b/>
          <w:u w:val="single"/>
        </w:rPr>
        <w:t>10620</w:t>
      </w:r>
    </w:p>
    <w:p>
      <w:r>
        <w:t>going look right twat turns witness protection public even greater @url</w:t>
      </w:r>
    </w:p>
    <w:p>
      <w:r>
        <w:rPr>
          <w:b/>
          <w:u w:val="single"/>
        </w:rPr>
        <w:t>10621</w:t>
      </w:r>
    </w:p>
    <w:p>
      <w:r>
        <w:t>@user let retweet fucking mongoloid</w:t>
      </w:r>
    </w:p>
    <w:p>
      <w:r>
        <w:rPr>
          <w:b/>
          <w:u w:val="single"/>
        </w:rPr>
        <w:t>10622</w:t>
      </w:r>
    </w:p>
    <w:p>
      <w:r>
        <w:t>@user i'm trying politically correct possible here. mam fucking retarded</w:t>
      </w:r>
    </w:p>
    <w:p>
      <w:r>
        <w:rPr>
          <w:b/>
          <w:u w:val="single"/>
        </w:rPr>
        <w:t>10623</w:t>
      </w:r>
    </w:p>
    <w:p>
      <w:r>
        <w:t>rules break fucking mongoloid. simply retweeted/like shit allowed website. twitters @url</w:t>
      </w:r>
    </w:p>
    <w:p>
      <w:r>
        <w:rPr>
          <w:b/>
          <w:u w:val="single"/>
        </w:rPr>
        <w:t>10624</w:t>
      </w:r>
    </w:p>
    <w:p>
      <w:r>
        <w:t>get fucking grip mongoloid @url</w:t>
      </w:r>
    </w:p>
    <w:p>
      <w:r>
        <w:rPr>
          <w:b/>
          <w:u w:val="single"/>
        </w:rPr>
        <w:t>10625</w:t>
      </w:r>
    </w:p>
    <w:p>
      <w:r>
        <w:t>ta said wanted chinese food girl kept repating ching chong told racist said @url</w:t>
      </w:r>
    </w:p>
    <w:p>
      <w:r>
        <w:rPr>
          <w:b/>
          <w:u w:val="single"/>
        </w:rPr>
        <w:t>10626</w:t>
      </w:r>
    </w:p>
    <w:p>
      <w:r>
        <w:t>due unorthodox dietary requirements number refugees manus</w:t>
      </w:r>
    </w:p>
    <w:p>
      <w:r>
        <w:rPr>
          <w:b/>
          <w:u w:val="single"/>
        </w:rPr>
        <w:t>10627</w:t>
      </w:r>
    </w:p>
    <w:p>
      <w:r>
        <w:t>africans immigrants. arabs immigrants. asians immigrants. however europeans expat</w:t>
      </w:r>
    </w:p>
    <w:p>
      <w:r>
        <w:rPr>
          <w:b/>
          <w:u w:val="single"/>
        </w:rPr>
        <w:t>10628</w:t>
      </w:r>
    </w:p>
    <w:p>
      <w:r>
        <w:t>@user ethnic estonian nationalist follows constitution retard.</w:t>
      </w:r>
    </w:p>
    <w:p>
      <w:r>
        <w:rPr>
          <w:b/>
          <w:u w:val="single"/>
        </w:rPr>
        <w:t>10629</w:t>
      </w:r>
    </w:p>
    <w:p>
      <w:r>
        <w:t>people please stop using word mongo?? yeah sounds funny short mongoloid real @url</w:t>
      </w:r>
    </w:p>
    <w:p>
      <w:r>
        <w:rPr>
          <w:b/>
          <w:u w:val="single"/>
        </w:rPr>
        <w:t>10630</w:t>
      </w:r>
    </w:p>
    <w:p>
      <w:r>
        <w:t>@user @user retard</w:t>
      </w:r>
    </w:p>
    <w:p>
      <w:r>
        <w:rPr>
          <w:b/>
          <w:u w:val="single"/>
        </w:rPr>
        <w:t>10631</w:t>
      </w:r>
    </w:p>
    <w:p>
      <w:r>
        <w:t>@user yeah lucky watermelon uncultured twat</w:t>
      </w:r>
    </w:p>
    <w:p>
      <w:r>
        <w:rPr>
          <w:b/>
          <w:u w:val="single"/>
        </w:rPr>
        <w:t>10632</w:t>
      </w:r>
    </w:p>
    <w:p>
      <w:r>
        <w:t>@user @user bts: *performs kpop song*nantis: people idolize ching chong group cant even un @url</w:t>
      </w:r>
    </w:p>
    <w:p>
      <w:r>
        <w:rPr>
          <w:b/>
          <w:u w:val="single"/>
        </w:rPr>
        <w:t>10633</w:t>
      </w:r>
    </w:p>
    <w:p>
      <w:r>
        <w:t>@user payne (chalk)bagley lal/pho fair priced jrich looks spic...wesley chucking everything right now. ganna wild slate</w:t>
      </w:r>
    </w:p>
    <w:p>
      <w:r>
        <w:rPr>
          <w:b/>
          <w:u w:val="single"/>
        </w:rPr>
        <w:t>10634</w:t>
      </w:r>
    </w:p>
    <w:p>
      <w:r>
        <w:t>@user faggot</w:t>
      </w:r>
    </w:p>
    <w:p>
      <w:r>
        <w:rPr>
          <w:b/>
          <w:u w:val="single"/>
        </w:rPr>
        <w:t>10635</w:t>
      </w:r>
    </w:p>
    <w:p>
      <w:r>
        <w:t>happy birthday mau @user wish best stay ching chong wouldnt know survive last @url</w:t>
      </w:r>
    </w:p>
    <w:p>
      <w:r>
        <w:rPr>
          <w:b/>
          <w:u w:val="single"/>
        </w:rPr>
        <w:t>10636</w:t>
      </w:r>
    </w:p>
    <w:p>
      <w:r>
        <w:t>| |n stop using words n autism retard n insultsn|| n  () / @url</w:t>
      </w:r>
    </w:p>
    <w:p>
      <w:r>
        <w:rPr>
          <w:b/>
          <w:u w:val="single"/>
        </w:rPr>
        <w:t>10637</w:t>
      </w:r>
    </w:p>
    <w:p>
      <w:r>
        <w:t>twat? @url</w:t>
      </w:r>
    </w:p>
    <w:p>
      <w:r>
        <w:rPr>
          <w:b/>
          <w:u w:val="single"/>
        </w:rPr>
        <w:t>10638</w:t>
      </w:r>
    </w:p>
    <w:p>
      <w:r>
        <w:t>thank fuck get vardyaubalacca tearing enjoy sitting bench vardy yr shits mongy fucker</w:t>
      </w:r>
    </w:p>
    <w:p>
      <w:r>
        <w:rPr>
          <w:b/>
          <w:u w:val="single"/>
        </w:rPr>
        <w:t>10639</w:t>
      </w:r>
    </w:p>
    <w:p>
      <w:r>
        <w:t>headline:nthat twat morgan talks sense change.n@url</w:t>
      </w:r>
    </w:p>
    <w:p>
      <w:r>
        <w:rPr>
          <w:b/>
          <w:u w:val="single"/>
        </w:rPr>
        <w:t>10640</w:t>
      </w:r>
    </w:p>
    <w:p>
      <w:r>
        <w:t>mitch mcconnell affair shithole countries!</w:t>
      </w:r>
    </w:p>
    <w:p>
      <w:r>
        <w:rPr>
          <w:b/>
          <w:u w:val="single"/>
        </w:rPr>
        <w:t>10641</w:t>
      </w:r>
    </w:p>
    <w:p>
      <w:r>
        <w:t>note #hollywood : fuck trump/drumpf makes look retarded. making career decisions based p @url</w:t>
      </w:r>
    </w:p>
    <w:p>
      <w:r>
        <w:rPr>
          <w:b/>
          <w:u w:val="single"/>
        </w:rPr>
        <w:t>10642</w:t>
      </w:r>
    </w:p>
    <w:p>
      <w:r>
        <w:t>@user mean smart enough leave 3rd world shithole came credit cre @url</w:t>
      </w:r>
    </w:p>
    <w:p>
      <w:r>
        <w:rPr>
          <w:b/>
          <w:u w:val="single"/>
        </w:rPr>
        <w:t>10643</w:t>
      </w:r>
    </w:p>
    <w:p>
      <w:r>
        <w:t>i'm proud big brudda lil kevin. nigga came outta jail put pressure. features. whole album go retarded</w:t>
      </w:r>
    </w:p>
    <w:p>
      <w:r>
        <w:rPr>
          <w:b/>
          <w:u w:val="single"/>
        </w:rPr>
        <w:t>10644</w:t>
      </w:r>
    </w:p>
    <w:p>
      <w:r>
        <w:t>@user @user worth shithole countries crying him....</w:t>
      </w:r>
    </w:p>
    <w:p>
      <w:r>
        <w:rPr>
          <w:b/>
          <w:u w:val="single"/>
        </w:rPr>
        <w:t>10645</w:t>
      </w:r>
    </w:p>
    <w:p>
      <w:r>
        <w:t>need move hot country immediately honestly think survive another winter depressing shithole country</w:t>
      </w:r>
    </w:p>
    <w:p>
      <w:r>
        <w:rPr>
          <w:b/>
          <w:u w:val="single"/>
        </w:rPr>
        <w:t>10646</w:t>
      </w:r>
    </w:p>
    <w:p>
      <w:r>
        <w:t>said faggot loud guy shocked got preachy use word (we're @url</w:t>
      </w:r>
    </w:p>
    <w:p>
      <w:r>
        <w:rPr>
          <w:b/>
          <w:u w:val="single"/>
        </w:rPr>
        <w:t>10647</w:t>
      </w:r>
    </w:p>
    <w:p>
      <w:r>
        <w:t>@user i'm retarded thought fucking cabbage</w:t>
      </w:r>
    </w:p>
    <w:p>
      <w:r>
        <w:rPr>
          <w:b/>
          <w:u w:val="single"/>
        </w:rPr>
        <w:t>10648</w:t>
      </w:r>
    </w:p>
    <w:p>
      <w:r>
        <w:t>@user shut negro</w:t>
      </w:r>
    </w:p>
    <w:p>
      <w:r>
        <w:rPr>
          <w:b/>
          <w:u w:val="single"/>
        </w:rPr>
        <w:t>10649</w:t>
      </w:r>
    </w:p>
    <w:p>
      <w:r>
        <w:t>beyonce dyke. @url</w:t>
      </w:r>
    </w:p>
    <w:p>
      <w:r>
        <w:rPr>
          <w:b/>
          <w:u w:val="single"/>
        </w:rPr>
        <w:t>10650</w:t>
      </w:r>
    </w:p>
    <w:p>
      <w:r>
        <w:t>@user yes should. doubt she'll it. another self absorbed feminazi attention whore. @url</w:t>
      </w:r>
    </w:p>
    <w:p>
      <w:r>
        <w:rPr>
          <w:b/>
          <w:u w:val="single"/>
        </w:rPr>
        <w:t>10651</w:t>
      </w:r>
    </w:p>
    <w:p>
      <w:r>
        <w:t>landon romano gayshawnmendes battle title worst faggot</w:t>
      </w:r>
    </w:p>
    <w:p>
      <w:r>
        <w:rPr>
          <w:b/>
          <w:u w:val="single"/>
        </w:rPr>
        <w:t>10652</w:t>
      </w:r>
    </w:p>
    <w:p>
      <w:r>
        <w:t>@user sup negro</w:t>
      </w:r>
    </w:p>
    <w:p>
      <w:r>
        <w:rPr>
          <w:b/>
          <w:u w:val="single"/>
        </w:rPr>
        <w:t>10653</w:t>
      </w:r>
    </w:p>
    <w:p>
      <w:r>
        <w:t>get ice cream rolld slo faggot</w:t>
      </w:r>
    </w:p>
    <w:p>
      <w:r>
        <w:rPr>
          <w:b/>
          <w:u w:val="single"/>
        </w:rPr>
        <w:t>10654</w:t>
      </w:r>
    </w:p>
    <w:p>
      <w:r>
        <w:t>@user @user know english retard. appreciate heads</w:t>
      </w:r>
    </w:p>
    <w:p>
      <w:r>
        <w:rPr>
          <w:b/>
          <w:u w:val="single"/>
        </w:rPr>
        <w:t>10655</w:t>
      </w:r>
    </w:p>
    <w:p>
      <w:r>
        <w:t>say cunt dammit!! nit's see next tuesday ffs.</w:t>
      </w:r>
    </w:p>
    <w:p>
      <w:r>
        <w:rPr>
          <w:b/>
          <w:u w:val="single"/>
        </w:rPr>
        <w:t>10656</w:t>
      </w:r>
    </w:p>
    <w:p>
      <w:r>
        <w:t>leaders behave like stupid kids yet wonder country shithole &amp;amp; blame white people it. @url</w:t>
      </w:r>
    </w:p>
    <w:p>
      <w:r>
        <w:rPr>
          <w:b/>
          <w:u w:val="single"/>
        </w:rPr>
        <w:t>10657</w:t>
      </w:r>
    </w:p>
    <w:p>
      <w:r>
        <w:t>@user tweeted dat already yi mongol</w:t>
      </w:r>
    </w:p>
    <w:p>
      <w:r>
        <w:rPr>
          <w:b/>
          <w:u w:val="single"/>
        </w:rPr>
        <w:t>10658</w:t>
      </w:r>
    </w:p>
    <w:p>
      <w:r>
        <w:t>@user @user @user hurry vote cunt</w:t>
      </w:r>
    </w:p>
    <w:p>
      <w:r>
        <w:rPr>
          <w:b/>
          <w:u w:val="single"/>
        </w:rPr>
        <w:t>10659</w:t>
      </w:r>
    </w:p>
    <w:p>
      <w:r>
        <w:t>@user celzy said cos retard</w:t>
      </w:r>
    </w:p>
    <w:p>
      <w:r>
        <w:rPr>
          <w:b/>
          <w:u w:val="single"/>
        </w:rPr>
        <w:t>10660</w:t>
      </w:r>
    </w:p>
    <w:p>
      <w:r>
        <w:t>@user good thing lives california! need money illegal aliens. least 50% @url</w:t>
      </w:r>
    </w:p>
    <w:p>
      <w:r>
        <w:rPr>
          <w:b/>
          <w:u w:val="single"/>
        </w:rPr>
        <w:t>10661</w:t>
      </w:r>
    </w:p>
    <w:p>
      <w:r>
        <w:t>never use childhoodgo back country nigerian @url</w:t>
      </w:r>
    </w:p>
    <w:p>
      <w:r>
        <w:rPr>
          <w:b/>
          <w:u w:val="single"/>
        </w:rPr>
        <w:t>10662</w:t>
      </w:r>
    </w:p>
    <w:p>
      <w:r>
        <w:t>suck dick till look dumb retarded</w:t>
      </w:r>
    </w:p>
    <w:p>
      <w:r>
        <w:rPr>
          <w:b/>
          <w:u w:val="single"/>
        </w:rPr>
        <w:t>10663</w:t>
      </w:r>
    </w:p>
    <w:p>
      <w:r>
        <w:t>@user @user i'm saying calling shithole countries shitholes shithole bad make @url</w:t>
      </w:r>
    </w:p>
    <w:p>
      <w:r>
        <w:rPr>
          <w:b/>
          <w:u w:val="single"/>
        </w:rPr>
        <w:t>10664</w:t>
      </w:r>
    </w:p>
    <w:p>
      <w:r>
        <w:t>put gun cunt. fucking brave eh tiger? that's get @url</w:t>
      </w:r>
    </w:p>
    <w:p>
      <w:r>
        <w:rPr>
          <w:b/>
          <w:u w:val="single"/>
        </w:rPr>
        <w:t>10665</w:t>
      </w:r>
    </w:p>
    <w:p>
      <w:r>
        <w:t>@user @user first b12 fucking mongoloid nnsecond yes</w:t>
      </w:r>
    </w:p>
    <w:p>
      <w:r>
        <w:rPr>
          <w:b/>
          <w:u w:val="single"/>
        </w:rPr>
        <w:t>10666</w:t>
      </w:r>
    </w:p>
    <w:p>
      <w:r>
        <w:t>finished #makingamurderer 2. bobby dassey guilty. ken kratz cunt. kathleen zellner legend.  delores allen avery.</w:t>
      </w:r>
    </w:p>
    <w:p>
      <w:r>
        <w:rPr>
          <w:b/>
          <w:u w:val="single"/>
        </w:rPr>
        <w:t>10667</w:t>
      </w:r>
    </w:p>
    <w:p>
      <w:r>
        <w:t>debate 40m people. gvt answer bring 20m immigrants. beggars belief @url</w:t>
      </w:r>
    </w:p>
    <w:p>
      <w:r>
        <w:rPr>
          <w:b/>
          <w:u w:val="single"/>
        </w:rPr>
        <w:t>10668</w:t>
      </w:r>
    </w:p>
    <w:p>
      <w:r>
        <w:t>anyone thinks country fascist shithole watch live version cops air weekends</w:t>
      </w:r>
    </w:p>
    <w:p>
      <w:r>
        <w:rPr>
          <w:b/>
          <w:u w:val="single"/>
        </w:rPr>
        <w:t>10669</w:t>
      </w:r>
    </w:p>
    <w:p>
      <w:r>
        <w:t>sigh finally ching chong everywhere tl</w:t>
      </w:r>
    </w:p>
    <w:p>
      <w:r>
        <w:rPr>
          <w:b/>
          <w:u w:val="single"/>
        </w:rPr>
        <w:t>10670</w:t>
      </w:r>
    </w:p>
    <w:p>
      <w:r>
        <w:t>@user bro that's expected sparred mf pace retarded.</w:t>
      </w:r>
    </w:p>
    <w:p>
      <w:r>
        <w:rPr>
          <w:b/>
          <w:u w:val="single"/>
        </w:rPr>
        <w:t>10671</w:t>
      </w:r>
    </w:p>
    <w:p>
      <w:r>
        <w:t>love wdw refugees refreshing reference @user</w:t>
      </w:r>
    </w:p>
    <w:p>
      <w:r>
        <w:rPr>
          <w:b/>
          <w:u w:val="single"/>
        </w:rPr>
        <w:t>10672</w:t>
      </w:r>
    </w:p>
    <w:p>
      <w:r>
        <w:t>baby gonna pop retarded nigga</w:t>
      </w:r>
    </w:p>
    <w:p>
      <w:r>
        <w:rPr>
          <w:b/>
          <w:u w:val="single"/>
        </w:rPr>
        <w:t>10673</w:t>
      </w:r>
    </w:p>
    <w:p>
      <w:r>
        <w:t>cunt. dare send thoughts dead. shove sock husband's mouth. fomented v @url</w:t>
      </w:r>
    </w:p>
    <w:p>
      <w:r>
        <w:rPr>
          <w:b/>
          <w:u w:val="single"/>
        </w:rPr>
        <w:t>10674</w:t>
      </w:r>
    </w:p>
    <w:p>
      <w:r>
        <w:t>@user @user still dont believe @user nigger take outwee need investigate thing</w:t>
      </w:r>
    </w:p>
    <w:p>
      <w:r>
        <w:rPr>
          <w:b/>
          <w:u w:val="single"/>
        </w:rPr>
        <w:t>10675</w:t>
      </w:r>
    </w:p>
    <w:p>
      <w:r>
        <w:t>@user lmao fucking retard trump supporters told joey fuck vid</w:t>
      </w:r>
    </w:p>
    <w:p>
      <w:r>
        <w:rPr>
          <w:b/>
          <w:u w:val="single"/>
        </w:rPr>
        <w:t>10676</w:t>
      </w:r>
    </w:p>
    <w:p>
      <w:r>
        <w:t>rape #120db violent. west democracies trying resist radical islam violent immigrants enforcing ex @url</w:t>
      </w:r>
    </w:p>
    <w:p>
      <w:r>
        <w:rPr>
          <w:b/>
          <w:u w:val="single"/>
        </w:rPr>
        <w:t>10677</w:t>
      </w:r>
    </w:p>
    <w:p>
      <w:r>
        <w:t>shoulda asked recite quentin tarantino dead nigger storage monologue</w:t>
      </w:r>
    </w:p>
    <w:p>
      <w:r>
        <w:rPr>
          <w:b/>
          <w:u w:val="single"/>
        </w:rPr>
        <w:t>10678</w:t>
      </w:r>
    </w:p>
    <w:p>
      <w:r>
        <w:t>@user retard till</w:t>
      </w:r>
    </w:p>
    <w:p>
      <w:r>
        <w:rPr>
          <w:b/>
          <w:u w:val="single"/>
        </w:rPr>
        <w:t>10679</w:t>
      </w:r>
    </w:p>
    <w:p>
      <w:r>
        <w:t>@user @user @user generally use term retard using words @url</w:t>
      </w:r>
    </w:p>
    <w:p>
      <w:r>
        <w:rPr>
          <w:b/>
          <w:u w:val="single"/>
        </w:rPr>
        <w:t>10680</w:t>
      </w:r>
    </w:p>
    <w:p>
      <w:r>
        <w:t>make new account retard hard plenty ppl know close hundred accounts get banned @url</w:t>
      </w:r>
    </w:p>
    <w:p>
      <w:r>
        <w:rPr>
          <w:b/>
          <w:u w:val="single"/>
        </w:rPr>
        <w:t>10681</w:t>
      </w:r>
    </w:p>
    <w:p>
      <w:r>
        <w:t>13 year old called faggot jdjsskaksja simulation glitching</w:t>
      </w:r>
    </w:p>
    <w:p>
      <w:r>
        <w:rPr>
          <w:b/>
          <w:u w:val="single"/>
        </w:rPr>
        <w:t>10682</w:t>
      </w:r>
    </w:p>
    <w:p>
      <w:r>
        <w:t>wyd afghan faggot im bored _ looool. i'm watching netflix @url</w:t>
      </w:r>
    </w:p>
    <w:p>
      <w:r>
        <w:rPr>
          <w:b/>
          <w:u w:val="single"/>
        </w:rPr>
        <w:t>10683</w:t>
      </w:r>
    </w:p>
    <w:p>
      <w:r>
        <w:t>@user @user tranquilo pe mongol ctmre.</w:t>
      </w:r>
    </w:p>
    <w:p>
      <w:r>
        <w:rPr>
          <w:b/>
          <w:u w:val="single"/>
        </w:rPr>
        <w:t>10684</w:t>
      </w:r>
    </w:p>
    <w:p>
      <w:r>
        <w:t>@user note: requires absolute retard miss clam throw nobody pressuring first.</w:t>
      </w:r>
    </w:p>
    <w:p>
      <w:r>
        <w:rPr>
          <w:b/>
          <w:u w:val="single"/>
        </w:rPr>
        <w:t>10685</w:t>
      </w:r>
    </w:p>
    <w:p>
      <w:r>
        <w:t>@user seasoned politician business mongol atiku abubakar answer problems. let's get nigeria working again.</w:t>
      </w:r>
    </w:p>
    <w:p>
      <w:r>
        <w:rPr>
          <w:b/>
          <w:u w:val="single"/>
        </w:rPr>
        <w:t>10686</w:t>
      </w:r>
    </w:p>
    <w:p>
      <w:r>
        <w:t>@user @user @user @user @user @user i'm 26 retard</w:t>
      </w:r>
    </w:p>
    <w:p>
      <w:r>
        <w:rPr>
          <w:b/>
          <w:u w:val="single"/>
        </w:rPr>
        <w:t>10687</w:t>
      </w:r>
    </w:p>
    <w:p>
      <w:r>
        <w:t>deaf blind retarded... leave alone @url</w:t>
      </w:r>
    </w:p>
    <w:p>
      <w:r>
        <w:rPr>
          <w:b/>
          <w:u w:val="single"/>
        </w:rPr>
        <w:t>10688</w:t>
      </w:r>
    </w:p>
    <w:p>
      <w:r>
        <w:t>cause utter bs lying feminazi ford. @url</w:t>
      </w:r>
    </w:p>
    <w:p>
      <w:r>
        <w:rPr>
          <w:b/>
          <w:u w:val="single"/>
        </w:rPr>
        <w:t>10689</w:t>
      </w:r>
    </w:p>
    <w:p>
      <w:r>
        <w:t>@user shut face slap ass call dirty jew! im stoked!</w:t>
      </w:r>
    </w:p>
    <w:p>
      <w:r>
        <w:rPr>
          <w:b/>
          <w:u w:val="single"/>
        </w:rPr>
        <w:t>10690</w:t>
      </w:r>
    </w:p>
    <w:p>
      <w:r>
        <w:t>@user dont agree petition admire lot supporting faggot @url</w:t>
      </w:r>
    </w:p>
    <w:p>
      <w:r>
        <w:rPr>
          <w:b/>
          <w:u w:val="single"/>
        </w:rPr>
        <w:t>10691</w:t>
      </w:r>
    </w:p>
    <w:p>
      <w:r>
        <w:t>way everyone's sneezing sniffing around need invest one facemasks chinaman always wearing</w:t>
      </w:r>
    </w:p>
    <w:p>
      <w:r>
        <w:rPr>
          <w:b/>
          <w:u w:val="single"/>
        </w:rPr>
        <w:t>10692</w:t>
      </w:r>
    </w:p>
    <w:p>
      <w:r>
        <w:t>'daniel o'donnell bono.' bono's fucking insufferable robbie twat. would anybody wanna aspire lik @url</w:t>
      </w:r>
    </w:p>
    <w:p>
      <w:r>
        <w:rPr>
          <w:b/>
          <w:u w:val="single"/>
        </w:rPr>
        <w:t>10693</w:t>
      </w:r>
    </w:p>
    <w:p>
      <w:r>
        <w:t>looks intelligent!nfirst time came know someone retard like @user described intelli @url</w:t>
      </w:r>
    </w:p>
    <w:p>
      <w:r>
        <w:rPr>
          <w:b/>
          <w:u w:val="single"/>
        </w:rPr>
        <w:t>10694</w:t>
      </w:r>
    </w:p>
    <w:p>
      <w:r>
        <w:t>@url follow faggot something @user</w:t>
      </w:r>
    </w:p>
    <w:p>
      <w:r>
        <w:rPr>
          <w:b/>
          <w:u w:val="single"/>
        </w:rPr>
        <w:t>10695</w:t>
      </w:r>
    </w:p>
    <w:p>
      <w:r>
        <w:t>@user fucked uk fucked (because i'm twat)' @url</w:t>
      </w:r>
    </w:p>
    <w:p>
      <w:r>
        <w:rPr>
          <w:b/>
          <w:u w:val="single"/>
        </w:rPr>
        <w:t>10696</w:t>
      </w:r>
    </w:p>
    <w:p>
      <w:r>
        <w:t>quote @user ure ah fukin retardah social retard....</w:t>
      </w:r>
    </w:p>
    <w:p>
      <w:r>
        <w:rPr>
          <w:b/>
          <w:u w:val="single"/>
        </w:rPr>
        <w:t>10697</w:t>
      </w:r>
    </w:p>
    <w:p>
      <w:r>
        <w:t>@user @user @user gun violence law issue special kind retard illegal @url</w:t>
      </w:r>
    </w:p>
    <w:p>
      <w:r>
        <w:rPr>
          <w:b/>
          <w:u w:val="single"/>
        </w:rPr>
        <w:t>10698</w:t>
      </w:r>
    </w:p>
    <w:p>
      <w:r>
        <w:t>me: please support official releasenalso me: can't nintendo's cunt ports lik @url</w:t>
      </w:r>
    </w:p>
    <w:p>
      <w:r>
        <w:rPr>
          <w:b/>
          <w:u w:val="single"/>
        </w:rPr>
        <w:t>10699</w:t>
      </w:r>
    </w:p>
    <w:p>
      <w:r>
        <w:t>going pippi longstocking halloween event tonight bc shes ginger wears dyke attire fit criteria</w:t>
      </w:r>
    </w:p>
    <w:p>
      <w:r>
        <w:rPr>
          <w:b/>
          <w:u w:val="single"/>
        </w:rPr>
        <w:t>10700</w:t>
      </w:r>
    </w:p>
    <w:p>
      <w:r>
        <w:t>may words #immigrants motivate allies act.</w:t>
      </w:r>
    </w:p>
    <w:p>
      <w:r>
        <w:rPr>
          <w:b/>
          <w:u w:val="single"/>
        </w:rPr>
        <w:t>10701</w:t>
      </w:r>
    </w:p>
    <w:p>
      <w:r>
        <w:t>amnesty millions illegal aliens</w:t>
      </w:r>
    </w:p>
    <w:p>
      <w:r>
        <w:rPr>
          <w:b/>
          <w:u w:val="single"/>
        </w:rPr>
        <w:t>10702</w:t>
      </w:r>
    </w:p>
    <w:p>
      <w:r>
        <w:t>#taylorgangor get ur teeth fixed dr. faggot</w:t>
      </w:r>
    </w:p>
    <w:p>
      <w:r>
        <w:rPr>
          <w:b/>
          <w:u w:val="single"/>
        </w:rPr>
        <w:t>10703</w:t>
      </w:r>
    </w:p>
    <w:p>
      <w:r>
        <w:t>@user fake empowerment men people</w:t>
      </w:r>
    </w:p>
    <w:p>
      <w:r>
        <w:rPr>
          <w:b/>
          <w:u w:val="single"/>
        </w:rPr>
        <w:t>10704</w:t>
      </w:r>
    </w:p>
    <w:p>
      <w:r>
        <w:t>guys retarded</w:t>
      </w:r>
    </w:p>
    <w:p>
      <w:r>
        <w:rPr>
          <w:b/>
          <w:u w:val="single"/>
        </w:rPr>
        <w:t>10705</w:t>
      </w:r>
    </w:p>
    <w:p>
      <w:r>
        <w:t>@user @user mean come shithole countries?</w:t>
      </w:r>
    </w:p>
    <w:p>
      <w:r>
        <w:rPr>
          <w:b/>
          <w:u w:val="single"/>
        </w:rPr>
        <w:t>10706</w:t>
      </w:r>
    </w:p>
    <w:p>
      <w:r>
        <w:t>@user im racist. mom good negro friend example. thx! #bslunch</w:t>
      </w:r>
    </w:p>
    <w:p>
      <w:r>
        <w:rPr>
          <w:b/>
          <w:u w:val="single"/>
        </w:rPr>
        <w:t>10707</w:t>
      </w:r>
    </w:p>
    <w:p>
      <w:r>
        <w:t>harlem shake excuse go full retard 30 seconds.</w:t>
      </w:r>
    </w:p>
    <w:p>
      <w:r>
        <w:rPr>
          <w:b/>
          <w:u w:val="single"/>
        </w:rPr>
        <w:t>10708</w:t>
      </w:r>
    </w:p>
    <w:p>
      <w:r>
        <w:t>he's refugee middle eastnor shithole countrynhe cross us border caravannhe's n @url</w:t>
      </w:r>
    </w:p>
    <w:p>
      <w:r>
        <w:rPr>
          <w:b/>
          <w:u w:val="single"/>
        </w:rPr>
        <w:t>10709</w:t>
      </w:r>
    </w:p>
    <w:p>
      <w:r>
        <w:t>confidence ugly mongoloid like really what's wrong</w:t>
      </w:r>
    </w:p>
    <w:p>
      <w:r>
        <w:rPr>
          <w:b/>
          <w:u w:val="single"/>
        </w:rPr>
        <w:t>10710</w:t>
      </w:r>
    </w:p>
    <w:p>
      <w:r>
        <w:t>4nwhen poor little kiddos get sicknwe want hospitals span-and-spic.nthis bond gives new chitsnfor tec @url</w:t>
      </w:r>
    </w:p>
    <w:p>
      <w:r>
        <w:rPr>
          <w:b/>
          <w:u w:val="single"/>
        </w:rPr>
        <w:t>10711</w:t>
      </w:r>
    </w:p>
    <w:p>
      <w:r>
        <w:t>@user @user white areas though reminds trump/shithole countries' stuff</w:t>
      </w:r>
    </w:p>
    <w:p>
      <w:r>
        <w:rPr>
          <w:b/>
          <w:u w:val="single"/>
        </w:rPr>
        <w:t>10712</w:t>
      </w:r>
    </w:p>
    <w:p>
      <w:r>
        <w:t>guess support mongoloid then. could avoided @url</w:t>
      </w:r>
    </w:p>
    <w:p>
      <w:r>
        <w:rPr>
          <w:b/>
          <w:u w:val="single"/>
        </w:rPr>
        <w:t>10713</w:t>
      </w:r>
    </w:p>
    <w:p>
      <w:r>
        <w:t>@user bro call spic already know u wanna</w:t>
      </w:r>
    </w:p>
    <w:p>
      <w:r>
        <w:rPr>
          <w:b/>
          <w:u w:val="single"/>
        </w:rPr>
        <w:t>10714</w:t>
      </w:r>
    </w:p>
    <w:p>
      <w:r>
        <w:t>@user @user @user @user true shithole countries wanna know why?? @url</w:t>
      </w:r>
    </w:p>
    <w:p>
      <w:r>
        <w:rPr>
          <w:b/>
          <w:u w:val="single"/>
        </w:rPr>
        <w:t>10715</w:t>
      </w:r>
    </w:p>
    <w:p>
      <w:r>
        <w:t>svenskeren fucking retarded. level 4 xin chasing level 6 viktor tower. btw level 4 becaus @url</w:t>
      </w:r>
    </w:p>
    <w:p>
      <w:r>
        <w:rPr>
          <w:b/>
          <w:u w:val="single"/>
        </w:rPr>
        <w:t>10716</w:t>
      </w:r>
    </w:p>
    <w:p>
      <w:r>
        <w:t>bring disease</w:t>
      </w:r>
    </w:p>
    <w:p>
      <w:r>
        <w:rPr>
          <w:b/>
          <w:u w:val="single"/>
        </w:rPr>
        <w:t>10717</w:t>
      </w:r>
    </w:p>
    <w:p>
      <w:r>
        <w:t>@user throw water fellow caster lil' faggot. professional.</w:t>
      </w:r>
    </w:p>
    <w:p>
      <w:r>
        <w:rPr>
          <w:b/>
          <w:u w:val="single"/>
        </w:rPr>
        <w:t>10718</w:t>
      </w:r>
    </w:p>
    <w:p>
      <w:r>
        <w:t>seems odd good ol @user would go nears radical leftist 1995 given fact ayers @url</w:t>
      </w:r>
    </w:p>
    <w:p>
      <w:r>
        <w:rPr>
          <w:b/>
          <w:u w:val="single"/>
        </w:rPr>
        <w:t>10719</w:t>
      </w:r>
    </w:p>
    <w:p>
      <w:r>
        <w:t>raise hand think puig twat-waffle.</w:t>
      </w:r>
    </w:p>
    <w:p>
      <w:r>
        <w:rPr>
          <w:b/>
          <w:u w:val="single"/>
        </w:rPr>
        <w:t>10720</w:t>
      </w:r>
    </w:p>
    <w:p>
      <w:r>
        <w:t>@user buncha people shithole countries coming bring economy free healthcare. @url</w:t>
      </w:r>
    </w:p>
    <w:p>
      <w:r>
        <w:rPr>
          <w:b/>
          <w:u w:val="single"/>
        </w:rPr>
        <w:t>10721</w:t>
      </w:r>
    </w:p>
    <w:p>
      <w:r>
        <w:t>lobatan! waec can't reissue another one? country indeed shithole. @url</w:t>
      </w:r>
    </w:p>
    <w:p>
      <w:r>
        <w:rPr>
          <w:b/>
          <w:u w:val="single"/>
        </w:rPr>
        <w:t>10722</w:t>
      </w:r>
    </w:p>
    <w:p>
      <w:r>
        <w:t>killer: jews among leftist forces organizing migrant caravans. trump nationalist enough @url</w:t>
      </w:r>
    </w:p>
    <w:p>
      <w:r>
        <w:rPr>
          <w:b/>
          <w:u w:val="single"/>
        </w:rPr>
        <w:t>10723</w:t>
      </w:r>
    </w:p>
    <w:p>
      <w:r>
        <w:t>go ahead fucking spic try break truck again!!!!</w:t>
      </w:r>
    </w:p>
    <w:p>
      <w:r>
        <w:rPr>
          <w:b/>
          <w:u w:val="single"/>
        </w:rPr>
        <w:t>10724</w:t>
      </w:r>
    </w:p>
    <w:p>
      <w:r>
        <w:t>@user @user what's wrong black u retard</w:t>
      </w:r>
    </w:p>
    <w:p>
      <w:r>
        <w:rPr>
          <w:b/>
          <w:u w:val="single"/>
        </w:rPr>
        <w:t>10725</w:t>
      </w:r>
    </w:p>
    <w:p>
      <w:r>
        <w:t>@user lmao how? ching chong culture?</w:t>
      </w:r>
    </w:p>
    <w:p>
      <w:r>
        <w:rPr>
          <w:b/>
          <w:u w:val="single"/>
        </w:rPr>
        <w:t>10726</w:t>
      </w:r>
    </w:p>
    <w:p>
      <w:r>
        <w:t>@user unreal. tweeted raghead disguise.</w:t>
      </w:r>
    </w:p>
    <w:p>
      <w:r>
        <w:rPr>
          <w:b/>
          <w:u w:val="single"/>
        </w:rPr>
        <w:t>10727</w:t>
      </w:r>
    </w:p>
    <w:p>
      <w:r>
        <w:t>women dj says they're serving dollar retard juice bar: @url</w:t>
      </w:r>
    </w:p>
    <w:p>
      <w:r>
        <w:rPr>
          <w:b/>
          <w:u w:val="single"/>
        </w:rPr>
        <w:t>10728</w:t>
      </w:r>
    </w:p>
    <w:p>
      <w:r>
        <w:t>@user fucking invited twice mongoloid</w:t>
      </w:r>
    </w:p>
    <w:p>
      <w:r>
        <w:rPr>
          <w:b/>
          <w:u w:val="single"/>
        </w:rPr>
        <w:t>10729</w:t>
      </w:r>
    </w:p>
    <w:p>
      <w:r>
        <w:t>@user one chromosome manynmongoloid mongoloidnand determined could seenand wore @url</w:t>
      </w:r>
    </w:p>
    <w:p>
      <w:r>
        <w:rPr>
          <w:b/>
          <w:u w:val="single"/>
        </w:rPr>
        <w:t>10730</w:t>
      </w:r>
    </w:p>
    <w:p>
      <w:r>
        <w:t>spic ass make j balvin concert next week imma upset fuck</w:t>
      </w:r>
    </w:p>
    <w:p>
      <w:r>
        <w:rPr>
          <w:b/>
          <w:u w:val="single"/>
        </w:rPr>
        <w:t>10731</w:t>
      </w:r>
    </w:p>
    <w:p>
      <w:r>
        <w:t>#shithole country: road bumps signage blamed deadly night accident naivasha. say @user @url</w:t>
      </w:r>
    </w:p>
    <w:p>
      <w:r>
        <w:rPr>
          <w:b/>
          <w:u w:val="single"/>
        </w:rPr>
        <w:t>10732</w:t>
      </w:r>
    </w:p>
    <w:p>
      <w:r>
        <w:t>@user jesus thats also awful. nah one read fellaini repping cunt dick. i've love @url</w:t>
      </w:r>
    </w:p>
    <w:p>
      <w:r>
        <w:rPr>
          <w:b/>
          <w:u w:val="single"/>
        </w:rPr>
        <w:t>10733</w:t>
      </w:r>
    </w:p>
    <w:p>
      <w:r>
        <w:t>next yall. gop gonna ching chong ding dong 2024 @url</w:t>
      </w:r>
    </w:p>
    <w:p>
      <w:r>
        <w:rPr>
          <w:b/>
          <w:u w:val="single"/>
        </w:rPr>
        <w:t>10734</w:t>
      </w:r>
    </w:p>
    <w:p>
      <w:r>
        <w:t>@user lmfaoooo bro faggot losers thing minny miracle</w:t>
      </w:r>
    </w:p>
    <w:p>
      <w:r>
        <w:rPr>
          <w:b/>
          <w:u w:val="single"/>
        </w:rPr>
        <w:t>10735</w:t>
      </w:r>
    </w:p>
    <w:p>
      <w:r>
        <w:t>german mayor sets example welcome refugees cj @url</w:t>
      </w:r>
    </w:p>
    <w:p>
      <w:r>
        <w:rPr>
          <w:b/>
          <w:u w:val="single"/>
        </w:rPr>
        <w:t>10736</w:t>
      </w:r>
    </w:p>
    <w:p>
      <w:r>
        <w:t>today asylum six iranian refugees. they're free live lives peace r @url</w:t>
      </w:r>
    </w:p>
    <w:p>
      <w:r>
        <w:rPr>
          <w:b/>
          <w:u w:val="single"/>
        </w:rPr>
        <w:t>10737</w:t>
      </w:r>
    </w:p>
    <w:p>
      <w:r>
        <w:t>@user well fuckin retard guess basic facts would make annoyed</w:t>
      </w:r>
    </w:p>
    <w:p>
      <w:r>
        <w:rPr>
          <w:b/>
          <w:u w:val="single"/>
        </w:rPr>
        <w:t>10738</w:t>
      </w:r>
    </w:p>
    <w:p>
      <w:r>
        <w:t>decency left shithole country richard spencer able stick hand @url</w:t>
      </w:r>
    </w:p>
    <w:p>
      <w:r>
        <w:rPr>
          <w:b/>
          <w:u w:val="single"/>
        </w:rPr>
        <w:t>10739</w:t>
      </w:r>
    </w:p>
    <w:p>
      <w:r>
        <w:t>psst...@user faggot</w:t>
      </w:r>
    </w:p>
    <w:p>
      <w:r>
        <w:rPr>
          <w:b/>
          <w:u w:val="single"/>
        </w:rPr>
        <w:t>10740</w:t>
      </w:r>
    </w:p>
    <w:p>
      <w:r>
        <w:t>lmaooo one kefe says look like cunt i'm gonna lose shit swear hahahahahaha. @url</w:t>
      </w:r>
    </w:p>
    <w:p>
      <w:r>
        <w:rPr>
          <w:b/>
          <w:u w:val="single"/>
        </w:rPr>
        <w:t>10741</w:t>
      </w:r>
    </w:p>
    <w:p>
      <w:r>
        <w:t>wow side girl guy dyke gf &amp;amp;amp; enjoy twitter unforgettable bops ever. happy</w:t>
      </w:r>
    </w:p>
    <w:p>
      <w:r>
        <w:rPr>
          <w:b/>
          <w:u w:val="single"/>
        </w:rPr>
        <w:t>10742</w:t>
      </w:r>
    </w:p>
    <w:p>
      <w:r>
        <w:t>stuck leicester retard train driver got mistaken identity fuck sake wanker</w:t>
      </w:r>
    </w:p>
    <w:p>
      <w:r>
        <w:rPr>
          <w:b/>
          <w:u w:val="single"/>
        </w:rPr>
        <w:t>10743</w:t>
      </w:r>
    </w:p>
    <w:p>
      <w:r>
        <w:t>mate hope wellnntranslation;nncunt idea finish online conversation</w:t>
      </w:r>
    </w:p>
    <w:p>
      <w:r>
        <w:rPr>
          <w:b/>
          <w:u w:val="single"/>
        </w:rPr>
        <w:t>10744</w:t>
      </w:r>
    </w:p>
    <w:p>
      <w:r>
        <w:t>@user @user faggot</w:t>
      </w:r>
    </w:p>
    <w:p>
      <w:r>
        <w:rPr>
          <w:b/>
          <w:u w:val="single"/>
        </w:rPr>
        <w:t>10745</w:t>
      </w:r>
    </w:p>
    <w:p>
      <w:r>
        <w:t>colossal twat. @url</w:t>
      </w:r>
    </w:p>
    <w:p>
      <w:r>
        <w:rPr>
          <w:b/>
          <w:u w:val="single"/>
        </w:rPr>
        <w:t>10746</w:t>
      </w:r>
    </w:p>
    <w:p>
      <w:r>
        <w:t>@user jimmy alone. paisas including 3 siblings shithole countries crossed @url</w:t>
      </w:r>
    </w:p>
    <w:p>
      <w:r>
        <w:rPr>
          <w:b/>
          <w:u w:val="single"/>
        </w:rPr>
        <w:t>10747</w:t>
      </w:r>
    </w:p>
    <w:p>
      <w:r>
        <w:t>@user suck dick lick ass faggot @url</w:t>
      </w:r>
    </w:p>
    <w:p>
      <w:r>
        <w:rPr>
          <w:b/>
          <w:u w:val="single"/>
        </w:rPr>
        <w:t>10748</w:t>
      </w:r>
    </w:p>
    <w:p>
      <w:r>
        <w:t>@user look macrons eurafrica union mediterranean. wants millions more.</w:t>
      </w:r>
    </w:p>
    <w:p>
      <w:r>
        <w:rPr>
          <w:b/>
          <w:u w:val="single"/>
        </w:rPr>
        <w:t>10749</w:t>
      </w:r>
    </w:p>
    <w:p>
      <w:r>
        <w:t>kill cunt!! @url</w:t>
      </w:r>
    </w:p>
    <w:p>
      <w:r>
        <w:rPr>
          <w:b/>
          <w:u w:val="single"/>
        </w:rPr>
        <w:t>10750</w:t>
      </w:r>
    </w:p>
    <w:p>
      <w:r>
        <w:t>@user mongy</w:t>
      </w:r>
    </w:p>
    <w:p>
      <w:r>
        <w:rPr>
          <w:b/>
          <w:u w:val="single"/>
        </w:rPr>
        <w:t>10751</w:t>
      </w:r>
    </w:p>
    <w:p>
      <w:r>
        <w:t>@user @user maggie twitter tonight one would think lesbian feminazi asexual.</w:t>
      </w:r>
    </w:p>
    <w:p>
      <w:r>
        <w:rPr>
          <w:b/>
          <w:u w:val="single"/>
        </w:rPr>
        <w:t>10752</w:t>
      </w:r>
    </w:p>
    <w:p>
      <w:r>
        <w:t>faggot adxmant</w:t>
      </w:r>
    </w:p>
    <w:p>
      <w:r>
        <w:rPr>
          <w:b/>
          <w:u w:val="single"/>
        </w:rPr>
        <w:t>10753</w:t>
      </w:r>
    </w:p>
    <w:p>
      <w:r>
        <w:t>@user @user lmao deleted tweets spic related &amp;amp; beaner related.</w:t>
      </w:r>
    </w:p>
    <w:p>
      <w:r>
        <w:rPr>
          <w:b/>
          <w:u w:val="single"/>
        </w:rPr>
        <w:t>10754</w:t>
      </w:r>
    </w:p>
    <w:p>
      <w:r>
        <w:t>@user youre posting statistics way back 2013 cant see america getting immigrants @url</w:t>
      </w:r>
    </w:p>
    <w:p>
      <w:r>
        <w:rPr>
          <w:b/>
          <w:u w:val="single"/>
        </w:rPr>
        <w:t>10755</w:t>
      </w:r>
    </w:p>
    <w:p>
      <w:r>
        <w:t>@user another mongy twitter account shaun report racist remarks jus @url</w:t>
      </w:r>
    </w:p>
    <w:p>
      <w:r>
        <w:rPr>
          <w:b/>
          <w:u w:val="single"/>
        </w:rPr>
        <w:t>10756</w:t>
      </w:r>
    </w:p>
    <w:p>
      <w:r>
        <w:t>@user sorry hear experience mr punia :( try best keep aircraft spic span @url</w:t>
      </w:r>
    </w:p>
    <w:p>
      <w:r>
        <w:rPr>
          <w:b/>
          <w:u w:val="single"/>
        </w:rPr>
        <w:t>10757</w:t>
      </w:r>
    </w:p>
    <w:p>
      <w:r>
        <w:t>3rd 1. fucking coaches learn snap shot gun??? fucking retard #pokes</w:t>
      </w:r>
    </w:p>
    <w:p>
      <w:r>
        <w:rPr>
          <w:b/>
          <w:u w:val="single"/>
        </w:rPr>
        <w:t>10758</w:t>
      </w:r>
    </w:p>
    <w:p>
      <w:r>
        <w:t>@user immigrants upper echelon. majority come country looking opportunity. @url</w:t>
      </w:r>
    </w:p>
    <w:p>
      <w:r>
        <w:rPr>
          <w:b/>
          <w:u w:val="single"/>
        </w:rPr>
        <w:t>10759</w:t>
      </w:r>
    </w:p>
    <w:p>
      <w:r>
        <w:t>@user crazy people get offended words though. could give zero shits someone called spic @url</w:t>
      </w:r>
    </w:p>
    <w:p>
      <w:r>
        <w:rPr>
          <w:b/>
          <w:u w:val="single"/>
        </w:rPr>
        <w:t>10760</w:t>
      </w:r>
    </w:p>
    <w:p>
      <w:r>
        <w:t>dont forget im negro /</w:t>
      </w:r>
    </w:p>
    <w:p>
      <w:r>
        <w:rPr>
          <w:b/>
          <w:u w:val="single"/>
        </w:rPr>
        <w:t>10761</w:t>
      </w:r>
    </w:p>
    <w:p>
      <w:r>
        <w:t>say bf continue send dick pics heinous cunt</w:t>
      </w:r>
    </w:p>
    <w:p>
      <w:r>
        <w:rPr>
          <w:b/>
          <w:u w:val="single"/>
        </w:rPr>
        <w:t>10762</w:t>
      </w:r>
    </w:p>
    <w:p>
      <w:r>
        <w:t>republican controlled congress voted every gun control bill put forward insufferable cunt. @url</w:t>
      </w:r>
    </w:p>
    <w:p>
      <w:r>
        <w:rPr>
          <w:b/>
          <w:u w:val="single"/>
        </w:rPr>
        <w:t>10763</w:t>
      </w:r>
    </w:p>
    <w:p>
      <w:r>
        <w:t>@user @user f*** would retard block create ultimate account harass you? retard</w:t>
      </w:r>
    </w:p>
    <w:p>
      <w:r>
        <w:rPr>
          <w:b/>
          <w:u w:val="single"/>
        </w:rPr>
        <w:t>10764</w:t>
      </w:r>
    </w:p>
    <w:p>
      <w:r>
        <w:t>@user gonna go steeres mongoloid</w:t>
      </w:r>
    </w:p>
    <w:p>
      <w:r>
        <w:rPr>
          <w:b/>
          <w:u w:val="single"/>
        </w:rPr>
        <w:t>10765</w:t>
      </w:r>
    </w:p>
    <w:p>
      <w:r>
        <w:t>love pharmacists town even tho one total twat. helped cos pharmacist fawkn c @url</w:t>
      </w:r>
    </w:p>
    <w:p>
      <w:r>
        <w:rPr>
          <w:b/>
          <w:u w:val="single"/>
        </w:rPr>
        <w:t>10766</w:t>
      </w:r>
    </w:p>
    <w:p>
      <w:r>
        <w:t>@user mongol @user vowed continue refer prayagraj old name let's continue @url</w:t>
      </w:r>
    </w:p>
    <w:p>
      <w:r>
        <w:rPr>
          <w:b/>
          <w:u w:val="single"/>
        </w:rPr>
        <w:t>10767</w:t>
      </w:r>
    </w:p>
    <w:p>
      <w:r>
        <w:t>@user thanks win fucking mongoloid learn actually read understand rules stupid fucking scumbag</w:t>
      </w:r>
    </w:p>
    <w:p>
      <w:r>
        <w:rPr>
          <w:b/>
          <w:u w:val="single"/>
        </w:rPr>
        <w:t>10768</w:t>
      </w:r>
    </w:p>
    <w:p>
      <w:r>
        <w:t>@user lord wants us make world better place. can't country becomes shithole.</w:t>
      </w:r>
    </w:p>
    <w:p>
      <w:r>
        <w:rPr>
          <w:b/>
          <w:u w:val="single"/>
        </w:rPr>
        <w:t>10769</w:t>
      </w:r>
    </w:p>
    <w:p>
      <w:r>
        <w:t>fact someone called dyke wearing hockey gear @url</w:t>
      </w:r>
    </w:p>
    <w:p>
      <w:r>
        <w:rPr>
          <w:b/>
          <w:u w:val="single"/>
        </w:rPr>
        <w:t>10770</w:t>
      </w:r>
    </w:p>
    <w:p>
      <w:r>
        <w:t>@user u sick spic scum</w:t>
      </w:r>
    </w:p>
    <w:p>
      <w:r>
        <w:rPr>
          <w:b/>
          <w:u w:val="single"/>
        </w:rPr>
        <w:t>10771</w:t>
      </w:r>
    </w:p>
    <w:p>
      <w:r>
        <w:t>what's mongy lads liking picture insta trying talk immediately get lost!!!!!!!</w:t>
      </w:r>
    </w:p>
    <w:p>
      <w:r>
        <w:rPr>
          <w:b/>
          <w:u w:val="single"/>
        </w:rPr>
        <w:t>10772</w:t>
      </w:r>
    </w:p>
    <w:p>
      <w:r>
        <w:t>.@user spic</w:t>
      </w:r>
    </w:p>
    <w:p>
      <w:r>
        <w:rPr>
          <w:b/>
          <w:u w:val="single"/>
        </w:rPr>
        <w:t>10773</w:t>
      </w:r>
    </w:p>
    <w:p>
      <w:r>
        <w:t>everyone busy helping refugees illegal aliens @url</w:t>
      </w:r>
    </w:p>
    <w:p>
      <w:r>
        <w:rPr>
          <w:b/>
          <w:u w:val="single"/>
        </w:rPr>
        <w:t>10774</w:t>
      </w:r>
    </w:p>
    <w:p>
      <w:r>
        <w:t>y'all can't friends harass call spic go ahead flex twitter boo  @url</w:t>
      </w:r>
    </w:p>
    <w:p>
      <w:r>
        <w:rPr>
          <w:b/>
          <w:u w:val="single"/>
        </w:rPr>
        <w:t>10775</w:t>
      </w:r>
    </w:p>
    <w:p>
      <w:r>
        <w:t>@user @user tonys coming fake ass ching chong boy</w:t>
      </w:r>
    </w:p>
    <w:p>
      <w:r>
        <w:rPr>
          <w:b/>
          <w:u w:val="single"/>
        </w:rPr>
        <w:t>10776</w:t>
      </w:r>
    </w:p>
    <w:p>
      <w:r>
        <w:t>@user @user hes fellow spic?</w:t>
      </w:r>
    </w:p>
    <w:p>
      <w:r>
        <w:rPr>
          <w:b/>
          <w:u w:val="single"/>
        </w:rPr>
        <w:t>10777</w:t>
      </w:r>
    </w:p>
    <w:p>
      <w:r>
        <w:t>cunt.  need all. @url</w:t>
      </w:r>
    </w:p>
    <w:p>
      <w:r>
        <w:rPr>
          <w:b/>
          <w:u w:val="single"/>
        </w:rPr>
        <w:t>10778</w:t>
      </w:r>
    </w:p>
    <w:p>
      <w:r>
        <w:t>@user @user oh look another jumped feminazi looking sexism there.</w:t>
      </w:r>
    </w:p>
    <w:p>
      <w:r>
        <w:rPr>
          <w:b/>
          <w:u w:val="single"/>
        </w:rPr>
        <w:t>10779</w:t>
      </w:r>
    </w:p>
    <w:p>
      <w:r>
        <w:t>@user fuck retard</w:t>
      </w:r>
    </w:p>
    <w:p>
      <w:r>
        <w:rPr>
          <w:b/>
          <w:u w:val="single"/>
        </w:rPr>
        <w:t>10780</w:t>
      </w:r>
    </w:p>
    <w:p>
      <w:r>
        <w:t>lmfaoo say lyn luk like dyke</w:t>
      </w:r>
    </w:p>
    <w:p>
      <w:r>
        <w:rPr>
          <w:b/>
          <w:u w:val="single"/>
        </w:rPr>
        <w:t>10781</w:t>
      </w:r>
    </w:p>
    <w:p>
      <w:r>
        <w:t>@user @user i've binned tinder off. fed mongy women matching loosing voices...</w:t>
      </w:r>
    </w:p>
    <w:p>
      <w:r>
        <w:rPr>
          <w:b/>
          <w:u w:val="single"/>
        </w:rPr>
        <w:t>10782</w:t>
      </w:r>
    </w:p>
    <w:p>
      <w:r>
        <w:t>@user yep. got place spic span thought well last naptime ends. nnand right.</w:t>
      </w:r>
    </w:p>
    <w:p>
      <w:r>
        <w:rPr>
          <w:b/>
          <w:u w:val="single"/>
        </w:rPr>
        <w:t>10783</w:t>
      </w:r>
    </w:p>
    <w:p>
      <w:r>
        <w:t>beningging assert dominance ching chong 100 boundaries</w:t>
      </w:r>
    </w:p>
    <w:p>
      <w:r>
        <w:rPr>
          <w:b/>
          <w:u w:val="single"/>
        </w:rPr>
        <w:t>10784</w:t>
      </w:r>
    </w:p>
    <w:p>
      <w:r>
        <w:t>@user look demented retard attracted girl</w:t>
      </w:r>
    </w:p>
    <w:p>
      <w:r>
        <w:rPr>
          <w:b/>
          <w:u w:val="single"/>
        </w:rPr>
        <w:t>10785</w:t>
      </w:r>
    </w:p>
    <w:p>
      <w:r>
        <w:t>@user photo id voter suppression... quite basic standard throughout world... unless usa shithole country?</w:t>
      </w:r>
    </w:p>
    <w:p>
      <w:r>
        <w:rPr>
          <w:b/>
          <w:u w:val="single"/>
        </w:rPr>
        <w:t>10786</w:t>
      </w:r>
    </w:p>
    <w:p>
      <w:r>
        <w:t>@user @user @user plz stop singing vaishanav zana bla bla bla mongol warlord genghis khan @url</w:t>
      </w:r>
    </w:p>
    <w:p>
      <w:r>
        <w:rPr>
          <w:b/>
          <w:u w:val="single"/>
        </w:rPr>
        <w:t>10787</w:t>
      </w:r>
    </w:p>
    <w:p>
      <w:r>
        <w:t>love cute little twat</w:t>
      </w:r>
    </w:p>
    <w:p>
      <w:r>
        <w:rPr>
          <w:b/>
          <w:u w:val="single"/>
        </w:rPr>
        <w:t>10788</w:t>
      </w:r>
    </w:p>
    <w:p>
      <w:r>
        <w:t>retard spooky willy</w:t>
      </w:r>
    </w:p>
    <w:p>
      <w:r>
        <w:rPr>
          <w:b/>
          <w:u w:val="single"/>
        </w:rPr>
        <w:t>10789</w:t>
      </w:r>
    </w:p>
    <w:p>
      <w:r>
        <w:t>good thinking law enforcement spic uc honda accord eat shit say one word mind games fun th @url</w:t>
      </w:r>
    </w:p>
    <w:p>
      <w:r>
        <w:rPr>
          <w:b/>
          <w:u w:val="single"/>
        </w:rPr>
        <w:t>10790</w:t>
      </w:r>
    </w:p>
    <w:p>
      <w:r>
        <w:t>twat left keeps telling stopstop whatdefeating every electionstop cancelling th @url</w:t>
      </w:r>
    </w:p>
    <w:p>
      <w:r>
        <w:rPr>
          <w:b/>
          <w:u w:val="single"/>
        </w:rPr>
        <w:t>10791</w:t>
      </w:r>
    </w:p>
    <w:p>
      <w:r>
        <w:t>troll harder insignificant little cunt!</w:t>
      </w:r>
    </w:p>
    <w:p>
      <w:r>
        <w:rPr>
          <w:b/>
          <w:u w:val="single"/>
        </w:rPr>
        <w:t>10792</w:t>
      </w:r>
    </w:p>
    <w:p>
      <w:r>
        <w:t>forgetting tens billions eu immigrants sent back eastern europe pay nothing.</w:t>
      </w:r>
    </w:p>
    <w:p>
      <w:r>
        <w:rPr>
          <w:b/>
          <w:u w:val="single"/>
        </w:rPr>
        <w:t>10793</w:t>
      </w:r>
    </w:p>
    <w:p>
      <w:r>
        <w:t>mung dumb retard</w:t>
      </w:r>
    </w:p>
    <w:p>
      <w:r>
        <w:rPr>
          <w:b/>
          <w:u w:val="single"/>
        </w:rPr>
        <w:t>10794</w:t>
      </w:r>
    </w:p>
    <w:p>
      <w:r>
        <w:t>@user think youre kind person would hear someone say im *illegal* immigrants. come @url</w:t>
      </w:r>
    </w:p>
    <w:p>
      <w:r>
        <w:rPr>
          <w:b/>
          <w:u w:val="single"/>
        </w:rPr>
        <w:t>10795</w:t>
      </w:r>
    </w:p>
    <w:p>
      <w:r>
        <w:t>cute hate stupid ass dyke life @url</w:t>
      </w:r>
    </w:p>
    <w:p>
      <w:r>
        <w:rPr>
          <w:b/>
          <w:u w:val="single"/>
        </w:rPr>
        <w:t>10796</w:t>
      </w:r>
    </w:p>
    <w:p>
      <w:r>
        <w:t>#ugandan government warned people ( foreign spies ) disguise refugees undermine security c @url</w:t>
      </w:r>
    </w:p>
    <w:p>
      <w:r>
        <w:rPr>
          <w:b/>
          <w:u w:val="single"/>
        </w:rPr>
        <w:t>10797</w:t>
      </w:r>
    </w:p>
    <w:p>
      <w:r>
        <w:t>@user better call mongy retards</w:t>
      </w:r>
    </w:p>
    <w:p>
      <w:r>
        <w:rPr>
          <w:b/>
          <w:u w:val="single"/>
        </w:rPr>
        <w:t>10798</w:t>
      </w:r>
    </w:p>
    <w:p>
      <w:r>
        <w:t>people say immigrants need go back country always fucking easy. peoples ca @url</w:t>
      </w:r>
    </w:p>
    <w:p>
      <w:r>
        <w:rPr>
          <w:b/>
          <w:u w:val="single"/>
        </w:rPr>
        <w:t>10799</w:t>
      </w:r>
    </w:p>
    <w:p>
      <w:r>
        <w:t>@user wear one retard</w:t>
      </w:r>
    </w:p>
    <w:p>
      <w:r>
        <w:rPr>
          <w:b/>
          <w:u w:val="single"/>
        </w:rPr>
        <w:t>10800</w:t>
      </w:r>
    </w:p>
    <w:p>
      <w:r>
        <w:t>high pitched ching chong @url</w:t>
      </w:r>
    </w:p>
    <w:p>
      <w:r>
        <w:rPr>
          <w:b/>
          <w:u w:val="single"/>
        </w:rPr>
        <w:t>10801</w:t>
      </w:r>
    </w:p>
    <w:p>
      <w:r>
        <w:t>lmao youre faggot pussy pluggin girls hella fat cuz cute</w:t>
      </w:r>
    </w:p>
    <w:p>
      <w:r>
        <w:rPr>
          <w:b/>
          <w:u w:val="single"/>
        </w:rPr>
        <w:t>10802</w:t>
      </w:r>
    </w:p>
    <w:p>
      <w:r>
        <w:t>@user @user @user ching chong ling ling</w:t>
      </w:r>
    </w:p>
    <w:p>
      <w:r>
        <w:rPr>
          <w:b/>
          <w:u w:val="single"/>
        </w:rPr>
        <w:t>10803</w:t>
      </w:r>
    </w:p>
    <w:p>
      <w:r>
        <w:t>@user yeah cunt. going far bites. needed</w:t>
      </w:r>
    </w:p>
    <w:p>
      <w:r>
        <w:rPr>
          <w:b/>
          <w:u w:val="single"/>
        </w:rPr>
        <w:t>10804</w:t>
      </w:r>
    </w:p>
    <w:p>
      <w:r>
        <w:t>pinned like french toast? pumpkin spice? lets put pumpkin frech toast togther! pumpkin @url</w:t>
      </w:r>
    </w:p>
    <w:p>
      <w:r>
        <w:rPr>
          <w:b/>
          <w:u w:val="single"/>
        </w:rPr>
        <w:t>10805</w:t>
      </w:r>
    </w:p>
    <w:p>
      <w:r>
        <w:t>@user @user shut yall took ching chong bing bong</w:t>
      </w:r>
    </w:p>
    <w:p>
      <w:r>
        <w:rPr>
          <w:b/>
          <w:u w:val="single"/>
        </w:rPr>
        <w:t>10806</w:t>
      </w:r>
    </w:p>
    <w:p>
      <w:r>
        <w:t>thats big nigger @url</w:t>
      </w:r>
    </w:p>
    <w:p>
      <w:r>
        <w:rPr>
          <w:b/>
          <w:u w:val="single"/>
        </w:rPr>
        <w:t>10807</w:t>
      </w:r>
    </w:p>
    <w:p>
      <w:r>
        <w:t>@user @user @user @user @user loved called faggot every second funny</w:t>
      </w:r>
    </w:p>
    <w:p>
      <w:r>
        <w:rPr>
          <w:b/>
          <w:u w:val="single"/>
        </w:rPr>
        <w:t>10808</w:t>
      </w:r>
    </w:p>
    <w:p>
      <w:r>
        <w:t>wow @user fucking retard @url</w:t>
      </w:r>
    </w:p>
    <w:p>
      <w:r>
        <w:rPr>
          <w:b/>
          <w:u w:val="single"/>
        </w:rPr>
        <w:t>10809</w:t>
      </w:r>
    </w:p>
    <w:p>
      <w:r>
        <w:t>may blackboard @user mongol pencil @user may padpaper @user bondpaper @user  @url</w:t>
      </w:r>
    </w:p>
    <w:p>
      <w:r>
        <w:rPr>
          <w:b/>
          <w:u w:val="single"/>
        </w:rPr>
        <w:t>10810</w:t>
      </w:r>
    </w:p>
    <w:p>
      <w:r>
        <w:t>@user way reason come terms #antiwhite political correctness retards. @url</w:t>
      </w:r>
    </w:p>
    <w:p>
      <w:r>
        <w:rPr>
          <w:b/>
          <w:u w:val="single"/>
        </w:rPr>
        <w:t>10811</w:t>
      </w:r>
    </w:p>
    <w:p>
      <w:r>
        <w:t>julio urias spic</w:t>
      </w:r>
    </w:p>
    <w:p>
      <w:r>
        <w:rPr>
          <w:b/>
          <w:u w:val="single"/>
        </w:rPr>
        <w:t>10812</w:t>
      </w:r>
    </w:p>
    <w:p>
      <w:r>
        <w:t>@user @user retard</w:t>
      </w:r>
    </w:p>
    <w:p>
      <w:r>
        <w:rPr>
          <w:b/>
          <w:u w:val="single"/>
        </w:rPr>
        <w:t>10813</w:t>
      </w:r>
    </w:p>
    <w:p>
      <w:r>
        <w:t>@user @user yeah used call friends gay retarded time. i'm piece shit</w:t>
      </w:r>
    </w:p>
    <w:p>
      <w:r>
        <w:rPr>
          <w:b/>
          <w:u w:val="single"/>
        </w:rPr>
        <w:t>10814</w:t>
      </w:r>
    </w:p>
    <w:p>
      <w:r>
        <w:t>dodgers manager absolute retard</w:t>
      </w:r>
    </w:p>
    <w:p>
      <w:r>
        <w:rPr>
          <w:b/>
          <w:u w:val="single"/>
        </w:rPr>
        <w:t>10815</w:t>
      </w:r>
    </w:p>
    <w:p>
      <w:r>
        <w:t>@user true! theyll go ching chong ching chong like even funny making fun people name la apa la god pls :')</w:t>
      </w:r>
    </w:p>
    <w:p>
      <w:r>
        <w:rPr>
          <w:b/>
          <w:u w:val="single"/>
        </w:rPr>
        <w:t>10816</w:t>
      </w:r>
    </w:p>
    <w:p>
      <w:r>
        <w:t>actually love mongy mackem face @url</w:t>
      </w:r>
    </w:p>
    <w:p>
      <w:r>
        <w:rPr>
          <w:b/>
          <w:u w:val="single"/>
        </w:rPr>
        <w:t>10817</w:t>
      </w:r>
    </w:p>
    <w:p>
      <w:r>
        <w:t>@user @user hard u playing better team &amp;amp; ya manager retard</w:t>
      </w:r>
    </w:p>
    <w:p>
      <w:r>
        <w:rPr>
          <w:b/>
          <w:u w:val="single"/>
        </w:rPr>
        <w:t>10818</w:t>
      </w:r>
    </w:p>
    <w:p>
      <w:r>
        <w:t>fucken hate customers come store 5 mins closing try shit on. fuck cunt wanna go home</w:t>
      </w:r>
    </w:p>
    <w:p>
      <w:r>
        <w:rPr>
          <w:b/>
          <w:u w:val="single"/>
        </w:rPr>
        <w:t>10819</w:t>
      </w:r>
    </w:p>
    <w:p>
      <w:r>
        <w:t>@user stop giving twat attention. obvious clout chasing</w:t>
      </w:r>
    </w:p>
    <w:p>
      <w:r>
        <w:rPr>
          <w:b/>
          <w:u w:val="single"/>
        </w:rPr>
        <w:t>10820</w:t>
      </w:r>
    </w:p>
    <w:p>
      <w:r>
        <w:t>threesome definitely going dyke joins bitches ain't taking nigga</w:t>
      </w:r>
    </w:p>
    <w:p>
      <w:r>
        <w:rPr>
          <w:b/>
          <w:u w:val="single"/>
        </w:rPr>
        <w:t>10821</w:t>
      </w:r>
    </w:p>
    <w:p>
      <w:r>
        <w:t>sometimes find crazy we're tiny spic dust whole universe</w:t>
      </w:r>
    </w:p>
    <w:p>
      <w:r>
        <w:rPr>
          <w:b/>
          <w:u w:val="single"/>
        </w:rPr>
        <w:t>10822</w:t>
      </w:r>
    </w:p>
    <w:p>
      <w:r>
        <w:t>#southafrica</w:t>
      </w:r>
    </w:p>
    <w:p>
      <w:r>
        <w:rPr>
          <w:b/>
          <w:u w:val="single"/>
        </w:rPr>
        <w:t>10823</w:t>
      </w:r>
    </w:p>
    <w:p>
      <w:r>
        <w:t>man: oh stop feminazi</w:t>
      </w:r>
    </w:p>
    <w:p>
      <w:r>
        <w:rPr>
          <w:b/>
          <w:u w:val="single"/>
        </w:rPr>
        <w:t>10824</w:t>
      </w:r>
    </w:p>
    <w:p>
      <w:r>
        <w:t>dave roberts retarded motherfucker hope fire dumb ass. dude still thinks plays @url</w:t>
      </w:r>
    </w:p>
    <w:p>
      <w:r>
        <w:rPr>
          <w:b/>
          <w:u w:val="single"/>
        </w:rPr>
        <w:t>10825</w:t>
      </w:r>
    </w:p>
    <w:p>
      <w:r>
        <w:t>think mourinho'a bit cunt hats meeting boys. thai cave boys meet manches @url</w:t>
      </w:r>
    </w:p>
    <w:p>
      <w:r>
        <w:rPr>
          <w:b/>
          <w:u w:val="single"/>
        </w:rPr>
        <w:t>10826</w:t>
      </w:r>
    </w:p>
    <w:p>
      <w:r>
        <w:t>@user hopefully also illegal aliens going back indigenous country &amp;amp; awai @url</w:t>
      </w:r>
    </w:p>
    <w:p>
      <w:r>
        <w:rPr>
          <w:b/>
          <w:u w:val="single"/>
        </w:rPr>
        <w:t>10827</w:t>
      </w:r>
    </w:p>
    <w:p>
      <w:r>
        <w:t>@user @user imagine basing policy religion. sounds retarded me.</w:t>
      </w:r>
    </w:p>
    <w:p>
      <w:r>
        <w:rPr>
          <w:b/>
          <w:u w:val="single"/>
        </w:rPr>
        <w:t>10828</w:t>
      </w:r>
    </w:p>
    <w:p>
      <w:r>
        <w:t>@user delete account horrible twat</w:t>
      </w:r>
    </w:p>
    <w:p>
      <w:r>
        <w:rPr>
          <w:b/>
          <w:u w:val="single"/>
        </w:rPr>
        <w:t>10829</w:t>
      </w:r>
    </w:p>
    <w:p>
      <w:r>
        <w:t>@user times afraid going full retard</w:t>
      </w:r>
    </w:p>
    <w:p>
      <w:r>
        <w:rPr>
          <w:b/>
          <w:u w:val="single"/>
        </w:rPr>
        <w:t>10830</w:t>
      </w:r>
    </w:p>
    <w:p>
      <w:r>
        <w:t>@user @user cultural refugees even assault</w:t>
      </w:r>
    </w:p>
    <w:p>
      <w:r>
        <w:rPr>
          <w:b/>
          <w:u w:val="single"/>
        </w:rPr>
        <w:t>10831</w:t>
      </w:r>
    </w:p>
    <w:p>
      <w:r>
        <w:t>can't believe said faggot n word everyone like ^____^</w:t>
      </w:r>
    </w:p>
    <w:p>
      <w:r>
        <w:rPr>
          <w:b/>
          <w:u w:val="single"/>
        </w:rPr>
        <w:t>10832</w:t>
      </w:r>
    </w:p>
    <w:p>
      <w:r>
        <w:t>retard</w:t>
      </w:r>
    </w:p>
    <w:p>
      <w:r>
        <w:rPr>
          <w:b/>
          <w:u w:val="single"/>
        </w:rPr>
        <w:t>10833</w:t>
      </w:r>
    </w:p>
    <w:p>
      <w:r>
        <w:t>least he's consistently cunt #trump #pittsburgh #unfittobepresident #unfitforoffice @url</w:t>
      </w:r>
    </w:p>
    <w:p>
      <w:r>
        <w:rPr>
          <w:b/>
          <w:u w:val="single"/>
        </w:rPr>
        <w:t>10834</w:t>
      </w:r>
    </w:p>
    <w:p>
      <w:r>
        <w:t>torba exactly kind autistic retard would make thinly veiled brag tweet many hits webs @url</w:t>
      </w:r>
    </w:p>
    <w:p>
      <w:r>
        <w:rPr>
          <w:b/>
          <w:u w:val="single"/>
        </w:rPr>
        <w:t>10835</w:t>
      </w:r>
    </w:p>
    <w:p>
      <w:r>
        <w:t>@user @user fact freakin ridiculous. kemp mongoloid</w:t>
      </w:r>
    </w:p>
    <w:p>
      <w:r>
        <w:rPr>
          <w:b/>
          <w:u w:val="single"/>
        </w:rPr>
        <w:t>10836</w:t>
      </w:r>
    </w:p>
    <w:p>
      <w:r>
        <w:t>+you're faggot harry.nn-i'm a... what?!nn+harry faggot.nn-i'm what?!nn+a foggot harry.nn-i'm faggo @url</w:t>
      </w:r>
    </w:p>
    <w:p>
      <w:r>
        <w:rPr>
          <w:b/>
          <w:u w:val="single"/>
        </w:rPr>
        <w:t>10837</w:t>
      </w:r>
    </w:p>
    <w:p>
      <w:r>
        <w:t>@user @user @user @user en quoi parler de nombre de migrants devient une statistique ethnique. @url</w:t>
      </w:r>
    </w:p>
    <w:p>
      <w:r>
        <w:rPr>
          <w:b/>
          <w:u w:val="single"/>
        </w:rPr>
        <w:t>10838</w:t>
      </w:r>
    </w:p>
    <w:p>
      <w:r>
        <w:t>well job job activist ally immigrants lgbtq community...</w:t>
      </w:r>
    </w:p>
    <w:p>
      <w:r>
        <w:rPr>
          <w:b/>
          <w:u w:val="single"/>
        </w:rPr>
        <w:t>10839</w:t>
      </w:r>
    </w:p>
    <w:p>
      <w:r>
        <w:t>@user faggot needs get knocked</w:t>
      </w:r>
    </w:p>
    <w:p>
      <w:r>
        <w:rPr>
          <w:b/>
          <w:u w:val="single"/>
        </w:rPr>
        <w:t>10840</w:t>
      </w:r>
    </w:p>
    <w:p>
      <w:r>
        <w:t>calling fat bitch forgotten forgiven. white man calling nigger cant. two different thin @url</w:t>
      </w:r>
    </w:p>
    <w:p>
      <w:r>
        <w:rPr>
          <w:b/>
          <w:u w:val="single"/>
        </w:rPr>
        <w:t>10841</w:t>
      </w:r>
    </w:p>
    <w:p>
      <w:r>
        <w:t>@user slap cunt pls</w:t>
      </w:r>
    </w:p>
    <w:p>
      <w:r>
        <w:rPr>
          <w:b/>
          <w:u w:val="single"/>
        </w:rPr>
        <w:t>10842</w:t>
      </w:r>
    </w:p>
    <w:p>
      <w:r>
        <w:t>kid begged life please kill me. i'll anything. i'm sorry called spic @url</w:t>
      </w:r>
    </w:p>
    <w:p>
      <w:r>
        <w:rPr>
          <w:b/>
          <w:u w:val="single"/>
        </w:rPr>
        <w:t>10843</w:t>
      </w:r>
    </w:p>
    <w:p>
      <w:r>
        <w:t>patronised faggot i'll smoke u like weed</w:t>
      </w:r>
    </w:p>
    <w:p>
      <w:r>
        <w:rPr>
          <w:b/>
          <w:u w:val="single"/>
        </w:rPr>
        <w:t>10844</w:t>
      </w:r>
    </w:p>
    <w:p>
      <w:r>
        <w:t>@user country turning shithole. desperately need political change</w:t>
      </w:r>
    </w:p>
    <w:p>
      <w:r>
        <w:rPr>
          <w:b/>
          <w:u w:val="single"/>
        </w:rPr>
        <w:t>10845</w:t>
      </w:r>
    </w:p>
    <w:p>
      <w:r>
        <w:t>@user big sleepy twat</w:t>
      </w:r>
    </w:p>
    <w:p>
      <w:r>
        <w:rPr>
          <w:b/>
          <w:u w:val="single"/>
        </w:rPr>
        <w:t>10846</w:t>
      </w:r>
    </w:p>
    <w:p>
      <w:r>
        <w:t>want raise taxes take guns let illegal aliens country kill unborn children.</w:t>
      </w:r>
    </w:p>
    <w:p>
      <w:r>
        <w:rPr>
          <w:b/>
          <w:u w:val="single"/>
        </w:rPr>
        <w:t>10847</w:t>
      </w:r>
    </w:p>
    <w:p>
      <w:r>
        <w:t>talkin bout baby gon look like spic</w:t>
      </w:r>
    </w:p>
    <w:p>
      <w:r>
        <w:rPr>
          <w:b/>
          <w:u w:val="single"/>
        </w:rPr>
        <w:t>10848</w:t>
      </w:r>
    </w:p>
    <w:p>
      <w:r>
        <w:t>hope twat ends jail. pal kenwright tried ruin everton... n @url</w:t>
      </w:r>
    </w:p>
    <w:p>
      <w:r>
        <w:rPr>
          <w:b/>
          <w:u w:val="single"/>
        </w:rPr>
        <w:t>10849</w:t>
      </w:r>
    </w:p>
    <w:p>
      <w:r>
        <w:t>@user @user @user cringe still stealing peoples vernacular unoriginal faggot</w:t>
      </w:r>
    </w:p>
    <w:p>
      <w:r>
        <w:rPr>
          <w:b/>
          <w:u w:val="single"/>
        </w:rPr>
        <w:t>10850</w:t>
      </w:r>
    </w:p>
    <w:p>
      <w:r>
        <w:t>cuz walk around like nigga finger trigger nigger want smoke ill aim liver (boom) @url</w:t>
      </w:r>
    </w:p>
    <w:p>
      <w:r>
        <w:rPr>
          <w:b/>
          <w:u w:val="single"/>
        </w:rPr>
        <w:t>10851</w:t>
      </w:r>
    </w:p>
    <w:p>
      <w:r>
        <w:t>he's taking kindly nigger far.</w:t>
      </w:r>
    </w:p>
    <w:p>
      <w:r>
        <w:rPr>
          <w:b/>
          <w:u w:val="single"/>
        </w:rPr>
        <w:t>10852</w:t>
      </w:r>
    </w:p>
    <w:p>
      <w:r>
        <w:t>@user @user ching chong wing kong mofucka!!</w:t>
      </w:r>
    </w:p>
    <w:p>
      <w:r>
        <w:rPr>
          <w:b/>
          <w:u w:val="single"/>
        </w:rPr>
        <w:t>10853</w:t>
      </w:r>
    </w:p>
    <w:p>
      <w:r>
        <w:t>@user @user u say ching chong ping pong first met chinatown?????</w:t>
      </w:r>
    </w:p>
    <w:p>
      <w:r>
        <w:rPr>
          <w:b/>
          <w:u w:val="single"/>
        </w:rPr>
        <w:t>10854</w:t>
      </w:r>
    </w:p>
    <w:p>
      <w:r>
        <w:t>memes team 10 conspiracy galactic faggot</w:t>
      </w:r>
    </w:p>
    <w:p>
      <w:r>
        <w:rPr>
          <w:b/>
          <w:u w:val="single"/>
        </w:rPr>
        <w:t>10855</w:t>
      </w:r>
    </w:p>
    <w:p>
      <w:r>
        <w:t>retard @url</w:t>
      </w:r>
    </w:p>
    <w:p>
      <w:r>
        <w:rPr>
          <w:b/>
          <w:u w:val="single"/>
        </w:rPr>
        <w:t>10856</w:t>
      </w:r>
    </w:p>
    <w:p>
      <w:r>
        <w:t>whey hey boring old trout mis pouting cunt blocked like telling truth @url</w:t>
      </w:r>
    </w:p>
    <w:p>
      <w:r>
        <w:rPr>
          <w:b/>
          <w:u w:val="single"/>
        </w:rPr>
        <w:t>10857</w:t>
      </w:r>
    </w:p>
    <w:p>
      <w:r>
        <w:t>son little faggot. fuck evan. hate changing disgusting diapers.</w:t>
      </w:r>
    </w:p>
    <w:p>
      <w:r>
        <w:rPr>
          <w:b/>
          <w:u w:val="single"/>
        </w:rPr>
        <w:t>10858</w:t>
      </w:r>
    </w:p>
    <w:p>
      <w:r>
        <w:t>finally japanese songs longer typical ching chong sound</w:t>
      </w:r>
    </w:p>
    <w:p>
      <w:r>
        <w:rPr>
          <w:b/>
          <w:u w:val="single"/>
        </w:rPr>
        <w:t>10859</w:t>
      </w:r>
    </w:p>
    <w:p>
      <w:r>
        <w:t>@user omg...i'm feminist... feminazi i'm man comfortable man body</w:t>
      </w:r>
    </w:p>
    <w:p>
      <w:r>
        <w:rPr>
          <w:b/>
          <w:u w:val="single"/>
        </w:rPr>
        <w:t>10860</w:t>
      </w:r>
    </w:p>
    <w:p>
      <w:r>
        <w:t>shithole countries would caravan countries.</w:t>
      </w:r>
    </w:p>
    <w:p>
      <w:r>
        <w:rPr>
          <w:b/>
          <w:u w:val="single"/>
        </w:rPr>
        <w:t>10861</w:t>
      </w:r>
    </w:p>
    <w:p>
      <w:r>
        <w:t>mass murdering mongoloid i've always done pretty well ladies. always comment bedroom ey @url</w:t>
      </w:r>
    </w:p>
    <w:p>
      <w:r>
        <w:rPr>
          <w:b/>
          <w:u w:val="single"/>
        </w:rPr>
        <w:t>10862</w:t>
      </w:r>
    </w:p>
    <w:p>
      <w:r>
        <w:t>@user @user @user @user @user apologize calling raghead.</w:t>
      </w:r>
    </w:p>
    <w:p>
      <w:r>
        <w:rPr>
          <w:b/>
          <w:u w:val="single"/>
        </w:rPr>
        <w:t>10863</w:t>
      </w:r>
    </w:p>
    <w:p>
      <w:r>
        <w:t>pwi black guy laugh white friend right calls nigger.</w:t>
      </w:r>
    </w:p>
    <w:p>
      <w:r>
        <w:rPr>
          <w:b/>
          <w:u w:val="single"/>
        </w:rPr>
        <w:t>10864</w:t>
      </w:r>
    </w:p>
    <w:p>
      <w:r>
        <w:t>happens white person checks calls spic .. like turn to?? @url</w:t>
      </w:r>
    </w:p>
    <w:p>
      <w:r>
        <w:rPr>
          <w:b/>
          <w:u w:val="single"/>
        </w:rPr>
        <w:t>10865</w:t>
      </w:r>
    </w:p>
    <w:p>
      <w:r>
        <w:t>who's retard epic thought monsters good idea</w:t>
      </w:r>
    </w:p>
    <w:p>
      <w:r>
        <w:rPr>
          <w:b/>
          <w:u w:val="single"/>
        </w:rPr>
        <w:t>10866</w:t>
      </w:r>
    </w:p>
    <w:p>
      <w:r>
        <w:t>stream men asked opinion cunt @url</w:t>
      </w:r>
    </w:p>
    <w:p>
      <w:r>
        <w:rPr>
          <w:b/>
          <w:u w:val="single"/>
        </w:rPr>
        <w:t>10867</w:t>
      </w:r>
    </w:p>
    <w:p>
      <w:r>
        <w:t>@user get gmod cunt</w:t>
      </w:r>
    </w:p>
    <w:p>
      <w:r>
        <w:rPr>
          <w:b/>
          <w:u w:val="single"/>
        </w:rPr>
        <w:t>10868</w:t>
      </w:r>
    </w:p>
    <w:p>
      <w:r>
        <w:t>inserjit..... aka uber driver.... ur fat cunt suck clit</w:t>
      </w:r>
    </w:p>
    <w:p>
      <w:r>
        <w:rPr>
          <w:b/>
          <w:u w:val="single"/>
        </w:rPr>
        <w:t>10869</w:t>
      </w:r>
    </w:p>
    <w:p>
      <w:r>
        <w:t>@user back 70's taught correct term retarded bad word mongoloid. changed.</w:t>
      </w:r>
    </w:p>
    <w:p>
      <w:r>
        <w:rPr>
          <w:b/>
          <w:u w:val="single"/>
        </w:rPr>
        <w:t>10870</w:t>
      </w:r>
    </w:p>
    <w:p>
      <w:r>
        <w:t>@user @user america anymore. we're third world shithole country run tyrants. see fast happened?</w:t>
      </w:r>
    </w:p>
    <w:p>
      <w:r>
        <w:rPr>
          <w:b/>
          <w:u w:val="single"/>
        </w:rPr>
        <w:t>10871</w:t>
      </w:r>
    </w:p>
    <w:p>
      <w:r>
        <w:t>leitung literal fucking retard people follow either hate every popular thing follow h @url</w:t>
      </w:r>
    </w:p>
    <w:p>
      <w:r>
        <w:rPr>
          <w:b/>
          <w:u w:val="single"/>
        </w:rPr>
        <w:t>10872</w:t>
      </w:r>
    </w:p>
    <w:p>
      <w:r>
        <w:t>picture called faggot said homo @url</w:t>
      </w:r>
    </w:p>
    <w:p>
      <w:r>
        <w:rPr>
          <w:b/>
          <w:u w:val="single"/>
        </w:rPr>
        <w:t>10873</w:t>
      </w:r>
    </w:p>
    <w:p>
      <w:r>
        <w:t>@user illegal aliens voting.. (dems)loose power</w:t>
      </w:r>
    </w:p>
    <w:p>
      <w:r>
        <w:rPr>
          <w:b/>
          <w:u w:val="single"/>
        </w:rPr>
        <w:t>10874</w:t>
      </w:r>
    </w:p>
    <w:p>
      <w:r>
        <w:t>he's twat. @url</w:t>
      </w:r>
    </w:p>
    <w:p>
      <w:r>
        <w:rPr>
          <w:b/>
          <w:u w:val="single"/>
        </w:rPr>
        <w:t>10875</w:t>
      </w:r>
    </w:p>
    <w:p>
      <w:r>
        <w:t>@user @user @user since chinaman white? smoking?</w:t>
      </w:r>
    </w:p>
    <w:p>
      <w:r>
        <w:rPr>
          <w:b/>
          <w:u w:val="single"/>
        </w:rPr>
        <w:t>10876</w:t>
      </w:r>
    </w:p>
    <w:p>
      <w:r>
        <w:t>general guy committed act hurt cause help it. total futility retard rage @url</w:t>
      </w:r>
    </w:p>
    <w:p>
      <w:r>
        <w:rPr>
          <w:b/>
          <w:u w:val="single"/>
        </w:rPr>
        <w:t>10877</w:t>
      </w:r>
    </w:p>
    <w:p>
      <w:r>
        <w:t>@user sick cunt</w:t>
      </w:r>
    </w:p>
    <w:p>
      <w:r>
        <w:rPr>
          <w:b/>
          <w:u w:val="single"/>
        </w:rPr>
        <w:t>10878</w:t>
      </w:r>
    </w:p>
    <w:p>
      <w:r>
        <w:t>worry shithole country quesadilla. @url</w:t>
      </w:r>
    </w:p>
    <w:p>
      <w:r>
        <w:rPr>
          <w:b/>
          <w:u w:val="single"/>
        </w:rPr>
        <w:t>10879</w:t>
      </w:r>
    </w:p>
    <w:p>
      <w:r>
        <w:t>@user @user @user countries civilised others lolhave seen shithole @url</w:t>
      </w:r>
    </w:p>
    <w:p>
      <w:r>
        <w:rPr>
          <w:b/>
          <w:u w:val="single"/>
        </w:rPr>
        <w:t>10880</w:t>
      </w:r>
    </w:p>
    <w:p>
      <w:r>
        <w:t>@user definition shithole country</w:t>
      </w:r>
    </w:p>
    <w:p>
      <w:r>
        <w:rPr>
          <w:b/>
          <w:u w:val="single"/>
        </w:rPr>
        <w:t>10881</w:t>
      </w:r>
    </w:p>
    <w:p>
      <w:r>
        <w:t>@user hey hey hey. watch it. got spic kids. . nn(no offense @user @user dads racist bastard).</w:t>
      </w:r>
    </w:p>
    <w:p>
      <w:r>
        <w:rPr>
          <w:b/>
          <w:u w:val="single"/>
        </w:rPr>
        <w:t>10882</w:t>
      </w:r>
    </w:p>
    <w:p>
      <w:r>
        <w:t>time moving slow. i'm already impatient person naturally..this retarded</w:t>
      </w:r>
    </w:p>
    <w:p>
      <w:r>
        <w:rPr>
          <w:b/>
          <w:u w:val="single"/>
        </w:rPr>
        <w:t>10883</w:t>
      </w:r>
    </w:p>
    <w:p>
      <w:r>
        <w:t>@user @user @user @user gee noreen twat it.</w:t>
      </w:r>
    </w:p>
    <w:p>
      <w:r>
        <w:rPr>
          <w:b/>
          <w:u w:val="single"/>
        </w:rPr>
        <w:t>10884</w:t>
      </w:r>
    </w:p>
    <w:p>
      <w:r>
        <w:t>patiently waiting day mayo head balls call spick wetback.</w:t>
      </w:r>
    </w:p>
    <w:p>
      <w:r>
        <w:rPr>
          <w:b/>
          <w:u w:val="single"/>
        </w:rPr>
        <w:t>10885</w:t>
      </w:r>
    </w:p>
    <w:p>
      <w:r>
        <w:t>wealthy would-be immigrants told lie assets intentions  even identity | cbc news @url</w:t>
      </w:r>
    </w:p>
    <w:p>
      <w:r>
        <w:rPr>
          <w:b/>
          <w:u w:val="single"/>
        </w:rPr>
        <w:t>10886</w:t>
      </w:r>
    </w:p>
    <w:p>
      <w:r>
        <w:t>time de ficar mongol @url</w:t>
      </w:r>
    </w:p>
    <w:p>
      <w:r>
        <w:rPr>
          <w:b/>
          <w:u w:val="single"/>
        </w:rPr>
        <w:t>10887</w:t>
      </w:r>
    </w:p>
    <w:p>
      <w:r>
        <w:t>@user @user fuck stupid retard</w:t>
      </w:r>
    </w:p>
    <w:p>
      <w:r>
        <w:rPr>
          <w:b/>
          <w:u w:val="single"/>
        </w:rPr>
        <w:t>10888</w:t>
      </w:r>
    </w:p>
    <w:p>
      <w:r>
        <w:t>escaped hans got kidnapped mongol n#ohno</w:t>
      </w:r>
    </w:p>
    <w:p>
      <w:r>
        <w:rPr>
          <w:b/>
          <w:u w:val="single"/>
        </w:rPr>
        <w:t>10889</w:t>
      </w:r>
    </w:p>
    <w:p>
      <w:r>
        <w:t>zarco twat</w:t>
      </w:r>
    </w:p>
    <w:p>
      <w:r>
        <w:rPr>
          <w:b/>
          <w:u w:val="single"/>
        </w:rPr>
        <w:t>10890</w:t>
      </w:r>
    </w:p>
    <w:p>
      <w:r>
        <w:t>@user dude retarded</w:t>
      </w:r>
    </w:p>
    <w:p>
      <w:r>
        <w:rPr>
          <w:b/>
          <w:u w:val="single"/>
        </w:rPr>
        <w:t>10891</w:t>
      </w:r>
    </w:p>
    <w:p>
      <w:r>
        <w:t>donald trump wants wall across north africa keep refugees europe @url</w:t>
      </w:r>
    </w:p>
    <w:p>
      <w:r>
        <w:rPr>
          <w:b/>
          <w:u w:val="single"/>
        </w:rPr>
        <w:t>10892</w:t>
      </w:r>
    </w:p>
    <w:p>
      <w:r>
        <w:t>@user @user saying nigger fine said 2017 right? lmao</w:t>
      </w:r>
    </w:p>
    <w:p>
      <w:r>
        <w:rPr>
          <w:b/>
          <w:u w:val="single"/>
        </w:rPr>
        <w:t>10893</w:t>
      </w:r>
    </w:p>
    <w:p>
      <w:r>
        <w:t>follow back retard @user</w:t>
      </w:r>
    </w:p>
    <w:p>
      <w:r>
        <w:rPr>
          <w:b/>
          <w:u w:val="single"/>
        </w:rPr>
        <w:t>10894</w:t>
      </w:r>
    </w:p>
    <w:p>
      <w:r>
        <w:t>guess folks 3rd world (dare shithole) countries luck huh? @url</w:t>
      </w:r>
    </w:p>
    <w:p>
      <w:r>
        <w:rPr>
          <w:b/>
          <w:u w:val="single"/>
        </w:rPr>
        <w:t>10895</w:t>
      </w:r>
    </w:p>
    <w:p>
      <w:r>
        <w:t>chinamen's version bigfoot exiled albino mongoloid club feet big hairy thumbs roams th @url</w:t>
      </w:r>
    </w:p>
    <w:p>
      <w:r>
        <w:rPr>
          <w:b/>
          <w:u w:val="single"/>
        </w:rPr>
        <w:t>10896</w:t>
      </w:r>
    </w:p>
    <w:p>
      <w:r>
        <w:t>@user @user @user detect retard @url</w:t>
      </w:r>
    </w:p>
    <w:p>
      <w:r>
        <w:rPr>
          <w:b/>
          <w:u w:val="single"/>
        </w:rPr>
        <w:t>10897</w:t>
      </w:r>
    </w:p>
    <w:p>
      <w:r>
        <w:t>@user retard</w:t>
      </w:r>
    </w:p>
    <w:p>
      <w:r>
        <w:rPr>
          <w:b/>
          <w:u w:val="single"/>
        </w:rPr>
        <w:t>10898</w:t>
      </w:r>
    </w:p>
    <w:p>
      <w:r>
        <w:t>@user @user bout responsibility provide every citizen every shithole country. fix @url</w:t>
      </w:r>
    </w:p>
    <w:p>
      <w:r>
        <w:rPr>
          <w:b/>
          <w:u w:val="single"/>
        </w:rPr>
        <w:t>10899</w:t>
      </w:r>
    </w:p>
    <w:p>
      <w:r>
        <w:t>@user @user @user @user libtarded faggot</w:t>
      </w:r>
    </w:p>
    <w:p>
      <w:r>
        <w:rPr>
          <w:b/>
          <w:u w:val="single"/>
        </w:rPr>
        <w:t>10900</w:t>
      </w:r>
    </w:p>
    <w:p>
      <w:r>
        <w:t>cousins looks 18 hes mid 30s security asked whats secret negro say sm @url</w:t>
      </w:r>
    </w:p>
    <w:p>
      <w:r>
        <w:rPr>
          <w:b/>
          <w:u w:val="single"/>
        </w:rPr>
        <w:t>10901</w:t>
      </w:r>
    </w:p>
    <w:p>
      <w:r>
        <w:t>can't real tweet especially faggot. way jose. @url</w:t>
      </w:r>
    </w:p>
    <w:p>
      <w:r>
        <w:rPr>
          <w:b/>
          <w:u w:val="single"/>
        </w:rPr>
        <w:t>10902</w:t>
      </w:r>
    </w:p>
    <w:p>
      <w:r>
        <w:t>christians retarded @url</w:t>
      </w:r>
    </w:p>
    <w:p>
      <w:r>
        <w:rPr>
          <w:b/>
          <w:u w:val="single"/>
        </w:rPr>
        <w:t>10903</w:t>
      </w:r>
    </w:p>
    <w:p>
      <w:r>
        <w:t>@user i'd probably vote really like vp i'm pc shit like cunt pills? gunny sacks? cool bro.</w:t>
      </w:r>
    </w:p>
    <w:p>
      <w:r>
        <w:rPr>
          <w:b/>
          <w:u w:val="single"/>
        </w:rPr>
        <w:t>10904</w:t>
      </w:r>
    </w:p>
    <w:p>
      <w:r>
        <w:t>also dog retarded @url</w:t>
      </w:r>
    </w:p>
    <w:p>
      <w:r>
        <w:rPr>
          <w:b/>
          <w:u w:val="single"/>
        </w:rPr>
        <w:t>10905</w:t>
      </w:r>
    </w:p>
    <w:p>
      <w:r>
        <w:t>@user @user @user @user say retard i?</w:t>
      </w:r>
    </w:p>
    <w:p>
      <w:r>
        <w:rPr>
          <w:b/>
          <w:u w:val="single"/>
        </w:rPr>
        <w:t>10906</w:t>
      </w:r>
    </w:p>
    <w:p>
      <w:r>
        <w:t>still crush you.... _ dm faggot i'm lonely @url</w:t>
      </w:r>
    </w:p>
    <w:p>
      <w:r>
        <w:rPr>
          <w:b/>
          <w:u w:val="single"/>
        </w:rPr>
        <w:t>10907</w:t>
      </w:r>
    </w:p>
    <w:p>
      <w:r>
        <w:t>@user advocate families separated forever criminal illegal aliens fit narrative</w:t>
      </w:r>
    </w:p>
    <w:p>
      <w:r>
        <w:rPr>
          <w:b/>
          <w:u w:val="single"/>
        </w:rPr>
        <w:t>10908</w:t>
      </w:r>
    </w:p>
    <w:p>
      <w:r>
        <w:t>@user oh no! leftist feminazi threatens vote republican! spitballing i'm pre @url</w:t>
      </w:r>
    </w:p>
    <w:p>
      <w:r>
        <w:rPr>
          <w:b/>
          <w:u w:val="single"/>
        </w:rPr>
        <w:t>10909</w:t>
      </w:r>
    </w:p>
    <w:p>
      <w:r>
        <w:t>people still using ching chong insult asians lmfao y'all look stupid</w:t>
      </w:r>
    </w:p>
    <w:p>
      <w:r>
        <w:rPr>
          <w:b/>
          <w:u w:val="single"/>
        </w:rPr>
        <w:t>10910</w:t>
      </w:r>
    </w:p>
    <w:p>
      <w:r>
        <w:t>#feminazi</w:t>
      </w:r>
    </w:p>
    <w:p>
      <w:r>
        <w:rPr>
          <w:b/>
          <w:u w:val="single"/>
        </w:rPr>
        <w:t>10911</w:t>
      </w:r>
    </w:p>
    <w:p>
      <w:r>
        <w:t>@user nyou must always think country way swedish shithole.</w:t>
      </w:r>
    </w:p>
    <w:p>
      <w:r>
        <w:rPr>
          <w:b/>
          <w:u w:val="single"/>
        </w:rPr>
        <w:t>10912</w:t>
      </w:r>
    </w:p>
    <w:p>
      <w:r>
        <w:t>soon racist called spic hit bleeding eye.. love song @url</w:t>
      </w:r>
    </w:p>
    <w:p>
      <w:r>
        <w:rPr>
          <w:b/>
          <w:u w:val="single"/>
        </w:rPr>
        <w:t>10913</w:t>
      </w:r>
    </w:p>
    <w:p>
      <w:r>
        <w:t>goblin slayer fucking retarded</w:t>
      </w:r>
    </w:p>
    <w:p>
      <w:r>
        <w:rPr>
          <w:b/>
          <w:u w:val="single"/>
        </w:rPr>
        <w:t>10914</w:t>
      </w:r>
    </w:p>
    <w:p>
      <w:r>
        <w:t>@user good going fucking retarded bots plane take plane! love costing briti @url</w:t>
      </w:r>
    </w:p>
    <w:p>
      <w:r>
        <w:rPr>
          <w:b/>
          <w:u w:val="single"/>
        </w:rPr>
        <w:t>10915</w:t>
      </w:r>
    </w:p>
    <w:p>
      <w:r>
        <w:t>@user shit retard aint got clue hes</w:t>
      </w:r>
    </w:p>
    <w:p>
      <w:r>
        <w:rPr>
          <w:b/>
          <w:u w:val="single"/>
        </w:rPr>
        <w:t>10916</w:t>
      </w:r>
    </w:p>
    <w:p>
      <w:r>
        <w:t>i'm proud member retard gang</w:t>
      </w:r>
    </w:p>
    <w:p>
      <w:r>
        <w:rPr>
          <w:b/>
          <w:u w:val="single"/>
        </w:rPr>
        <w:t>10917</w:t>
      </w:r>
    </w:p>
    <w:p>
      <w:r>
        <w:t>free shit? explain. @user wait said happily let racist white people call wetback spic. @url</w:t>
      </w:r>
    </w:p>
    <w:p>
      <w:r>
        <w:rPr>
          <w:b/>
          <w:u w:val="single"/>
        </w:rPr>
        <w:t>10918</w:t>
      </w:r>
    </w:p>
    <w:p>
      <w:r>
        <w:t>@user yeah faggot!</w:t>
      </w:r>
    </w:p>
    <w:p>
      <w:r>
        <w:rPr>
          <w:b/>
          <w:u w:val="single"/>
        </w:rPr>
        <w:t>10919</w:t>
      </w:r>
    </w:p>
    <w:p>
      <w:r>
        <w:t>lanie posted im single im dyke god good get ready shitposts hey lanie hope u still notifs ily</w:t>
      </w:r>
    </w:p>
    <w:p>
      <w:r>
        <w:rPr>
          <w:b/>
          <w:u w:val="single"/>
        </w:rPr>
        <w:t>10920</w:t>
      </w:r>
    </w:p>
    <w:p>
      <w:r>
        <w:t>@user u dont negro</w:t>
      </w:r>
    </w:p>
    <w:p>
      <w:r>
        <w:rPr>
          <w:b/>
          <w:u w:val="single"/>
        </w:rPr>
        <w:t>10921</w:t>
      </w:r>
    </w:p>
    <w:p>
      <w:r>
        <w:t>coffee &amp;amp; donuts 420 someone got high time thought revolutionary thing - nigger please. @url</w:t>
      </w:r>
    </w:p>
    <w:p>
      <w:r>
        <w:rPr>
          <w:b/>
          <w:u w:val="single"/>
        </w:rPr>
        <w:t>10922</w:t>
      </w:r>
    </w:p>
    <w:p>
      <w:r>
        <w:t>@user @user @user @user democrat strongholds essentially shithole countries own.</w:t>
      </w:r>
    </w:p>
    <w:p>
      <w:r>
        <w:rPr>
          <w:b/>
          <w:u w:val="single"/>
        </w:rPr>
        <w:t>10923</w:t>
      </w:r>
    </w:p>
    <w:p>
      <w:r>
        <w:t>nigger @user ...happy birthday man hope enjoy day . . one greatest thabo . .a @url</w:t>
      </w:r>
    </w:p>
    <w:p>
      <w:r>
        <w:rPr>
          <w:b/>
          <w:u w:val="single"/>
        </w:rPr>
        <w:t>10924</w:t>
      </w:r>
    </w:p>
    <w:p>
      <w:r>
        <w:t>@user @user word dude two retarder cousins...better mongoloid</w:t>
      </w:r>
    </w:p>
    <w:p>
      <w:r>
        <w:rPr>
          <w:b/>
          <w:u w:val="single"/>
        </w:rPr>
        <w:t>10925</w:t>
      </w:r>
    </w:p>
    <w:p>
      <w:r>
        <w:t>@user be. because: i'm faggot. like dick. hard?nyou dancing around sa @url</w:t>
      </w:r>
    </w:p>
    <w:p>
      <w:r>
        <w:rPr>
          <w:b/>
          <w:u w:val="single"/>
        </w:rPr>
        <w:t>10926</w:t>
      </w:r>
    </w:p>
    <w:p>
      <w:r>
        <w:t>@user @user must faggot</w:t>
      </w:r>
    </w:p>
    <w:p>
      <w:r>
        <w:rPr>
          <w:b/>
          <w:u w:val="single"/>
        </w:rPr>
        <w:t>10927</w:t>
      </w:r>
    </w:p>
    <w:p>
      <w:r>
        <w:t>@user @user dirtiest chinaman criminal lee hsien loong inciting racial hatred malaysian @url</w:t>
      </w:r>
    </w:p>
    <w:p>
      <w:r>
        <w:rPr>
          <w:b/>
          <w:u w:val="single"/>
        </w:rPr>
        <w:t>10928</w:t>
      </w:r>
    </w:p>
    <w:p>
      <w:r>
        <w:t>nice! 17294793399273737373838282018393782 guys! iam top notch retard.</w:t>
      </w:r>
    </w:p>
    <w:p>
      <w:r>
        <w:rPr>
          <w:b/>
          <w:u w:val="single"/>
        </w:rPr>
        <w:t>10929</w:t>
      </w:r>
    </w:p>
    <w:p>
      <w:r>
        <w:t>get gc negro @user</w:t>
      </w:r>
    </w:p>
    <w:p>
      <w:r>
        <w:rPr>
          <w:b/>
          <w:u w:val="single"/>
        </w:rPr>
        <w:t>10930</w:t>
      </w:r>
    </w:p>
    <w:p>
      <w:r>
        <w:t>old outdated say retarded gop mentality paranoid ideas brainwashed citizens americans visce @url</w:t>
      </w:r>
    </w:p>
    <w:p>
      <w:r>
        <w:rPr>
          <w:b/>
          <w:u w:val="single"/>
        </w:rPr>
        <w:t>10931</w:t>
      </w:r>
    </w:p>
    <w:p>
      <w:r>
        <w:t>@user @user hes hun good computers. ignore twat</w:t>
      </w:r>
    </w:p>
    <w:p>
      <w:r>
        <w:rPr>
          <w:b/>
          <w:u w:val="single"/>
        </w:rPr>
        <w:t>10932</w:t>
      </w:r>
    </w:p>
    <w:p>
      <w:r>
        <w:t>200 years tradition welcoming immigrants around world given us tremendous advantage</w:t>
      </w:r>
    </w:p>
    <w:p>
      <w:r>
        <w:rPr>
          <w:b/>
          <w:u w:val="single"/>
        </w:rPr>
        <w:t>10933</w:t>
      </w:r>
    </w:p>
    <w:p>
      <w:r>
        <w:t>@user @user @user fucking retard npc. 97/3? poll showed odds calculation @url</w:t>
      </w:r>
    </w:p>
    <w:p>
      <w:r>
        <w:rPr>
          <w:b/>
          <w:u w:val="single"/>
        </w:rPr>
        <w:t>10934</w:t>
      </w:r>
    </w:p>
    <w:p>
      <w:r>
        <w:t>mourinho self-centred twat</w:t>
      </w:r>
    </w:p>
    <w:p>
      <w:r>
        <w:rPr>
          <w:b/>
          <w:u w:val="single"/>
        </w:rPr>
        <w:t>10935</w:t>
      </w:r>
    </w:p>
    <w:p>
      <w:r>
        <w:t>relatively respected &amp;amp; trusted country turned total shithole need larger populate @url</w:t>
      </w:r>
    </w:p>
    <w:p>
      <w:r>
        <w:rPr>
          <w:b/>
          <w:u w:val="single"/>
        </w:rPr>
        <w:t>10936</w:t>
      </w:r>
    </w:p>
    <w:p>
      <w:r>
        <w:t>@user @user happy bday mongoloid</w:t>
      </w:r>
    </w:p>
    <w:p>
      <w:r>
        <w:rPr>
          <w:b/>
          <w:u w:val="single"/>
        </w:rPr>
        <w:t>10937</w:t>
      </w:r>
    </w:p>
    <w:p>
      <w:r>
        <w:t>can't wait boo theme tune later lads big european nights about! mongy fuck</w:t>
      </w:r>
    </w:p>
    <w:p>
      <w:r>
        <w:rPr>
          <w:b/>
          <w:u w:val="single"/>
        </w:rPr>
        <w:t>10938</w:t>
      </w:r>
    </w:p>
    <w:p>
      <w:r>
        <w:t>@user @user @user outlined mongoloid though.</w:t>
      </w:r>
    </w:p>
    <w:p>
      <w:r>
        <w:rPr>
          <w:b/>
          <w:u w:val="single"/>
        </w:rPr>
        <w:t>10939</w:t>
      </w:r>
    </w:p>
    <w:p>
      <w:r>
        <w:t>@user @user @user people want stay shithole countries live in.. @url</w:t>
      </w:r>
    </w:p>
    <w:p>
      <w:r>
        <w:rPr>
          <w:b/>
          <w:u w:val="single"/>
        </w:rPr>
        <w:t>10940</w:t>
      </w:r>
    </w:p>
    <w:p>
      <w:r>
        <w:t>@user @user and... nigger</w:t>
      </w:r>
    </w:p>
    <w:p>
      <w:r>
        <w:rPr>
          <w:b/>
          <w:u w:val="single"/>
        </w:rPr>
        <w:t>10941</w:t>
      </w:r>
    </w:p>
    <w:p>
      <w:r>
        <w:t>@user true. christians may retarded cousins still family nevertheless.</w:t>
      </w:r>
    </w:p>
    <w:p>
      <w:r>
        <w:rPr>
          <w:b/>
          <w:u w:val="single"/>
        </w:rPr>
        <w:t>10942</w:t>
      </w:r>
    </w:p>
    <w:p>
      <w:r>
        <w:t>@user wrong game retard</w:t>
      </w:r>
    </w:p>
    <w:p>
      <w:r>
        <w:rPr>
          <w:b/>
          <w:u w:val="single"/>
        </w:rPr>
        <w:t>10943</w:t>
      </w:r>
    </w:p>
    <w:p>
      <w:r>
        <w:t>@user retweet buzzfeed news pretend retard. mean hey good bit(my bit @url</w:t>
      </w:r>
    </w:p>
    <w:p>
      <w:r>
        <w:rPr>
          <w:b/>
          <w:u w:val="single"/>
        </w:rPr>
        <w:t>10944</w:t>
      </w:r>
    </w:p>
    <w:p>
      <w:r>
        <w:t>absolute fucking cunt. i'll stab fucking eyes horrible bastard. @url</w:t>
      </w:r>
    </w:p>
    <w:p>
      <w:r>
        <w:rPr>
          <w:b/>
          <w:u w:val="single"/>
        </w:rPr>
        <w:t>10945</w:t>
      </w:r>
    </w:p>
    <w:p>
      <w:r>
        <w:t>bitch cunt ever date someone talks like that.</w:t>
      </w:r>
    </w:p>
    <w:p>
      <w:r>
        <w:rPr>
          <w:b/>
          <w:u w:val="single"/>
        </w:rPr>
        <w:t>10946</w:t>
      </w:r>
    </w:p>
    <w:p>
      <w:r>
        <w:t>lexi u must drugs ur behaving like faggot @url</w:t>
      </w:r>
    </w:p>
    <w:p>
      <w:r>
        <w:rPr>
          <w:b/>
          <w:u w:val="single"/>
        </w:rPr>
        <w:t>10947</w:t>
      </w:r>
    </w:p>
    <w:p>
      <w:r>
        <w:t>fuckin gimme scouse fucks todaywagner licks flopps assnatzi bunch wankers !i want mongy @url</w:t>
      </w:r>
    </w:p>
    <w:p>
      <w:r>
        <w:rPr>
          <w:b/>
          <w:u w:val="single"/>
        </w:rPr>
        <w:t>10948</w:t>
      </w:r>
    </w:p>
    <w:p>
      <w:r>
        <w:t>@user met spent time gotten know heard journeys many immigrants seeking saf @url</w:t>
      </w:r>
    </w:p>
    <w:p>
      <w:r>
        <w:rPr>
          <w:b/>
          <w:u w:val="single"/>
        </w:rPr>
        <w:t>10949</w:t>
      </w:r>
    </w:p>
    <w:p>
      <w:r>
        <w:t>@user fucking cheating cunt. ball hand? lying dirty bastard</w:t>
      </w:r>
    </w:p>
    <w:p>
      <w:r>
        <w:rPr>
          <w:b/>
          <w:u w:val="single"/>
        </w:rPr>
        <w:t>10950</w:t>
      </w:r>
    </w:p>
    <w:p>
      <w:r>
        <w:t>@user @user spic</w:t>
      </w:r>
    </w:p>
    <w:p>
      <w:r>
        <w:rPr>
          <w:b/>
          <w:u w:val="single"/>
        </w:rPr>
        <w:t>10951</w:t>
      </w:r>
    </w:p>
    <w:p>
      <w:r>
        <w:t>mohammed bappare stop disgracing dabbling field u idea. north remain retard @url</w:t>
      </w:r>
    </w:p>
    <w:p>
      <w:r>
        <w:rPr>
          <w:b/>
          <w:u w:val="single"/>
        </w:rPr>
        <w:t>10952</w:t>
      </w:r>
    </w:p>
    <w:p>
      <w:r>
        <w:t>@user that'd good one went school mongy</w:t>
      </w:r>
    </w:p>
    <w:p>
      <w:r>
        <w:rPr>
          <w:b/>
          <w:u w:val="single"/>
        </w:rPr>
        <w:t>10953</w:t>
      </w:r>
    </w:p>
    <w:p>
      <w:r>
        <w:t>@user mongy cunt</w:t>
      </w:r>
    </w:p>
    <w:p>
      <w:r>
        <w:rPr>
          <w:b/>
          <w:u w:val="single"/>
        </w:rPr>
        <w:t>10954</w:t>
      </w:r>
    </w:p>
    <w:p>
      <w:r>
        <w:t>@user well say faggot already</w:t>
      </w:r>
    </w:p>
    <w:p>
      <w:r>
        <w:rPr>
          <w:b/>
          <w:u w:val="single"/>
        </w:rPr>
        <w:t>10955</w:t>
      </w:r>
    </w:p>
    <w:p>
      <w:r>
        <w:t>@user @user much country either! soon another third world islamic shithole!</w:t>
      </w:r>
    </w:p>
    <w:p>
      <w:r>
        <w:rPr>
          <w:b/>
          <w:u w:val="single"/>
        </w:rPr>
        <w:t>10956</w:t>
      </w:r>
    </w:p>
    <w:p>
      <w:r>
        <w:t>@user see ferocity flames twat. indentification informing next kin.. @url</w:t>
      </w:r>
    </w:p>
    <w:p>
      <w:r>
        <w:rPr>
          <w:b/>
          <w:u w:val="single"/>
        </w:rPr>
        <w:t>10957</w:t>
      </w:r>
    </w:p>
    <w:p>
      <w:r>
        <w:t>@user yes dear know that. citizens retarded genuinely believe dems great @url</w:t>
      </w:r>
    </w:p>
    <w:p>
      <w:r>
        <w:rPr>
          <w:b/>
          <w:u w:val="single"/>
        </w:rPr>
        <w:t>10958</w:t>
      </w:r>
    </w:p>
    <w:p>
      <w:r>
        <w:t>dev hynes really snapped negro swan</w:t>
      </w:r>
    </w:p>
    <w:p>
      <w:r>
        <w:rPr>
          <w:b/>
          <w:u w:val="single"/>
        </w:rPr>
        <w:t>10959</w:t>
      </w:r>
    </w:p>
    <w:p>
      <w:r>
        <w:t>@user  boy bout retarded</w:t>
      </w:r>
    </w:p>
    <w:p>
      <w:r>
        <w:rPr>
          <w:b/>
          <w:u w:val="single"/>
        </w:rPr>
        <w:t>10960</w:t>
      </w:r>
    </w:p>
    <w:p>
      <w:r>
        <w:t>little cunt posted spoilers haunting hill house stick posting baby photos go</w:t>
      </w:r>
    </w:p>
    <w:p>
      <w:r>
        <w:rPr>
          <w:b/>
          <w:u w:val="single"/>
        </w:rPr>
        <w:t>10961</w:t>
      </w:r>
    </w:p>
    <w:p>
      <w:r>
        <w:t>say faggot</w:t>
      </w:r>
    </w:p>
    <w:p>
      <w:r>
        <w:rPr>
          <w:b/>
          <w:u w:val="single"/>
        </w:rPr>
        <w:t>10962</w:t>
      </w:r>
    </w:p>
    <w:p>
      <w:r>
        <w:t>@user yeah uncle looks like chinaman</w:t>
      </w:r>
    </w:p>
    <w:p>
      <w:r>
        <w:rPr>
          <w:b/>
          <w:u w:val="single"/>
        </w:rPr>
        <w:t>10963</w:t>
      </w:r>
    </w:p>
    <w:p>
      <w:r>
        <w:t>fucking hell monsters boro fan tv frightening. deffo something water inbred smoggy mongy wankers</w:t>
      </w:r>
    </w:p>
    <w:p>
      <w:r>
        <w:rPr>
          <w:b/>
          <w:u w:val="single"/>
        </w:rPr>
        <w:t>10964</w:t>
      </w:r>
    </w:p>
    <w:p>
      <w:r>
        <w:t>seriously locking refugees offshore detention centres years barbaric everyone involved suffer cruelty.</w:t>
      </w:r>
    </w:p>
    <w:p>
      <w:r>
        <w:rPr>
          <w:b/>
          <w:u w:val="single"/>
        </w:rPr>
        <w:t>10965</w:t>
      </w:r>
    </w:p>
    <w:p>
      <w:r>
        <w:t>tired seeing retarded egirl tl thanks</w:t>
      </w:r>
    </w:p>
    <w:p>
      <w:r>
        <w:rPr>
          <w:b/>
          <w:u w:val="single"/>
        </w:rPr>
        <w:t>10966</w:t>
      </w:r>
    </w:p>
    <w:p>
      <w:r>
        <w:t>@user @user @user day mongy mels . told derby way yet  3 cups that's</w:t>
      </w:r>
    </w:p>
    <w:p>
      <w:r>
        <w:rPr>
          <w:b/>
          <w:u w:val="single"/>
        </w:rPr>
        <w:t>10967</w:t>
      </w:r>
    </w:p>
    <w:p>
      <w:r>
        <w:t>@user @user idiot anything called spic wetback may seem @url</w:t>
      </w:r>
    </w:p>
    <w:p>
      <w:r>
        <w:rPr>
          <w:b/>
          <w:u w:val="single"/>
        </w:rPr>
        <w:t>10968</w:t>
      </w:r>
    </w:p>
    <w:p>
      <w:r>
        <w:t>@user who's cleamson retard?</w:t>
      </w:r>
    </w:p>
    <w:p>
      <w:r>
        <w:rPr>
          <w:b/>
          <w:u w:val="single"/>
        </w:rPr>
        <w:t>10969</w:t>
      </w:r>
    </w:p>
    <w:p>
      <w:r>
        <w:t>@user scomo though godbothering holyrolling nazi believes torture refugees therapy @url</w:t>
      </w:r>
    </w:p>
    <w:p>
      <w:r>
        <w:rPr>
          <w:b/>
          <w:u w:val="single"/>
        </w:rPr>
        <w:t>10970</w:t>
      </w:r>
    </w:p>
    <w:p>
      <w:r>
        <w:t>3) america legal citizens labeled racists nazisbut illegal aliens called dreamers.</w:t>
      </w:r>
    </w:p>
    <w:p>
      <w:r>
        <w:rPr>
          <w:b/>
          <w:u w:val="single"/>
        </w:rPr>
        <w:t>10971</w:t>
      </w:r>
    </w:p>
    <w:p>
      <w:r>
        <w:t>chilling relajao bulde feo pa la foto negro @url</w:t>
      </w:r>
    </w:p>
    <w:p>
      <w:r>
        <w:rPr>
          <w:b/>
          <w:u w:val="single"/>
        </w:rPr>
        <w:t>10972</w:t>
      </w:r>
    </w:p>
    <w:p>
      <w:r>
        <w:t>country 68 parties 68 presidential candidates vying one office shithole country @url</w:t>
      </w:r>
    </w:p>
    <w:p>
      <w:r>
        <w:rPr>
          <w:b/>
          <w:u w:val="single"/>
        </w:rPr>
        <w:t>10973</w:t>
      </w:r>
    </w:p>
    <w:p>
      <w:r>
        <w:t>@user @user @user another soup taker.</w:t>
      </w:r>
    </w:p>
    <w:p>
      <w:r>
        <w:rPr>
          <w:b/>
          <w:u w:val="single"/>
        </w:rPr>
        <w:t>10974</w:t>
      </w:r>
    </w:p>
    <w:p>
      <w:r>
        <w:t>building walls time i'll make concrete na para dili na basta2 masudlan og mga mongol..</w:t>
      </w:r>
    </w:p>
    <w:p>
      <w:r>
        <w:rPr>
          <w:b/>
          <w:u w:val="single"/>
        </w:rPr>
        <w:t>10975</w:t>
      </w:r>
    </w:p>
    <w:p>
      <w:r>
        <w:t>steve little cunt #thehauntingofhillhouse</w:t>
      </w:r>
    </w:p>
    <w:p>
      <w:r>
        <w:rPr>
          <w:b/>
          <w:u w:val="single"/>
        </w:rPr>
        <w:t>10976</w:t>
      </w:r>
    </w:p>
    <w:p>
      <w:r>
        <w:t>@user @user let stopped selling spic nuggets</w:t>
      </w:r>
    </w:p>
    <w:p>
      <w:r>
        <w:rPr>
          <w:b/>
          <w:u w:val="single"/>
        </w:rPr>
        <w:t>10977</w:t>
      </w:r>
    </w:p>
    <w:p>
      <w:r>
        <w:t>@user shut mexican ass deport spic ass</w:t>
      </w:r>
    </w:p>
    <w:p>
      <w:r>
        <w:rPr>
          <w:b/>
          <w:u w:val="single"/>
        </w:rPr>
        <w:t>10978</w:t>
      </w:r>
    </w:p>
    <w:p>
      <w:r>
        <w:t>@user think gonna winning fucking 0_______0 iboy looool kys disgusting half brain mongoloid</w:t>
      </w:r>
    </w:p>
    <w:p>
      <w:r>
        <w:rPr>
          <w:b/>
          <w:u w:val="single"/>
        </w:rPr>
        <w:t>10979</w:t>
      </w:r>
    </w:p>
    <w:p>
      <w:r>
        <w:t>never trust faggot android.</w:t>
      </w:r>
    </w:p>
    <w:p>
      <w:r>
        <w:rPr>
          <w:b/>
          <w:u w:val="single"/>
        </w:rPr>
        <w:t>10980</w:t>
      </w:r>
    </w:p>
    <w:p>
      <w:r>
        <w:t>@user im happy im nigger bc thanksgiving christmas always lit</w:t>
      </w:r>
    </w:p>
    <w:p>
      <w:r>
        <w:rPr>
          <w:b/>
          <w:u w:val="single"/>
        </w:rPr>
        <w:t>10981</w:t>
      </w:r>
    </w:p>
    <w:p>
      <w:r>
        <w:t>buncha called shithole countries sure sending shitty fuckin people... last week @url</w:t>
      </w:r>
    </w:p>
    <w:p>
      <w:r>
        <w:rPr>
          <w:b/>
          <w:u w:val="single"/>
        </w:rPr>
        <w:t>10982</w:t>
      </w:r>
    </w:p>
    <w:p>
      <w:r>
        <w:t>shithole countries @url</w:t>
      </w:r>
    </w:p>
    <w:p>
      <w:r>
        <w:rPr>
          <w:b/>
          <w:u w:val="single"/>
        </w:rPr>
        <w:t>10983</w:t>
      </w:r>
    </w:p>
    <w:p>
      <w:r>
        <w:t>way think trump would retarded work putin lol</w:t>
      </w:r>
    </w:p>
    <w:p>
      <w:r>
        <w:rPr>
          <w:b/>
          <w:u w:val="single"/>
        </w:rPr>
        <w:t>10984</w:t>
      </w:r>
    </w:p>
    <w:p>
      <w:r>
        <w:t>@user z facts non-eritreans disguised eritrean refugees echo coast coast z h europe @url</w:t>
      </w:r>
    </w:p>
    <w:p>
      <w:r>
        <w:rPr>
          <w:b/>
          <w:u w:val="single"/>
        </w:rPr>
        <w:t>10985</w:t>
      </w:r>
    </w:p>
    <w:p>
      <w:r>
        <w:t>@user think we're one shithole countries. scary sure.</w:t>
      </w:r>
    </w:p>
    <w:p>
      <w:r>
        <w:rPr>
          <w:b/>
          <w:u w:val="single"/>
        </w:rPr>
        <w:t>10986</w:t>
      </w:r>
    </w:p>
    <w:p>
      <w:r>
        <w:t>reminder kelly rowland (and did!) say faggot @url</w:t>
      </w:r>
    </w:p>
    <w:p>
      <w:r>
        <w:rPr>
          <w:b/>
          <w:u w:val="single"/>
        </w:rPr>
        <w:t>10987</w:t>
      </w:r>
    </w:p>
    <w:p>
      <w:r>
        <w:t>finally faggot</w:t>
      </w:r>
    </w:p>
    <w:p>
      <w:r>
        <w:rPr>
          <w:b/>
          <w:u w:val="single"/>
        </w:rPr>
        <w:t>10988</w:t>
      </w:r>
    </w:p>
    <w:p>
      <w:r>
        <w:t>@user english soup taker</w:t>
      </w:r>
    </w:p>
    <w:p>
      <w:r>
        <w:rPr>
          <w:b/>
          <w:u w:val="single"/>
        </w:rPr>
        <w:t>10989</w:t>
      </w:r>
    </w:p>
    <w:p>
      <w:r>
        <w:t>retarded</w:t>
      </w:r>
    </w:p>
    <w:p>
      <w:r>
        <w:rPr>
          <w:b/>
          <w:u w:val="single"/>
        </w:rPr>
        <w:t>10990</w:t>
      </w:r>
    </w:p>
    <w:p>
      <w:r>
        <w:t>@user fucking ching chong retards</w:t>
      </w:r>
    </w:p>
    <w:p>
      <w:r>
        <w:rPr>
          <w:b/>
          <w:u w:val="single"/>
        </w:rPr>
        <w:t>10991</w:t>
      </w:r>
    </w:p>
    <w:p>
      <w:r>
        <w:t>@user twat</w:t>
      </w:r>
    </w:p>
    <w:p>
      <w:r>
        <w:rPr>
          <w:b/>
          <w:u w:val="single"/>
        </w:rPr>
        <w:t>10992</w:t>
      </w:r>
    </w:p>
    <w:p>
      <w:r>
        <w:t>@user come close shameless twat</w:t>
      </w:r>
    </w:p>
    <w:p>
      <w:r>
        <w:rPr>
          <w:b/>
          <w:u w:val="single"/>
        </w:rPr>
        <w:t>10993</w:t>
      </w:r>
    </w:p>
    <w:p>
      <w:r>
        <w:t>fuck navy shit bags twat coach. run real fucking offense 1934</w:t>
      </w:r>
    </w:p>
    <w:p>
      <w:r>
        <w:rPr>
          <w:b/>
          <w:u w:val="single"/>
        </w:rPr>
        <w:t>10994</w:t>
      </w:r>
    </w:p>
    <w:p>
      <w:r>
        <w:t>@user one attention seeking cunt.</w:t>
      </w:r>
    </w:p>
    <w:p>
      <w:r>
        <w:rPr>
          <w:b/>
          <w:u w:val="single"/>
        </w:rPr>
        <w:t>10995</w:t>
      </w:r>
    </w:p>
    <w:p>
      <w:r>
        <w:t>@user everyone faggot</w:t>
      </w:r>
    </w:p>
    <w:p>
      <w:r>
        <w:rPr>
          <w:b/>
          <w:u w:val="single"/>
        </w:rPr>
        <w:t>10996</w:t>
      </w:r>
    </w:p>
    <w:p>
      <w:r>
        <w:t>officials created sanctuary cities illegal aliens held responsible criminal @url</w:t>
      </w:r>
    </w:p>
    <w:p>
      <w:r>
        <w:rPr>
          <w:b/>
          <w:u w:val="single"/>
        </w:rPr>
        <w:t>10997</w:t>
      </w:r>
    </w:p>
    <w:p>
      <w:r>
        <w:t>laughing clapping like retard seal. thats</w:t>
      </w:r>
    </w:p>
    <w:p>
      <w:r>
        <w:rPr>
          <w:b/>
          <w:u w:val="single"/>
        </w:rPr>
        <w:t>10998</w:t>
      </w:r>
    </w:p>
    <w:p>
      <w:r>
        <w:t>&amp;amp; retarded ass done sent damn feelings text message</w:t>
      </w:r>
    </w:p>
    <w:p>
      <w:r>
        <w:rPr>
          <w:b/>
          <w:u w:val="single"/>
        </w:rPr>
        <w:t>10999</w:t>
      </w:r>
    </w:p>
    <w:p>
      <w:r>
        <w:t>hot gay lift fuck amatr octubre oculta porno negro wanted star giganten travestissuperdotados</w:t>
      </w:r>
    </w:p>
    <w:p>
      <w:r>
        <w:rPr>
          <w:b/>
          <w:u w:val="single"/>
        </w:rPr>
        <w:t>11000</w:t>
      </w:r>
    </w:p>
    <w:p>
      <w:r>
        <w:t>@user call retarded cat thing alien thing ill fuck cat front gold fish faggot</w:t>
      </w:r>
    </w:p>
    <w:p>
      <w:r>
        <w:rPr>
          <w:b/>
          <w:u w:val="single"/>
        </w:rPr>
        <w:t>11001</w:t>
      </w:r>
    </w:p>
    <w:p>
      <w:r>
        <w:t>blocked earlier tweet clearly drinking retarded juice.</w:t>
      </w:r>
    </w:p>
    <w:p>
      <w:r>
        <w:rPr>
          <w:b/>
          <w:u w:val="single"/>
        </w:rPr>
        <w:t>11002</w:t>
      </w:r>
    </w:p>
    <w:p>
      <w:r>
        <w:t>alfie's life lesson no. 15678.nif gonna act twat expect slap. @url</w:t>
      </w:r>
    </w:p>
    <w:p>
      <w:r>
        <w:rPr>
          <w:b/>
          <w:u w:val="single"/>
        </w:rPr>
        <w:t>11003</w:t>
      </w:r>
    </w:p>
    <w:p>
      <w:r>
        <w:t>demorats wants change country. wants america like shithole countries illegals thu @url</w:t>
      </w:r>
    </w:p>
    <w:p>
      <w:r>
        <w:rPr>
          <w:b/>
          <w:u w:val="single"/>
        </w:rPr>
        <w:t>11004</w:t>
      </w:r>
    </w:p>
    <w:p>
      <w:r>
        <w:t>@user shit watch twitter get locked saying faggot word #victoryroyale</w:t>
      </w:r>
    </w:p>
    <w:p>
      <w:r>
        <w:rPr>
          <w:b/>
          <w:u w:val="single"/>
        </w:rPr>
        <w:t>11005</w:t>
      </w:r>
    </w:p>
    <w:p>
      <w:r>
        <w:t>@user @user @user @user @user oh fuck pompous cunt. neil portilo @url</w:t>
      </w:r>
    </w:p>
    <w:p>
      <w:r>
        <w:rPr>
          <w:b/>
          <w:u w:val="single"/>
        </w:rPr>
        <w:t>11006</w:t>
      </w:r>
    </w:p>
    <w:p>
      <w:r>
        <w:t>@user @user hurrrr durrr actual numbers mean nothing here's experience i'm mongoloid hurrr</w:t>
      </w:r>
    </w:p>
    <w:p>
      <w:r>
        <w:rPr>
          <w:b/>
          <w:u w:val="single"/>
        </w:rPr>
        <w:t>11007</w:t>
      </w:r>
    </w:p>
    <w:p>
      <w:r>
        <w:t>drunk texters retarded lol</w:t>
      </w:r>
    </w:p>
    <w:p>
      <w:r>
        <w:rPr>
          <w:b/>
          <w:u w:val="single"/>
        </w:rPr>
        <w:t>11008</w:t>
      </w:r>
    </w:p>
    <w:p>
      <w:r>
        <w:t>colombia negro @url</w:t>
      </w:r>
    </w:p>
    <w:p>
      <w:r>
        <w:rPr>
          <w:b/>
          <w:u w:val="single"/>
        </w:rPr>
        <w:t>11009</w:t>
      </w:r>
    </w:p>
    <w:p>
      <w:r>
        <w:t>yall dyke tryna bag walmart put groceries car... aint help wit heavy @url</w:t>
      </w:r>
    </w:p>
    <w:p>
      <w:r>
        <w:rPr>
          <w:b/>
          <w:u w:val="single"/>
        </w:rPr>
        <w:t>11010</w:t>
      </w:r>
    </w:p>
    <w:p>
      <w:r>
        <w:t>someone get mongol w todayyyy</w:t>
      </w:r>
    </w:p>
    <w:p>
      <w:r>
        <w:rPr>
          <w:b/>
          <w:u w:val="single"/>
        </w:rPr>
        <w:t>11011</w:t>
      </w:r>
    </w:p>
    <w:p>
      <w:r>
        <w:t>@user @user yeah like cut funding illegal immigrants &amp;amp; anchor babies.</w:t>
      </w:r>
    </w:p>
    <w:p>
      <w:r>
        <w:rPr>
          <w:b/>
          <w:u w:val="single"/>
        </w:rPr>
        <w:t>11012</w:t>
      </w:r>
    </w:p>
    <w:p>
      <w:r>
        <w:t>added video @user playlist @url mega faggot sound effect</w:t>
      </w:r>
    </w:p>
    <w:p>
      <w:r>
        <w:rPr>
          <w:b/>
          <w:u w:val="single"/>
        </w:rPr>
        <w:t>11013</w:t>
      </w:r>
    </w:p>
    <w:p>
      <w:r>
        <w:t>dread overbearing emotion desire vent frustrations curbed want look like mongoloid</w:t>
      </w:r>
    </w:p>
    <w:p>
      <w:r>
        <w:rPr>
          <w:b/>
          <w:u w:val="single"/>
        </w:rPr>
        <w:t>11014</w:t>
      </w:r>
    </w:p>
    <w:p>
      <w:r>
        <w:t>imagine faggot cop's job one day @url</w:t>
      </w:r>
    </w:p>
    <w:p>
      <w:r>
        <w:rPr>
          <w:b/>
          <w:u w:val="single"/>
        </w:rPr>
        <w:t>11015</w:t>
      </w:r>
    </w:p>
    <w:p>
      <w:r>
        <w:t>white people nigger got that?</w:t>
      </w:r>
    </w:p>
    <w:p>
      <w:r>
        <w:rPr>
          <w:b/>
          <w:u w:val="single"/>
        </w:rPr>
        <w:t>11016</w:t>
      </w:r>
    </w:p>
    <w:p>
      <w:r>
        <w:t>@user go dance retard</w:t>
      </w:r>
    </w:p>
    <w:p>
      <w:r>
        <w:rPr>
          <w:b/>
          <w:u w:val="single"/>
        </w:rPr>
        <w:t>11017</w:t>
      </w:r>
    </w:p>
    <w:p>
      <w:r>
        <w:t>wtf. i'd booted straight oncoming car i'd seen twat @user @url</w:t>
      </w:r>
    </w:p>
    <w:p>
      <w:r>
        <w:rPr>
          <w:b/>
          <w:u w:val="single"/>
        </w:rPr>
        <w:t>11018</w:t>
      </w:r>
    </w:p>
    <w:p>
      <w:r>
        <w:t>i've never seen monster squad... first 10 minutes i've heard homo twice faggot twice. jesus christ w @url</w:t>
      </w:r>
    </w:p>
    <w:p>
      <w:r>
        <w:rPr>
          <w:b/>
          <w:u w:val="single"/>
        </w:rPr>
        <w:t>11019</w:t>
      </w:r>
    </w:p>
    <w:p>
      <w:r>
        <w:t>- smh people still saying nigger 2018? 60s? @url</w:t>
      </w:r>
    </w:p>
    <w:p>
      <w:r>
        <w:rPr>
          <w:b/>
          <w:u w:val="single"/>
        </w:rPr>
        <w:t>11020</w:t>
      </w:r>
    </w:p>
    <w:p>
      <w:r>
        <w:t>i'm boutta go shit &amp;amp; say hate puerto rican's. sorry guys let get check i'll turn spic afterwa @url</w:t>
      </w:r>
    </w:p>
    <w:p>
      <w:r>
        <w:rPr>
          <w:b/>
          <w:u w:val="single"/>
        </w:rPr>
        <w:t>11021</w:t>
      </w:r>
    </w:p>
    <w:p>
      <w:r>
        <w:t>@user @user whole faggot</w:t>
      </w:r>
    </w:p>
    <w:p>
      <w:r>
        <w:rPr>
          <w:b/>
          <w:u w:val="single"/>
        </w:rPr>
        <w:t>11022</w:t>
      </w:r>
    </w:p>
    <w:p>
      <w:r>
        <w:t>@user @user @user @user @user ^^^ called dog-eater ching chong yelle @url</w:t>
      </w:r>
    </w:p>
    <w:p>
      <w:r>
        <w:rPr>
          <w:b/>
          <w:u w:val="single"/>
        </w:rPr>
        <w:t>11023</w:t>
      </w:r>
    </w:p>
    <w:p>
      <w:r>
        <w:t>roses redni like ricenhello cuntn- harvey price</w:t>
      </w:r>
    </w:p>
    <w:p>
      <w:r>
        <w:rPr>
          <w:b/>
          <w:u w:val="single"/>
        </w:rPr>
        <w:t>11024</w:t>
      </w:r>
    </w:p>
    <w:p>
      <w:r>
        <w:t>@user @user @user warner's twat. orchestrated media stunt. warners australian @url</w:t>
      </w:r>
    </w:p>
    <w:p>
      <w:r>
        <w:rPr>
          <w:b/>
          <w:u w:val="single"/>
        </w:rPr>
        <w:t>11025</w:t>
      </w:r>
    </w:p>
    <w:p>
      <w:r>
        <w:t>benefit anyone fucking shithole country god</w:t>
      </w:r>
    </w:p>
    <w:p>
      <w:r>
        <w:rPr>
          <w:b/>
          <w:u w:val="single"/>
        </w:rPr>
        <w:t>11026</w:t>
      </w:r>
    </w:p>
    <w:p>
      <w:r>
        <w:t>world 1/7 ching chong mind</w:t>
      </w:r>
    </w:p>
    <w:p>
      <w:r>
        <w:rPr>
          <w:b/>
          <w:u w:val="single"/>
        </w:rPr>
        <w:t>11027</w:t>
      </w:r>
    </w:p>
    <w:p>
      <w:r>
        <w:t>maybe jennie anti hacker wouldnt fat bitter cunt @url</w:t>
      </w:r>
    </w:p>
    <w:p>
      <w:r>
        <w:rPr>
          <w:b/>
          <w:u w:val="single"/>
        </w:rPr>
        <w:t>11028</w:t>
      </w:r>
    </w:p>
    <w:p>
      <w:r>
        <w:t>get encouraging folks know give shithole scholarship back shithole country @url</w:t>
      </w:r>
    </w:p>
    <w:p>
      <w:r>
        <w:rPr>
          <w:b/>
          <w:u w:val="single"/>
        </w:rPr>
        <w:t>11029</w:t>
      </w:r>
    </w:p>
    <w:p>
      <w:r>
        <w:t>peel ass back monkey style faggot</w:t>
      </w:r>
    </w:p>
    <w:p>
      <w:r>
        <w:rPr>
          <w:b/>
          <w:u w:val="single"/>
        </w:rPr>
        <w:t>11030</w:t>
      </w:r>
    </w:p>
    <w:p>
      <w:r>
        <w:t>tf voted crunch skittles?? spook season mongoloid season @url</w:t>
      </w:r>
    </w:p>
    <w:p>
      <w:r>
        <w:rPr>
          <w:b/>
          <w:u w:val="single"/>
        </w:rPr>
        <w:t>11031</w:t>
      </w:r>
    </w:p>
    <w:p>
      <w:r>
        <w:t>@user hope not. twat tried saying fixed dodgers would win 7.</w:t>
      </w:r>
    </w:p>
    <w:p>
      <w:r>
        <w:rPr>
          <w:b/>
          <w:u w:val="single"/>
        </w:rPr>
        <w:t>11032</w:t>
      </w:r>
    </w:p>
    <w:p>
      <w:r>
        <w:t>smell like cigarettesnyeah fuckin wonder dumb fuckin cunt leave tf alone</w:t>
      </w:r>
    </w:p>
    <w:p>
      <w:r>
        <w:rPr>
          <w:b/>
          <w:u w:val="single"/>
        </w:rPr>
        <w:t>11033</w:t>
      </w:r>
    </w:p>
    <w:p>
      <w:r>
        <w:t>@user beautiful dyke</w:t>
      </w:r>
    </w:p>
    <w:p>
      <w:r>
        <w:rPr>
          <w:b/>
          <w:u w:val="single"/>
        </w:rPr>
        <w:t>11034</w:t>
      </w:r>
    </w:p>
    <w:p>
      <w:r>
        <w:t>story fucking retarded</w:t>
      </w:r>
    </w:p>
    <w:p>
      <w:r>
        <w:rPr>
          <w:b/>
          <w:u w:val="single"/>
        </w:rPr>
        <w:t>11035</w:t>
      </w:r>
    </w:p>
    <w:p>
      <w:r>
        <w:t>birmingham' accent people associate dudley/ rest black country. shithole west midlands. givi @url</w:t>
      </w:r>
    </w:p>
    <w:p>
      <w:r>
        <w:rPr>
          <w:b/>
          <w:u w:val="single"/>
        </w:rPr>
        <w:t>11036</w:t>
      </w:r>
    </w:p>
    <w:p>
      <w:r>
        <w:t>grown man speaking pig latin speak code around ppl sure big time faggot..</w:t>
      </w:r>
    </w:p>
    <w:p>
      <w:r>
        <w:rPr>
          <w:b/>
          <w:u w:val="single"/>
        </w:rPr>
        <w:t>11037</w:t>
      </w:r>
    </w:p>
    <w:p>
      <w:r>
        <w:t>@user brain dead retard. yeah terrorist kills handful people comparable w @url</w:t>
      </w:r>
    </w:p>
    <w:p>
      <w:r>
        <w:rPr>
          <w:b/>
          <w:u w:val="single"/>
        </w:rPr>
        <w:t>11038</w:t>
      </w:r>
    </w:p>
    <w:p>
      <w:r>
        <w:t>@user wait second ching chong</w:t>
      </w:r>
    </w:p>
    <w:p>
      <w:r>
        <w:rPr>
          <w:b/>
          <w:u w:val="single"/>
        </w:rPr>
        <w:t>11039</w:t>
      </w:r>
    </w:p>
    <w:p>
      <w:r>
        <w:t>look pictures pop &amp;amp; &amp;amp; think damn negro really hurted</w:t>
      </w:r>
    </w:p>
    <w:p>
      <w:r>
        <w:rPr>
          <w:b/>
          <w:u w:val="single"/>
        </w:rPr>
        <w:t>11040</w:t>
      </w:r>
    </w:p>
    <w:p>
      <w:r>
        <w:t>@user @user exactly raghead goons operate</w:t>
      </w:r>
    </w:p>
    <w:p>
      <w:r>
        <w:rPr>
          <w:b/>
          <w:u w:val="single"/>
        </w:rPr>
        <w:t>11041</w:t>
      </w:r>
    </w:p>
    <w:p>
      <w:r>
        <w:t>half spic half white _ good you? @url</w:t>
      </w:r>
    </w:p>
    <w:p>
      <w:r>
        <w:rPr>
          <w:b/>
          <w:u w:val="single"/>
        </w:rPr>
        <w:t>11042</w:t>
      </w:r>
    </w:p>
    <w:p>
      <w:r>
        <w:t>@user bitch ass nigga i'll kill u faggot ass nigga</w:t>
      </w:r>
    </w:p>
    <w:p>
      <w:r>
        <w:rPr>
          <w:b/>
          <w:u w:val="single"/>
        </w:rPr>
        <w:t>11043</w:t>
      </w:r>
    </w:p>
    <w:p>
      <w:r>
        <w:t>@user go work nigger?</w:t>
      </w:r>
    </w:p>
    <w:p>
      <w:r>
        <w:rPr>
          <w:b/>
          <w:u w:val="single"/>
        </w:rPr>
        <w:t>11044</w:t>
      </w:r>
    </w:p>
    <w:p>
      <w:r>
        <w:t>@user another twat talking  thinking know everything lol @user probably knows mot @url</w:t>
      </w:r>
    </w:p>
    <w:p>
      <w:r>
        <w:rPr>
          <w:b/>
          <w:u w:val="single"/>
        </w:rPr>
        <w:t>11045</w:t>
      </w:r>
    </w:p>
    <w:p>
      <w:r>
        <w:t>whoop ass even remake faggot whis @url</w:t>
      </w:r>
    </w:p>
    <w:p>
      <w:r>
        <w:rPr>
          <w:b/>
          <w:u w:val="single"/>
        </w:rPr>
        <w:t>11046</w:t>
      </w:r>
    </w:p>
    <w:p>
      <w:r>
        <w:t>@user @user suspicion upstairs chinaman neighbor feigning mental illness since 3 years agoslamming g @url</w:t>
      </w:r>
    </w:p>
    <w:p>
      <w:r>
        <w:rPr>
          <w:b/>
          <w:u w:val="single"/>
        </w:rPr>
        <w:t>11047</w:t>
      </w:r>
    </w:p>
    <w:p>
      <w:r>
        <w:t>what's known #pittsburghshooting guy absolute racist twat deserve air @url</w:t>
      </w:r>
    </w:p>
    <w:p>
      <w:r>
        <w:rPr>
          <w:b/>
          <w:u w:val="single"/>
        </w:rPr>
        <w:t>11048</w:t>
      </w:r>
    </w:p>
    <w:p>
      <w:r>
        <w:t>@user @user retarded skism foh ty cash stoopid</w:t>
      </w:r>
    </w:p>
    <w:p>
      <w:r>
        <w:rPr>
          <w:b/>
          <w:u w:val="single"/>
        </w:rPr>
        <w:t>11049</w:t>
      </w:r>
    </w:p>
    <w:p>
      <w:r>
        <w:t>@user haha faggot's</w:t>
      </w:r>
    </w:p>
    <w:p>
      <w:r>
        <w:rPr>
          <w:b/>
          <w:u w:val="single"/>
        </w:rPr>
        <w:t>11050</w:t>
      </w:r>
    </w:p>
    <w:p>
      <w:r>
        <w:t>mike pence following girls? faggot jumped out!!</w:t>
      </w:r>
    </w:p>
    <w:p>
      <w:r>
        <w:rPr>
          <w:b/>
          <w:u w:val="single"/>
        </w:rPr>
        <w:t>11051</w:t>
      </w:r>
    </w:p>
    <w:p>
      <w:r>
        <w:t>already back 80s scientists warned us would huge #invasion shithole countries @url</w:t>
      </w:r>
    </w:p>
    <w:p>
      <w:r>
        <w:rPr>
          <w:b/>
          <w:u w:val="single"/>
        </w:rPr>
        <w:t>11052</w:t>
      </w:r>
    </w:p>
    <w:p>
      <w:r>
        <w:t>@user country shithole trump.</w:t>
      </w:r>
    </w:p>
    <w:p>
      <w:r>
        <w:rPr>
          <w:b/>
          <w:u w:val="single"/>
        </w:rPr>
        <w:t>11053</w:t>
      </w:r>
    </w:p>
    <w:p>
      <w:r>
        <w:t>@user lee hsien loong's chinaman criminal teck boon huat (chinaman harry potter) malaysian tamil mosle @url</w:t>
      </w:r>
    </w:p>
    <w:p>
      <w:r>
        <w:rPr>
          <w:b/>
          <w:u w:val="single"/>
        </w:rPr>
        <w:t>11054</w:t>
      </w:r>
    </w:p>
    <w:p>
      <w:r>
        <w:t>i'll donate fiver call @user tory hating cunt. #standuptocancer @url</w:t>
      </w:r>
    </w:p>
    <w:p>
      <w:r>
        <w:rPr>
          <w:b/>
          <w:u w:val="single"/>
        </w:rPr>
        <w:t>11055</w:t>
      </w:r>
    </w:p>
    <w:p>
      <w:r>
        <w:t>hits like arrow moved air another belter keown even though arrow goes straight big mongy ugly cunt.</w:t>
      </w:r>
    </w:p>
    <w:p>
      <w:r>
        <w:rPr>
          <w:b/>
          <w:u w:val="single"/>
        </w:rPr>
        <w:t>11056</w:t>
      </w:r>
    </w:p>
    <w:p>
      <w:r>
        <w:t>illegal immigrants going destroy america. saddest thing really.</w:t>
      </w:r>
    </w:p>
    <w:p>
      <w:r>
        <w:rPr>
          <w:b/>
          <w:u w:val="single"/>
        </w:rPr>
        <w:t>11057</w:t>
      </w:r>
    </w:p>
    <w:p>
      <w:r>
        <w:t>got banned stream reported writing ching chong. live society. @url</w:t>
      </w:r>
    </w:p>
    <w:p>
      <w:r>
        <w:rPr>
          <w:b/>
          <w:u w:val="single"/>
        </w:rPr>
        <w:t>11058</w:t>
      </w:r>
    </w:p>
    <w:p>
      <w:r>
        <w:t>im fag scream fag whisper u want tingles go asmr channel faggot_dying.painfully thanks</w:t>
      </w:r>
    </w:p>
    <w:p>
      <w:r>
        <w:rPr>
          <w:b/>
          <w:u w:val="single"/>
        </w:rPr>
        <w:t>11059</w:t>
      </w:r>
    </w:p>
    <w:p>
      <w:r>
        <w:t>@user @user lee hsien loong's career criminal chinaman 'regular talker' interrogated.n au @url</w:t>
      </w:r>
    </w:p>
    <w:p>
      <w:r>
        <w:rPr>
          <w:b/>
          <w:u w:val="single"/>
        </w:rPr>
        <w:t>11060</w:t>
      </w:r>
    </w:p>
    <w:p>
      <w:r>
        <w:t>@user @user nd name ain't jamar retard</w:t>
      </w:r>
    </w:p>
    <w:p>
      <w:r>
        <w:rPr>
          <w:b/>
          <w:u w:val="single"/>
        </w:rPr>
        <w:t>11061</w:t>
      </w:r>
    </w:p>
    <w:p>
      <w:r>
        <w:t>@user retarded holy shit games cant read life. paypal locked deposit @url</w:t>
      </w:r>
    </w:p>
    <w:p>
      <w:r>
        <w:rPr>
          <w:b/>
          <w:u w:val="single"/>
        </w:rPr>
        <w:t>11062</w:t>
      </w:r>
    </w:p>
    <w:p>
      <w:r>
        <w:t>boroqul general friend #chinggiskhan ambushed tumed 1216. learn video #mongol conqu @url</w:t>
      </w:r>
    </w:p>
    <w:p>
      <w:r>
        <w:rPr>
          <w:b/>
          <w:u w:val="single"/>
        </w:rPr>
        <w:t>11063</w:t>
      </w:r>
    </w:p>
    <w:p>
      <w:r>
        <w:t>video called spic</w:t>
      </w:r>
    </w:p>
    <w:p>
      <w:r>
        <w:rPr>
          <w:b/>
          <w:u w:val="single"/>
        </w:rPr>
        <w:t>11064</w:t>
      </w:r>
    </w:p>
    <w:p>
      <w:r>
        <w:t>need 1 asap scrims bc @user retard afk</w:t>
      </w:r>
    </w:p>
    <w:p>
      <w:r>
        <w:rPr>
          <w:b/>
          <w:u w:val="single"/>
        </w:rPr>
        <w:t>11065</w:t>
      </w:r>
    </w:p>
    <w:p>
      <w:r>
        <w:t>@user @user lmaoooo armo spic</w:t>
      </w:r>
    </w:p>
    <w:p>
      <w:r>
        <w:rPr>
          <w:b/>
          <w:u w:val="single"/>
        </w:rPr>
        <w:t>11066</w:t>
      </w:r>
    </w:p>
    <w:p>
      <w:r>
        <w:t>okkkkkkk completely forgot dick van dyke night museum</w:t>
      </w:r>
    </w:p>
    <w:p>
      <w:r>
        <w:rPr>
          <w:b/>
          <w:u w:val="single"/>
        </w:rPr>
        <w:t>11067</w:t>
      </w:r>
    </w:p>
    <w:p>
      <w:r>
        <w:t>@user @user going full mongol</w:t>
      </w:r>
    </w:p>
    <w:p>
      <w:r>
        <w:rPr>
          <w:b/>
          <w:u w:val="single"/>
        </w:rPr>
        <w:t>11068</w:t>
      </w:r>
    </w:p>
    <w:p>
      <w:r>
        <w:t>please note i've stopped using word retarded here. powers already hate proper @url</w:t>
      </w:r>
    </w:p>
    <w:p>
      <w:r>
        <w:rPr>
          <w:b/>
          <w:u w:val="single"/>
        </w:rPr>
        <w:t>11069</w:t>
      </w:r>
    </w:p>
    <w:p>
      <w:r>
        <w:t>women support sexual predators power cunt-mascots oppression.</w:t>
      </w:r>
    </w:p>
    <w:p>
      <w:r>
        <w:rPr>
          <w:b/>
          <w:u w:val="single"/>
        </w:rPr>
        <w:t>11070</w:t>
      </w:r>
    </w:p>
    <w:p>
      <w:r>
        <w:t>oh god that's it! chaos theosis retarded clan hackers went belly up! right?</w:t>
      </w:r>
    </w:p>
    <w:p>
      <w:r>
        <w:rPr>
          <w:b/>
          <w:u w:val="single"/>
        </w:rPr>
        <w:t>11071</w:t>
      </w:r>
    </w:p>
    <w:p>
      <w:r>
        <w:t>@user @user trump's comments shithole countries overgeneralization mexicans musli @url</w:t>
      </w:r>
    </w:p>
    <w:p>
      <w:r>
        <w:rPr>
          <w:b/>
          <w:u w:val="single"/>
        </w:rPr>
        <w:t>11072</w:t>
      </w:r>
    </w:p>
    <w:p>
      <w:r>
        <w:t>trump wants much nigger navy: heres much itll cost</w:t>
      </w:r>
    </w:p>
    <w:p>
      <w:r>
        <w:rPr>
          <w:b/>
          <w:u w:val="single"/>
        </w:rPr>
        <w:t>11073</w:t>
      </w:r>
    </w:p>
    <w:p>
      <w:r>
        <w:t>@user @user listen asiactic mongol eastern euro trash wouldnnever say fa @url</w:t>
      </w:r>
    </w:p>
    <w:p>
      <w:r>
        <w:rPr>
          <w:b/>
          <w:u w:val="single"/>
        </w:rPr>
        <w:t>11074</w:t>
      </w:r>
    </w:p>
    <w:p>
      <w:r>
        <w:t>meant  turns i'm illiterate faggot sad</w:t>
      </w:r>
    </w:p>
    <w:p>
      <w:r>
        <w:rPr>
          <w:b/>
          <w:u w:val="single"/>
        </w:rPr>
        <w:t>11075</w:t>
      </w:r>
    </w:p>
    <w:p>
      <w:r>
        <w:t>ok berlin kicked cunt</w:t>
      </w:r>
    </w:p>
    <w:p>
      <w:r>
        <w:rPr>
          <w:b/>
          <w:u w:val="single"/>
        </w:rPr>
        <w:t>11076</w:t>
      </w:r>
    </w:p>
    <w:p>
      <w:r>
        <w:t>texted didnt text back text responses npt (nigger people time)</w:t>
      </w:r>
    </w:p>
    <w:p>
      <w:r>
        <w:rPr>
          <w:b/>
          <w:u w:val="single"/>
        </w:rPr>
        <w:t>11077</w:t>
      </w:r>
    </w:p>
    <w:p>
      <w:r>
        <w:t>dawg yaw michael myers masks look retarded ?????</w:t>
      </w:r>
    </w:p>
    <w:p>
      <w:r>
        <w:rPr>
          <w:b/>
          <w:u w:val="single"/>
        </w:rPr>
        <w:t>11078</w:t>
      </w:r>
    </w:p>
    <w:p>
      <w:r>
        <w:t>ever complain tinpot dictatorships shithole countries happens greatest' democ @url</w:t>
      </w:r>
    </w:p>
    <w:p>
      <w:r>
        <w:rPr>
          <w:b/>
          <w:u w:val="single"/>
        </w:rPr>
        <w:t>11079</w:t>
      </w:r>
    </w:p>
    <w:p>
      <w:r>
        <w:t>person one say it. awful wetback spic ugh @url</w:t>
      </w:r>
    </w:p>
    <w:p>
      <w:r>
        <w:rPr>
          <w:b/>
          <w:u w:val="single"/>
        </w:rPr>
        <w:t>11080</w:t>
      </w:r>
    </w:p>
    <w:p>
      <w:r>
        <w:t>imad wasim audacity cr7 celebration. irredeemable twat.</w:t>
      </w:r>
    </w:p>
    <w:p>
      <w:r>
        <w:rPr>
          <w:b/>
          <w:u w:val="single"/>
        </w:rPr>
        <w:t>11081</w:t>
      </w:r>
    </w:p>
    <w:p>
      <w:r>
        <w:t>@user - virtue signaling retard comprehend term intent @url</w:t>
      </w:r>
    </w:p>
    <w:p>
      <w:r>
        <w:rPr>
          <w:b/>
          <w:u w:val="single"/>
        </w:rPr>
        <w:t>11082</w:t>
      </w:r>
    </w:p>
    <w:p>
      <w:r>
        <w:t>@user what's disgusting per usual 90% males age. fight shithole countries shit holes.</w:t>
      </w:r>
    </w:p>
    <w:p>
      <w:r>
        <w:rPr>
          <w:b/>
          <w:u w:val="single"/>
        </w:rPr>
        <w:t>11083</w:t>
      </w:r>
    </w:p>
    <w:p>
      <w:r>
        <w:t>keep energy faves getting called ching chong dog eaters f*gs. tf gonna laugh @url</w:t>
      </w:r>
    </w:p>
    <w:p>
      <w:r>
        <w:rPr>
          <w:b/>
          <w:u w:val="single"/>
        </w:rPr>
        <w:t>11084</w:t>
      </w:r>
    </w:p>
    <w:p>
      <w:r>
        <w:t>nigger behind boats directing imagine that.</w:t>
      </w:r>
    </w:p>
    <w:p>
      <w:r>
        <w:rPr>
          <w:b/>
          <w:u w:val="single"/>
        </w:rPr>
        <w:t>11085</w:t>
      </w:r>
    </w:p>
    <w:p>
      <w:r>
        <w:t>@user lmao youre dramatic ...relax *in voice nigger*</w:t>
      </w:r>
    </w:p>
    <w:p>
      <w:r>
        <w:rPr>
          <w:b/>
          <w:u w:val="single"/>
        </w:rPr>
        <w:t>11086</w:t>
      </w:r>
    </w:p>
    <w:p>
      <w:r>
        <w:t>@user yes retard</w:t>
      </w:r>
    </w:p>
    <w:p>
      <w:r>
        <w:rPr>
          <w:b/>
          <w:u w:val="single"/>
        </w:rPr>
        <w:t>11087</w:t>
      </w:r>
    </w:p>
    <w:p>
      <w:r>
        <w:t>alyssa anderson spic</w:t>
      </w:r>
    </w:p>
    <w:p>
      <w:r>
        <w:rPr>
          <w:b/>
          <w:u w:val="single"/>
        </w:rPr>
        <w:t>11088</w:t>
      </w:r>
    </w:p>
    <w:p>
      <w:r>
        <w:t>david shaw faggot</w:t>
      </w:r>
    </w:p>
    <w:p>
      <w:r>
        <w:rPr>
          <w:b/>
          <w:u w:val="single"/>
        </w:rPr>
        <w:t>11089</w:t>
      </w:r>
    </w:p>
    <w:p>
      <w:r>
        <w:t>@user @user @user ft mongoloid</w:t>
      </w:r>
    </w:p>
    <w:p>
      <w:r>
        <w:rPr>
          <w:b/>
          <w:u w:val="single"/>
        </w:rPr>
        <w:t>11090</w:t>
      </w:r>
    </w:p>
    <w:p>
      <w:r>
        <w:t>can't believe cunt wrote office. @url</w:t>
      </w:r>
    </w:p>
    <w:p>
      <w:r>
        <w:rPr>
          <w:b/>
          <w:u w:val="single"/>
        </w:rPr>
        <w:t>11091</w:t>
      </w:r>
    </w:p>
    <w:p>
      <w:r>
        <w:t>@user noted douchebag spic questionable immigration status manny fawkin' machado stealin' sig @url</w:t>
      </w:r>
    </w:p>
    <w:p>
      <w:r>
        <w:rPr>
          <w:b/>
          <w:u w:val="single"/>
        </w:rPr>
        <w:t>11092</w:t>
      </w:r>
    </w:p>
    <w:p>
      <w:r>
        <w:t>@user also fuck calling faggot?</w:t>
      </w:r>
    </w:p>
    <w:p>
      <w:r>
        <w:rPr>
          <w:b/>
          <w:u w:val="single"/>
        </w:rPr>
        <w:t>11093</w:t>
      </w:r>
    </w:p>
    <w:p>
      <w:r>
        <w:t>dyke finna get dicked one fine day</w:t>
      </w:r>
    </w:p>
    <w:p>
      <w:r>
        <w:rPr>
          <w:b/>
          <w:u w:val="single"/>
        </w:rPr>
        <w:t>11094</w:t>
      </w:r>
    </w:p>
    <w:p>
      <w:r>
        <w:t>@user ahhh....it's mongol hordes! everybody hide women children!nnoh wait..you say hu @url</w:t>
      </w:r>
    </w:p>
    <w:p>
      <w:r>
        <w:rPr>
          <w:b/>
          <w:u w:val="single"/>
        </w:rPr>
        <w:t>11095</w:t>
      </w:r>
    </w:p>
    <w:p>
      <w:r>
        <w:t>trump fucking twat! @url</w:t>
      </w:r>
    </w:p>
    <w:p>
      <w:r>
        <w:rPr>
          <w:b/>
          <w:u w:val="single"/>
        </w:rPr>
        <w:t>11096</w:t>
      </w:r>
    </w:p>
    <w:p>
      <w:r>
        <w:t>white people retarded lol #confirmed @url</w:t>
      </w:r>
    </w:p>
    <w:p>
      <w:r>
        <w:rPr>
          <w:b/>
          <w:u w:val="single"/>
        </w:rPr>
        <w:t>11097</w:t>
      </w:r>
    </w:p>
    <w:p>
      <w:r>
        <w:t>cant believe people retarded.</w:t>
      </w:r>
    </w:p>
    <w:p>
      <w:r>
        <w:rPr>
          <w:b/>
          <w:u w:val="single"/>
        </w:rPr>
        <w:t>11098</w:t>
      </w:r>
    </w:p>
    <w:p>
      <w:r>
        <w:t>fuck rivalry. make jokes people intensive care dying twat. @url</w:t>
      </w:r>
    </w:p>
    <w:p>
      <w:r>
        <w:rPr>
          <w:b/>
          <w:u w:val="single"/>
        </w:rPr>
        <w:t>11099</w:t>
      </w:r>
    </w:p>
    <w:p>
      <w:r>
        <w:t>picked liam good mate n dirty little gremlin cunt thrown car</w:t>
      </w:r>
    </w:p>
    <w:p>
      <w:r>
        <w:rPr>
          <w:b/>
          <w:u w:val="single"/>
        </w:rPr>
        <w:t>11100</w:t>
      </w:r>
    </w:p>
    <w:p>
      <w:r>
        <w:t>knocked sick .... cunt @url</w:t>
      </w:r>
    </w:p>
    <w:p>
      <w:r>
        <w:rPr>
          <w:b/>
          <w:u w:val="single"/>
        </w:rPr>
        <w:t>11101</w:t>
      </w:r>
    </w:p>
    <w:p>
      <w:r>
        <w:t>tana mongoloid headline @user im going</w:t>
      </w:r>
    </w:p>
    <w:p>
      <w:r>
        <w:rPr>
          <w:b/>
          <w:u w:val="single"/>
        </w:rPr>
        <w:t>11102</w:t>
      </w:r>
    </w:p>
    <w:p>
      <w:r>
        <w:t>probably reason okay white.</w:t>
      </w:r>
    </w:p>
    <w:p>
      <w:r>
        <w:rPr>
          <w:b/>
          <w:u w:val="single"/>
        </w:rPr>
        <w:t>11103</w:t>
      </w:r>
    </w:p>
    <w:p>
      <w:r>
        <w:t>@user king mongoloid best put monkeys rest.</w:t>
      </w:r>
    </w:p>
    <w:p>
      <w:r>
        <w:rPr>
          <w:b/>
          <w:u w:val="single"/>
        </w:rPr>
        <w:t>11104</w:t>
      </w:r>
    </w:p>
    <w:p>
      <w:r>
        <w:t>man weezy said keep mind im negro open mind got screen door @url</w:t>
      </w:r>
    </w:p>
    <w:p>
      <w:r>
        <w:rPr>
          <w:b/>
          <w:u w:val="single"/>
        </w:rPr>
        <w:t>11105</w:t>
      </w:r>
    </w:p>
    <w:p>
      <w:r>
        <w:t>ok port @user ! would keep away retard customer care calls also quality @url</w:t>
      </w:r>
    </w:p>
    <w:p>
      <w:r>
        <w:rPr>
          <w:b/>
          <w:u w:val="single"/>
        </w:rPr>
        <w:t>11106</w:t>
      </w:r>
    </w:p>
    <w:p>
      <w:r>
        <w:t>@user @user @user @user truth told even gate man's level.. stay lane twat</w:t>
      </w:r>
    </w:p>
    <w:p>
      <w:r>
        <w:rPr>
          <w:b/>
          <w:u w:val="single"/>
        </w:rPr>
        <w:t>11107</w:t>
      </w:r>
    </w:p>
    <w:p>
      <w:r>
        <w:t>ching chong high af save</w:t>
      </w:r>
    </w:p>
    <w:p>
      <w:r>
        <w:rPr>
          <w:b/>
          <w:u w:val="single"/>
        </w:rPr>
        <w:t>11108</w:t>
      </w:r>
    </w:p>
    <w:p>
      <w:r>
        <w:t>@user @user party mr7asson account yesterday stfu retard</w:t>
      </w:r>
    </w:p>
    <w:p>
      <w:r>
        <w:rPr>
          <w:b/>
          <w:u w:val="single"/>
        </w:rPr>
        <w:t>11109</w:t>
      </w:r>
    </w:p>
    <w:p>
      <w:r>
        <w:t>time claw country back.nnor left deep state look like #shithole #europenn#magann@url</w:t>
      </w:r>
    </w:p>
    <w:p>
      <w:r>
        <w:rPr>
          <w:b/>
          <w:u w:val="single"/>
        </w:rPr>
        <w:t>11110</w:t>
      </w:r>
    </w:p>
    <w:p>
      <w:r>
        <w:t>share lucky giant mongol no. 2 pencil pass upcat!!! @user @url</w:t>
      </w:r>
    </w:p>
    <w:p>
      <w:r>
        <w:rPr>
          <w:b/>
          <w:u w:val="single"/>
        </w:rPr>
        <w:t>11111</w:t>
      </w:r>
    </w:p>
    <w:p>
      <w:r>
        <w:t>@user case forgot retard @url</w:t>
      </w:r>
    </w:p>
    <w:p>
      <w:r>
        <w:rPr>
          <w:b/>
          <w:u w:val="single"/>
        </w:rPr>
        <w:t>11112</w:t>
      </w:r>
    </w:p>
    <w:p>
      <w:r>
        <w:t>truly retarded people running @user @url</w:t>
      </w:r>
    </w:p>
    <w:p>
      <w:r>
        <w:rPr>
          <w:b/>
          <w:u w:val="single"/>
        </w:rPr>
        <w:t>11113</w:t>
      </w:r>
    </w:p>
    <w:p>
      <w:r>
        <w:t>dear maam: ching chong chang actual chinese. thats fucking racist.</w:t>
      </w:r>
    </w:p>
    <w:p>
      <w:r>
        <w:rPr>
          <w:b/>
          <w:u w:val="single"/>
        </w:rPr>
        <w:t>11114</w:t>
      </w:r>
    </w:p>
    <w:p>
      <w:r>
        <w:t>@user @user @user rest country give fuck london shithole</w:t>
      </w:r>
    </w:p>
    <w:p>
      <w:r>
        <w:rPr>
          <w:b/>
          <w:u w:val="single"/>
        </w:rPr>
        <w:t>11115</w:t>
      </w:r>
    </w:p>
    <w:p>
      <w:r>
        <w:t>@user ones sexually assaulted illegal aliens/dreamers? #confirmkavenaughnow #askingforafriend</w:t>
      </w:r>
    </w:p>
    <w:p>
      <w:r>
        <w:rPr>
          <w:b/>
          <w:u w:val="single"/>
        </w:rPr>
        <w:t>11116</w:t>
      </w:r>
    </w:p>
    <w:p>
      <w:r>
        <w:t>@user @user corporate 'rawk' magazines retarded little boys imagine remember thirt @url</w:t>
      </w:r>
    </w:p>
    <w:p>
      <w:r>
        <w:rPr>
          <w:b/>
          <w:u w:val="single"/>
        </w:rPr>
        <w:t>11117</w:t>
      </w:r>
    </w:p>
    <w:p>
      <w:r>
        <w:t>worse thing faggot coming social fascist coming demanding @url</w:t>
      </w:r>
    </w:p>
    <w:p>
      <w:r>
        <w:rPr>
          <w:b/>
          <w:u w:val="single"/>
        </w:rPr>
        <w:t>11118</w:t>
      </w:r>
    </w:p>
    <w:p>
      <w:r>
        <w:t>issue refugees must resolved 7 years ago way wise policies countries libya syria yemen @url</w:t>
      </w:r>
    </w:p>
    <w:p>
      <w:r>
        <w:rPr>
          <w:b/>
          <w:u w:val="single"/>
        </w:rPr>
        <w:t>11119</w:t>
      </w:r>
    </w:p>
    <w:p>
      <w:r>
        <w:t>foreign cunt apparently really can't speak british streets. .... spoke parliament ne @url</w:t>
      </w:r>
    </w:p>
    <w:p>
      <w:r>
        <w:rPr>
          <w:b/>
          <w:u w:val="single"/>
        </w:rPr>
        <w:t>11120</w:t>
      </w:r>
    </w:p>
    <w:p>
      <w:r>
        <w:t>choke one fitzsimmons cuntn@url</w:t>
      </w:r>
    </w:p>
    <w:p>
      <w:r>
        <w:rPr>
          <w:b/>
          <w:u w:val="single"/>
        </w:rPr>
        <w:t>11121</w:t>
      </w:r>
    </w:p>
    <w:p>
      <w:r>
        <w:t>botherations nigger?</w:t>
      </w:r>
    </w:p>
    <w:p>
      <w:r>
        <w:rPr>
          <w:b/>
          <w:u w:val="single"/>
        </w:rPr>
        <w:t>11122</w:t>
      </w:r>
    </w:p>
    <w:p>
      <w:r>
        <w:t>@user wont waste time reading retard's hate speech cant even spell jealous correctly</w:t>
      </w:r>
    </w:p>
    <w:p>
      <w:r>
        <w:rPr>
          <w:b/>
          <w:u w:val="single"/>
        </w:rPr>
        <w:t>11123</w:t>
      </w:r>
    </w:p>
    <w:p>
      <w:r>
        <w:t>@user retard</w:t>
      </w:r>
    </w:p>
    <w:p>
      <w:r>
        <w:rPr>
          <w:b/>
          <w:u w:val="single"/>
        </w:rPr>
        <w:t>11124</w:t>
      </w:r>
    </w:p>
    <w:p>
      <w:r>
        <w:t>report cunt well read account last night gross @url</w:t>
      </w:r>
    </w:p>
    <w:p>
      <w:r>
        <w:rPr>
          <w:b/>
          <w:u w:val="single"/>
        </w:rPr>
        <w:t>11125</w:t>
      </w:r>
    </w:p>
    <w:p>
      <w:r>
        <w:t>@user people rather called spic hungry prosecuted.</w:t>
      </w:r>
    </w:p>
    <w:p>
      <w:r>
        <w:rPr>
          <w:b/>
          <w:u w:val="single"/>
        </w:rPr>
        <w:t>11126</w:t>
      </w:r>
    </w:p>
    <w:p>
      <w:r>
        <w:t>@user glasses steal frames n real noho twat</w:t>
      </w:r>
    </w:p>
    <w:p>
      <w:r>
        <w:rPr>
          <w:b/>
          <w:u w:val="single"/>
        </w:rPr>
        <w:t>11127</w:t>
      </w:r>
    </w:p>
    <w:p>
      <w:r>
        <w:t>australian taxpayer supports funding humanities. sanctimonious twat. @url</w:t>
      </w:r>
    </w:p>
    <w:p>
      <w:r>
        <w:rPr>
          <w:b/>
          <w:u w:val="single"/>
        </w:rPr>
        <w:t>11128</w:t>
      </w:r>
    </w:p>
    <w:p>
      <w:r>
        <w:t>best dj black negro tenia que ser @url</w:t>
      </w:r>
    </w:p>
    <w:p>
      <w:r>
        <w:rPr>
          <w:b/>
          <w:u w:val="single"/>
        </w:rPr>
        <w:t>11129</w:t>
      </w:r>
    </w:p>
    <w:p>
      <w:r>
        <w:t>lol dva eat stuff kill someone retard _ yes i'm bad. @url</w:t>
      </w:r>
    </w:p>
    <w:p>
      <w:r>
        <w:rPr>
          <w:b/>
          <w:u w:val="single"/>
        </w:rPr>
        <w:t>11130</w:t>
      </w:r>
    </w:p>
    <w:p>
      <w:r>
        <w:t>wish situation/issue racist calling spic racist shit god knows  @url</w:t>
      </w:r>
    </w:p>
    <w:p>
      <w:r>
        <w:rPr>
          <w:b/>
          <w:u w:val="single"/>
        </w:rPr>
        <w:t>11131</w:t>
      </w:r>
    </w:p>
    <w:p>
      <w:r>
        <w:t>negro really call broke bitch bc im sellin bundles #couponing @url</w:t>
      </w:r>
    </w:p>
    <w:p>
      <w:r>
        <w:rPr>
          <w:b/>
          <w:u w:val="single"/>
        </w:rPr>
        <w:t>11132</w:t>
      </w:r>
    </w:p>
    <w:p>
      <w:r>
        <w:t>cynical abhorrent cunt</w:t>
      </w:r>
    </w:p>
    <w:p>
      <w:r>
        <w:rPr>
          <w:b/>
          <w:u w:val="single"/>
        </w:rPr>
        <w:t>11133</w:t>
      </w:r>
    </w:p>
    <w:p>
      <w:r>
        <w:t>white person word spic handle got rtd timeline earlier like would u</w:t>
      </w:r>
    </w:p>
    <w:p>
      <w:r>
        <w:rPr>
          <w:b/>
          <w:u w:val="single"/>
        </w:rPr>
        <w:t>11134</w:t>
      </w:r>
    </w:p>
    <w:p>
      <w:r>
        <w:t>americans: lol ur dingusnnaussies: fuck ya fucken dog cunt</w:t>
      </w:r>
    </w:p>
    <w:p>
      <w:r>
        <w:rPr>
          <w:b/>
          <w:u w:val="single"/>
        </w:rPr>
        <w:t>11135</w:t>
      </w:r>
    </w:p>
    <w:p>
      <w:r>
        <w:t>@user @user @user @user wtf even mean? muslims refugees... europe... ar @url</w:t>
      </w:r>
    </w:p>
    <w:p>
      <w:r>
        <w:rPr>
          <w:b/>
          <w:u w:val="single"/>
        </w:rPr>
        <w:t>11136</w:t>
      </w:r>
    </w:p>
    <w:p>
      <w:r>
        <w:t>barbican forefront: anticompetitive mongoloid</w:t>
      </w:r>
    </w:p>
    <w:p>
      <w:r>
        <w:rPr>
          <w:b/>
          <w:u w:val="single"/>
        </w:rPr>
        <w:t>11137</w:t>
      </w:r>
    </w:p>
    <w:p>
      <w:r>
        <w:t>worst thing waking nap feelin mongy fuck</w:t>
      </w:r>
    </w:p>
    <w:p>
      <w:r>
        <w:rPr>
          <w:b/>
          <w:u w:val="single"/>
        </w:rPr>
        <w:t>11138</w:t>
      </w:r>
    </w:p>
    <w:p>
      <w:r>
        <w:t>@user ching chong ling long chow mein</w:t>
      </w:r>
    </w:p>
    <w:p>
      <w:r>
        <w:rPr>
          <w:b/>
          <w:u w:val="single"/>
        </w:rPr>
        <w:t>11139</w:t>
      </w:r>
    </w:p>
    <w:p>
      <w:r>
        <w:t>groupforsissiesandfaggots: another sissy faggot crave attention @user ready suck big... @url</w:t>
      </w:r>
    </w:p>
    <w:p>
      <w:r>
        <w:rPr>
          <w:b/>
          <w:u w:val="single"/>
        </w:rPr>
        <w:t>11140</w:t>
      </w:r>
    </w:p>
    <w:p>
      <w:r>
        <w:t>@user like make known n shit.. i'm better playing spic pot head who's getting</w:t>
      </w:r>
    </w:p>
    <w:p>
      <w:r>
        <w:rPr>
          <w:b/>
          <w:u w:val="single"/>
        </w:rPr>
        <w:t>11141</w:t>
      </w:r>
    </w:p>
    <w:p>
      <w:r>
        <w:t>shut fuck twat @url</w:t>
      </w:r>
    </w:p>
    <w:p>
      <w:r>
        <w:rPr>
          <w:b/>
          <w:u w:val="single"/>
        </w:rPr>
        <w:t>11142</w:t>
      </w:r>
    </w:p>
    <w:p>
      <w:r>
        <w:t>yes 30000 illegal aliens entered canada safe country thanks belongs trudeau @url</w:t>
      </w:r>
    </w:p>
    <w:p>
      <w:r>
        <w:rPr>
          <w:b/>
          <w:u w:val="single"/>
        </w:rPr>
        <w:t>11143</w:t>
      </w:r>
    </w:p>
    <w:p>
      <w:r>
        <w:t>got asian bitch like ching chong</w:t>
      </w:r>
    </w:p>
    <w:p>
      <w:r>
        <w:rPr>
          <w:b/>
          <w:u w:val="single"/>
        </w:rPr>
        <w:t>11144</w:t>
      </w:r>
    </w:p>
    <w:p>
      <w:r>
        <w:t>@user know fellow spic</w:t>
      </w:r>
    </w:p>
    <w:p>
      <w:r>
        <w:rPr>
          <w:b/>
          <w:u w:val="single"/>
        </w:rPr>
        <w:t>11145</w:t>
      </w:r>
    </w:p>
    <w:p>
      <w:r>
        <w:t>spineless twat @url</w:t>
      </w:r>
    </w:p>
    <w:p>
      <w:r>
        <w:rPr>
          <w:b/>
          <w:u w:val="single"/>
        </w:rPr>
        <w:t>11146</w:t>
      </w:r>
    </w:p>
    <w:p>
      <w:r>
        <w:t>@user @user 1 faggot</w:t>
      </w:r>
    </w:p>
    <w:p>
      <w:r>
        <w:rPr>
          <w:b/>
          <w:u w:val="single"/>
        </w:rPr>
        <w:t>11147</w:t>
      </w:r>
    </w:p>
    <w:p>
      <w:r>
        <w:t>desc urself using ' e h r ' respectively _ e : energeticns : stupudnt : toocutenh : hypernr : retardednif u wan @url</w:t>
      </w:r>
    </w:p>
    <w:p>
      <w:r>
        <w:rPr>
          <w:b/>
          <w:u w:val="single"/>
        </w:rPr>
        <w:t>11148</w:t>
      </w:r>
    </w:p>
    <w:p>
      <w:r>
        <w:t>fucking shooting today pittsburgh mindless twat. @url</w:t>
      </w:r>
    </w:p>
    <w:p>
      <w:r>
        <w:rPr>
          <w:b/>
          <w:u w:val="single"/>
        </w:rPr>
        <w:t>11149</w:t>
      </w:r>
    </w:p>
    <w:p>
      <w:r>
        <w:t>@user amaze ching chong we'll finish e-bingo faster</w:t>
      </w:r>
    </w:p>
    <w:p>
      <w:r>
        <w:rPr>
          <w:b/>
          <w:u w:val="single"/>
        </w:rPr>
        <w:t>11150</w:t>
      </w:r>
    </w:p>
    <w:p>
      <w:r>
        <w:t>@user dude still twat waffle</w:t>
      </w:r>
    </w:p>
    <w:p>
      <w:r>
        <w:rPr>
          <w:b/>
          <w:u w:val="single"/>
        </w:rPr>
        <w:t>11151</w:t>
      </w:r>
    </w:p>
    <w:p>
      <w:r>
        <w:t>love is...nnsometimes i'm younsometimes i'm not. nsometimes adorablensometimes twat. nsometi @url</w:t>
      </w:r>
    </w:p>
    <w:p>
      <w:r>
        <w:rPr>
          <w:b/>
          <w:u w:val="single"/>
        </w:rPr>
        <w:t>11152</w:t>
      </w:r>
    </w:p>
    <w:p>
      <w:r>
        <w:t>@user im retard</w:t>
      </w:r>
    </w:p>
    <w:p>
      <w:r>
        <w:rPr>
          <w:b/>
          <w:u w:val="single"/>
        </w:rPr>
        <w:t>11153</w:t>
      </w:r>
    </w:p>
    <w:p>
      <w:r>
        <w:t>@user well demi got nigger. say more. ima grab little coke ima come see like.</w:t>
      </w:r>
    </w:p>
    <w:p>
      <w:r>
        <w:rPr>
          <w:b/>
          <w:u w:val="single"/>
        </w:rPr>
        <w:t>11154</w:t>
      </w:r>
    </w:p>
    <w:p>
      <w:r>
        <w:t>@user article really say anything spic's</w:t>
      </w:r>
    </w:p>
    <w:p>
      <w:r>
        <w:rPr>
          <w:b/>
          <w:u w:val="single"/>
        </w:rPr>
        <w:t>11155</w:t>
      </w:r>
    </w:p>
    <w:p>
      <w:r>
        <w:t>@user @user @user rng sorry ching chong :'(</w:t>
      </w:r>
    </w:p>
    <w:p>
      <w:r>
        <w:rPr>
          <w:b/>
          <w:u w:val="single"/>
        </w:rPr>
        <w:t>11156</w:t>
      </w:r>
    </w:p>
    <w:p>
      <w:r>
        <w:t>@user @user @user toddlers illegal aliens whose parents broke law...dummy. left white guy</w:t>
      </w:r>
    </w:p>
    <w:p>
      <w:r>
        <w:rPr>
          <w:b/>
          <w:u w:val="single"/>
        </w:rPr>
        <w:t>11157</w:t>
      </w:r>
    </w:p>
    <w:p>
      <w:r>
        <w:t>@user @user @user @user wrong. said want immigrants shithole countrie @url</w:t>
      </w:r>
    </w:p>
    <w:p>
      <w:r>
        <w:rPr>
          <w:b/>
          <w:u w:val="single"/>
        </w:rPr>
        <w:t>11158</w:t>
      </w:r>
    </w:p>
    <w:p>
      <w:r>
        <w:t>@user carrying flags shithole countries fleeing from?nif esca @url</w:t>
      </w:r>
    </w:p>
    <w:p>
      <w:r>
        <w:rPr>
          <w:b/>
          <w:u w:val="single"/>
        </w:rPr>
        <w:t>11159</w:t>
      </w:r>
    </w:p>
    <w:p>
      <w:r>
        <w:t>dave roberts must retard manager ever !!! wtf putting sorry pitchers</w:t>
      </w:r>
    </w:p>
    <w:p>
      <w:r>
        <w:rPr>
          <w:b/>
          <w:u w:val="single"/>
        </w:rPr>
        <w:t>11160</w:t>
      </w:r>
    </w:p>
    <w:p>
      <w:r>
        <w:t>@user says man given country away migrants ..paris one beautiful cities world shithole</w:t>
      </w:r>
    </w:p>
    <w:p>
      <w:r>
        <w:rPr>
          <w:b/>
          <w:u w:val="single"/>
        </w:rPr>
        <w:t>11161</w:t>
      </w:r>
    </w:p>
    <w:p>
      <w:r>
        <w:t>hate people ask socialize like u fucking rude? ever asked stop breathing faggot piece shit?!</w:t>
      </w:r>
    </w:p>
    <w:p>
      <w:r>
        <w:rPr>
          <w:b/>
          <w:u w:val="single"/>
        </w:rPr>
        <w:t>11162</w:t>
      </w:r>
    </w:p>
    <w:p>
      <w:r>
        <w:t>intellectual terrorism</w:t>
      </w:r>
    </w:p>
    <w:p>
      <w:r>
        <w:rPr>
          <w:b/>
          <w:u w:val="single"/>
        </w:rPr>
        <w:t>11163</w:t>
      </w:r>
    </w:p>
    <w:p>
      <w:r>
        <w:t>@user @user cunt send belt back.</w:t>
      </w:r>
    </w:p>
    <w:p>
      <w:r>
        <w:rPr>
          <w:b/>
          <w:u w:val="single"/>
        </w:rPr>
        <w:t>11164</w:t>
      </w:r>
    </w:p>
    <w:p>
      <w:r>
        <w:t>cunt!!! @url</w:t>
      </w:r>
    </w:p>
    <w:p>
      <w:r>
        <w:rPr>
          <w:b/>
          <w:u w:val="single"/>
        </w:rPr>
        <w:t>11165</w:t>
      </w:r>
    </w:p>
    <w:p>
      <w:r>
        <w:t>cunt everything weird disgusting. @url</w:t>
      </w:r>
    </w:p>
    <w:p>
      <w:r>
        <w:rPr>
          <w:b/>
          <w:u w:val="single"/>
        </w:rPr>
        <w:t>11166</w:t>
      </w:r>
    </w:p>
    <w:p>
      <w:r>
        <w:t>stupid motherfucker spot dodge he's special paramecia retarded. nnif speci @url</w:t>
      </w:r>
    </w:p>
    <w:p>
      <w:r>
        <w:rPr>
          <w:b/>
          <w:u w:val="single"/>
        </w:rPr>
        <w:t>11167</w:t>
      </w:r>
    </w:p>
    <w:p>
      <w:r>
        <w:t>@user who's mongoloid?</w:t>
      </w:r>
    </w:p>
    <w:p>
      <w:r>
        <w:rPr>
          <w:b/>
          <w:u w:val="single"/>
        </w:rPr>
        <w:t>11168</w:t>
      </w:r>
    </w:p>
    <w:p>
      <w:r>
        <w:t>can't say n word unless black. can't use faggot unless gay. minority groups allowed @url</w:t>
      </w:r>
    </w:p>
    <w:p>
      <w:r>
        <w:rPr>
          <w:b/>
          <w:u w:val="single"/>
        </w:rPr>
        <w:t>11169</w:t>
      </w:r>
    </w:p>
    <w:p>
      <w:r>
        <w:t>@user i'm tryina eat twat taco.</w:t>
      </w:r>
    </w:p>
    <w:p>
      <w:r>
        <w:rPr>
          <w:b/>
          <w:u w:val="single"/>
        </w:rPr>
        <w:t>11170</w:t>
      </w:r>
    </w:p>
    <w:p>
      <w:r>
        <w:t>@user benitez useless cunt</w:t>
      </w:r>
    </w:p>
    <w:p>
      <w:r>
        <w:rPr>
          <w:b/>
          <w:u w:val="single"/>
        </w:rPr>
        <w:t>11171</w:t>
      </w:r>
    </w:p>
    <w:p>
      <w:r>
        <w:t>@user @user get country raghead</w:t>
      </w:r>
    </w:p>
    <w:p>
      <w:r>
        <w:rPr>
          <w:b/>
          <w:u w:val="single"/>
        </w:rPr>
        <w:t>11172</w:t>
      </w:r>
    </w:p>
    <w:p>
      <w:r>
        <w:t>@user he's working turning us military state shithole country. soon he'll military ou @url</w:t>
      </w:r>
    </w:p>
    <w:p>
      <w:r>
        <w:rPr>
          <w:b/>
          <w:u w:val="single"/>
        </w:rPr>
        <w:t>11173</w:t>
      </w:r>
    </w:p>
    <w:p>
      <w:r>
        <w:t>wow love hearing straight bois shout faggot apartment complex :)</w:t>
      </w:r>
    </w:p>
    <w:p>
      <w:r>
        <w:rPr>
          <w:b/>
          <w:u w:val="single"/>
        </w:rPr>
        <w:t>11174</w:t>
      </w:r>
    </w:p>
    <w:p>
      <w:r>
        <w:t>snickerdoodle inventor: brilliant godlikensnickerdoodle namer: faggot</w:t>
      </w:r>
    </w:p>
    <w:p>
      <w:r>
        <w:rPr>
          <w:b/>
          <w:u w:val="single"/>
        </w:rPr>
        <w:t>11175</w:t>
      </w:r>
    </w:p>
    <w:p>
      <w:r>
        <w:t>horrible twat. unfollow @url</w:t>
      </w:r>
    </w:p>
    <w:p>
      <w:r>
        <w:rPr>
          <w:b/>
          <w:u w:val="single"/>
        </w:rPr>
        <w:t>11176</w:t>
      </w:r>
    </w:p>
    <w:p>
      <w:r>
        <w:t>@user @user @user @user 1st world #shithole...this happens #democratnaziparty @url</w:t>
      </w:r>
    </w:p>
    <w:p>
      <w:r>
        <w:rPr>
          <w:b/>
          <w:u w:val="single"/>
        </w:rPr>
        <w:t>11177</w:t>
      </w:r>
    </w:p>
    <w:p>
      <w:r>
        <w:t>16: might g-gay like using labels we're people clothes!nme now: yeah i'm fucking faggot</w:t>
      </w:r>
    </w:p>
    <w:p>
      <w:r>
        <w:rPr>
          <w:b/>
          <w:u w:val="single"/>
        </w:rPr>
        <w:t>11178</w:t>
      </w:r>
    </w:p>
    <w:p>
      <w:r>
        <w:t>mark nobles cunt isnt #westhamutd</w:t>
      </w:r>
    </w:p>
    <w:p>
      <w:r>
        <w:rPr>
          <w:b/>
          <w:u w:val="single"/>
        </w:rPr>
        <w:t>11179</w:t>
      </w:r>
    </w:p>
    <w:p>
      <w:r>
        <w:t>@user mongoloid</w:t>
      </w:r>
    </w:p>
    <w:p>
      <w:r>
        <w:rPr>
          <w:b/>
          <w:u w:val="single"/>
        </w:rPr>
        <w:t>11180</w:t>
      </w:r>
    </w:p>
    <w:p>
      <w:r>
        <w:t>i'd flamboyant leftist concern life look cool bunch retarded friends</w:t>
      </w:r>
    </w:p>
    <w:p>
      <w:r>
        <w:rPr>
          <w:b/>
          <w:u w:val="single"/>
        </w:rPr>
        <w:t>11181</w:t>
      </w:r>
    </w:p>
    <w:p>
      <w:r>
        <w:t>trump famous insults. shithole countries failing fake news evil democrats criminal immigran @url</w:t>
      </w:r>
    </w:p>
    <w:p>
      <w:r>
        <w:rPr>
          <w:b/>
          <w:u w:val="single"/>
        </w:rPr>
        <w:t>11182</w:t>
      </w:r>
    </w:p>
    <w:p>
      <w:r>
        <w:t>banter codeword cunt.</w:t>
      </w:r>
    </w:p>
    <w:p>
      <w:r>
        <w:rPr>
          <w:b/>
          <w:u w:val="single"/>
        </w:rPr>
        <w:t>11183</w:t>
      </w:r>
    </w:p>
    <w:p>
      <w:r>
        <w:t>@user @user @user found time knock profile up? small heath mongoloid. get job.</w:t>
      </w:r>
    </w:p>
    <w:p>
      <w:r>
        <w:rPr>
          <w:b/>
          <w:u w:val="single"/>
        </w:rPr>
        <w:t>11184</w:t>
      </w:r>
    </w:p>
    <w:p>
      <w:r>
        <w:t>true. especially music. taking class rock history american music started negro spiritu @url</w:t>
      </w:r>
    </w:p>
    <w:p>
      <w:r>
        <w:rPr>
          <w:b/>
          <w:u w:val="single"/>
        </w:rPr>
        <w:t>11185</w:t>
      </w:r>
    </w:p>
    <w:p>
      <w:r>
        <w:t>@user didnt want vc ur antics mongoloid</w:t>
      </w:r>
    </w:p>
    <w:p>
      <w:r>
        <w:rPr>
          <w:b/>
          <w:u w:val="single"/>
        </w:rPr>
        <w:t>11186</w:t>
      </w:r>
    </w:p>
    <w:p>
      <w:r>
        <w:t>@user ching chong sing along</w:t>
      </w:r>
    </w:p>
    <w:p>
      <w:r>
        <w:rPr>
          <w:b/>
          <w:u w:val="single"/>
        </w:rPr>
        <w:t>11187</w:t>
      </w:r>
    </w:p>
    <w:p>
      <w:r>
        <w:t>@user idea perpetrated this. stop twat.</w:t>
      </w:r>
    </w:p>
    <w:p>
      <w:r>
        <w:rPr>
          <w:b/>
          <w:u w:val="single"/>
        </w:rPr>
        <w:t>11188</w:t>
      </w:r>
    </w:p>
    <w:p>
      <w:r>
        <w:t>honesty though imagine image. faggot. dumb ass cuck talking girl. least @url</w:t>
      </w:r>
    </w:p>
    <w:p>
      <w:r>
        <w:rPr>
          <w:b/>
          <w:u w:val="single"/>
        </w:rPr>
        <w:t>11189</w:t>
      </w:r>
    </w:p>
    <w:p>
      <w:r>
        <w:t>@user @user @user @user ehh faggot one cares you.</w:t>
      </w:r>
    </w:p>
    <w:p>
      <w:r>
        <w:rPr>
          <w:b/>
          <w:u w:val="single"/>
        </w:rPr>
        <w:t>11190</w:t>
      </w:r>
    </w:p>
    <w:p>
      <w:r>
        <w:t>ya sure - africa's full 'shithole countries'... @url</w:t>
      </w:r>
    </w:p>
    <w:p>
      <w:r>
        <w:rPr>
          <w:b/>
          <w:u w:val="single"/>
        </w:rPr>
        <w:t>11191</w:t>
      </w:r>
    </w:p>
    <w:p>
      <w:r>
        <w:t>@user ching chong daddy dude.</w:t>
      </w:r>
    </w:p>
    <w:p>
      <w:r>
        <w:rPr>
          <w:b/>
          <w:u w:val="single"/>
        </w:rPr>
        <w:t>11192</w:t>
      </w:r>
    </w:p>
    <w:p>
      <w:r>
        <w:t>think hashtags end tweet extreme left feminazi propaganda need @url</w:t>
      </w:r>
    </w:p>
    <w:p>
      <w:r>
        <w:rPr>
          <w:b/>
          <w:u w:val="single"/>
        </w:rPr>
        <w:t>11193</w:t>
      </w:r>
    </w:p>
    <w:p>
      <w:r>
        <w:t>spasctic martial changin acownt bercuz hes sad raghead poof @url</w:t>
      </w:r>
    </w:p>
    <w:p>
      <w:r>
        <w:rPr>
          <w:b/>
          <w:u w:val="single"/>
        </w:rPr>
        <w:t>11194</w:t>
      </w:r>
    </w:p>
    <w:p>
      <w:r>
        <w:t>twat head @url</w:t>
      </w:r>
    </w:p>
    <w:p>
      <w:r>
        <w:rPr>
          <w:b/>
          <w:u w:val="single"/>
        </w:rPr>
        <w:t>11195</w:t>
      </w:r>
    </w:p>
    <w:p>
      <w:r>
        <w:t>remember go weymouth anymore. everyone's cunt !</w:t>
      </w:r>
    </w:p>
    <w:p>
      <w:r>
        <w:rPr>
          <w:b/>
          <w:u w:val="single"/>
        </w:rPr>
        <w:t>11196</w:t>
      </w:r>
    </w:p>
    <w:p>
      <w:r>
        <w:t>pour bernard kouchner la france devrait prendre plus de migrants</w:t>
      </w:r>
    </w:p>
    <w:p>
      <w:r>
        <w:rPr>
          <w:b/>
          <w:u w:val="single"/>
        </w:rPr>
        <w:t>11197</w:t>
      </w:r>
    </w:p>
    <w:p>
      <w:r>
        <w:t>@user like retarded child trump always blames people anything might responsibility @url</w:t>
      </w:r>
    </w:p>
    <w:p>
      <w:r>
        <w:rPr>
          <w:b/>
          <w:u w:val="single"/>
        </w:rPr>
        <w:t>11198</w:t>
      </w:r>
    </w:p>
    <w:p>
      <w:r>
        <w:t>fuck okacamera fuck retarded</w:t>
      </w:r>
    </w:p>
    <w:p>
      <w:r>
        <w:rPr>
          <w:b/>
          <w:u w:val="single"/>
        </w:rPr>
        <w:t>11199</w:t>
      </w:r>
    </w:p>
    <w:p>
      <w:r>
        <w:t>@user @user @user @user i'm spic voted trump! #latinoswithtrump #walkaway democrat plantation</w:t>
      </w:r>
    </w:p>
    <w:p>
      <w:r>
        <w:rPr>
          <w:b/>
          <w:u w:val="single"/>
        </w:rPr>
        <w:t>11200</w:t>
      </w:r>
    </w:p>
    <w:p>
      <w:r>
        <w:t>yall see new papa johns commercial tryna make forgot founder saying nigger @user</w:t>
      </w:r>
    </w:p>
    <w:p>
      <w:r>
        <w:rPr>
          <w:b/>
          <w:u w:val="single"/>
        </w:rPr>
        <w:t>11201</w:t>
      </w:r>
    </w:p>
    <w:p>
      <w:r>
        <w:t>still want see spic picture</w:t>
      </w:r>
    </w:p>
    <w:p>
      <w:r>
        <w:rPr>
          <w:b/>
          <w:u w:val="single"/>
        </w:rPr>
        <w:t>11202</w:t>
      </w:r>
    </w:p>
    <w:p>
      <w:r>
        <w:t>@user fucking what? love jake shame twat!</w:t>
      </w:r>
    </w:p>
    <w:p>
      <w:r>
        <w:rPr>
          <w:b/>
          <w:u w:val="single"/>
        </w:rPr>
        <w:t>11203</w:t>
      </w:r>
    </w:p>
    <w:p>
      <w:r>
        <w:t>low iq: spic?nnavg iq: false flagnnhigh iq: paint hair head? @url</w:t>
      </w:r>
    </w:p>
    <w:p>
      <w:r>
        <w:rPr>
          <w:b/>
          <w:u w:val="single"/>
        </w:rPr>
        <w:t>11204</w:t>
      </w:r>
    </w:p>
    <w:p>
      <w:r>
        <w:t>@user @user @user @user countries shithole countries c @url</w:t>
      </w:r>
    </w:p>
    <w:p>
      <w:r>
        <w:rPr>
          <w:b/>
          <w:u w:val="single"/>
        </w:rPr>
        <w:t>11205</w:t>
      </w:r>
    </w:p>
    <w:p>
      <w:r>
        <w:t>@user @user @user great arguments retard. fact laughing proves @url</w:t>
      </w:r>
    </w:p>
    <w:p>
      <w:r>
        <w:rPr>
          <w:b/>
          <w:u w:val="single"/>
        </w:rPr>
        <w:t>11206</w:t>
      </w:r>
    </w:p>
    <w:p>
      <w:r>
        <w:t>@user @user learned mongoloid tweet. congrats</w:t>
      </w:r>
    </w:p>
    <w:p>
      <w:r>
        <w:rPr>
          <w:b/>
          <w:u w:val="single"/>
        </w:rPr>
        <w:t>11207</w:t>
      </w:r>
    </w:p>
    <w:p>
      <w:r>
        <w:t>@user @user @user @user grow daft twat</w:t>
      </w:r>
    </w:p>
    <w:p>
      <w:r>
        <w:rPr>
          <w:b/>
          <w:u w:val="single"/>
        </w:rPr>
        <w:t>11208</w:t>
      </w:r>
    </w:p>
    <w:p>
      <w:r>
        <w:t>@user oh</w:t>
      </w:r>
    </w:p>
    <w:p>
      <w:r>
        <w:rPr>
          <w:b/>
          <w:u w:val="single"/>
        </w:rPr>
        <w:t>11209</w:t>
      </w:r>
    </w:p>
    <w:p>
      <w:r>
        <w:t>im tryna figure rondo retarded</w:t>
      </w:r>
    </w:p>
    <w:p>
      <w:r>
        <w:rPr>
          <w:b/>
          <w:u w:val="single"/>
        </w:rPr>
        <w:t>11210</w:t>
      </w:r>
    </w:p>
    <w:p>
      <w:r>
        <w:t>neil warnock cunt</w:t>
      </w:r>
    </w:p>
    <w:p>
      <w:r>
        <w:rPr>
          <w:b/>
          <w:u w:val="single"/>
        </w:rPr>
        <w:t>11211</w:t>
      </w:r>
    </w:p>
    <w:p>
      <w:r>
        <w:t>@user @user @user one wanted mongy mel morris sell up? suppose he's main man @url</w:t>
      </w:r>
    </w:p>
    <w:p>
      <w:r>
        <w:rPr>
          <w:b/>
          <w:u w:val="single"/>
        </w:rPr>
        <w:t>11212</w:t>
      </w:r>
    </w:p>
    <w:p>
      <w:r>
        <w:t>i'm good faggot</w:t>
      </w:r>
    </w:p>
    <w:p>
      <w:r>
        <w:rPr>
          <w:b/>
          <w:u w:val="single"/>
        </w:rPr>
        <w:t>11213</w:t>
      </w:r>
    </w:p>
    <w:p>
      <w:r>
        <w:t>@user ah weak northern twat. yep would make sense american.nhave nice evening little'un</w:t>
      </w:r>
    </w:p>
    <w:p>
      <w:r>
        <w:rPr>
          <w:b/>
          <w:u w:val="single"/>
        </w:rPr>
        <w:t>11214</w:t>
      </w:r>
    </w:p>
    <w:p>
      <w:r>
        <w:t>can't eu tighten immigration laws...prevent immigration shithole countries like usa whilst ha @url</w:t>
      </w:r>
    </w:p>
    <w:p>
      <w:r>
        <w:rPr>
          <w:b/>
          <w:u w:val="single"/>
        </w:rPr>
        <w:t>11215</w:t>
      </w:r>
    </w:p>
    <w:p>
      <w:r>
        <w:t>shush nigger @url</w:t>
      </w:r>
    </w:p>
    <w:p>
      <w:r>
        <w:rPr>
          <w:b/>
          <w:u w:val="single"/>
        </w:rPr>
        <w:t>11216</w:t>
      </w:r>
    </w:p>
    <w:p>
      <w:r>
        <w:t>@user wrong retard. assume murder rate would significantly change whites blacks @url</w:t>
      </w:r>
    </w:p>
    <w:p>
      <w:r>
        <w:rPr>
          <w:b/>
          <w:u w:val="single"/>
        </w:rPr>
        <w:t>11217</w:t>
      </w:r>
    </w:p>
    <w:p>
      <w:r>
        <w:t>@user @user faggot..</w:t>
      </w:r>
    </w:p>
    <w:p>
      <w:r>
        <w:rPr>
          <w:b/>
          <w:u w:val="single"/>
        </w:rPr>
        <w:t>11218</w:t>
      </w:r>
    </w:p>
    <w:p>
      <w:r>
        <w:t>clear day dads stupid cunt girlfriend like whoops oh well betch</w:t>
      </w:r>
    </w:p>
    <w:p>
      <w:r>
        <w:rPr>
          <w:b/>
          <w:u w:val="single"/>
        </w:rPr>
        <w:t>11219</w:t>
      </w:r>
    </w:p>
    <w:p>
      <w:r>
        <w:t>lol. go full retard kids. @url</w:t>
      </w:r>
    </w:p>
    <w:p>
      <w:r>
        <w:rPr>
          <w:b/>
          <w:u w:val="single"/>
        </w:rPr>
        <w:t>11220</w:t>
      </w:r>
    </w:p>
    <w:p>
      <w:r>
        <w:t>first class mongy cunt think back decisions i've made past</w:t>
      </w:r>
    </w:p>
    <w:p>
      <w:r>
        <w:rPr>
          <w:b/>
          <w:u w:val="single"/>
        </w:rPr>
        <w:t>11221</w:t>
      </w:r>
    </w:p>
    <w:p>
      <w:r>
        <w:t>y'all sound #nohoes &amp;amp; retarded suspension blessing disguise .. y'all hoop? galavant wit th @url</w:t>
      </w:r>
    </w:p>
    <w:p>
      <w:r>
        <w:rPr>
          <w:b/>
          <w:u w:val="single"/>
        </w:rPr>
        <w:t>11222</w:t>
      </w:r>
    </w:p>
    <w:p>
      <w:r>
        <w:t>@user ate mine haha get cus ching chong</w:t>
      </w:r>
    </w:p>
    <w:p>
      <w:r>
        <w:rPr>
          <w:b/>
          <w:u w:val="single"/>
        </w:rPr>
        <w:t>11223</w:t>
      </w:r>
    </w:p>
    <w:p>
      <w:r>
        <w:t>bruuuh spic cant even watch damn everton/crystal palace game cause spectrum nut shit  @user @url</w:t>
      </w:r>
    </w:p>
    <w:p>
      <w:r>
        <w:rPr>
          <w:b/>
          <w:u w:val="single"/>
        </w:rPr>
        <w:t>11224</w:t>
      </w:r>
    </w:p>
    <w:p>
      <w:r>
        <w:t>@user @user @user @user seljuks? mongol granddaddies proud ex @url</w:t>
      </w:r>
    </w:p>
    <w:p>
      <w:r>
        <w:rPr>
          <w:b/>
          <w:u w:val="single"/>
        </w:rPr>
        <w:t>11225</w:t>
      </w:r>
    </w:p>
    <w:p>
      <w:r>
        <w:t>@user @user @user seem twat waffle @user comparing people sharing @url</w:t>
      </w:r>
    </w:p>
    <w:p>
      <w:r>
        <w:rPr>
          <w:b/>
          <w:u w:val="single"/>
        </w:rPr>
        <w:t>11226</w:t>
      </w:r>
    </w:p>
    <w:p>
      <w:r>
        <w:t>@user ok spic</w:t>
      </w:r>
    </w:p>
    <w:p>
      <w:r>
        <w:rPr>
          <w:b/>
          <w:u w:val="single"/>
        </w:rPr>
        <w:t>11227</w:t>
      </w:r>
    </w:p>
    <w:p>
      <w:r>
        <w:t>@user @user @user truth? truth ping pong ding dong rng back ching chong @url</w:t>
      </w:r>
    </w:p>
    <w:p>
      <w:r>
        <w:rPr>
          <w:b/>
          <w:u w:val="single"/>
        </w:rPr>
        <w:t>11228</w:t>
      </w:r>
    </w:p>
    <w:p>
      <w:r>
        <w:t>@user fucking cunt told</w:t>
      </w:r>
    </w:p>
    <w:p>
      <w:r>
        <w:rPr>
          <w:b/>
          <w:u w:val="single"/>
        </w:rPr>
        <w:t>11229</w:t>
      </w:r>
    </w:p>
    <w:p>
      <w:r>
        <w:t>put 3rd shelf mongy bitch @url</w:t>
      </w:r>
    </w:p>
    <w:p>
      <w:r>
        <w:rPr>
          <w:b/>
          <w:u w:val="single"/>
        </w:rPr>
        <w:t>11230</w:t>
      </w:r>
    </w:p>
    <w:p>
      <w:r>
        <w:t>slaying retarded??? bitches got excuse @url</w:t>
      </w:r>
    </w:p>
    <w:p>
      <w:r>
        <w:rPr>
          <w:b/>
          <w:u w:val="single"/>
        </w:rPr>
        <w:t>11231</w:t>
      </w:r>
    </w:p>
    <w:p>
      <w:r>
        <w:t>@user @user come change america shithole country fleeing from? may @url</w:t>
      </w:r>
    </w:p>
    <w:p>
      <w:r>
        <w:rPr>
          <w:b/>
          <w:u w:val="single"/>
        </w:rPr>
        <w:t>11232</w:t>
      </w:r>
    </w:p>
    <w:p>
      <w:r>
        <w:t>@user nothing else way casually throws word retard around insult proves disgust @url</w:t>
      </w:r>
    </w:p>
    <w:p>
      <w:r>
        <w:rPr>
          <w:b/>
          <w:u w:val="single"/>
        </w:rPr>
        <w:t>11233</w:t>
      </w:r>
    </w:p>
    <w:p>
      <w:r>
        <w:t>@user @user @user religion twat x @url</w:t>
      </w:r>
    </w:p>
    <w:p>
      <w:r>
        <w:rPr>
          <w:b/>
          <w:u w:val="single"/>
        </w:rPr>
        <w:t>11234</w:t>
      </w:r>
    </w:p>
    <w:p>
      <w:r>
        <w:t>@user yeah den lmao would drive like little faggot  fuming honestly made oscar cry</w:t>
      </w:r>
    </w:p>
    <w:p>
      <w:r>
        <w:rPr>
          <w:b/>
          <w:u w:val="single"/>
        </w:rPr>
        <w:t>11235</w:t>
      </w:r>
    </w:p>
    <w:p>
      <w:r>
        <w:t>@user i'd rather speak german espanol raghead.</w:t>
      </w:r>
    </w:p>
    <w:p>
      <w:r>
        <w:rPr>
          <w:b/>
          <w:u w:val="single"/>
        </w:rPr>
        <w:t>11236</w:t>
      </w:r>
    </w:p>
    <w:p>
      <w:r>
        <w:t>since become country's responsibility take country shithole??!?nwou @url</w:t>
      </w:r>
    </w:p>
    <w:p>
      <w:r>
        <w:rPr>
          <w:b/>
          <w:u w:val="single"/>
        </w:rPr>
        <w:t>11237</w:t>
      </w:r>
    </w:p>
    <w:p>
      <w:r>
        <w:t>@user thought one used phrase twat waffle.</w:t>
      </w:r>
    </w:p>
    <w:p>
      <w:r>
        <w:rPr>
          <w:b/>
          <w:u w:val="single"/>
        </w:rPr>
        <w:t>11238</w:t>
      </w:r>
    </w:p>
    <w:p>
      <w:r>
        <w:t>love luna best seokjinnator best minhyuknator superior sagittarius spic @url</w:t>
      </w:r>
    </w:p>
    <w:p>
      <w:r>
        <w:rPr>
          <w:b/>
          <w:u w:val="single"/>
        </w:rPr>
        <w:t>11239</w:t>
      </w:r>
    </w:p>
    <w:p>
      <w:r>
        <w:t>fucking retarded ass people man</w:t>
      </w:r>
    </w:p>
    <w:p>
      <w:r>
        <w:rPr>
          <w:b/>
          <w:u w:val="single"/>
        </w:rPr>
        <w:t>11240</w:t>
      </w:r>
    </w:p>
    <w:p>
      <w:r>
        <w:t>cunt seen tweet guardianmemewin' n still didny click on. tears streamin doon face starts destroyin aw hi @url</w:t>
      </w:r>
    </w:p>
    <w:p>
      <w:r>
        <w:rPr>
          <w:b/>
          <w:u w:val="single"/>
        </w:rPr>
        <w:t>11241</w:t>
      </w:r>
    </w:p>
    <w:p>
      <w:r>
        <w:t>they're shithole countries. @url</w:t>
      </w:r>
    </w:p>
    <w:p>
      <w:r>
        <w:rPr>
          <w:b/>
          <w:u w:val="single"/>
        </w:rPr>
        <w:t>11242</w:t>
      </w:r>
    </w:p>
    <w:p>
      <w:r>
        <w:t>went put cereal fridge milk cereal cupboard full mongol</w:t>
      </w:r>
    </w:p>
    <w:p>
      <w:r>
        <w:rPr>
          <w:b/>
          <w:u w:val="single"/>
        </w:rPr>
        <w:t>11243</w:t>
      </w:r>
    </w:p>
    <w:p>
      <w:r>
        <w:t>ah sothe black chinaman everywhere @url</w:t>
      </w:r>
    </w:p>
    <w:p>
      <w:r>
        <w:rPr>
          <w:b/>
          <w:u w:val="single"/>
        </w:rPr>
        <w:t>11244</w:t>
      </w:r>
    </w:p>
    <w:p>
      <w:r>
        <w:t>amazing america called melting pot can't female president shithole countries can... hmm @url</w:t>
      </w:r>
    </w:p>
    <w:p>
      <w:r>
        <w:rPr>
          <w:b/>
          <w:u w:val="single"/>
        </w:rPr>
        <w:t>11245</w:t>
      </w:r>
    </w:p>
    <w:p>
      <w:r>
        <w:t>@user smith looks like sid ice agenhe retarded strength im</w:t>
      </w:r>
    </w:p>
    <w:p>
      <w:r>
        <w:rPr>
          <w:b/>
          <w:u w:val="single"/>
        </w:rPr>
        <w:t>11246</w:t>
      </w:r>
    </w:p>
    <w:p>
      <w:r>
        <w:t>@user well asked popular ching chong band..</w:t>
      </w:r>
    </w:p>
    <w:p>
      <w:r>
        <w:rPr>
          <w:b/>
          <w:u w:val="single"/>
        </w:rPr>
        <w:t>11247</w:t>
      </w:r>
    </w:p>
    <w:p>
      <w:r>
        <w:t>boxer brown con collar negro perdido en la carretera 429 de rincon. la ultima vez que lo vieron fue la 1 @url</w:t>
      </w:r>
    </w:p>
    <w:p>
      <w:r>
        <w:rPr>
          <w:b/>
          <w:u w:val="single"/>
        </w:rPr>
        <w:t>11248</w:t>
      </w:r>
    </w:p>
    <w:p>
      <w:r>
        <w:t>sisters autistic much nuisance cunt @url</w:t>
      </w:r>
    </w:p>
    <w:p>
      <w:r>
        <w:rPr>
          <w:b/>
          <w:u w:val="single"/>
        </w:rPr>
        <w:t>11249</w:t>
      </w:r>
    </w:p>
    <w:p>
      <w:r>
        <w:t>want bit belly y'all argue end calling fat cunt. @url</w:t>
      </w:r>
    </w:p>
    <w:p>
      <w:r>
        <w:rPr>
          <w:b/>
          <w:u w:val="single"/>
        </w:rPr>
        <w:t>11250</w:t>
      </w:r>
    </w:p>
    <w:p>
      <w:r>
        <w:t>cunt @url</w:t>
      </w:r>
    </w:p>
    <w:p>
      <w:r>
        <w:rPr>
          <w:b/>
          <w:u w:val="single"/>
        </w:rPr>
        <w:t>11251</w:t>
      </w:r>
    </w:p>
    <w:p>
      <w:r>
        <w:t>@user @user @user real.. let's let criminal illegal aliens &amp;amp; ridicule &amp;amp; convict man @url</w:t>
      </w:r>
    </w:p>
    <w:p>
      <w:r>
        <w:rPr>
          <w:b/>
          <w:u w:val="single"/>
        </w:rPr>
        <w:t>11252</w:t>
      </w:r>
    </w:p>
    <w:p>
      <w:r>
        <w:t>@user @user @user donald trump retard-.. people study down's syndrome saying yes @url</w:t>
      </w:r>
    </w:p>
    <w:p>
      <w:r>
        <w:rPr>
          <w:b/>
          <w:u w:val="single"/>
        </w:rPr>
        <w:t>11253</w:t>
      </w:r>
    </w:p>
    <w:p>
      <w:r>
        <w:t>6 games row i've joined progress fuck cunt</w:t>
      </w:r>
    </w:p>
    <w:p>
      <w:r>
        <w:rPr>
          <w:b/>
          <w:u w:val="single"/>
        </w:rPr>
        <w:t>11254</w:t>
      </w:r>
    </w:p>
    <w:p>
      <w:r>
        <w:t>#safepathways way #refugees #refugeeswelcome @url</w:t>
      </w:r>
    </w:p>
    <w:p>
      <w:r>
        <w:rPr>
          <w:b/>
          <w:u w:val="single"/>
        </w:rPr>
        <w:t>11255</w:t>
      </w:r>
    </w:p>
    <w:p>
      <w:r>
        <w:t>ditrty stinky spic @url</w:t>
      </w:r>
    </w:p>
    <w:p>
      <w:r>
        <w:rPr>
          <w:b/>
          <w:u w:val="single"/>
        </w:rPr>
        <w:t>11256</w:t>
      </w:r>
    </w:p>
    <w:p>
      <w:r>
        <w:t>clearly heard 21 savage feature uncultured retard. @url</w:t>
      </w:r>
    </w:p>
    <w:p>
      <w:r>
        <w:rPr>
          <w:b/>
          <w:u w:val="single"/>
        </w:rPr>
        <w:t>11257</w:t>
      </w:r>
    </w:p>
    <w:p>
      <w:r>
        <w:t>stop copying art twat</w:t>
      </w:r>
    </w:p>
    <w:p>
      <w:r>
        <w:rPr>
          <w:b/>
          <w:u w:val="single"/>
        </w:rPr>
        <w:t>11258</w:t>
      </w:r>
    </w:p>
    <w:p>
      <w:r>
        <w:t>@user nnhe'll picking fucking jaw floor cunt</w:t>
      </w:r>
    </w:p>
    <w:p>
      <w:r>
        <w:rPr>
          <w:b/>
          <w:u w:val="single"/>
        </w:rPr>
        <w:t>11259</w:t>
      </w:r>
    </w:p>
    <w:p>
      <w:r>
        <w:t>@user america shithole country morals.</w:t>
      </w:r>
    </w:p>
    <w:p>
      <w:r>
        <w:rPr>
          <w:b/>
          <w:u w:val="single"/>
        </w:rPr>
        <w:t>11260</w:t>
      </w:r>
    </w:p>
    <w:p>
      <w:r>
        <w:t>@user @user okayn't retard</w:t>
      </w:r>
    </w:p>
    <w:p>
      <w:r>
        <w:rPr>
          <w:b/>
          <w:u w:val="single"/>
        </w:rPr>
        <w:t>11261</w:t>
      </w:r>
    </w:p>
    <w:p>
      <w:r>
        <w:t>@user faggot adhd sound like gay. 1v1 playground.</w:t>
      </w:r>
    </w:p>
    <w:p>
      <w:r>
        <w:rPr>
          <w:b/>
          <w:u w:val="single"/>
        </w:rPr>
        <w:t>11262</w:t>
      </w:r>
    </w:p>
    <w:p>
      <w:r>
        <w:t>thought couldnt ching chong eyes proved wrong.</w:t>
      </w:r>
    </w:p>
    <w:p>
      <w:r>
        <w:rPr>
          <w:b/>
          <w:u w:val="single"/>
        </w:rPr>
        <w:t>11263</w:t>
      </w:r>
    </w:p>
    <w:p>
      <w:r>
        <w:t>@user reflects behaviour shithole countries. look man disparaged others shitholes @url</w:t>
      </w:r>
    </w:p>
    <w:p>
      <w:r>
        <w:rPr>
          <w:b/>
          <w:u w:val="single"/>
        </w:rPr>
        <w:t>11264</w:t>
      </w:r>
    </w:p>
    <w:p>
      <w:r>
        <w:t>@user literally faggot</w:t>
      </w:r>
    </w:p>
    <w:p>
      <w:r>
        <w:rPr>
          <w:b/>
          <w:u w:val="single"/>
        </w:rPr>
        <w:t>11265</w:t>
      </w:r>
    </w:p>
    <w:p>
      <w:r>
        <w:t>@user negro pls. u know u negro one. sry</w:t>
      </w:r>
    </w:p>
    <w:p>
      <w:r>
        <w:rPr>
          <w:b/>
          <w:u w:val="single"/>
        </w:rPr>
        <w:t>11266</w:t>
      </w:r>
    </w:p>
    <w:p>
      <w:r>
        <w:t>man argued twat wearing scouter. twitter funny like innit?</w:t>
      </w:r>
    </w:p>
    <w:p>
      <w:r>
        <w:rPr>
          <w:b/>
          <w:u w:val="single"/>
        </w:rPr>
        <w:t>11267</w:t>
      </w:r>
    </w:p>
    <w:p>
      <w:r>
        <w:t>@user fod!!!!!!  second twat left too!</w:t>
      </w:r>
    </w:p>
    <w:p>
      <w:r>
        <w:rPr>
          <w:b/>
          <w:u w:val="single"/>
        </w:rPr>
        <w:t>11268</w:t>
      </w:r>
    </w:p>
    <w:p>
      <w:r>
        <w:t>abdomen supremacy: flat-bottomed mongoloid</w:t>
      </w:r>
    </w:p>
    <w:p>
      <w:r>
        <w:rPr>
          <w:b/>
          <w:u w:val="single"/>
        </w:rPr>
        <w:t>11269</w:t>
      </w:r>
    </w:p>
    <w:p>
      <w:r>
        <w:t>@user @user like stupid right?nshow proof mongoloid that.</w:t>
      </w:r>
    </w:p>
    <w:p>
      <w:r>
        <w:rPr>
          <w:b/>
          <w:u w:val="single"/>
        </w:rPr>
        <w:t>11270</w:t>
      </w:r>
    </w:p>
    <w:p>
      <w:r>
        <w:t>@user jackson dont tweet weed faggot ruins lives terrible gay drinking cool</w:t>
      </w:r>
    </w:p>
    <w:p>
      <w:r>
        <w:rPr>
          <w:b/>
          <w:u w:val="single"/>
        </w:rPr>
        <w:t>11271</w:t>
      </w:r>
    </w:p>
    <w:p>
      <w:r>
        <w:t>donald: we're invaded brown people shithole countries! help! liberal angry mobs &amp;amp; democrats @url</w:t>
      </w:r>
    </w:p>
    <w:p>
      <w:r>
        <w:rPr>
          <w:b/>
          <w:u w:val="single"/>
        </w:rPr>
        <w:t>11272</w:t>
      </w:r>
    </w:p>
    <w:p>
      <w:r>
        <w:t>@user call criminals rapist! says shithole countries? i'm confused.</w:t>
      </w:r>
    </w:p>
    <w:p>
      <w:r>
        <w:rPr>
          <w:b/>
          <w:u w:val="single"/>
        </w:rPr>
        <w:t>11273</w:t>
      </w:r>
    </w:p>
    <w:p>
      <w:r>
        <w:t>@user hire instead retard dave roberts @url</w:t>
      </w:r>
    </w:p>
    <w:p>
      <w:r>
        <w:rPr>
          <w:b/>
          <w:u w:val="single"/>
        </w:rPr>
        <w:t>11274</w:t>
      </w:r>
    </w:p>
    <w:p>
      <w:r>
        <w:t>damn girl retarded. @url</w:t>
      </w:r>
    </w:p>
    <w:p>
      <w:r>
        <w:rPr>
          <w:b/>
          <w:u w:val="single"/>
        </w:rPr>
        <w:t>11275</w:t>
      </w:r>
    </w:p>
    <w:p>
      <w:r>
        <w:t>majority europeans favor taking refugees disapprove eus handling issue @url</w:t>
      </w:r>
    </w:p>
    <w:p>
      <w:r>
        <w:rPr>
          <w:b/>
          <w:u w:val="single"/>
        </w:rPr>
        <w:t>11276</w:t>
      </w:r>
    </w:p>
    <w:p>
      <w:r>
        <w:t>@user still white faggot tweet. @url</w:t>
      </w:r>
    </w:p>
    <w:p>
      <w:r>
        <w:rPr>
          <w:b/>
          <w:u w:val="single"/>
        </w:rPr>
        <w:t>11277</w:t>
      </w:r>
    </w:p>
    <w:p>
      <w:r>
        <w:t>america turned best land civilized people negro people less' earthqua @url</w:t>
      </w:r>
    </w:p>
    <w:p>
      <w:r>
        <w:rPr>
          <w:b/>
          <w:u w:val="single"/>
        </w:rPr>
        <w:t>11278</w:t>
      </w:r>
    </w:p>
    <w:p>
      <w:r>
        <w:t>@user cunt</w:t>
      </w:r>
    </w:p>
    <w:p>
      <w:r>
        <w:rPr>
          <w:b/>
          <w:u w:val="single"/>
        </w:rPr>
        <w:t>11279</w:t>
      </w:r>
    </w:p>
    <w:p>
      <w:r>
        <w:t>@user camille ur stupid cunt</w:t>
      </w:r>
    </w:p>
    <w:p>
      <w:r>
        <w:rPr>
          <w:b/>
          <w:u w:val="single"/>
        </w:rPr>
        <w:t>11280</w:t>
      </w:r>
    </w:p>
    <w:p>
      <w:r>
        <w:t>bing bong ching chong look im asian lol</w:t>
      </w:r>
    </w:p>
    <w:p>
      <w:r>
        <w:rPr>
          <w:b/>
          <w:u w:val="single"/>
        </w:rPr>
        <w:t>11281</w:t>
      </w:r>
    </w:p>
    <w:p>
      <w:r>
        <w:t>oh fuck stupid cunt @url</w:t>
      </w:r>
    </w:p>
    <w:p>
      <w:r>
        <w:rPr>
          <w:b/>
          <w:u w:val="single"/>
        </w:rPr>
        <w:t>11282</w:t>
      </w:r>
    </w:p>
    <w:p>
      <w:r>
        <w:t>@user love sexyyyy</w:t>
      </w:r>
    </w:p>
    <w:p>
      <w:r>
        <w:rPr>
          <w:b/>
          <w:u w:val="single"/>
        </w:rPr>
        <w:t>11283</w:t>
      </w:r>
    </w:p>
    <w:p>
      <w:r>
        <w:t>watch story back next day messy drunken little twat @url</w:t>
      </w:r>
    </w:p>
    <w:p>
      <w:r>
        <w:rPr>
          <w:b/>
          <w:u w:val="single"/>
        </w:rPr>
        <w:t>11284</w:t>
      </w:r>
    </w:p>
    <w:p>
      <w:r>
        <w:t>twitter account gets put hold call racist cunt cmon twitter</w:t>
      </w:r>
    </w:p>
    <w:p>
      <w:r>
        <w:rPr>
          <w:b/>
          <w:u w:val="single"/>
        </w:rPr>
        <w:t>11285</w:t>
      </w:r>
    </w:p>
    <w:p>
      <w:r>
        <w:t>@user oh shit ching chong</w:t>
      </w:r>
    </w:p>
    <w:p>
      <w:r>
        <w:rPr>
          <w:b/>
          <w:u w:val="single"/>
        </w:rPr>
        <w:t>11286</w:t>
      </w:r>
    </w:p>
    <w:p>
      <w:r>
        <w:t>@user @user country shithole racism. probably learn definition @url</w:t>
      </w:r>
    </w:p>
    <w:p>
      <w:r>
        <w:rPr>
          <w:b/>
          <w:u w:val="single"/>
        </w:rPr>
        <w:t>11287</w:t>
      </w:r>
    </w:p>
    <w:p>
      <w:r>
        <w:t>f-you dipshit. atleast apologizes. isnt enough low self esteem cunt like younnagain. i'm sorry cat. @url</w:t>
      </w:r>
    </w:p>
    <w:p>
      <w:r>
        <w:rPr>
          <w:b/>
          <w:u w:val="single"/>
        </w:rPr>
        <w:t>11288</w:t>
      </w:r>
    </w:p>
    <w:p>
      <w:r>
        <w:t>@user stick twat dad responsible violence promotes phony 1st daughter eat bowl dicks.</w:t>
      </w:r>
    </w:p>
    <w:p>
      <w:r>
        <w:rPr>
          <w:b/>
          <w:u w:val="single"/>
        </w:rPr>
        <w:t>11289</w:t>
      </w:r>
    </w:p>
    <w:p>
      <w:r>
        <w:t>i'm spic driving infiniti smoking pot real world. @url</w:t>
      </w:r>
    </w:p>
    <w:p>
      <w:r>
        <w:rPr>
          <w:b/>
          <w:u w:val="single"/>
        </w:rPr>
        <w:t>11290</w:t>
      </w:r>
    </w:p>
    <w:p>
      <w:r>
        <w:t>ching chong chinamen sittin fence</w:t>
      </w:r>
    </w:p>
    <w:p>
      <w:r>
        <w:rPr>
          <w:b/>
          <w:u w:val="single"/>
        </w:rPr>
        <w:t>11291</w:t>
      </w:r>
    </w:p>
    <w:p>
      <w:r>
        <w:t>going try come faggot? ged education helpful. i'll read quick funny</w:t>
      </w:r>
    </w:p>
    <w:p>
      <w:r>
        <w:rPr>
          <w:b/>
          <w:u w:val="single"/>
        </w:rPr>
        <w:t>11292</w:t>
      </w:r>
    </w:p>
    <w:p>
      <w:r>
        <w:t>@user like..... they're fuckin retarded like leader</w:t>
      </w:r>
    </w:p>
    <w:p>
      <w:r>
        <w:rPr>
          <w:b/>
          <w:u w:val="single"/>
        </w:rPr>
        <w:t>11293</w:t>
      </w:r>
    </w:p>
    <w:p>
      <w:r>
        <w:t>@user problem - whenever post splc study response right winger's claims leftist viole @url</w:t>
      </w:r>
    </w:p>
    <w:p>
      <w:r>
        <w:rPr>
          <w:b/>
          <w:u w:val="single"/>
        </w:rPr>
        <w:t>11294</w:t>
      </w:r>
    </w:p>
    <w:p>
      <w:r>
        <w:t>@user @user @user @user one whether okay white</w:t>
      </w:r>
    </w:p>
    <w:p>
      <w:r>
        <w:rPr>
          <w:b/>
          <w:u w:val="single"/>
        </w:rPr>
        <w:t>11295</w:t>
      </w:r>
    </w:p>
    <w:p>
      <w:r>
        <w:t>dyke energy mary louise parker red sparrow really sexy @url</w:t>
      </w:r>
    </w:p>
    <w:p>
      <w:r>
        <w:rPr>
          <w:b/>
          <w:u w:val="single"/>
        </w:rPr>
        <w:t>11296</w:t>
      </w:r>
    </w:p>
    <w:p>
      <w:r>
        <w:t>moviereal woman curves ana represents new ideas beliefs children immigrants bu @url</w:t>
      </w:r>
    </w:p>
    <w:p>
      <w:r>
        <w:rPr>
          <w:b/>
          <w:u w:val="single"/>
        </w:rPr>
        <w:t>11297</w:t>
      </w:r>
    </w:p>
    <w:p>
      <w:r>
        <w:t>@user stupid dyke</w:t>
      </w:r>
    </w:p>
    <w:p>
      <w:r>
        <w:rPr>
          <w:b/>
          <w:u w:val="single"/>
        </w:rPr>
        <w:t>11298</w:t>
      </w:r>
    </w:p>
    <w:p>
      <w:r>
        <w:t>absolute cunt human @url</w:t>
      </w:r>
    </w:p>
    <w:p>
      <w:r>
        <w:rPr>
          <w:b/>
          <w:u w:val="single"/>
        </w:rPr>
        <w:t>11299</w:t>
      </w:r>
    </w:p>
    <w:p>
      <w:r>
        <w:t>two people street walk past chorus chink ching chong limp dick racism. extre @url</w:t>
      </w:r>
    </w:p>
    <w:p>
      <w:r>
        <w:rPr>
          <w:b/>
          <w:u w:val="single"/>
        </w:rPr>
        <w:t>11300</w:t>
      </w:r>
    </w:p>
    <w:p>
      <w:r>
        <w:t>known long soft cunt would offended this. @url</w:t>
      </w:r>
    </w:p>
    <w:p>
      <w:r>
        <w:rPr>
          <w:b/>
          <w:u w:val="single"/>
        </w:rPr>
        <w:t>11301</w:t>
      </w:r>
    </w:p>
    <w:p>
      <w:r>
        <w:t>imagine much wet cunt get offended cartoon character @url</w:t>
      </w:r>
    </w:p>
    <w:p>
      <w:r>
        <w:rPr>
          <w:b/>
          <w:u w:val="single"/>
        </w:rPr>
        <w:t>11302</w:t>
      </w:r>
    </w:p>
    <w:p>
      <w:r>
        <w:t>@user @user ching chong wong wing bong?</w:t>
      </w:r>
    </w:p>
    <w:p>
      <w:r>
        <w:rPr>
          <w:b/>
          <w:u w:val="single"/>
        </w:rPr>
        <w:t>11303</w:t>
      </w:r>
    </w:p>
    <w:p>
      <w:r>
        <w:t>@user want bring crime corruption waving shithole countries f @url</w:t>
      </w:r>
    </w:p>
    <w:p>
      <w:r>
        <w:rPr>
          <w:b/>
          <w:u w:val="single"/>
        </w:rPr>
        <w:t>11304</w:t>
      </w:r>
    </w:p>
    <w:p>
      <w:r>
        <w:t>@user @user @user danny's chinaman</w:t>
      </w:r>
    </w:p>
    <w:p>
      <w:r>
        <w:rPr>
          <w:b/>
          <w:u w:val="single"/>
        </w:rPr>
        <w:t>11305</w:t>
      </w:r>
    </w:p>
    <w:p>
      <w:r>
        <w:t>@user irony trump calling countries shithole countries never ceases amuse me.</w:t>
      </w:r>
    </w:p>
    <w:p>
      <w:r>
        <w:rPr>
          <w:b/>
          <w:u w:val="single"/>
        </w:rPr>
        <w:t>11306</w:t>
      </w:r>
    </w:p>
    <w:p>
      <w:r>
        <w:t>@user who's retarded ass kick</w:t>
      </w:r>
    </w:p>
    <w:p>
      <w:r>
        <w:rPr>
          <w:b/>
          <w:u w:val="single"/>
        </w:rPr>
        <w:t>11307</w:t>
      </w:r>
    </w:p>
    <w:p>
      <w:r>
        <w:t>@user lol retard</w:t>
      </w:r>
    </w:p>
    <w:p>
      <w:r>
        <w:rPr>
          <w:b/>
          <w:u w:val="single"/>
        </w:rPr>
        <w:t>11308</w:t>
      </w:r>
    </w:p>
    <w:p>
      <w:r>
        <w:t>someone remove mongy jude corrie makes wanna smash telly</w:t>
      </w:r>
    </w:p>
    <w:p>
      <w:r>
        <w:rPr>
          <w:b/>
          <w:u w:val="single"/>
        </w:rPr>
        <w:t>11309</w:t>
      </w:r>
    </w:p>
    <w:p>
      <w:r>
        <w:t>@user @user hey glen first fucking mongoloid p riddy play p diddy.nn2nd reall @url</w:t>
      </w:r>
    </w:p>
    <w:p>
      <w:r>
        <w:rPr>
          <w:b/>
          <w:u w:val="single"/>
        </w:rPr>
        <w:t>11310</w:t>
      </w:r>
    </w:p>
    <w:p>
      <w:r>
        <w:t>yes instead anything productive fuck im dumb cunt</w:t>
      </w:r>
    </w:p>
    <w:p>
      <w:r>
        <w:rPr>
          <w:b/>
          <w:u w:val="single"/>
        </w:rPr>
        <w:t>11311</w:t>
      </w:r>
    </w:p>
    <w:p>
      <w:r>
        <w:t>@user @user norwegians know country shithole country.</w:t>
      </w:r>
    </w:p>
    <w:p>
      <w:r>
        <w:rPr>
          <w:b/>
          <w:u w:val="single"/>
        </w:rPr>
        <w:t>11312</w:t>
      </w:r>
    </w:p>
    <w:p>
      <w:r>
        <w:t>@user @user @user country run like zimbabwe done shithole african state</w:t>
      </w:r>
    </w:p>
    <w:p>
      <w:r>
        <w:rPr>
          <w:b/>
          <w:u w:val="single"/>
        </w:rPr>
        <w:t>11313</w:t>
      </w:r>
    </w:p>
    <w:p>
      <w:r>
        <w:t>im 3rd floor omg heard someone calling another person nigger omg everything okay</w:t>
      </w:r>
    </w:p>
    <w:p>
      <w:r>
        <w:rPr>
          <w:b/>
          <w:u w:val="single"/>
        </w:rPr>
        <w:t>11314</w:t>
      </w:r>
    </w:p>
    <w:p>
      <w:r>
        <w:t>@user @user can't racist race ching chong</w:t>
      </w:r>
    </w:p>
    <w:p>
      <w:r>
        <w:rPr>
          <w:b/>
          <w:u w:val="single"/>
        </w:rPr>
        <w:t>11315</w:t>
      </w:r>
    </w:p>
    <w:p>
      <w:r>
        <w:t>@user totally agree.. green card islamic maybe several wives camel land. muzzie bro @url</w:t>
      </w:r>
    </w:p>
    <w:p>
      <w:r>
        <w:rPr>
          <w:b/>
          <w:u w:val="single"/>
        </w:rPr>
        <w:t>11316</w:t>
      </w:r>
    </w:p>
    <w:p>
      <w:r>
        <w:t>@user @user sorry calling retard btw. really mean</w:t>
      </w:r>
    </w:p>
    <w:p>
      <w:r>
        <w:rPr>
          <w:b/>
          <w:u w:val="single"/>
        </w:rPr>
        <w:t>11317</w:t>
      </w:r>
    </w:p>
    <w:p>
      <w:r>
        <w:t>past tense tweet twat. get back twitter game.</w:t>
      </w:r>
    </w:p>
    <w:p>
      <w:r>
        <w:rPr>
          <w:b/>
          <w:u w:val="single"/>
        </w:rPr>
        <w:t>11318</w:t>
      </w:r>
    </w:p>
    <w:p>
      <w:r>
        <w:t>okay yes -- trump call shithole countries. little respect order. shithole nations.</w:t>
      </w:r>
    </w:p>
    <w:p>
      <w:r>
        <w:rPr>
          <w:b/>
          <w:u w:val="single"/>
        </w:rPr>
        <w:t>11319</w:t>
      </w:r>
    </w:p>
    <w:p>
      <w:r>
        <w:t>@user &amp;gt;stella outta cannyou mongoloid</w:t>
      </w:r>
    </w:p>
    <w:p>
      <w:r>
        <w:rPr>
          <w:b/>
          <w:u w:val="single"/>
        </w:rPr>
        <w:t>11320</w:t>
      </w:r>
    </w:p>
    <w:p>
      <w:r>
        <w:t>@user @user @user @user never liked twat. even slithered way @url</w:t>
      </w:r>
    </w:p>
    <w:p>
      <w:r>
        <w:rPr>
          <w:b/>
          <w:u w:val="single"/>
        </w:rPr>
        <w:t>11321</w:t>
      </w:r>
    </w:p>
    <w:p>
      <w:r>
        <w:t>hating race bc looks / skin. racist?nn(all races caucasian negroid mongoloid capoid australoid etc.)</w:t>
      </w:r>
    </w:p>
    <w:p>
      <w:r>
        <w:rPr>
          <w:b/>
          <w:u w:val="single"/>
        </w:rPr>
        <w:t>11322</w:t>
      </w:r>
    </w:p>
    <w:p>
      <w:r>
        <w:t>@user @user @user oh y'all better tell faggot ass</w:t>
      </w:r>
    </w:p>
    <w:p>
      <w:r>
        <w:rPr>
          <w:b/>
          <w:u w:val="single"/>
        </w:rPr>
        <w:t>11323</w:t>
      </w:r>
    </w:p>
    <w:p>
      <w:r>
        <w:t>@user zumbe negro</w:t>
      </w:r>
    </w:p>
    <w:p>
      <w:r>
        <w:rPr>
          <w:b/>
          <w:u w:val="single"/>
        </w:rPr>
        <w:t>11324</w:t>
      </w:r>
    </w:p>
    <w:p>
      <w:r>
        <w:t>retarded @url</w:t>
      </w:r>
    </w:p>
    <w:p>
      <w:r>
        <w:rPr>
          <w:b/>
          <w:u w:val="single"/>
        </w:rPr>
        <w:t>11325</w:t>
      </w:r>
    </w:p>
    <w:p>
      <w:r>
        <w:t>dems taken america far socialist nwo pc shithole we're havin' re-litigate basic common sense @url</w:t>
      </w:r>
    </w:p>
    <w:p>
      <w:r>
        <w:rPr>
          <w:b/>
          <w:u w:val="single"/>
        </w:rPr>
        <w:t>11326</w:t>
      </w:r>
    </w:p>
    <w:p>
      <w:r>
        <w:t>@user devon one spergy spergs. faggot threaten dox 14 year old kid bec @url</w:t>
      </w:r>
    </w:p>
    <w:p>
      <w:r>
        <w:rPr>
          <w:b/>
          <w:u w:val="single"/>
        </w:rPr>
        <w:t>11327</w:t>
      </w:r>
    </w:p>
    <w:p>
      <w:r>
        <w:t>procedure cleaning outside press. @user #spic-n-span #it-takes-alotta-beer @url</w:t>
      </w:r>
    </w:p>
    <w:p>
      <w:r>
        <w:rPr>
          <w:b/>
          <w:u w:val="single"/>
        </w:rPr>
        <w:t>11328</w:t>
      </w:r>
    </w:p>
    <w:p>
      <w:r>
        <w:t>@user one immature cunt last night</w:t>
      </w:r>
    </w:p>
    <w:p>
      <w:r>
        <w:rPr>
          <w:b/>
          <w:u w:val="single"/>
        </w:rPr>
        <w:t>11329</w:t>
      </w:r>
    </w:p>
    <w:p>
      <w:r>
        <w:t>irrespective people's views kris commons bit soup taker shud b hof front @url</w:t>
      </w:r>
    </w:p>
    <w:p>
      <w:r>
        <w:rPr>
          <w:b/>
          <w:u w:val="single"/>
        </w:rPr>
        <w:t>11330</w:t>
      </w:r>
    </w:p>
    <w:p>
      <w:r>
        <w:t>@user member negro delegation hurt sickened loss</w:t>
      </w:r>
    </w:p>
    <w:p>
      <w:r>
        <w:rPr>
          <w:b/>
          <w:u w:val="single"/>
        </w:rPr>
        <w:t>11331</w:t>
      </w:r>
    </w:p>
    <w:p>
      <w:r>
        <w:t>prepare go back come manny lil mama machado...you punk ya lil mama. go back @url</w:t>
      </w:r>
    </w:p>
    <w:p>
      <w:r>
        <w:rPr>
          <w:b/>
          <w:u w:val="single"/>
        </w:rPr>
        <w:t>11332</w:t>
      </w:r>
    </w:p>
    <w:p>
      <w:r>
        <w:t>@user venmo wolffis $10 sucking dick faggot @user #2birds1stone</w:t>
      </w:r>
    </w:p>
    <w:p>
      <w:r>
        <w:rPr>
          <w:b/>
          <w:u w:val="single"/>
        </w:rPr>
        <w:t>11333</w:t>
      </w:r>
    </w:p>
    <w:p>
      <w:r>
        <w:t>world goes crazy shithole countries @url via @user</w:t>
      </w:r>
    </w:p>
    <w:p>
      <w:r>
        <w:rPr>
          <w:b/>
          <w:u w:val="single"/>
        </w:rPr>
        <w:t>11334</w:t>
      </w:r>
    </w:p>
    <w:p>
      <w:r>
        <w:t>@user going blind twat roofe get chest leg used h @url</w:t>
      </w:r>
    </w:p>
    <w:p>
      <w:r>
        <w:rPr>
          <w:b/>
          <w:u w:val="single"/>
        </w:rPr>
        <w:t>11335</w:t>
      </w:r>
    </w:p>
    <w:p>
      <w:r>
        <w:t>fcking way i'm paying cnts toll completely retarded bell st exit completely @url</w:t>
      </w:r>
    </w:p>
    <w:p>
      <w:r>
        <w:rPr>
          <w:b/>
          <w:u w:val="single"/>
        </w:rPr>
        <w:t>11336</w:t>
      </w:r>
    </w:p>
    <w:p>
      <w:r>
        <w:t>@user wanna kill em raghead style pour acid shove razor wire ass that's th @url</w:t>
      </w:r>
    </w:p>
    <w:p>
      <w:r>
        <w:rPr>
          <w:b/>
          <w:u w:val="single"/>
        </w:rPr>
        <w:t>11337</w:t>
      </w:r>
    </w:p>
    <w:p>
      <w:r>
        <w:t>look man i'm sorry i'm faggot hoe</w:t>
      </w:r>
    </w:p>
    <w:p>
      <w:r>
        <w:rPr>
          <w:b/>
          <w:u w:val="single"/>
        </w:rPr>
        <w:t>11338</w:t>
      </w:r>
    </w:p>
    <w:p>
      <w:r>
        <w:t>@user @user @user @user sorry hear that. go back country use lear @url</w:t>
      </w:r>
    </w:p>
    <w:p>
      <w:r>
        <w:rPr>
          <w:b/>
          <w:u w:val="single"/>
        </w:rPr>
        <w:t>11339</w:t>
      </w:r>
    </w:p>
    <w:p>
      <w:r>
        <w:t>fuck off! hear me! brave enough say face stop hiding behind phone. know faggot</w:t>
      </w:r>
    </w:p>
    <w:p>
      <w:r>
        <w:rPr>
          <w:b/>
          <w:u w:val="single"/>
        </w:rPr>
        <w:t>11340</w:t>
      </w:r>
    </w:p>
    <w:p>
      <w:r>
        <w:t>good job nbc! sterling performance country's shithole media. @url @url</w:t>
      </w:r>
    </w:p>
    <w:p>
      <w:r>
        <w:rPr>
          <w:b/>
          <w:u w:val="single"/>
        </w:rPr>
        <w:t>11341</w:t>
      </w:r>
    </w:p>
    <w:p>
      <w:r>
        <w:t>@user woah i'm smiling like twat rn thank</w:t>
      </w:r>
    </w:p>
    <w:p>
      <w:r>
        <w:rPr>
          <w:b/>
          <w:u w:val="single"/>
        </w:rPr>
        <w:t>11342</w:t>
      </w:r>
    </w:p>
    <w:p>
      <w:r>
        <w:t>song happy shiny people u3 renamed awesome retarded pups.</w:t>
      </w:r>
    </w:p>
    <w:p>
      <w:r>
        <w:rPr>
          <w:b/>
          <w:u w:val="single"/>
        </w:rPr>
        <w:t>11343</w:t>
      </w:r>
    </w:p>
    <w:p>
      <w:r>
        <w:t>@user eurafrica trial run south africa rhodesia</w:t>
      </w:r>
    </w:p>
    <w:p>
      <w:r>
        <w:rPr>
          <w:b/>
          <w:u w:val="single"/>
        </w:rPr>
        <w:t>11344</w:t>
      </w:r>
    </w:p>
    <w:p>
      <w:r>
        <w:t>kemar roofe ugly fucking cunt never heard much shit game twat #nffc</w:t>
      </w:r>
    </w:p>
    <w:p>
      <w:r>
        <w:rPr>
          <w:b/>
          <w:u w:val="single"/>
        </w:rPr>
        <w:t>11345</w:t>
      </w:r>
    </w:p>
    <w:p>
      <w:r>
        <w:t>@user @user @user lost raghead.</w:t>
      </w:r>
    </w:p>
    <w:p>
      <w:r>
        <w:rPr>
          <w:b/>
          <w:u w:val="single"/>
        </w:rPr>
        <w:t>11346</w:t>
      </w:r>
    </w:p>
    <w:p>
      <w:r>
        <w:t>moist want hear:      people shithole countries c @url</w:t>
      </w:r>
    </w:p>
    <w:p>
      <w:r>
        <w:rPr>
          <w:b/>
          <w:u w:val="single"/>
        </w:rPr>
        <w:t>11347</w:t>
      </w:r>
    </w:p>
    <w:p>
      <w:r>
        <w:t>@user @user cant see anything spic kitty tweets hes got balls blocks</w:t>
      </w:r>
    </w:p>
    <w:p>
      <w:r>
        <w:rPr>
          <w:b/>
          <w:u w:val="single"/>
        </w:rPr>
        <w:t>11348</w:t>
      </w:r>
    </w:p>
    <w:p>
      <w:r>
        <w:t>@user religion u retard</w:t>
      </w:r>
    </w:p>
    <w:p>
      <w:r>
        <w:rPr>
          <w:b/>
          <w:u w:val="single"/>
        </w:rPr>
        <w:t>11349</w:t>
      </w:r>
    </w:p>
    <w:p>
      <w:r>
        <w:t>old dyke buying drink</w:t>
      </w:r>
    </w:p>
    <w:p>
      <w:r>
        <w:rPr>
          <w:b/>
          <w:u w:val="single"/>
        </w:rPr>
        <w:t>11350</w:t>
      </w:r>
    </w:p>
    <w:p>
      <w:r>
        <w:t>see ian brown handed arse plate @user . nnas ya plastic manc twat.</w:t>
      </w:r>
    </w:p>
    <w:p>
      <w:r>
        <w:rPr>
          <w:b/>
          <w:u w:val="single"/>
        </w:rPr>
        <w:t>11351</w:t>
      </w:r>
    </w:p>
    <w:p>
      <w:r>
        <w:t>always pray world peace trying resolve issues surrounding migrants refugees.</w:t>
      </w:r>
    </w:p>
    <w:p>
      <w:r>
        <w:rPr>
          <w:b/>
          <w:u w:val="single"/>
        </w:rPr>
        <w:t>11352</w:t>
      </w:r>
    </w:p>
    <w:p>
      <w:r>
        <w:t>#libtards dumb. name theif political ideology comes word retard even realize @url</w:t>
      </w:r>
    </w:p>
    <w:p>
      <w:r>
        <w:rPr>
          <w:b/>
          <w:u w:val="single"/>
        </w:rPr>
        <w:t>11353</w:t>
      </w:r>
    </w:p>
    <w:p>
      <w:r>
        <w:t>hate helping chinese customers diss ask need help coming talking ching chong need help</w:t>
      </w:r>
    </w:p>
    <w:p>
      <w:r>
        <w:rPr>
          <w:b/>
          <w:u w:val="single"/>
        </w:rPr>
        <w:t>11354</w:t>
      </w:r>
    </w:p>
    <w:p>
      <w:r>
        <w:t>@user @user absolutely! belong originated raghead arab middle eastern natio @url</w:t>
      </w:r>
    </w:p>
    <w:p>
      <w:r>
        <w:rPr>
          <w:b/>
          <w:u w:val="single"/>
        </w:rPr>
        <w:t>11355</w:t>
      </w:r>
    </w:p>
    <w:p>
      <w:r>
        <w:t>@user anglin get rid azzmador still posturing azzmador fuckign retard @url</w:t>
      </w:r>
    </w:p>
    <w:p>
      <w:r>
        <w:rPr>
          <w:b/>
          <w:u w:val="single"/>
        </w:rPr>
        <w:t>11356</w:t>
      </w:r>
    </w:p>
    <w:p>
      <w:r>
        <w:t>@user america shithole country. people get murdered houses worship movies political e @url</w:t>
      </w:r>
    </w:p>
    <w:p>
      <w:r>
        <w:rPr>
          <w:b/>
          <w:u w:val="single"/>
        </w:rPr>
        <w:t>11357</w:t>
      </w:r>
    </w:p>
    <w:p>
      <w:r>
        <w:t>mdr macron demolit la franceaccepte le terrorismeles migrantsnon se serra pas lui qui protegera la france et le @url</w:t>
      </w:r>
    </w:p>
    <w:p>
      <w:r>
        <w:rPr>
          <w:b/>
          <w:u w:val="single"/>
        </w:rPr>
        <w:t>11358</w:t>
      </w:r>
    </w:p>
    <w:p>
      <w:r>
        <w:t>@user @user guess shithole country matter perspective.</w:t>
      </w:r>
    </w:p>
    <w:p>
      <w:r>
        <w:rPr>
          <w:b/>
          <w:u w:val="single"/>
        </w:rPr>
        <w:t>11359</w:t>
      </w:r>
    </w:p>
    <w:p>
      <w:r>
        <w:t>@user omg twat would shut one day...</w:t>
      </w:r>
    </w:p>
    <w:p>
      <w:r>
        <w:rPr>
          <w:b/>
          <w:u w:val="single"/>
        </w:rPr>
        <w:t>11360</w:t>
      </w:r>
    </w:p>
    <w:p>
      <w:r>
        <w:t>@user @user @user look scoreboard goddamn retard.  know probably make past 8th grade math.</w:t>
      </w:r>
    </w:p>
    <w:p>
      <w:r>
        <w:rPr>
          <w:b/>
          <w:u w:val="single"/>
        </w:rPr>
        <w:t>11361</w:t>
      </w:r>
    </w:p>
    <w:p>
      <w:r>
        <w:t>fun fact: never life called spic wetback told go back came @url</w:t>
      </w:r>
    </w:p>
    <w:p>
      <w:r>
        <w:rPr>
          <w:b/>
          <w:u w:val="single"/>
        </w:rPr>
        <w:t>11362</w:t>
      </w:r>
    </w:p>
    <w:p>
      <w:r>
        <w:t>@user @user ok spic</w:t>
      </w:r>
    </w:p>
    <w:p>
      <w:r>
        <w:rPr>
          <w:b/>
          <w:u w:val="single"/>
        </w:rPr>
        <w:t>11363</w:t>
      </w:r>
    </w:p>
    <w:p>
      <w:r>
        <w:t>retard nearby.</w:t>
      </w:r>
    </w:p>
    <w:p>
      <w:r>
        <w:rPr>
          <w:b/>
          <w:u w:val="single"/>
        </w:rPr>
        <w:t>11364</w:t>
      </w:r>
    </w:p>
    <w:p>
      <w:r>
        <w:t>@user enough money communist mongol?</w:t>
      </w:r>
    </w:p>
    <w:p>
      <w:r>
        <w:rPr>
          <w:b/>
          <w:u w:val="single"/>
        </w:rPr>
        <w:t>11365</w:t>
      </w:r>
    </w:p>
    <w:p>
      <w:r>
        <w:t>can't believe live terrorist country headed shithole list due environmental policies @url</w:t>
      </w:r>
    </w:p>
    <w:p>
      <w:r>
        <w:rPr>
          <w:b/>
          <w:u w:val="single"/>
        </w:rPr>
        <w:t>11366</w:t>
      </w:r>
    </w:p>
    <w:p>
      <w:r>
        <w:t>@user none mongoloid children worth much.</w:t>
      </w:r>
    </w:p>
    <w:p>
      <w:r>
        <w:rPr>
          <w:b/>
          <w:u w:val="single"/>
        </w:rPr>
        <w:t>11367</w:t>
      </w:r>
    </w:p>
    <w:p>
      <w:r>
        <w:t>whites probably look situation like dance nigger dance @url</w:t>
      </w:r>
    </w:p>
    <w:p>
      <w:r>
        <w:rPr>
          <w:b/>
          <w:u w:val="single"/>
        </w:rPr>
        <w:t>11368</w:t>
      </w:r>
    </w:p>
    <w:p>
      <w:r>
        <w:t>support racist i'm uncle tom spic sellout supporting better president. @url</w:t>
      </w:r>
    </w:p>
    <w:p>
      <w:r>
        <w:rPr>
          <w:b/>
          <w:u w:val="single"/>
        </w:rPr>
        <w:t>11369</w:t>
      </w:r>
    </w:p>
    <w:p>
      <w:r>
        <w:t>@user going add jew hater bio? gonna go full retard put nazi?</w:t>
      </w:r>
    </w:p>
    <w:p>
      <w:r>
        <w:rPr>
          <w:b/>
          <w:u w:val="single"/>
        </w:rPr>
        <w:t>11370</w:t>
      </w:r>
    </w:p>
    <w:p>
      <w:r>
        <w:t>@user makes agitated i'm melb bc sydney u walk least 128bpm u get called cunt</w:t>
      </w:r>
    </w:p>
    <w:p>
      <w:r>
        <w:rPr>
          <w:b/>
          <w:u w:val="single"/>
        </w:rPr>
        <w:t>11371</w:t>
      </w:r>
    </w:p>
    <w:p>
      <w:r>
        <w:t>@user yass dyke.</w:t>
      </w:r>
    </w:p>
    <w:p>
      <w:r>
        <w:rPr>
          <w:b/>
          <w:u w:val="single"/>
        </w:rPr>
        <w:t>11372</w:t>
      </w:r>
    </w:p>
    <w:p>
      <w:r>
        <w:t>weepy woopy deepy doopy bing bong ching chong wicky wacky tow  asians speak ching chong language</w:t>
      </w:r>
    </w:p>
    <w:p>
      <w:r>
        <w:rPr>
          <w:b/>
          <w:u w:val="single"/>
        </w:rPr>
        <w:t>11373</w:t>
      </w:r>
    </w:p>
    <w:p>
      <w:r>
        <w:t>non limmigration naura pas la peau de letat providence #migrants #immigration @url</w:t>
      </w:r>
    </w:p>
    <w:p>
      <w:r>
        <w:rPr>
          <w:b/>
          <w:u w:val="single"/>
        </w:rPr>
        <w:t>11374</w:t>
      </w:r>
    </w:p>
    <w:p>
      <w:r>
        <w:t>stephen fletcher fucking cunt</w:t>
      </w:r>
    </w:p>
    <w:p>
      <w:r>
        <w:rPr>
          <w:b/>
          <w:u w:val="single"/>
        </w:rPr>
        <w:t>11375</w:t>
      </w:r>
    </w:p>
    <w:p>
      <w:r>
        <w:t>@user eyup. can't even name arcanine ' spicy doggo ' word ' spic ' it.</w:t>
      </w:r>
    </w:p>
    <w:p>
      <w:r>
        <w:rPr>
          <w:b/>
          <w:u w:val="single"/>
        </w:rPr>
        <w:t>11376</w:t>
      </w:r>
    </w:p>
    <w:p>
      <w:r>
        <w:t>god gives nostalgia... baby dyke days</w:t>
      </w:r>
    </w:p>
    <w:p>
      <w:r>
        <w:rPr>
          <w:b/>
          <w:u w:val="single"/>
        </w:rPr>
        <w:t>11377</w:t>
      </w:r>
    </w:p>
    <w:p>
      <w:r>
        <w:t>@user tf spells whelp?? welp mongoloid</w:t>
      </w:r>
    </w:p>
    <w:p>
      <w:r>
        <w:rPr>
          <w:b/>
          <w:u w:val="single"/>
        </w:rPr>
        <w:t>11378</w:t>
      </w:r>
    </w:p>
    <w:p>
      <w:r>
        <w:t>@user answer question faggot! (btw me)</w:t>
      </w:r>
    </w:p>
    <w:p>
      <w:r>
        <w:rPr>
          <w:b/>
          <w:u w:val="single"/>
        </w:rPr>
        <w:t>11379</w:t>
      </w:r>
    </w:p>
    <w:p>
      <w:r>
        <w:t>@user @user @user @user @user @user saw night retarded haha rul @url</w:t>
      </w:r>
    </w:p>
    <w:p>
      <w:r>
        <w:rPr>
          <w:b/>
          <w:u w:val="single"/>
        </w:rPr>
        <w:t>11380</w:t>
      </w:r>
    </w:p>
    <w:p>
      <w:r>
        <w:t>@user yeah probably acts like right retard basically wanted become meme</w:t>
      </w:r>
    </w:p>
    <w:p>
      <w:r>
        <w:rPr>
          <w:b/>
          <w:u w:val="single"/>
        </w:rPr>
        <w:t>11381</w:t>
      </w:r>
    </w:p>
    <w:p>
      <w:r>
        <w:t>quand @user arrive en retard @url</w:t>
      </w:r>
    </w:p>
    <w:p>
      <w:r>
        <w:rPr>
          <w:b/>
          <w:u w:val="single"/>
        </w:rPr>
        <w:t>11382</w:t>
      </w:r>
    </w:p>
    <w:p>
      <w:r>
        <w:t>eres negro? next</w:t>
      </w:r>
    </w:p>
    <w:p>
      <w:r>
        <w:rPr>
          <w:b/>
          <w:u w:val="single"/>
        </w:rPr>
        <w:t>11383</w:t>
      </w:r>
    </w:p>
    <w:p>
      <w:r>
        <w:t>funny #crypto today oct 28 2018. daily #cryptocurrency comical funny lame junk dank retard thread. help @url</w:t>
      </w:r>
    </w:p>
    <w:p>
      <w:r>
        <w:rPr>
          <w:b/>
          <w:u w:val="single"/>
        </w:rPr>
        <w:t>11384</w:t>
      </w:r>
    </w:p>
    <w:p>
      <w:r>
        <w:t>worry illegal aliens criminals worst human world #leaderofthefreeworld</w:t>
      </w:r>
    </w:p>
    <w:p>
      <w:r>
        <w:rPr>
          <w:b/>
          <w:u w:val="single"/>
        </w:rPr>
        <w:t>11385</w:t>
      </w:r>
    </w:p>
    <w:p>
      <w:r>
        <w:t>@user well theres really 3 true races: caucasoid (white) mongoloid (asian) negroid(black). @url</w:t>
      </w:r>
    </w:p>
    <w:p>
      <w:r>
        <w:rPr>
          <w:b/>
          <w:u w:val="single"/>
        </w:rPr>
        <w:t>11386</w:t>
      </w:r>
    </w:p>
    <w:p>
      <w:r>
        <w:t>@user @user thank u spic</w:t>
      </w:r>
    </w:p>
    <w:p>
      <w:r>
        <w:rPr>
          <w:b/>
          <w:u w:val="single"/>
        </w:rPr>
        <w:t>11387</w:t>
      </w:r>
    </w:p>
    <w:p>
      <w:r>
        <w:t>attempted refc liveplays fingers died got mindblocked instantly like mongoloid @url</w:t>
      </w:r>
    </w:p>
    <w:p>
      <w:r>
        <w:rPr>
          <w:b/>
          <w:u w:val="single"/>
        </w:rPr>
        <w:t>11388</w:t>
      </w:r>
    </w:p>
    <w:p>
      <w:r>
        <w:t>awful man faggot homophobe @url</w:t>
      </w:r>
    </w:p>
    <w:p>
      <w:r>
        <w:rPr>
          <w:b/>
          <w:u w:val="single"/>
        </w:rPr>
        <w:t>11389</w:t>
      </w:r>
    </w:p>
    <w:p>
      <w:r>
        <w:t>nigger put paint minute maid bottle @url</w:t>
      </w:r>
    </w:p>
    <w:p>
      <w:r>
        <w:rPr>
          <w:b/>
          <w:u w:val="single"/>
        </w:rPr>
        <w:t>11390</w:t>
      </w:r>
    </w:p>
    <w:p>
      <w:r>
        <w:t>@user @user @user hector spic</w:t>
      </w:r>
    </w:p>
    <w:p>
      <w:r>
        <w:rPr>
          <w:b/>
          <w:u w:val="single"/>
        </w:rPr>
        <w:t>11391</w:t>
      </w:r>
    </w:p>
    <w:p>
      <w:r>
        <w:t>past 10 years homo faggot bitch queer nobodies loser aka everybody usa part @url</w:t>
      </w:r>
    </w:p>
    <w:p>
      <w:r>
        <w:rPr>
          <w:b/>
          <w:u w:val="single"/>
        </w:rPr>
        <w:t>11392</w:t>
      </w:r>
    </w:p>
    <w:p>
      <w:r>
        <w:t>comedian: *tells well thought joke*nnme: nn*how slaying retarded? bitches got excuse now. pic @url</w:t>
      </w:r>
    </w:p>
    <w:p>
      <w:r>
        <w:rPr>
          <w:b/>
          <w:u w:val="single"/>
        </w:rPr>
        <w:t>11393</w:t>
      </w:r>
    </w:p>
    <w:p>
      <w:r>
        <w:t>@user oh nice. mob angry feminazi democratic women. can't stand decent conservative @url</w:t>
      </w:r>
    </w:p>
    <w:p>
      <w:r>
        <w:rPr>
          <w:b/>
          <w:u w:val="single"/>
        </w:rPr>
        <w:t>11394</w:t>
      </w:r>
    </w:p>
    <w:p>
      <w:r>
        <w:t>people retarded ( bad reviews @url</w:t>
      </w:r>
    </w:p>
    <w:p>
      <w:r>
        <w:rPr>
          <w:b/>
          <w:u w:val="single"/>
        </w:rPr>
        <w:t>11395</w:t>
      </w:r>
    </w:p>
    <w:p>
      <w:r>
        <w:t>whoever thought turning clock back hour cunt ..... @url</w:t>
      </w:r>
    </w:p>
    <w:p>
      <w:r>
        <w:rPr>
          <w:b/>
          <w:u w:val="single"/>
        </w:rPr>
        <w:t>11396</w:t>
      </w:r>
    </w:p>
    <w:p>
      <w:r>
        <w:t>there's controversial there's fucking twat wishing death innocent people! @url</w:t>
      </w:r>
    </w:p>
    <w:p>
      <w:r>
        <w:rPr>
          <w:b/>
          <w:u w:val="single"/>
        </w:rPr>
        <w:t>11397</w:t>
      </w:r>
    </w:p>
    <w:p>
      <w:r>
        <w:t>@user know related @user retarded steven. stay wall bruh!!</w:t>
      </w:r>
    </w:p>
    <w:p>
      <w:r>
        <w:rPr>
          <w:b/>
          <w:u w:val="single"/>
        </w:rPr>
        <w:t>11398</w:t>
      </w:r>
    </w:p>
    <w:p>
      <w:r>
        <w:t>@user @user leftist little research &amp;amp; stop told think left @url</w:t>
      </w:r>
    </w:p>
    <w:p>
      <w:r>
        <w:rPr>
          <w:b/>
          <w:u w:val="single"/>
        </w:rPr>
        <w:t>11399</w:t>
      </w:r>
    </w:p>
    <w:p>
      <w:r>
        <w:t>@user replaced retard chud</w:t>
      </w:r>
    </w:p>
    <w:p>
      <w:r>
        <w:rPr>
          <w:b/>
          <w:u w:val="single"/>
        </w:rPr>
        <w:t>11400</w:t>
      </w:r>
    </w:p>
    <w:p>
      <w:r>
        <w:t>since im japanese heres japanese terms ill teach u: ching chong ling long long d0ng</w:t>
      </w:r>
    </w:p>
    <w:p>
      <w:r>
        <w:rPr>
          <w:b/>
          <w:u w:val="single"/>
        </w:rPr>
        <w:t>11401</w:t>
      </w:r>
    </w:p>
    <w:p>
      <w:r>
        <w:t>trumpkin makes sense twat white house! @url</w:t>
      </w:r>
    </w:p>
    <w:p>
      <w:r>
        <w:rPr>
          <w:b/>
          <w:u w:val="single"/>
        </w:rPr>
        <w:t>11402</w:t>
      </w:r>
    </w:p>
    <w:p>
      <w:r>
        <w:t>proven today. mongoloid introduced. even men host appreciates minimum requirements @url</w:t>
      </w:r>
    </w:p>
    <w:p>
      <w:r>
        <w:rPr>
          <w:b/>
          <w:u w:val="single"/>
        </w:rPr>
        <w:t>11403</w:t>
      </w:r>
    </w:p>
    <w:p>
      <w:r>
        <w:t>@user spic</w:t>
      </w:r>
    </w:p>
    <w:p>
      <w:r>
        <w:rPr>
          <w:b/>
          <w:u w:val="single"/>
        </w:rPr>
        <w:t>11404</w:t>
      </w:r>
    </w:p>
    <w:p>
      <w:r>
        <w:t>@user matt dad judge...you privileged twat.</w:t>
      </w:r>
    </w:p>
    <w:p>
      <w:r>
        <w:rPr>
          <w:b/>
          <w:u w:val="single"/>
        </w:rPr>
        <w:t>11405</w:t>
      </w:r>
    </w:p>
    <w:p>
      <w:r>
        <w:t>@user spick fucking wetback</w:t>
      </w:r>
    </w:p>
    <w:p>
      <w:r>
        <w:rPr>
          <w:b/>
          <w:u w:val="single"/>
        </w:rPr>
        <w:t>11406</w:t>
      </w:r>
    </w:p>
    <w:p>
      <w:r>
        <w:t>someone follow keeps retweeting fuck u retard sucks @url</w:t>
      </w:r>
    </w:p>
    <w:p>
      <w:r>
        <w:rPr>
          <w:b/>
          <w:u w:val="single"/>
        </w:rPr>
        <w:t>11407</w:t>
      </w:r>
    </w:p>
    <w:p>
      <w:r>
        <w:t>got vivid recollection spiked raped cracker scum cunt father age 14 cunts @url</w:t>
      </w:r>
    </w:p>
    <w:p>
      <w:r>
        <w:rPr>
          <w:b/>
          <w:u w:val="single"/>
        </w:rPr>
        <w:t>11408</w:t>
      </w:r>
    </w:p>
    <w:p>
      <w:r>
        <w:t>@user @user @user lol countered said called mongoloid</w:t>
      </w:r>
    </w:p>
    <w:p>
      <w:r>
        <w:rPr>
          <w:b/>
          <w:u w:val="single"/>
        </w:rPr>
        <w:t>11409</w:t>
      </w:r>
    </w:p>
    <w:p>
      <w:r>
        <w:t>@user oh god sound retarded thought</w:t>
      </w:r>
    </w:p>
    <w:p>
      <w:r>
        <w:rPr>
          <w:b/>
          <w:u w:val="single"/>
        </w:rPr>
        <w:t>11410</w:t>
      </w:r>
    </w:p>
    <w:p>
      <w:r>
        <w:t>come fuck nfl fuck usa looking great right hand knock @user retard-iment @url</w:t>
      </w:r>
    </w:p>
    <w:p>
      <w:r>
        <w:rPr>
          <w:b/>
          <w:u w:val="single"/>
        </w:rPr>
        <w:t>11411</w:t>
      </w:r>
    </w:p>
    <w:p>
      <w:r>
        <w:t>@user @user said blacks still picking cotton need illegal immigrants look s***</w:t>
      </w:r>
    </w:p>
    <w:p>
      <w:r>
        <w:rPr>
          <w:b/>
          <w:u w:val="single"/>
        </w:rPr>
        <w:t>11412</w:t>
      </w:r>
    </w:p>
    <w:p>
      <w:r>
        <w:t>aint never seen racist faggot... now. @url</w:t>
      </w:r>
    </w:p>
    <w:p>
      <w:r>
        <w:rPr>
          <w:b/>
          <w:u w:val="single"/>
        </w:rPr>
        <w:t>11413</w:t>
      </w:r>
    </w:p>
    <w:p>
      <w:r>
        <w:t>dude straight cunt. @url</w:t>
      </w:r>
    </w:p>
    <w:p>
      <w:r>
        <w:rPr>
          <w:b/>
          <w:u w:val="single"/>
        </w:rPr>
        <w:t>11414</w:t>
      </w:r>
    </w:p>
    <w:p>
      <w:r>
        <w:t>jaiden makes diss track food called empty next day food makes diss track called 'eat faggot @url</w:t>
      </w:r>
    </w:p>
    <w:p>
      <w:r>
        <w:rPr>
          <w:b/>
          <w:u w:val="single"/>
        </w:rPr>
        <w:t>11415</w:t>
      </w:r>
    </w:p>
    <w:p>
      <w:r>
        <w:t>go fuck orange twat. @url</w:t>
      </w:r>
    </w:p>
    <w:p>
      <w:r>
        <w:rPr>
          <w:b/>
          <w:u w:val="single"/>
        </w:rPr>
        <w:t>11416</w:t>
      </w:r>
    </w:p>
    <w:p>
      <w:r>
        <w:t>director looks retard @url</w:t>
      </w:r>
    </w:p>
    <w:p>
      <w:r>
        <w:rPr>
          <w:b/>
          <w:u w:val="single"/>
        </w:rPr>
        <w:t>11417</w:t>
      </w:r>
    </w:p>
    <w:p>
      <w:r>
        <w:t>french artist saype creates stunning 'message hope' refugees @url via @user</w:t>
      </w:r>
    </w:p>
    <w:p>
      <w:r>
        <w:rPr>
          <w:b/>
          <w:u w:val="single"/>
        </w:rPr>
        <w:t>11418</w:t>
      </w:r>
    </w:p>
    <w:p>
      <w:r>
        <w:t>therapist told lol ur gay. kill urself faggot  im gonna listen haterz.  haterz</w:t>
      </w:r>
    </w:p>
    <w:p>
      <w:r>
        <w:rPr>
          <w:b/>
          <w:u w:val="single"/>
        </w:rPr>
        <w:t>11419</w:t>
      </w:r>
    </w:p>
    <w:p>
      <w:r>
        <w:t>@user @user vote family beautiful? wonder become shithole country. @url</w:t>
      </w:r>
    </w:p>
    <w:p>
      <w:r>
        <w:rPr>
          <w:b/>
          <w:u w:val="single"/>
        </w:rPr>
        <w:t>11420</w:t>
      </w:r>
    </w:p>
    <w:p>
      <w:r>
        <w:t>radical leftist @user contributor calls @user terrorist sympathizer! he's @user sympathize @url</w:t>
      </w:r>
    </w:p>
    <w:p>
      <w:r>
        <w:rPr>
          <w:b/>
          <w:u w:val="single"/>
        </w:rPr>
        <w:t>11421</w:t>
      </w:r>
    </w:p>
    <w:p>
      <w:r>
        <w:t>swear grand forks gotta retard capital world</w:t>
      </w:r>
    </w:p>
    <w:p>
      <w:r>
        <w:rPr>
          <w:b/>
          <w:u w:val="single"/>
        </w:rPr>
        <w:t>11422</w:t>
      </w:r>
    </w:p>
    <w:p>
      <w:r>
        <w:t>@user *screeches high pitched ching chong chong</w:t>
      </w:r>
    </w:p>
    <w:p>
      <w:r>
        <w:rPr>
          <w:b/>
          <w:u w:val="single"/>
        </w:rPr>
        <w:t>11423</w:t>
      </w:r>
    </w:p>
    <w:p>
      <w:r>
        <w:t>@user ooh kicking old school twat love</w:t>
      </w:r>
    </w:p>
    <w:p>
      <w:r>
        <w:rPr>
          <w:b/>
          <w:u w:val="single"/>
        </w:rPr>
        <w:t>11424</w:t>
      </w:r>
    </w:p>
    <w:p>
      <w:r>
        <w:t>man absolute mongoloid can't believe chelsea fans outed</w:t>
      </w:r>
    </w:p>
    <w:p>
      <w:r>
        <w:rPr>
          <w:b/>
          <w:u w:val="single"/>
        </w:rPr>
        <w:t>11425</w:t>
      </w:r>
    </w:p>
    <w:p>
      <w:r>
        <w:t>antifa faggot pretending @user supporter make conservatives look bad that's @url</w:t>
      </w:r>
    </w:p>
    <w:p>
      <w:r>
        <w:rPr>
          <w:b/>
          <w:u w:val="single"/>
        </w:rPr>
        <w:t>11426</w:t>
      </w:r>
    </w:p>
    <w:p>
      <w:r>
        <w:t>roberts fucking retard rich hill going good instead leaving take anot @url</w:t>
      </w:r>
    </w:p>
    <w:p>
      <w:r>
        <w:rPr>
          <w:b/>
          <w:u w:val="single"/>
        </w:rPr>
        <w:t>11427</w:t>
      </w:r>
    </w:p>
    <w:p>
      <w:r>
        <w:t>@user @user gone pregnant dyke!!!</w:t>
      </w:r>
    </w:p>
    <w:p>
      <w:r>
        <w:rPr>
          <w:b/>
          <w:u w:val="single"/>
        </w:rPr>
        <w:t>11428</w:t>
      </w:r>
    </w:p>
    <w:p>
      <w:r>
        <w:t>live economical third world shithole murderous control drug cartels running it. ci @url</w:t>
      </w:r>
    </w:p>
    <w:p>
      <w:r>
        <w:rPr>
          <w:b/>
          <w:u w:val="single"/>
        </w:rPr>
        <w:t>11429</w:t>
      </w:r>
    </w:p>
    <w:p>
      <w:r>
        <w:t>@user oh do. wanna see them. right freezing i'm using spic pimp blanke @url</w:t>
      </w:r>
    </w:p>
    <w:p>
      <w:r>
        <w:rPr>
          <w:b/>
          <w:u w:val="single"/>
        </w:rPr>
        <w:t>11430</w:t>
      </w:r>
    </w:p>
    <w:p>
      <w:r>
        <w:t>good morning everyone parents retarded brother nigger</w:t>
      </w:r>
    </w:p>
    <w:p>
      <w:r>
        <w:rPr>
          <w:b/>
          <w:u w:val="single"/>
        </w:rPr>
        <w:t>11431</w:t>
      </w:r>
    </w:p>
    <w:p>
      <w:r>
        <w:t>@user guess i'm retarded</w:t>
      </w:r>
    </w:p>
    <w:p>
      <w:r>
        <w:rPr>
          <w:b/>
          <w:u w:val="single"/>
        </w:rPr>
        <w:t>11432</w:t>
      </w:r>
    </w:p>
    <w:p>
      <w:r>
        <w:t>@user @user money employment important dead raghead! stay tuned ne @url</w:t>
      </w:r>
    </w:p>
    <w:p>
      <w:r>
        <w:rPr>
          <w:b/>
          <w:u w:val="single"/>
        </w:rPr>
        <w:t>11433</w:t>
      </w:r>
    </w:p>
    <w:p>
      <w:r>
        <w:t>fucking horrible cunt. @url</w:t>
      </w:r>
    </w:p>
    <w:p>
      <w:r>
        <w:rPr>
          <w:b/>
          <w:u w:val="single"/>
        </w:rPr>
        <w:t>11434</w:t>
      </w:r>
    </w:p>
    <w:p>
      <w:r>
        <w:t>saturday night spent bed cus every cunt earth  unreal stuff</w:t>
      </w:r>
    </w:p>
    <w:p>
      <w:r>
        <w:rPr>
          <w:b/>
          <w:u w:val="single"/>
        </w:rPr>
        <w:t>11435</w:t>
      </w:r>
    </w:p>
    <w:p>
      <w:r>
        <w:t>@user say nigger text chat everyone getting banned say word nibba</w:t>
      </w:r>
    </w:p>
    <w:p>
      <w:r>
        <w:rPr>
          <w:b/>
          <w:u w:val="single"/>
        </w:rPr>
        <w:t>11436</w:t>
      </w:r>
    </w:p>
    <w:p>
      <w:r>
        <w:t>reminder donegal biggest shithole country @url</w:t>
      </w:r>
    </w:p>
    <w:p>
      <w:r>
        <w:rPr>
          <w:b/>
          <w:u w:val="single"/>
        </w:rPr>
        <w:t>11437</w:t>
      </w:r>
    </w:p>
    <w:p>
      <w:r>
        <w:t>@user rosie o'donnell: ching chong ping pong wing wong... cool- chinese friends. cool. &amp;lt;-- @url</w:t>
      </w:r>
    </w:p>
    <w:p>
      <w:r>
        <w:rPr>
          <w:b/>
          <w:u w:val="single"/>
        </w:rPr>
        <w:t>11438</w:t>
      </w:r>
    </w:p>
    <w:p>
      <w:r>
        <w:t>got called nigger work aint give wifi password. @user control people</w:t>
      </w:r>
    </w:p>
    <w:p>
      <w:r>
        <w:rPr>
          <w:b/>
          <w:u w:val="single"/>
        </w:rPr>
        <w:t>11439</w:t>
      </w:r>
    </w:p>
    <w:p>
      <w:r>
        <w:t>@user @user group makes absolutely sense me. origins shithole co @url</w:t>
      </w:r>
    </w:p>
    <w:p>
      <w:r>
        <w:rPr>
          <w:b/>
          <w:u w:val="single"/>
        </w:rPr>
        <w:t>11440</w:t>
      </w:r>
    </w:p>
    <w:p>
      <w:r>
        <w:t>@user aww!!! guy ain't good must retard!!! sayin!!!</w:t>
      </w:r>
    </w:p>
    <w:p>
      <w:r>
        <w:rPr>
          <w:b/>
          <w:u w:val="single"/>
        </w:rPr>
        <w:t>11441</w:t>
      </w:r>
    </w:p>
    <w:p>
      <w:r>
        <w:t>hogan banned *all* syrian refugees maryland</w:t>
      </w:r>
    </w:p>
    <w:p>
      <w:r>
        <w:rPr>
          <w:b/>
          <w:u w:val="single"/>
        </w:rPr>
        <w:t>11442</w:t>
      </w:r>
    </w:p>
    <w:p>
      <w:r>
        <w:t>@user yoah tellin blind one fackin chinaman federal case dodgahs gawt whole fackin @url</w:t>
      </w:r>
    </w:p>
    <w:p>
      <w:r>
        <w:rPr>
          <w:b/>
          <w:u w:val="single"/>
        </w:rPr>
        <w:t>11443</w:t>
      </w:r>
    </w:p>
    <w:p>
      <w:r>
        <w:t>@user officially retarded thing ever posted. compiles data?</w:t>
      </w:r>
    </w:p>
    <w:p>
      <w:r>
        <w:rPr>
          <w:b/>
          <w:u w:val="single"/>
        </w:rPr>
        <w:t>11444</w:t>
      </w:r>
    </w:p>
    <w:p>
      <w:r>
        <w:t>car starting like faggot called father help luckily knew exactly wrong u @url</w:t>
      </w:r>
    </w:p>
    <w:p>
      <w:r>
        <w:rPr>
          <w:b/>
          <w:u w:val="single"/>
        </w:rPr>
        <w:t>11445</w:t>
      </w:r>
    </w:p>
    <w:p>
      <w:r>
        <w:t>@user @user y'all enough energy call someone faggot reply negativity @url</w:t>
      </w:r>
    </w:p>
    <w:p>
      <w:r>
        <w:rPr>
          <w:b/>
          <w:u w:val="single"/>
        </w:rPr>
        <w:t>11446</w:t>
      </w:r>
    </w:p>
    <w:p>
      <w:r>
        <w:t>go strip club man gonna cunt waitress woman walks stay @url</w:t>
      </w:r>
    </w:p>
    <w:p>
      <w:r>
        <w:rPr>
          <w:b/>
          <w:u w:val="single"/>
        </w:rPr>
        <w:t>11447</w:t>
      </w:r>
    </w:p>
    <w:p>
      <w:r>
        <w:t>we're entering age retarded terrorists.</w:t>
      </w:r>
    </w:p>
    <w:p>
      <w:r>
        <w:rPr>
          <w:b/>
          <w:u w:val="single"/>
        </w:rPr>
        <w:t>11448</w:t>
      </w:r>
    </w:p>
    <w:p>
      <w:r>
        <w:t>stoplight minute turned green guy next flicked called spic @url</w:t>
      </w:r>
    </w:p>
    <w:p>
      <w:r>
        <w:rPr>
          <w:b/>
          <w:u w:val="single"/>
        </w:rPr>
        <w:t>11449</w:t>
      </w:r>
    </w:p>
    <w:p>
      <w:r>
        <w:t>@user cunt huge following  @url</w:t>
      </w:r>
    </w:p>
    <w:p>
      <w:r>
        <w:rPr>
          <w:b/>
          <w:u w:val="single"/>
        </w:rPr>
        <w:t>11450</w:t>
      </w:r>
    </w:p>
    <w:p>
      <w:r>
        <w:t>@user @user god knows californians unstable. think california could one shithole coun @url</w:t>
      </w:r>
    </w:p>
    <w:p>
      <w:r>
        <w:rPr>
          <w:b/>
          <w:u w:val="single"/>
        </w:rPr>
        <w:t>11451</w:t>
      </w:r>
    </w:p>
    <w:p>
      <w:r>
        <w:t>day drags much shift mongy people get home.</w:t>
      </w:r>
    </w:p>
    <w:p>
      <w:r>
        <w:rPr>
          <w:b/>
          <w:u w:val="single"/>
        </w:rPr>
        <w:t>11452</w:t>
      </w:r>
    </w:p>
    <w:p>
      <w:r>
        <w:t>@user hotdog still retarded little brother fast food best ones la n. @url</w:t>
      </w:r>
    </w:p>
    <w:p>
      <w:r>
        <w:rPr>
          <w:b/>
          <w:u w:val="single"/>
        </w:rPr>
        <w:t>11453</w:t>
      </w:r>
    </w:p>
    <w:p>
      <w:r>
        <w:t>@user slick rick leeds twat</w:t>
      </w:r>
    </w:p>
    <w:p>
      <w:r>
        <w:rPr>
          <w:b/>
          <w:u w:val="single"/>
        </w:rPr>
        <w:t>11454</w:t>
      </w:r>
    </w:p>
    <w:p>
      <w:r>
        <w:t>actually got luckier maca  best wee baldy retard @url</w:t>
      </w:r>
    </w:p>
    <w:p>
      <w:r>
        <w:rPr>
          <w:b/>
          <w:u w:val="single"/>
        </w:rPr>
        <w:t>11455</w:t>
      </w:r>
    </w:p>
    <w:p>
      <w:r>
        <w:t>relieved duties commander faggot.</w:t>
      </w:r>
    </w:p>
    <w:p>
      <w:r>
        <w:rPr>
          <w:b/>
          <w:u w:val="single"/>
        </w:rPr>
        <w:t>11456</w:t>
      </w:r>
    </w:p>
    <w:p>
      <w:r>
        <w:t>@user @user @user calling someone cumrag nothing slur raghead complete knob.</w:t>
      </w:r>
    </w:p>
    <w:p>
      <w:r>
        <w:rPr>
          <w:b/>
          <w:u w:val="single"/>
        </w:rPr>
        <w:t>11457</w:t>
      </w:r>
    </w:p>
    <w:p>
      <w:r>
        <w:t>freemp4cumshotmovies panties mouth facial nigger fucked pregnant @url</w:t>
      </w:r>
    </w:p>
    <w:p>
      <w:r>
        <w:rPr>
          <w:b/>
          <w:u w:val="single"/>
        </w:rPr>
        <w:t>11458</w:t>
      </w:r>
    </w:p>
    <w:p>
      <w:r>
        <w:t>@user @user yes i'm aware i'm seeing lot controversy understand</w:t>
      </w:r>
    </w:p>
    <w:p>
      <w:r>
        <w:rPr>
          <w:b/>
          <w:u w:val="single"/>
        </w:rPr>
        <w:t>11459</w:t>
      </w:r>
    </w:p>
    <w:p>
      <w:r>
        <w:t>@user everyone would love twat boss carried out!</w:t>
      </w:r>
    </w:p>
    <w:p>
      <w:r>
        <w:rPr>
          <w:b/>
          <w:u w:val="single"/>
        </w:rPr>
        <w:t>11460</w:t>
      </w:r>
    </w:p>
    <w:p>
      <w:r>
        <w:t>@user twat.</w:t>
      </w:r>
    </w:p>
    <w:p>
      <w:r>
        <w:rPr>
          <w:b/>
          <w:u w:val="single"/>
        </w:rPr>
        <w:t>11461</w:t>
      </w:r>
    </w:p>
    <w:p>
      <w:r>
        <w:t>@user little nigger make moooves</w:t>
      </w:r>
    </w:p>
    <w:p>
      <w:r>
        <w:rPr>
          <w:b/>
          <w:u w:val="single"/>
        </w:rPr>
        <w:t>11462</w:t>
      </w:r>
    </w:p>
    <w:p>
      <w:r>
        <w:t>@user dont give f*ck little ching chong k pop dude. hopefully next life actually see sing</w:t>
      </w:r>
    </w:p>
    <w:p>
      <w:r>
        <w:rPr>
          <w:b/>
          <w:u w:val="single"/>
        </w:rPr>
        <w:t>11463</w:t>
      </w:r>
    </w:p>
    <w:p>
      <w:r>
        <w:t>better get raghead political agendas he's going look muslims brotherhood! kid @url</w:t>
      </w:r>
    </w:p>
    <w:p>
      <w:r>
        <w:rPr>
          <w:b/>
          <w:u w:val="single"/>
        </w:rPr>
        <w:t>11464</w:t>
      </w:r>
    </w:p>
    <w:p>
      <w:r>
        <w:t>@user brave twat shooting sleeping animal. idiots stop.</w:t>
      </w:r>
    </w:p>
    <w:p>
      <w:r>
        <w:rPr>
          <w:b/>
          <w:u w:val="single"/>
        </w:rPr>
        <w:t>11465</w:t>
      </w:r>
    </w:p>
    <w:p>
      <w:r>
        <w:t>good time remember trump asked accepting many refugees shithole countries rich l @url</w:t>
      </w:r>
    </w:p>
    <w:p>
      <w:r>
        <w:rPr>
          <w:b/>
          <w:u w:val="single"/>
        </w:rPr>
        <w:t>11466</w:t>
      </w:r>
    </w:p>
    <w:p>
      <w:r>
        <w:t>@user eurafrica 100% white</w:t>
      </w:r>
    </w:p>
    <w:p>
      <w:r>
        <w:rPr>
          <w:b/>
          <w:u w:val="single"/>
        </w:rPr>
        <w:t>11467</w:t>
      </w:r>
    </w:p>
    <w:p>
      <w:r>
        <w:t>@user feminazi fake news</w:t>
      </w:r>
    </w:p>
    <w:p>
      <w:r>
        <w:rPr>
          <w:b/>
          <w:u w:val="single"/>
        </w:rPr>
        <w:t>11468</w:t>
      </w:r>
    </w:p>
    <w:p>
      <w:r>
        <w:t>according every twat facebook twitter leicester city owner dead ffs get confirmed bef @url</w:t>
      </w:r>
    </w:p>
    <w:p>
      <w:r>
        <w:rPr>
          <w:b/>
          <w:u w:val="single"/>
        </w:rPr>
        <w:t>11469</w:t>
      </w:r>
    </w:p>
    <w:p>
      <w:r>
        <w:t>bye bye streaming career. cunt @url</w:t>
      </w:r>
    </w:p>
    <w:p>
      <w:r>
        <w:rPr>
          <w:b/>
          <w:u w:val="single"/>
        </w:rPr>
        <w:t>11470</w:t>
      </w:r>
    </w:p>
    <w:p>
      <w:r>
        <w:t>@user twat gonna twat!</w:t>
      </w:r>
    </w:p>
    <w:p>
      <w:r>
        <w:rPr>
          <w:b/>
          <w:u w:val="single"/>
        </w:rPr>
        <w:t>11471</w:t>
      </w:r>
    </w:p>
    <w:p>
      <w:r>
        <w:t>quality ching chong delicacy @url</w:t>
      </w:r>
    </w:p>
    <w:p>
      <w:r>
        <w:rPr>
          <w:b/>
          <w:u w:val="single"/>
        </w:rPr>
        <w:t>11472</w:t>
      </w:r>
    </w:p>
    <w:p>
      <w:r>
        <w:t>jesus christ im retarded</w:t>
      </w:r>
    </w:p>
    <w:p>
      <w:r>
        <w:rPr>
          <w:b/>
          <w:u w:val="single"/>
        </w:rPr>
        <w:t>11473</w:t>
      </w:r>
    </w:p>
    <w:p>
      <w:r>
        <w:t>white wanna dress spic halloween go ahead give two shits. real mexicans laug @url</w:t>
      </w:r>
    </w:p>
    <w:p>
      <w:r>
        <w:rPr>
          <w:b/>
          <w:u w:val="single"/>
        </w:rPr>
        <w:t>11474</w:t>
      </w:r>
    </w:p>
    <w:p>
      <w:r>
        <w:t>youre still nigger @url</w:t>
      </w:r>
    </w:p>
    <w:p>
      <w:r>
        <w:rPr>
          <w:b/>
          <w:u w:val="single"/>
        </w:rPr>
        <w:t>11475</w:t>
      </w:r>
    </w:p>
    <w:p>
      <w:r>
        <w:t>@user @user got banned calling terf retard apparently okay</w:t>
      </w:r>
    </w:p>
    <w:p>
      <w:r>
        <w:rPr>
          <w:b/>
          <w:u w:val="single"/>
        </w:rPr>
        <w:t>11476</w:t>
      </w:r>
    </w:p>
    <w:p>
      <w:r>
        <w:t>oomf mexican called nigger</w:t>
      </w:r>
    </w:p>
    <w:p>
      <w:r>
        <w:rPr>
          <w:b/>
          <w:u w:val="single"/>
        </w:rPr>
        <w:t>11477</w:t>
      </w:r>
    </w:p>
    <w:p>
      <w:r>
        <w:t>@user u always try expose het im dyke bones</w:t>
      </w:r>
    </w:p>
    <w:p>
      <w:r>
        <w:rPr>
          <w:b/>
          <w:u w:val="single"/>
        </w:rPr>
        <w:t>11478</w:t>
      </w:r>
    </w:p>
    <w:p>
      <w:r>
        <w:t>@user fucking idiotic manager i've never liked makes retarded decisions.</w:t>
      </w:r>
    </w:p>
    <w:p>
      <w:r>
        <w:rPr>
          <w:b/>
          <w:u w:val="single"/>
        </w:rPr>
        <w:t>11479</w:t>
      </w:r>
    </w:p>
    <w:p>
      <w:r>
        <w:t>disrespectful twat start celebrating christmas remembrance day over.</w:t>
      </w:r>
    </w:p>
    <w:p>
      <w:r>
        <w:rPr>
          <w:b/>
          <w:u w:val="single"/>
        </w:rPr>
        <w:t>11480</w:t>
      </w:r>
    </w:p>
    <w:p>
      <w:r>
        <w:t>maybe rebuild shithole countries marcus garvey told to.nnrepatriate ! @url</w:t>
      </w:r>
    </w:p>
    <w:p>
      <w:r>
        <w:rPr>
          <w:b/>
          <w:u w:val="single"/>
        </w:rPr>
        <w:t>11481</w:t>
      </w:r>
    </w:p>
    <w:p>
      <w:r>
        <w:t>new york illegal father call son faggot queer effort curb girlie behavior.</w:t>
      </w:r>
    </w:p>
    <w:p>
      <w:r>
        <w:rPr>
          <w:b/>
          <w:u w:val="single"/>
        </w:rPr>
        <w:t>11482</w:t>
      </w:r>
    </w:p>
    <w:p>
      <w:r>
        <w:t>think genuine consensus today's game fucking smash steven naismith's twat</w:t>
      </w:r>
    </w:p>
    <w:p>
      <w:r>
        <w:rPr>
          <w:b/>
          <w:u w:val="single"/>
        </w:rPr>
        <w:t>11483</w:t>
      </w:r>
    </w:p>
    <w:p>
      <w:r>
        <w:t>@user @user hang cunt throw bricks slowly chokes death.</w:t>
      </w:r>
    </w:p>
    <w:p>
      <w:r>
        <w:rPr>
          <w:b/>
          <w:u w:val="single"/>
        </w:rPr>
        <w:t>11484</w:t>
      </w:r>
    </w:p>
    <w:p>
      <w:r>
        <w:t>saw extraordinary black teen years ago. slightly retarded face touch mo @url</w:t>
      </w:r>
    </w:p>
    <w:p>
      <w:r>
        <w:rPr>
          <w:b/>
          <w:u w:val="single"/>
        </w:rPr>
        <w:t>11485</w:t>
      </w:r>
    </w:p>
    <w:p>
      <w:r>
        <w:t>@user @user incoherent twat</w:t>
      </w:r>
    </w:p>
    <w:p>
      <w:r>
        <w:rPr>
          <w:b/>
          <w:u w:val="single"/>
        </w:rPr>
        <w:t>11486</w:t>
      </w:r>
    </w:p>
    <w:p>
      <w:r>
        <w:t>know sucks white lol yall made word nigger/nigga &amp;amp; yall cant even say</w:t>
      </w:r>
    </w:p>
    <w:p>
      <w:r>
        <w:rPr>
          <w:b/>
          <w:u w:val="single"/>
        </w:rPr>
        <w:t>11487</w:t>
      </w:r>
    </w:p>
    <w:p>
      <w:r>
        <w:t>dont want white people using word nigger maybe stop using time yourself???</w:t>
      </w:r>
    </w:p>
    <w:p>
      <w:r>
        <w:rPr>
          <w:b/>
          <w:u w:val="single"/>
        </w:rPr>
        <w:t>11488</w:t>
      </w:r>
    </w:p>
    <w:p>
      <w:r>
        <w:t>@user nbooksnmanansalanchaucernbracesnsmilenmongoloid hahahahahaniced coffeenatashanalliah friends</w:t>
      </w:r>
    </w:p>
    <w:p>
      <w:r>
        <w:rPr>
          <w:b/>
          <w:u w:val="single"/>
        </w:rPr>
        <w:t>11489</w:t>
      </w:r>
    </w:p>
    <w:p>
      <w:r>
        <w:t>@user holy fucking balls holier thow twat nugget??</w:t>
      </w:r>
    </w:p>
    <w:p>
      <w:r>
        <w:rPr>
          <w:b/>
          <w:u w:val="single"/>
        </w:rPr>
        <w:t>11490</w:t>
      </w:r>
    </w:p>
    <w:p>
      <w:r>
        <w:t>that's getting crying crying retard blks across street lmfaoo hahahahahahaha n @url</w:t>
      </w:r>
    </w:p>
    <w:p>
      <w:r>
        <w:rPr>
          <w:b/>
          <w:u w:val="single"/>
        </w:rPr>
        <w:t>11491</w:t>
      </w:r>
    </w:p>
    <w:p>
      <w:r>
        <w:t>@user @user ar's expensive ny well look absolutely retarded h @url</w:t>
      </w:r>
    </w:p>
    <w:p>
      <w:r>
        <w:rPr>
          <w:b/>
          <w:u w:val="single"/>
        </w:rPr>
        <w:t>11492</w:t>
      </w:r>
    </w:p>
    <w:p>
      <w:r>
        <w:t>martha mcsally win election i'm gonna assume y'all retarded i'm moving states.</w:t>
      </w:r>
    </w:p>
    <w:p>
      <w:r>
        <w:rPr>
          <w:b/>
          <w:u w:val="single"/>
        </w:rPr>
        <w:t>11493</w:t>
      </w:r>
    </w:p>
    <w:p>
      <w:r>
        <w:t>@user @user retarded.</w:t>
      </w:r>
    </w:p>
    <w:p>
      <w:r>
        <w:rPr>
          <w:b/>
          <w:u w:val="single"/>
        </w:rPr>
        <w:t>11494</w:t>
      </w:r>
    </w:p>
    <w:p>
      <w:r>
        <w:t>@user whoever runs page actually retarded. ud take andre roberson 1st rounder 4 1st @url</w:t>
      </w:r>
    </w:p>
    <w:p>
      <w:r>
        <w:rPr>
          <w:b/>
          <w:u w:val="single"/>
        </w:rPr>
        <w:t>11495</w:t>
      </w:r>
    </w:p>
    <w:p>
      <w:r>
        <w:t>@user huh. see. go ching chong ling long guess.</w:t>
      </w:r>
    </w:p>
    <w:p>
      <w:r>
        <w:rPr>
          <w:b/>
          <w:u w:val="single"/>
        </w:rPr>
        <w:t>11496</w:t>
      </w:r>
    </w:p>
    <w:p>
      <w:r>
        <w:t>wanna know twat shot #synagogue? read #antisemitic social media pages like @user r @url</w:t>
      </w:r>
    </w:p>
    <w:p>
      <w:r>
        <w:rPr>
          <w:b/>
          <w:u w:val="single"/>
        </w:rPr>
        <w:t>11497</w:t>
      </w:r>
    </w:p>
    <w:p>
      <w:r>
        <w:t>children outside car saying fuck calling kid school faggot. right front mother i' @url</w:t>
      </w:r>
    </w:p>
    <w:p>
      <w:r>
        <w:rPr>
          <w:b/>
          <w:u w:val="single"/>
        </w:rPr>
        <w:t>11498</w:t>
      </w:r>
    </w:p>
    <w:p>
      <w:r>
        <w:t>cunt wrong society @user @user get format fucking disgrace @url</w:t>
      </w:r>
    </w:p>
    <w:p>
      <w:r>
        <w:rPr>
          <w:b/>
          <w:u w:val="single"/>
        </w:rPr>
        <w:t>11499</w:t>
      </w:r>
    </w:p>
    <w:p>
      <w:r>
        <w:t>@user feminazi review check !</w:t>
      </w:r>
    </w:p>
    <w:p>
      <w:r>
        <w:rPr>
          <w:b/>
          <w:u w:val="single"/>
        </w:rPr>
        <w:t>11500</w:t>
      </w:r>
    </w:p>
    <w:p>
      <w:r>
        <w:t>@user fuckin cunt</w:t>
      </w:r>
    </w:p>
    <w:p>
      <w:r>
        <w:rPr>
          <w:b/>
          <w:u w:val="single"/>
        </w:rPr>
        <w:t>11501</w:t>
      </w:r>
    </w:p>
    <w:p>
      <w:r>
        <w:t>really start chopping dyke</w:t>
      </w:r>
    </w:p>
    <w:p>
      <w:r>
        <w:rPr>
          <w:b/>
          <w:u w:val="single"/>
        </w:rPr>
        <w:t>11502</w:t>
      </w:r>
    </w:p>
    <w:p>
      <w:r>
        <w:t>touch scarf! that's paul smith twat!</w:t>
      </w:r>
    </w:p>
    <w:p>
      <w:r>
        <w:rPr>
          <w:b/>
          <w:u w:val="single"/>
        </w:rPr>
        <w:t>11503</w:t>
      </w:r>
    </w:p>
    <w:p>
      <w:r>
        <w:t>dick making retarded -lydia k</w:t>
      </w:r>
    </w:p>
    <w:p>
      <w:r>
        <w:rPr>
          <w:b/>
          <w:u w:val="single"/>
        </w:rPr>
        <w:t>11504</w:t>
      </w:r>
    </w:p>
    <w:p>
      <w:r>
        <w:t>white people like learn english go back country cant tell difference @url</w:t>
      </w:r>
    </w:p>
    <w:p>
      <w:r>
        <w:rPr>
          <w:b/>
          <w:u w:val="single"/>
        </w:rPr>
        <w:t>11505</w:t>
      </w:r>
    </w:p>
    <w:p>
      <w:r>
        <w:t>tune facebook live video got cussed slam out. called faggot. also told suck @url</w:t>
      </w:r>
    </w:p>
    <w:p>
      <w:r>
        <w:rPr>
          <w:b/>
          <w:u w:val="single"/>
        </w:rPr>
        <w:t>11506</w:t>
      </w:r>
    </w:p>
    <w:p>
      <w:r>
        <w:t>says stupid cunt wants strip americans rights. hey needs freedom @url</w:t>
      </w:r>
    </w:p>
    <w:p>
      <w:r>
        <w:rPr>
          <w:b/>
          <w:u w:val="single"/>
        </w:rPr>
        <w:t>11507</w:t>
      </w:r>
    </w:p>
    <w:p>
      <w:r>
        <w:t>@user course. dishonest leftist moron outright terrorist sympathizer would fall u @url</w:t>
      </w:r>
    </w:p>
    <w:p>
      <w:r>
        <w:rPr>
          <w:b/>
          <w:u w:val="single"/>
        </w:rPr>
        <w:t>11508</w:t>
      </w:r>
    </w:p>
    <w:p>
      <w:r>
        <w:t>@user fuck u depressed nigger</w:t>
      </w:r>
    </w:p>
    <w:p>
      <w:r>
        <w:rPr>
          <w:b/>
          <w:u w:val="single"/>
        </w:rPr>
        <w:t>11509</w:t>
      </w:r>
    </w:p>
    <w:p>
      <w:r>
        <w:t>@user @user complicit 1/2 sentient botox injectionnnyou wanna take twat work knowingl @url</w:t>
      </w:r>
    </w:p>
    <w:p>
      <w:r>
        <w:rPr>
          <w:b/>
          <w:u w:val="single"/>
        </w:rPr>
        <w:t>11510</w:t>
      </w:r>
    </w:p>
    <w:p>
      <w:r>
        <w:t>@user dick van dyke yes thought</w:t>
      </w:r>
    </w:p>
    <w:p>
      <w:r>
        <w:rPr>
          <w:b/>
          <w:u w:val="single"/>
        </w:rPr>
        <w:t>11511</w:t>
      </w:r>
    </w:p>
    <w:p>
      <w:r>
        <w:t>@user see ur retarded ass doin shit like @url</w:t>
      </w:r>
    </w:p>
    <w:p>
      <w:r>
        <w:rPr>
          <w:b/>
          <w:u w:val="single"/>
        </w:rPr>
        <w:t>11512</w:t>
      </w:r>
    </w:p>
    <w:p>
      <w:r>
        <w:t>much hate photo tho  report harder mongy chops. i'll open another account.</w:t>
      </w:r>
    </w:p>
    <w:p>
      <w:r>
        <w:rPr>
          <w:b/>
          <w:u w:val="single"/>
        </w:rPr>
        <w:t>11513</w:t>
      </w:r>
    </w:p>
    <w:p>
      <w:r>
        <w:t>sos nearly called woman cunt driving mum car say i'm still shaking rage cunt</w:t>
      </w:r>
    </w:p>
    <w:p>
      <w:r>
        <w:rPr>
          <w:b/>
          <w:u w:val="single"/>
        </w:rPr>
        <w:t>11514</w:t>
      </w:r>
    </w:p>
    <w:p>
      <w:r>
        <w:t>@user that's pretty retarded tweet</w:t>
      </w:r>
    </w:p>
    <w:p>
      <w:r>
        <w:rPr>
          <w:b/>
          <w:u w:val="single"/>
        </w:rPr>
        <w:t>11515</w:t>
      </w:r>
    </w:p>
    <w:p>
      <w:r>
        <w:t>loving part six year olds life quite can't read perfectly.... can't=cunt</w:t>
      </w:r>
    </w:p>
    <w:p>
      <w:r>
        <w:rPr>
          <w:b/>
          <w:u w:val="single"/>
        </w:rPr>
        <w:t>11516</w:t>
      </w:r>
    </w:p>
    <w:p>
      <w:r>
        <w:t>lol...got negro ass right outta @url</w:t>
      </w:r>
    </w:p>
    <w:p>
      <w:r>
        <w:rPr>
          <w:b/>
          <w:u w:val="single"/>
        </w:rPr>
        <w:t>11517</w:t>
      </w:r>
    </w:p>
    <w:p>
      <w:r>
        <w:t>aliens actually retarded</w:t>
      </w:r>
    </w:p>
    <w:p>
      <w:r>
        <w:rPr>
          <w:b/>
          <w:u w:val="single"/>
        </w:rPr>
        <w:t>11518</w:t>
      </w:r>
    </w:p>
    <w:p>
      <w:r>
        <w:t>@user cunt.</w:t>
      </w:r>
    </w:p>
    <w:p>
      <w:r>
        <w:rPr>
          <w:b/>
          <w:u w:val="single"/>
        </w:rPr>
        <w:t>11519</w:t>
      </w:r>
    </w:p>
    <w:p>
      <w:r>
        <w:t>unconscionable abattoir retarded children (bmc) led faux san kestus feyamo never understand wha @url</w:t>
      </w:r>
    </w:p>
    <w:p>
      <w:r>
        <w:rPr>
          <w:b/>
          <w:u w:val="single"/>
        </w:rPr>
        <w:t>11520</w:t>
      </w:r>
    </w:p>
    <w:p>
      <w:r>
        <w:t>@user @user what's soup taker?</w:t>
      </w:r>
    </w:p>
    <w:p>
      <w:r>
        <w:rPr>
          <w:b/>
          <w:u w:val="single"/>
        </w:rPr>
        <w:t>11521</w:t>
      </w:r>
    </w:p>
    <w:p>
      <w:r>
        <w:t>strange fruit comic super negro white guilt @url</w:t>
      </w:r>
    </w:p>
    <w:p>
      <w:r>
        <w:rPr>
          <w:b/>
          <w:u w:val="single"/>
        </w:rPr>
        <w:t>11522</w:t>
      </w:r>
    </w:p>
    <w:p>
      <w:r>
        <w:t>lance stephenson got retard strength</w:t>
      </w:r>
    </w:p>
    <w:p>
      <w:r>
        <w:rPr>
          <w:b/>
          <w:u w:val="single"/>
        </w:rPr>
        <w:t>11523</w:t>
      </w:r>
    </w:p>
    <w:p>
      <w:r>
        <w:t>sometimes wake feeling like cunt drinking much night before. remember bad @url</w:t>
      </w:r>
    </w:p>
    <w:p>
      <w:r>
        <w:rPr>
          <w:b/>
          <w:u w:val="single"/>
        </w:rPr>
        <w:t>11524</w:t>
      </w:r>
    </w:p>
    <w:p>
      <w:r>
        <w:t>help fast chinaman @url</w:t>
      </w:r>
    </w:p>
    <w:p>
      <w:r>
        <w:rPr>
          <w:b/>
          <w:u w:val="single"/>
        </w:rPr>
        <w:t>11525</w:t>
      </w:r>
    </w:p>
    <w:p>
      <w:r>
        <w:t>oh cool! npc hitman (2016) run scream way retarded mister? think i'm r @url</w:t>
      </w:r>
    </w:p>
    <w:p>
      <w:r>
        <w:rPr>
          <w:b/>
          <w:u w:val="single"/>
        </w:rPr>
        <w:t>11526</w:t>
      </w:r>
    </w:p>
    <w:p>
      <w:r>
        <w:t>@user @user  listened earlier hahaha even tho hes cunt half mongy fans</w:t>
      </w:r>
    </w:p>
    <w:p>
      <w:r>
        <w:rPr>
          <w:b/>
          <w:u w:val="single"/>
        </w:rPr>
        <w:t>11527</w:t>
      </w:r>
    </w:p>
    <w:p>
      <w:r>
        <w:t>rapes increase due influx primitive immigrants. #capitalism kicks save day. @url</w:t>
      </w:r>
    </w:p>
    <w:p>
      <w:r>
        <w:rPr>
          <w:b/>
          <w:u w:val="single"/>
        </w:rPr>
        <w:t>11528</w:t>
      </w:r>
    </w:p>
    <w:p>
      <w:r>
        <w:t>trump follower :nni'm shit'n one damn bit forest trump get'n rid kastogie raghead reporter @url</w:t>
      </w:r>
    </w:p>
    <w:p>
      <w:r>
        <w:rPr>
          <w:b/>
          <w:u w:val="single"/>
        </w:rPr>
        <w:t>11529</w:t>
      </w:r>
    </w:p>
    <w:p>
      <w:r>
        <w:t>@user shut egocentric twat. loathe unprincipled people like</w:t>
      </w:r>
    </w:p>
    <w:p>
      <w:r>
        <w:rPr>
          <w:b/>
          <w:u w:val="single"/>
        </w:rPr>
        <w:t>11530</w:t>
      </w:r>
    </w:p>
    <w:p>
      <w:r>
        <w:t>@user everything said you... take back... kids gone turn strong retarded</w:t>
      </w:r>
    </w:p>
    <w:p>
      <w:r>
        <w:rPr>
          <w:b/>
          <w:u w:val="single"/>
        </w:rPr>
        <w:t>11531</w:t>
      </w:r>
    </w:p>
    <w:p>
      <w:r>
        <w:t>retarded mod banned @user fucking year literally valid evidence server come lmao</w:t>
      </w:r>
    </w:p>
    <w:p>
      <w:r>
        <w:rPr>
          <w:b/>
          <w:u w:val="single"/>
        </w:rPr>
        <w:t>11532</w:t>
      </w:r>
    </w:p>
    <w:p>
      <w:r>
        <w:t>@user complete twat lmao. could learn edit edit teamtage  don' think @url</w:t>
      </w:r>
    </w:p>
    <w:p>
      <w:r>
        <w:rPr>
          <w:b/>
          <w:u w:val="single"/>
        </w:rPr>
        <w:t>11533</w:t>
      </w:r>
    </w:p>
    <w:p>
      <w:r>
        <w:t>@user yeah nowadays much make eye contact feminazi gonna accuse rape</w:t>
      </w:r>
    </w:p>
    <w:p>
      <w:r>
        <w:rPr>
          <w:b/>
          <w:u w:val="single"/>
        </w:rPr>
        <w:t>11534</w:t>
      </w:r>
    </w:p>
    <w:p>
      <w:r>
        <w:t>@user @user big retard</w:t>
      </w:r>
    </w:p>
    <w:p>
      <w:r>
        <w:rPr>
          <w:b/>
          <w:u w:val="single"/>
        </w:rPr>
        <w:t>11535</w:t>
      </w:r>
    </w:p>
    <w:p>
      <w:r>
        <w:t>@user jesus raghead...</w:t>
      </w:r>
    </w:p>
    <w:p>
      <w:r>
        <w:rPr>
          <w:b/>
          <w:u w:val="single"/>
        </w:rPr>
        <w:t>11536</w:t>
      </w:r>
    </w:p>
    <w:p>
      <w:r>
        <w:t>@user lsu contention title retard.nni would call 1st class.</w:t>
      </w:r>
    </w:p>
    <w:p>
      <w:r>
        <w:rPr>
          <w:b/>
          <w:u w:val="single"/>
        </w:rPr>
        <w:t>11537</w:t>
      </w:r>
    </w:p>
    <w:p>
      <w:r>
        <w:t>@user @user losing teeth today cunt  address everywhere</w:t>
      </w:r>
    </w:p>
    <w:p>
      <w:r>
        <w:rPr>
          <w:b/>
          <w:u w:val="single"/>
        </w:rPr>
        <w:t>11538</w:t>
      </w:r>
    </w:p>
    <w:p>
      <w:r>
        <w:t>@user @user else tempest good anymore ajax straight retarded game @url</w:t>
      </w:r>
    </w:p>
    <w:p>
      <w:r>
        <w:rPr>
          <w:b/>
          <w:u w:val="single"/>
        </w:rPr>
        <w:t>11539</w:t>
      </w:r>
    </w:p>
    <w:p>
      <w:r>
        <w:t>retarded @url</w:t>
      </w:r>
    </w:p>
    <w:p>
      <w:r>
        <w:rPr>
          <w:b/>
          <w:u w:val="single"/>
        </w:rPr>
        <w:t>11540</w:t>
      </w:r>
    </w:p>
    <w:p>
      <w:r>
        <w:t>@user sounds like chinaman saying brexit</w:t>
      </w:r>
    </w:p>
    <w:p>
      <w:r>
        <w:rPr>
          <w:b/>
          <w:u w:val="single"/>
        </w:rPr>
        <w:t>11541</w:t>
      </w:r>
    </w:p>
    <w:p>
      <w:r>
        <w:t>ice operation spanning michigan ohio results 105 arrests criminal illegal aliens!</w:t>
      </w:r>
    </w:p>
    <w:p>
      <w:r>
        <w:rPr>
          <w:b/>
          <w:u w:val="single"/>
        </w:rPr>
        <w:t>11542</w:t>
      </w:r>
    </w:p>
    <w:p>
      <w:r>
        <w:t>@user @user well represent really shithole district streets filled shit illegal aliens.</w:t>
      </w:r>
    </w:p>
    <w:p>
      <w:r>
        <w:rPr>
          <w:b/>
          <w:u w:val="single"/>
        </w:rPr>
        <w:t>11543</w:t>
      </w:r>
    </w:p>
    <w:p>
      <w:r>
        <w:t>people retarded af! call 12 talking wreck</w:t>
      </w:r>
    </w:p>
    <w:p>
      <w:r>
        <w:rPr>
          <w:b/>
          <w:u w:val="single"/>
        </w:rPr>
        <w:t>11544</w:t>
      </w:r>
    </w:p>
    <w:p>
      <w:r>
        <w:t>theme herencolornhaiti/africa-shithole countriesnmexico-drug dealers &amp;amp; rapistsnpuerto rico-didn't g @url</w:t>
      </w:r>
    </w:p>
    <w:p>
      <w:r>
        <w:rPr>
          <w:b/>
          <w:u w:val="single"/>
        </w:rPr>
        <w:t>11545</w:t>
      </w:r>
    </w:p>
    <w:p>
      <w:r>
        <w:t>karma absolute shit cunt. never forget #avfc @url</w:t>
      </w:r>
    </w:p>
    <w:p>
      <w:r>
        <w:rPr>
          <w:b/>
          <w:u w:val="single"/>
        </w:rPr>
        <w:t>11546</w:t>
      </w:r>
    </w:p>
    <w:p>
      <w:r>
        <w:t>@user @user retweeted tweet replied retweet i've tagged entire time retard</w:t>
      </w:r>
    </w:p>
    <w:p>
      <w:r>
        <w:rPr>
          <w:b/>
          <w:u w:val="single"/>
        </w:rPr>
        <w:t>11547</w:t>
      </w:r>
    </w:p>
    <w:p>
      <w:r>
        <w:t>dis retarded ass coach understand rondo fit certain lineups. stick w @url</w:t>
      </w:r>
    </w:p>
    <w:p>
      <w:r>
        <w:rPr>
          <w:b/>
          <w:u w:val="single"/>
        </w:rPr>
        <w:t>11548</w:t>
      </w:r>
    </w:p>
    <w:p>
      <w:r>
        <w:t>@user dont speak ching chong (1)</w:t>
      </w:r>
    </w:p>
    <w:p>
      <w:r>
        <w:rPr>
          <w:b/>
          <w:u w:val="single"/>
        </w:rPr>
        <w:t>11549</w:t>
      </w:r>
    </w:p>
    <w:p>
      <w:r>
        <w:t>somebody braid hair im retarded</w:t>
      </w:r>
    </w:p>
    <w:p>
      <w:r>
        <w:rPr>
          <w:b/>
          <w:u w:val="single"/>
        </w:rPr>
        <w:t>11550</w:t>
      </w:r>
    </w:p>
    <w:p>
      <w:r>
        <w:t>@user @user @user @user @user live trailor raghead</w:t>
      </w:r>
    </w:p>
    <w:p>
      <w:r>
        <w:rPr>
          <w:b/>
          <w:u w:val="single"/>
        </w:rPr>
        <w:t>11551</w:t>
      </w:r>
    </w:p>
    <w:p>
      <w:r>
        <w:t>@user cow demands sexist bullies. feminazi whipped. @url</w:t>
      </w:r>
    </w:p>
    <w:p>
      <w:r>
        <w:rPr>
          <w:b/>
          <w:u w:val="single"/>
        </w:rPr>
        <w:t>11552</w:t>
      </w:r>
    </w:p>
    <w:p>
      <w:r>
        <w:t>@user @user @user that's point! shithole country get become @url</w:t>
      </w:r>
    </w:p>
    <w:p>
      <w:r>
        <w:rPr>
          <w:b/>
          <w:u w:val="single"/>
        </w:rPr>
        <w:t>11553</w:t>
      </w:r>
    </w:p>
    <w:p>
      <w:r>
        <w:t>@user ugly ass bitch fat pig delete shit cunt bottom barrel faggot</w:t>
      </w:r>
    </w:p>
    <w:p>
      <w:r>
        <w:rPr>
          <w:b/>
          <w:u w:val="single"/>
        </w:rPr>
        <w:t>11554</w:t>
      </w:r>
    </w:p>
    <w:p>
      <w:r>
        <w:t>question: walking thousands miles get away shithole country shithol @url</w:t>
      </w:r>
    </w:p>
    <w:p>
      <w:r>
        <w:rPr>
          <w:b/>
          <w:u w:val="single"/>
        </w:rPr>
        <w:t>11555</w:t>
      </w:r>
    </w:p>
    <w:p>
      <w:r>
        <w:t>ching chong. @url</w:t>
      </w:r>
    </w:p>
    <w:p>
      <w:r>
        <w:rPr>
          <w:b/>
          <w:u w:val="single"/>
        </w:rPr>
        <w:t>11556</w:t>
      </w:r>
    </w:p>
    <w:p>
      <w:r>
        <w:t>@user @user haha ching chong butt hurt needs baby powder. mom n @url</w:t>
      </w:r>
    </w:p>
    <w:p>
      <w:r>
        <w:rPr>
          <w:b/>
          <w:u w:val="single"/>
        </w:rPr>
        <w:t>11557</w:t>
      </w:r>
    </w:p>
    <w:p>
      <w:r>
        <w:t>@user @user ain't gaf abt puerto rico gay black brown shithole countriesnwomen pussies...now mad.</w:t>
      </w:r>
    </w:p>
    <w:p>
      <w:r>
        <w:rPr>
          <w:b/>
          <w:u w:val="single"/>
        </w:rPr>
        <w:t>11558</w:t>
      </w:r>
    </w:p>
    <w:p>
      <w:r>
        <w:t>@user @user @user anything probably gayest entire faggot group mos @url</w:t>
      </w:r>
    </w:p>
    <w:p>
      <w:r>
        <w:rPr>
          <w:b/>
          <w:u w:val="single"/>
        </w:rPr>
        <w:t>11559</w:t>
      </w:r>
    </w:p>
    <w:p>
      <w:r>
        <w:t>@user @user suspicious bombs would make sense false flag @url</w:t>
      </w:r>
    </w:p>
    <w:p>
      <w:r>
        <w:rPr>
          <w:b/>
          <w:u w:val="single"/>
        </w:rPr>
        <w:t>11560</w:t>
      </w:r>
    </w:p>
    <w:p>
      <w:r>
        <w:t>@user @user @user @user @user @user dude white leftists j @url</w:t>
      </w:r>
    </w:p>
    <w:p>
      <w:r>
        <w:rPr>
          <w:b/>
          <w:u w:val="single"/>
        </w:rPr>
        <w:t>11561</w:t>
      </w:r>
    </w:p>
    <w:p>
      <w:r>
        <w:t>time agree retard @url</w:t>
      </w:r>
    </w:p>
    <w:p>
      <w:r>
        <w:rPr>
          <w:b/>
          <w:u w:val="single"/>
        </w:rPr>
        <w:t>11562</w:t>
      </w:r>
    </w:p>
    <w:p>
      <w:r>
        <w:t>anime stans calling bts ching chong ?????? fuck selective racism??????? shit add</w:t>
      </w:r>
    </w:p>
    <w:p>
      <w:r>
        <w:rPr>
          <w:b/>
          <w:u w:val="single"/>
        </w:rPr>
        <w:t>11563</w:t>
      </w:r>
    </w:p>
    <w:p>
      <w:r>
        <w:t>cancer fucking cunt</w:t>
      </w:r>
    </w:p>
    <w:p>
      <w:r>
        <w:rPr>
          <w:b/>
          <w:u w:val="single"/>
        </w:rPr>
        <w:t>11564</w:t>
      </w:r>
    </w:p>
    <w:p>
      <w:r>
        <w:t>randalicious retard</w:t>
      </w:r>
    </w:p>
    <w:p>
      <w:r>
        <w:rPr>
          <w:b/>
          <w:u w:val="single"/>
        </w:rPr>
        <w:t>11565</w:t>
      </w:r>
    </w:p>
    <w:p>
      <w:r>
        <w:t>gareth massive twat then? #mafsnz</w:t>
      </w:r>
    </w:p>
    <w:p>
      <w:r>
        <w:rPr>
          <w:b/>
          <w:u w:val="single"/>
        </w:rPr>
        <w:t>11566</w:t>
      </w:r>
    </w:p>
    <w:p>
      <w:r>
        <w:t>@user good disrupt commerce dead raghead @url</w:t>
      </w:r>
    </w:p>
    <w:p>
      <w:r>
        <w:rPr>
          <w:b/>
          <w:u w:val="single"/>
        </w:rPr>
        <w:t>11567</w:t>
      </w:r>
    </w:p>
    <w:p>
      <w:r>
        <w:t>word reviews refugees. @url</w:t>
      </w:r>
    </w:p>
    <w:p>
      <w:r>
        <w:rPr>
          <w:b/>
          <w:u w:val="single"/>
        </w:rPr>
        <w:t>11568</w:t>
      </w:r>
    </w:p>
    <w:p>
      <w:r>
        <w:t>really wish chinaman blown dog gamergate</w:t>
      </w:r>
    </w:p>
    <w:p>
      <w:r>
        <w:rPr>
          <w:b/>
          <w:u w:val="single"/>
        </w:rPr>
        <w:t>11569</w:t>
      </w:r>
    </w:p>
    <w:p>
      <w:r>
        <w:t>@user @user peeped lmao im retarded</w:t>
      </w:r>
    </w:p>
    <w:p>
      <w:r>
        <w:rPr>
          <w:b/>
          <w:u w:val="single"/>
        </w:rPr>
        <w:t>11570</w:t>
      </w:r>
    </w:p>
    <w:p>
      <w:r>
        <w:t>think makes sense give immigrants access healthcare education. seeing thats usually co @url</w:t>
      </w:r>
    </w:p>
    <w:p>
      <w:r>
        <w:rPr>
          <w:b/>
          <w:u w:val="single"/>
        </w:rPr>
        <w:t>11571</w:t>
      </w:r>
    </w:p>
    <w:p>
      <w:r>
        <w:t>naruto ino certainly altaic retard.</w:t>
      </w:r>
    </w:p>
    <w:p>
      <w:r>
        <w:rPr>
          <w:b/>
          <w:u w:val="single"/>
        </w:rPr>
        <w:t>11572</w:t>
      </w:r>
    </w:p>
    <w:p>
      <w:r>
        <w:t>fuck twat.... @url</w:t>
      </w:r>
    </w:p>
    <w:p>
      <w:r>
        <w:rPr>
          <w:b/>
          <w:u w:val="single"/>
        </w:rPr>
        <w:t>11573</w:t>
      </w:r>
    </w:p>
    <w:p>
      <w:r>
        <w:t>banter excuse 14-year old boy uses twat class. @url</w:t>
      </w:r>
    </w:p>
    <w:p>
      <w:r>
        <w:rPr>
          <w:b/>
          <w:u w:val="single"/>
        </w:rPr>
        <w:t>11574</w:t>
      </w:r>
    </w:p>
    <w:p>
      <w:r>
        <w:t>@user twat!</w:t>
      </w:r>
    </w:p>
    <w:p>
      <w:r>
        <w:rPr>
          <w:b/>
          <w:u w:val="single"/>
        </w:rPr>
        <w:t>11575</w:t>
      </w:r>
    </w:p>
    <w:p>
      <w:r>
        <w:t>son bitch twat trump?</w:t>
      </w:r>
    </w:p>
    <w:p>
      <w:r>
        <w:rPr>
          <w:b/>
          <w:u w:val="single"/>
        </w:rPr>
        <w:t>11576</w:t>
      </w:r>
    </w:p>
    <w:p>
      <w:r>
        <w:t>us went legally built companies shithole countries need work shith @url</w:t>
      </w:r>
    </w:p>
    <w:p>
      <w:r>
        <w:rPr>
          <w:b/>
          <w:u w:val="single"/>
        </w:rPr>
        <w:t>11577</w:t>
      </w:r>
    </w:p>
    <w:p>
      <w:r>
        <w:t>@user @user @user @user okay retard.</w:t>
      </w:r>
    </w:p>
    <w:p>
      <w:r>
        <w:rPr>
          <w:b/>
          <w:u w:val="single"/>
        </w:rPr>
        <w:t>11578</w:t>
      </w:r>
    </w:p>
    <w:p>
      <w:r>
        <w:t>ight goodnight.. alexa play ching chong bitch woahhvicky</w:t>
      </w:r>
    </w:p>
    <w:p>
      <w:r>
        <w:rPr>
          <w:b/>
          <w:u w:val="single"/>
        </w:rPr>
        <w:t>11579</w:t>
      </w:r>
    </w:p>
    <w:p>
      <w:r>
        <w:t>faggot next gym sox fan everyone looking like he's retarded</w:t>
      </w:r>
    </w:p>
    <w:p>
      <w:r>
        <w:rPr>
          <w:b/>
          <w:u w:val="single"/>
        </w:rPr>
        <w:t>11580</w:t>
      </w:r>
    </w:p>
    <w:p>
      <w:r>
        <w:t>wanna fuck dyke bad</w:t>
      </w:r>
    </w:p>
    <w:p>
      <w:r>
        <w:rPr>
          <w:b/>
          <w:u w:val="single"/>
        </w:rPr>
        <w:t>11581</w:t>
      </w:r>
    </w:p>
    <w:p>
      <w:r>
        <w:t>azerbaijan sucks want get hell country never come back shithole</w:t>
      </w:r>
    </w:p>
    <w:p>
      <w:r>
        <w:rPr>
          <w:b/>
          <w:u w:val="single"/>
        </w:rPr>
        <w:t>11582</w:t>
      </w:r>
    </w:p>
    <w:p>
      <w:r>
        <w:t>acting like faggot neva get back...</w:t>
      </w:r>
    </w:p>
    <w:p>
      <w:r>
        <w:rPr>
          <w:b/>
          <w:u w:val="single"/>
        </w:rPr>
        <w:t>11583</w:t>
      </w:r>
    </w:p>
    <w:p>
      <w:r>
        <w:t>imagine president without simple academic qualifications... see country shithole.. lies</w:t>
      </w:r>
    </w:p>
    <w:p>
      <w:r>
        <w:rPr>
          <w:b/>
          <w:u w:val="single"/>
        </w:rPr>
        <w:t>11584</w:t>
      </w:r>
    </w:p>
    <w:p>
      <w:r>
        <w:t>@user @user people shithole countries behave.</w:t>
      </w:r>
    </w:p>
    <w:p>
      <w:r>
        <w:rPr>
          <w:b/>
          <w:u w:val="single"/>
        </w:rPr>
        <w:t>11585</w:t>
      </w:r>
    </w:p>
    <w:p>
      <w:r>
        <w:t>@user '' putted '' typical mongy hobbo spelling that.</w:t>
      </w:r>
    </w:p>
    <w:p>
      <w:r>
        <w:rPr>
          <w:b/>
          <w:u w:val="single"/>
        </w:rPr>
        <w:t>11586</w:t>
      </w:r>
    </w:p>
    <w:p>
      <w:r>
        <w:t>senator spartacus never taken seriously presidential candidate. he's much mongoloid.</w:t>
      </w:r>
    </w:p>
    <w:p>
      <w:r>
        <w:rPr>
          <w:b/>
          <w:u w:val="single"/>
        </w:rPr>
        <w:t>11587</w:t>
      </w:r>
    </w:p>
    <w:p>
      <w:r>
        <w:t>bar playing africa toto like edm version :-(</w:t>
      </w:r>
    </w:p>
    <w:p>
      <w:r>
        <w:rPr>
          <w:b/>
          <w:u w:val="single"/>
        </w:rPr>
        <w:t>11588</w:t>
      </w:r>
    </w:p>
    <w:p>
      <w:r>
        <w:t>added video @user playlist @url martin garrix - animals (dj fatal's despicable mash up)</w:t>
      </w:r>
    </w:p>
    <w:p>
      <w:r>
        <w:rPr>
          <w:b/>
          <w:u w:val="single"/>
        </w:rPr>
        <w:t>11589</w:t>
      </w:r>
    </w:p>
    <w:p>
      <w:r>
        <w:t>@user dem bernie retard totally shoot republicans congressional baseball game anything</w:t>
      </w:r>
    </w:p>
    <w:p>
      <w:r>
        <w:rPr>
          <w:b/>
          <w:u w:val="single"/>
        </w:rPr>
        <w:t>11590</w:t>
      </w:r>
    </w:p>
    <w:p>
      <w:r>
        <w:t>@user @user @user @user remember time ellen degenerate paid spic security guard @url</w:t>
      </w:r>
    </w:p>
    <w:p>
      <w:r>
        <w:rPr>
          <w:b/>
          <w:u w:val="single"/>
        </w:rPr>
        <w:t>11591</w:t>
      </w:r>
    </w:p>
    <w:p>
      <w:r>
        <w:t>@user dirty fucking cunti'd like coat jam bury ants nest</w:t>
      </w:r>
    </w:p>
    <w:p>
      <w:r>
        <w:rPr>
          <w:b/>
          <w:u w:val="single"/>
        </w:rPr>
        <w:t>11592</w:t>
      </w:r>
    </w:p>
    <w:p>
      <w:r>
        <w:t>hey @user know what's difference fucking faggot? faggot gay you' @url</w:t>
      </w:r>
    </w:p>
    <w:p>
      <w:r>
        <w:rPr>
          <w:b/>
          <w:u w:val="single"/>
        </w:rPr>
        <w:t>11593</w:t>
      </w:r>
    </w:p>
    <w:p>
      <w:r>
        <w:t>hate word nigger nigga else inappropriate behavior described nigga behaviour @url</w:t>
      </w:r>
    </w:p>
    <w:p>
      <w:r>
        <w:rPr>
          <w:b/>
          <w:u w:val="single"/>
        </w:rPr>
        <w:t>11594</w:t>
      </w:r>
    </w:p>
    <w:p>
      <w:r>
        <w:t>@user &amp;gt;defending torbannholy shit talk fighting battle allready lost guy retard accounts</w:t>
      </w:r>
    </w:p>
    <w:p>
      <w:r>
        <w:rPr>
          <w:b/>
          <w:u w:val="single"/>
        </w:rPr>
        <w:t>11595</w:t>
      </w:r>
    </w:p>
    <w:p>
      <w:r>
        <w:t>@user n according studies n huge cunt</w:t>
      </w:r>
    </w:p>
    <w:p>
      <w:r>
        <w:rPr>
          <w:b/>
          <w:u w:val="single"/>
        </w:rPr>
        <w:t>11596</w:t>
      </w:r>
    </w:p>
    <w:p>
      <w:r>
        <w:t>finally understand 'feminazi' about...</w:t>
      </w:r>
    </w:p>
    <w:p>
      <w:r>
        <w:rPr>
          <w:b/>
          <w:u w:val="single"/>
        </w:rPr>
        <w:t>11597</w:t>
      </w:r>
    </w:p>
    <w:p>
      <w:r>
        <w:t>appeal red scare hosts retarded worst people internet mad constantly.</w:t>
      </w:r>
    </w:p>
    <w:p>
      <w:r>
        <w:rPr>
          <w:b/>
          <w:u w:val="single"/>
        </w:rPr>
        <w:t>11598</w:t>
      </w:r>
    </w:p>
    <w:p>
      <w:r>
        <w:t>@user idgaf potato nigger says</w:t>
      </w:r>
    </w:p>
    <w:p>
      <w:r>
        <w:rPr>
          <w:b/>
          <w:u w:val="single"/>
        </w:rPr>
        <w:t>11599</w:t>
      </w:r>
    </w:p>
    <w:p>
      <w:r>
        <w:t>good news i'm afraid feminazi man hater</w:t>
      </w:r>
    </w:p>
    <w:p>
      <w:r>
        <w:rPr>
          <w:b/>
          <w:u w:val="single"/>
        </w:rPr>
        <w:t>11600</w:t>
      </w:r>
    </w:p>
    <w:p>
      <w:r>
        <w:t>@user parents immigrants well germany went process legally dont @url</w:t>
      </w:r>
    </w:p>
    <w:p>
      <w:r>
        <w:rPr>
          <w:b/>
          <w:u w:val="single"/>
        </w:rPr>
        <w:t>11601</w:t>
      </w:r>
    </w:p>
    <w:p>
      <w:r>
        <w:t>okay white tho @url</w:t>
      </w:r>
    </w:p>
    <w:p>
      <w:r>
        <w:rPr>
          <w:b/>
          <w:u w:val="single"/>
        </w:rPr>
        <w:t>11602</w:t>
      </w:r>
    </w:p>
    <w:p>
      <w:r>
        <w:t>@user cant figure anyone ever said wasnt okay white? mean always @url</w:t>
      </w:r>
    </w:p>
    <w:p>
      <w:r>
        <w:rPr>
          <w:b/>
          <w:u w:val="single"/>
        </w:rPr>
        <w:t>11603</w:t>
      </w:r>
    </w:p>
    <w:p>
      <w:r>
        <w:t>@user @user read feminazi lines...theyre stupid realize theyre used set</w:t>
      </w:r>
    </w:p>
    <w:p>
      <w:r>
        <w:rPr>
          <w:b/>
          <w:u w:val="single"/>
        </w:rPr>
        <w:t>11604</w:t>
      </w:r>
    </w:p>
    <w:p>
      <w:r>
        <w:t>drop hard might next negro spiritual last new years eve</w:t>
      </w:r>
    </w:p>
    <w:p>
      <w:r>
        <w:rPr>
          <w:b/>
          <w:u w:val="single"/>
        </w:rPr>
        <w:t>11605</w:t>
      </w:r>
    </w:p>
    <w:p>
      <w:r>
        <w:t>@user line thinking dylan said crazy nigger hurricane thin @url</w:t>
      </w:r>
    </w:p>
    <w:p>
      <w:r>
        <w:rPr>
          <w:b/>
          <w:u w:val="single"/>
        </w:rPr>
        <w:t>11606</w:t>
      </w:r>
    </w:p>
    <w:p>
      <w:r>
        <w:t>well maybe i'm faggot america #greenday</w:t>
      </w:r>
    </w:p>
    <w:p>
      <w:r>
        <w:rPr>
          <w:b/>
          <w:u w:val="single"/>
        </w:rPr>
        <w:t>11607</w:t>
      </w:r>
    </w:p>
    <w:p>
      <w:r>
        <w:t>hidious cunt _ wanna know haters fuckhead number 1 @url</w:t>
      </w:r>
    </w:p>
    <w:p>
      <w:r>
        <w:rPr>
          <w:b/>
          <w:u w:val="single"/>
        </w:rPr>
        <w:t>11608</w:t>
      </w:r>
    </w:p>
    <w:p>
      <w:r>
        <w:t>kind retard tells kid share</w:t>
      </w:r>
    </w:p>
    <w:p>
      <w:r>
        <w:rPr>
          <w:b/>
          <w:u w:val="single"/>
        </w:rPr>
        <w:t>11609</w:t>
      </w:r>
    </w:p>
    <w:p>
      <w:r>
        <w:t>@user @user russia shithole country</w:t>
      </w:r>
    </w:p>
    <w:p>
      <w:r>
        <w:rPr>
          <w:b/>
          <w:u w:val="single"/>
        </w:rPr>
        <w:t>11610</w:t>
      </w:r>
    </w:p>
    <w:p>
      <w:r>
        <w:t>@user @user they're parasites came shithole countries need stay shithole countries</w:t>
      </w:r>
    </w:p>
    <w:p>
      <w:r>
        <w:rPr>
          <w:b/>
          <w:u w:val="single"/>
        </w:rPr>
        <w:t>11611</w:t>
      </w:r>
    </w:p>
    <w:p>
      <w:r>
        <w:t>shadman bone nigger?(edited)</w:t>
      </w:r>
    </w:p>
    <w:p>
      <w:r>
        <w:rPr>
          <w:b/>
          <w:u w:val="single"/>
        </w:rPr>
        <w:t>11612</w:t>
      </w:r>
    </w:p>
    <w:p>
      <w:r>
        <w:t>@user bunch soy boys feminazi's paid soros.</w:t>
      </w:r>
    </w:p>
    <w:p>
      <w:r>
        <w:rPr>
          <w:b/>
          <w:u w:val="single"/>
        </w:rPr>
        <w:t>11613</w:t>
      </w:r>
    </w:p>
    <w:p>
      <w:r>
        <w:t>@user first time called dirty jew. oldest son hat day school wanted wear kippah. talk</w:t>
      </w:r>
    </w:p>
    <w:p>
      <w:r>
        <w:rPr>
          <w:b/>
          <w:u w:val="single"/>
        </w:rPr>
        <w:t>11614</w:t>
      </w:r>
    </w:p>
    <w:p>
      <w:r>
        <w:t>miss skinny xans retarded</w:t>
      </w:r>
    </w:p>
    <w:p>
      <w:r>
        <w:rPr>
          <w:b/>
          <w:u w:val="single"/>
        </w:rPr>
        <w:t>11615</w:t>
      </w:r>
    </w:p>
    <w:p>
      <w:r>
        <w:t>listen cunt decide anything mackerel lololol</w:t>
      </w:r>
    </w:p>
    <w:p>
      <w:r>
        <w:rPr>
          <w:b/>
          <w:u w:val="single"/>
        </w:rPr>
        <w:t>11616</w:t>
      </w:r>
    </w:p>
    <w:p>
      <w:r>
        <w:t>political alignment == musical merit wanna argue keep lil nigger lips shut @url</w:t>
      </w:r>
    </w:p>
    <w:p>
      <w:r>
        <w:rPr>
          <w:b/>
          <w:u w:val="single"/>
        </w:rPr>
        <w:t>11617</w:t>
      </w:r>
    </w:p>
    <w:p>
      <w:r>
        <w:t>put pause sermon n locked church doors beat ur ass pastor tj boxes jesus nigger  @url</w:t>
      </w:r>
    </w:p>
    <w:p>
      <w:r>
        <w:rPr>
          <w:b/>
          <w:u w:val="single"/>
        </w:rPr>
        <w:t>11618</w:t>
      </w:r>
    </w:p>
    <w:p>
      <w:r>
        <w:t>get banned cunt @url</w:t>
      </w:r>
    </w:p>
    <w:p>
      <w:r>
        <w:rPr>
          <w:b/>
          <w:u w:val="single"/>
        </w:rPr>
        <w:t>11619</w:t>
      </w:r>
    </w:p>
    <w:p>
      <w:r>
        <w:t>@user yeh cunt x</w:t>
      </w:r>
    </w:p>
    <w:p>
      <w:r>
        <w:rPr>
          <w:b/>
          <w:u w:val="single"/>
        </w:rPr>
        <w:t>11620</w:t>
      </w:r>
    </w:p>
    <w:p>
      <w:r>
        <w:t>yeah nah fucking dumb cunt @url</w:t>
      </w:r>
    </w:p>
    <w:p>
      <w:r>
        <w:rPr>
          <w:b/>
          <w:u w:val="single"/>
        </w:rPr>
        <w:t>11621</w:t>
      </w:r>
    </w:p>
    <w:p>
      <w:r>
        <w:t>shithole country. @url</w:t>
      </w:r>
    </w:p>
    <w:p>
      <w:r>
        <w:rPr>
          <w:b/>
          <w:u w:val="single"/>
        </w:rPr>
        <w:t>11622</w:t>
      </w:r>
    </w:p>
    <w:p>
      <w:r>
        <w:t>@user yes mental retard.</w:t>
      </w:r>
    </w:p>
    <w:p>
      <w:r>
        <w:rPr>
          <w:b/>
          <w:u w:val="single"/>
        </w:rPr>
        <w:t>11623</w:t>
      </w:r>
    </w:p>
    <w:p>
      <w:r>
        <w:t>helmet makes look like retarded black chihuahua!n -i_am_wildcatnn#erikkubot</w:t>
      </w:r>
    </w:p>
    <w:p>
      <w:r>
        <w:rPr>
          <w:b/>
          <w:u w:val="single"/>
        </w:rPr>
        <w:t>11624</w:t>
      </w:r>
    </w:p>
    <w:p>
      <w:r>
        <w:t>sven playing aggro jg like wanted wild retard jungle put blaber</w:t>
      </w:r>
    </w:p>
    <w:p>
      <w:r>
        <w:rPr>
          <w:b/>
          <w:u w:val="single"/>
        </w:rPr>
        <w:t>11625</w:t>
      </w:r>
    </w:p>
    <w:p>
      <w:r>
        <w:t>@user yeah... thought trying sincere well full retard. he's gotta clarify meant.</w:t>
      </w:r>
    </w:p>
    <w:p>
      <w:r>
        <w:rPr>
          <w:b/>
          <w:u w:val="single"/>
        </w:rPr>
        <w:t>11626</w:t>
      </w:r>
    </w:p>
    <w:p>
      <w:r>
        <w:t>hahahaha mongy stoke fan possibly say @url</w:t>
      </w:r>
    </w:p>
    <w:p>
      <w:r>
        <w:rPr>
          <w:b/>
          <w:u w:val="single"/>
        </w:rPr>
        <w:t>11627</w:t>
      </w:r>
    </w:p>
    <w:p>
      <w:r>
        <w:t>could pompous arrogant twat ever run country? @url</w:t>
      </w:r>
    </w:p>
    <w:p>
      <w:r>
        <w:rPr>
          <w:b/>
          <w:u w:val="single"/>
        </w:rPr>
        <w:t>11628</w:t>
      </w:r>
    </w:p>
    <w:p>
      <w:r>
        <w:t>faggot drained point offer 1 dollar  #findom #cashfag #humanatm @url</w:t>
      </w:r>
    </w:p>
    <w:p>
      <w:r>
        <w:rPr>
          <w:b/>
          <w:u w:val="single"/>
        </w:rPr>
        <w:t>11629</w:t>
      </w:r>
    </w:p>
    <w:p>
      <w:r>
        <w:t>@user sick mental retard. @url</w:t>
      </w:r>
    </w:p>
    <w:p>
      <w:r>
        <w:rPr>
          <w:b/>
          <w:u w:val="single"/>
        </w:rPr>
        <w:t>11630</w:t>
      </w:r>
    </w:p>
    <w:p>
      <w:r>
        <w:t>@user @user floppy eared dog girls like oh ears falling gay retarded cancer dog</w:t>
      </w:r>
    </w:p>
    <w:p>
      <w:r>
        <w:rPr>
          <w:b/>
          <w:u w:val="single"/>
        </w:rPr>
        <w:t>11631</w:t>
      </w:r>
    </w:p>
    <w:p>
      <w:r>
        <w:t>@user ya meeting nonces ya mongy</w:t>
      </w:r>
    </w:p>
    <w:p>
      <w:r>
        <w:rPr>
          <w:b/>
          <w:u w:val="single"/>
        </w:rPr>
        <w:t>11632</w:t>
      </w:r>
    </w:p>
    <w:p>
      <w:r>
        <w:t>@user @user @user since ur dumbass fuckin retarded let try educate bit peop @url</w:t>
      </w:r>
    </w:p>
    <w:p>
      <w:r>
        <w:rPr>
          <w:b/>
          <w:u w:val="single"/>
        </w:rPr>
        <w:t>11633</w:t>
      </w:r>
    </w:p>
    <w:p>
      <w:r>
        <w:t>@user see retarded</w:t>
      </w:r>
    </w:p>
    <w:p>
      <w:r>
        <w:rPr>
          <w:b/>
          <w:u w:val="single"/>
        </w:rPr>
        <w:t>11634</w:t>
      </w:r>
    </w:p>
    <w:p>
      <w:r>
        <w:t>@user @user @user @user called country parents birth shithole sh @url</w:t>
      </w:r>
    </w:p>
    <w:p>
      <w:r>
        <w:rPr>
          <w:b/>
          <w:u w:val="single"/>
        </w:rPr>
        <w:t>11635</w:t>
      </w:r>
    </w:p>
    <w:p>
      <w:r>
        <w:t>hi i'm mike gundy i'm little twat mullet shit</w:t>
      </w:r>
    </w:p>
    <w:p>
      <w:r>
        <w:rPr>
          <w:b/>
          <w:u w:val="single"/>
        </w:rPr>
        <w:t>11636</w:t>
      </w:r>
    </w:p>
    <w:p>
      <w:r>
        <w:t>always trick watching things love interest emotionally closed cunt yeah @url</w:t>
      </w:r>
    </w:p>
    <w:p>
      <w:r>
        <w:rPr>
          <w:b/>
          <w:u w:val="single"/>
        </w:rPr>
        <w:t>11637</w:t>
      </w:r>
    </w:p>
    <w:p>
      <w:r>
        <w:t>life threw fuckboy see i'm still retarded  i'm</w:t>
      </w:r>
    </w:p>
    <w:p>
      <w:r>
        <w:rPr>
          <w:b/>
          <w:u w:val="single"/>
        </w:rPr>
        <w:t>11638</w:t>
      </w:r>
    </w:p>
    <w:p>
      <w:r>
        <w:t>@user @user trump jr ends jail hunted instead defenseless animals africa.</w:t>
      </w:r>
    </w:p>
    <w:p>
      <w:r>
        <w:rPr>
          <w:b/>
          <w:u w:val="single"/>
        </w:rPr>
        <w:t>11639</w:t>
      </w:r>
    </w:p>
    <w:p>
      <w:r>
        <w:t>would wanna called spic return  @url</w:t>
      </w:r>
    </w:p>
    <w:p>
      <w:r>
        <w:rPr>
          <w:b/>
          <w:u w:val="single"/>
        </w:rPr>
        <w:t>11640</w:t>
      </w:r>
    </w:p>
    <w:p>
      <w:r>
        <w:t>#portland grants $500k immigrants' #attorneyfees @url</w:t>
      </w:r>
    </w:p>
    <w:p>
      <w:r>
        <w:rPr>
          <w:b/>
          <w:u w:val="single"/>
        </w:rPr>
        <w:t>11641</w:t>
      </w:r>
    </w:p>
    <w:p>
      <w:r>
        <w:t>@user @user @user quite possibly retarded response i've ever seen</w:t>
      </w:r>
    </w:p>
    <w:p>
      <w:r>
        <w:rPr>
          <w:b/>
          <w:u w:val="single"/>
        </w:rPr>
        <w:t>11642</w:t>
      </w:r>
    </w:p>
    <w:p>
      <w:r>
        <w:t>@user he's retard</w:t>
      </w:r>
    </w:p>
    <w:p>
      <w:r>
        <w:rPr>
          <w:b/>
          <w:u w:val="single"/>
        </w:rPr>
        <w:t>11643</w:t>
      </w:r>
    </w:p>
    <w:p>
      <w:r>
        <w:t>mom told hold pee bc would pass went. kind retard logic that?</w:t>
      </w:r>
    </w:p>
    <w:p>
      <w:r>
        <w:rPr>
          <w:b/>
          <w:u w:val="single"/>
        </w:rPr>
        <w:t>11644</w:t>
      </w:r>
    </w:p>
    <w:p>
      <w:r>
        <w:t>@user @user @user @user clear faggot mean gay instance. use head man.</w:t>
      </w:r>
    </w:p>
    <w:p>
      <w:r>
        <w:rPr>
          <w:b/>
          <w:u w:val="single"/>
        </w:rPr>
        <w:t>11645</w:t>
      </w:r>
    </w:p>
    <w:p>
      <w:r>
        <w:t>criss cross arm dance little white boys love new way calling someone faggot</w:t>
      </w:r>
    </w:p>
    <w:p>
      <w:r>
        <w:rPr>
          <w:b/>
          <w:u w:val="single"/>
        </w:rPr>
        <w:t>11646</w:t>
      </w:r>
    </w:p>
    <w:p>
      <w:r>
        <w:t>wondering rhat negro @url</w:t>
      </w:r>
    </w:p>
    <w:p>
      <w:r>
        <w:rPr>
          <w:b/>
          <w:u w:val="single"/>
        </w:rPr>
        <w:t>11647</w:t>
      </w:r>
    </w:p>
    <w:p>
      <w:r>
        <w:t>however want repeat history people think we're superior shithole countries. we're h @url</w:t>
      </w:r>
    </w:p>
    <w:p>
      <w:r>
        <w:rPr>
          <w:b/>
          <w:u w:val="single"/>
        </w:rPr>
        <w:t>11648</w:t>
      </w:r>
    </w:p>
    <w:p>
      <w:r>
        <w:t>swear nigga retarded bruh @url</w:t>
      </w:r>
    </w:p>
    <w:p>
      <w:r>
        <w:rPr>
          <w:b/>
          <w:u w:val="single"/>
        </w:rPr>
        <w:t>11649</w:t>
      </w:r>
    </w:p>
    <w:p>
      <w:r>
        <w:t>know majority white? saying. sheesh. get grip. okay white. okay gay j @url</w:t>
      </w:r>
    </w:p>
    <w:p>
      <w:r>
        <w:rPr>
          <w:b/>
          <w:u w:val="single"/>
        </w:rPr>
        <w:t>11650</w:t>
      </w:r>
    </w:p>
    <w:p>
      <w:r>
        <w:t>possible leg breaker dirty twat mark noble @url</w:t>
      </w:r>
    </w:p>
    <w:p>
      <w:r>
        <w:rPr>
          <w:b/>
          <w:u w:val="single"/>
        </w:rPr>
        <w:t>11651</w:t>
      </w:r>
    </w:p>
    <w:p>
      <w:r>
        <w:t>@user mom talking queefing twat farts. shit hit fan</w:t>
      </w:r>
    </w:p>
    <w:p>
      <w:r>
        <w:rPr>
          <w:b/>
          <w:u w:val="single"/>
        </w:rPr>
        <w:t>11652</w:t>
      </w:r>
    </w:p>
    <w:p>
      <w:r>
        <w:t>drinking morning tea song ... spic jumped  @url</w:t>
      </w:r>
    </w:p>
    <w:p>
      <w:r>
        <w:rPr>
          <w:b/>
          <w:u w:val="single"/>
        </w:rPr>
        <w:t>11653</w:t>
      </w:r>
    </w:p>
    <w:p>
      <w:r>
        <w:t>get cancer spic @url</w:t>
      </w:r>
    </w:p>
    <w:p>
      <w:r>
        <w:rPr>
          <w:b/>
          <w:u w:val="single"/>
        </w:rPr>
        <w:t>11654</w:t>
      </w:r>
    </w:p>
    <w:p>
      <w:r>
        <w:t>10th mongol derby (@user longest toughest horse race world 1000 km across mo @url</w:t>
      </w:r>
    </w:p>
    <w:p>
      <w:r>
        <w:rPr>
          <w:b/>
          <w:u w:val="single"/>
        </w:rPr>
        <w:t>11655</w:t>
      </w:r>
    </w:p>
    <w:p>
      <w:r>
        <w:t>@user @user @user @user @user @user @user @user @user @user @url</w:t>
      </w:r>
    </w:p>
    <w:p>
      <w:r>
        <w:rPr>
          <w:b/>
          <w:u w:val="single"/>
        </w:rPr>
        <w:t>11656</w:t>
      </w:r>
    </w:p>
    <w:p>
      <w:r>
        <w:t>right-wing conspiracy theorist said week's mail bombs 'leftists...going midterms' _ @url</w:t>
      </w:r>
    </w:p>
    <w:p>
      <w:r>
        <w:rPr>
          <w:b/>
          <w:u w:val="single"/>
        </w:rPr>
        <w:t>11657</w:t>
      </w:r>
    </w:p>
    <w:p>
      <w:r>
        <w:t>love @user already tall modelo negro ready arrive knows well</w:t>
      </w:r>
    </w:p>
    <w:p>
      <w:r>
        <w:rPr>
          <w:b/>
          <w:u w:val="single"/>
        </w:rPr>
        <w:t>11658</w:t>
      </w:r>
    </w:p>
    <w:p>
      <w:r>
        <w:t>@user &amp;amp; hysterical #feminazi cabal reached new low.</w:t>
      </w:r>
    </w:p>
    <w:p>
      <w:r>
        <w:rPr>
          <w:b/>
          <w:u w:val="single"/>
        </w:rPr>
        <w:t>11659</w:t>
      </w:r>
    </w:p>
    <w:p>
      <w:r>
        <w:t>@user deluded cunt ! know</w:t>
      </w:r>
    </w:p>
    <w:p>
      <w:r>
        <w:rPr>
          <w:b/>
          <w:u w:val="single"/>
        </w:rPr>
        <w:t>11660</w:t>
      </w:r>
    </w:p>
    <w:p>
      <w:r>
        <w:t>comedian &amp;amp; retarded  @url</w:t>
      </w:r>
    </w:p>
    <w:p>
      <w:r>
        <w:rPr>
          <w:b/>
          <w:u w:val="single"/>
        </w:rPr>
        <w:t>11661</w:t>
      </w:r>
    </w:p>
    <w:p>
      <w:r>
        <w:t>keep mind im negro open mind got screen door lajshshsnnsnsndndnnxncnxnxnxnx nah birdman mightve point</w:t>
      </w:r>
    </w:p>
    <w:p>
      <w:r>
        <w:rPr>
          <w:b/>
          <w:u w:val="single"/>
        </w:rPr>
        <w:t>11662</w:t>
      </w:r>
    </w:p>
    <w:p>
      <w:r>
        <w:t>congress party nurture/nourished dynasty corruption illegal immigrants bangladesh musl @url</w:t>
      </w:r>
    </w:p>
    <w:p>
      <w:r>
        <w:rPr>
          <w:b/>
          <w:u w:val="single"/>
        </w:rPr>
        <w:t>11663</w:t>
      </w:r>
    </w:p>
    <w:p>
      <w:r>
        <w:t>go today (was lazy) cleaned place huhuhu feels nice seeing spic span esp carpet! @url</w:t>
      </w:r>
    </w:p>
    <w:p>
      <w:r>
        <w:rPr>
          <w:b/>
          <w:u w:val="single"/>
        </w:rPr>
        <w:t>11664</w:t>
      </w:r>
    </w:p>
    <w:p>
      <w:r>
        <w:t>jose masterclass good performance thing would've topped jose ddting fucking mongy c @url</w:t>
      </w:r>
    </w:p>
    <w:p>
      <w:r>
        <w:rPr>
          <w:b/>
          <w:u w:val="single"/>
        </w:rPr>
        <w:t>11665</w:t>
      </w:r>
    </w:p>
    <w:p>
      <w:r>
        <w:t>tf adds someone gc full latinx call nigger pieces shit? get beat tf wrong one</w:t>
      </w:r>
    </w:p>
    <w:p>
      <w:r>
        <w:rPr>
          <w:b/>
          <w:u w:val="single"/>
        </w:rPr>
        <w:t>11666</w:t>
      </w:r>
    </w:p>
    <w:p>
      <w:r>
        <w:t>/ chin chin; i'm surprised could even get gfnnamanda: yeah well fuck u u fucking burnt turd faggot we've almos @url</w:t>
      </w:r>
    </w:p>
    <w:p>
      <w:r>
        <w:rPr>
          <w:b/>
          <w:u w:val="single"/>
        </w:rPr>
        <w:t>11667</w:t>
      </w:r>
    </w:p>
    <w:p>
      <w:r>
        <w:t>@user blind chinaman could offensive coordinator there.</w:t>
      </w:r>
    </w:p>
    <w:p>
      <w:r>
        <w:rPr>
          <w:b/>
          <w:u w:val="single"/>
        </w:rPr>
        <w:t>11668</w:t>
      </w:r>
    </w:p>
    <w:p>
      <w:r>
        <w:t>@user @user @user @user @user twat invest though. interest free @url</w:t>
      </w:r>
    </w:p>
    <w:p>
      <w:r>
        <w:rPr>
          <w:b/>
          <w:u w:val="single"/>
        </w:rPr>
        <w:t>11669</w:t>
      </w:r>
    </w:p>
    <w:p>
      <w:r>
        <w:t>@user amen. made mongoloid play smoke last night scrim shane kid killed men @url</w:t>
      </w:r>
    </w:p>
    <w:p>
      <w:r>
        <w:rPr>
          <w:b/>
          <w:u w:val="single"/>
        </w:rPr>
        <w:t>11670</w:t>
      </w:r>
    </w:p>
    <w:p>
      <w:r>
        <w:t>@user shithole country that's u called usnow sitting watching!!</w:t>
      </w:r>
    </w:p>
    <w:p>
      <w:r>
        <w:rPr>
          <w:b/>
          <w:u w:val="single"/>
        </w:rPr>
        <w:t>11671</w:t>
      </w:r>
    </w:p>
    <w:p>
      <w:r>
        <w:t>brexit..... cunt tricking us come back strap vests probably kids blow us up. f @url</w:t>
      </w:r>
    </w:p>
    <w:p>
      <w:r>
        <w:rPr>
          <w:b/>
          <w:u w:val="single"/>
        </w:rPr>
        <w:t>11672</w:t>
      </w:r>
    </w:p>
    <w:p>
      <w:r>
        <w:t>0 stupid little retard @url</w:t>
      </w:r>
    </w:p>
    <w:p>
      <w:r>
        <w:rPr>
          <w:b/>
          <w:u w:val="single"/>
        </w:rPr>
        <w:t>11673</w:t>
      </w:r>
    </w:p>
    <w:p>
      <w:r>
        <w:t>@user @user get prayer-ometer . #retard</w:t>
      </w:r>
    </w:p>
    <w:p>
      <w:r>
        <w:rPr>
          <w:b/>
          <w:u w:val="single"/>
        </w:rPr>
        <w:t>11674</w:t>
      </w:r>
    </w:p>
    <w:p>
      <w:r>
        <w:t>casey frey dude whatever mess around call one yall nigger ...... dont say didnt warn u</w:t>
      </w:r>
    </w:p>
    <w:p>
      <w:r>
        <w:rPr>
          <w:b/>
          <w:u w:val="single"/>
        </w:rPr>
        <w:t>11675</w:t>
      </w:r>
    </w:p>
    <w:p>
      <w:r>
        <w:t>make joke incident (leicester's owner).nnyou're sick cunt</w:t>
      </w:r>
    </w:p>
    <w:p>
      <w:r>
        <w:rPr>
          <w:b/>
          <w:u w:val="single"/>
        </w:rPr>
        <w:t>11676</w:t>
      </w:r>
    </w:p>
    <w:p>
      <w:r>
        <w:t>gay pussy retard</w:t>
      </w:r>
    </w:p>
    <w:p>
      <w:r>
        <w:rPr>
          <w:b/>
          <w:u w:val="single"/>
        </w:rPr>
        <w:t>11677</w:t>
      </w:r>
    </w:p>
    <w:p>
      <w:r>
        <w:t>@user @user better flames nigger</w:t>
      </w:r>
    </w:p>
    <w:p>
      <w:r>
        <w:rPr>
          <w:b/>
          <w:u w:val="single"/>
        </w:rPr>
        <w:t>11678</w:t>
      </w:r>
    </w:p>
    <w:p>
      <w:r>
        <w:t>banter = cunt. @url</w:t>
      </w:r>
    </w:p>
    <w:p>
      <w:r>
        <w:rPr>
          <w:b/>
          <w:u w:val="single"/>
        </w:rPr>
        <w:t>11679</w:t>
      </w:r>
    </w:p>
    <w:p>
      <w:r>
        <w:t>thought less presidential.nhate attacks encouraged cuntand he's giving baseba @url</w:t>
      </w:r>
    </w:p>
    <w:p>
      <w:r>
        <w:rPr>
          <w:b/>
          <w:u w:val="single"/>
        </w:rPr>
        <w:t>11680</w:t>
      </w:r>
    </w:p>
    <w:p>
      <w:r>
        <w:t>msnbc fuckin retarded . every states man woman discards umbrella way. really fuc @url</w:t>
      </w:r>
    </w:p>
    <w:p>
      <w:r>
        <w:rPr>
          <w:b/>
          <w:u w:val="single"/>
        </w:rPr>
        <w:t>11681</w:t>
      </w:r>
    </w:p>
    <w:p>
      <w:r>
        <w:t>@user mongy fans decided nick wednesday use forest lots fus @url</w:t>
      </w:r>
    </w:p>
    <w:p>
      <w:r>
        <w:rPr>
          <w:b/>
          <w:u w:val="single"/>
        </w:rPr>
        <w:t>11682</w:t>
      </w:r>
    </w:p>
    <w:p>
      <w:r>
        <w:t>@user ooga booga chinaman?</w:t>
      </w:r>
    </w:p>
    <w:p>
      <w:r>
        <w:rPr>
          <w:b/>
          <w:u w:val="single"/>
        </w:rPr>
        <w:t>11683</w:t>
      </w:r>
    </w:p>
    <w:p>
      <w:r>
        <w:t>forms dumbest fucking spic i've ever met</w:t>
      </w:r>
    </w:p>
    <w:p>
      <w:r>
        <w:rPr>
          <w:b/>
          <w:u w:val="single"/>
        </w:rPr>
        <w:t>11684</w:t>
      </w:r>
    </w:p>
    <w:p>
      <w:r>
        <w:t>pread faggot internet... frre sharerepostretwittmake famous @url</w:t>
      </w:r>
    </w:p>
    <w:p>
      <w:r>
        <w:rPr>
          <w:b/>
          <w:u w:val="single"/>
        </w:rPr>
        <w:t>11685</w:t>
      </w:r>
    </w:p>
    <w:p>
      <w:r>
        <w:t>sounds like shithole country. @url</w:t>
      </w:r>
    </w:p>
    <w:p>
      <w:r>
        <w:rPr>
          <w:b/>
          <w:u w:val="single"/>
        </w:rPr>
        <w:t>11686</w:t>
      </w:r>
    </w:p>
    <w:p>
      <w:r>
        <w:t>@user one days one illegal aliens r going bring deadly disease kill half c @url</w:t>
      </w:r>
    </w:p>
    <w:p>
      <w:r>
        <w:rPr>
          <w:b/>
          <w:u w:val="single"/>
        </w:rPr>
        <w:t>11687</w:t>
      </w:r>
    </w:p>
    <w:p>
      <w:r>
        <w:t>wait california going let illegal aliens serve public office!?!? @url</w:t>
      </w:r>
    </w:p>
    <w:p>
      <w:r>
        <w:rPr>
          <w:b/>
          <w:u w:val="single"/>
        </w:rPr>
        <w:t>11688</w:t>
      </w:r>
    </w:p>
    <w:p>
      <w:r>
        <w:t>wayne said keep mind im negro open mind gotta screen door felt</w:t>
      </w:r>
    </w:p>
    <w:p>
      <w:r>
        <w:rPr>
          <w:b/>
          <w:u w:val="single"/>
        </w:rPr>
        <w:t>11689</w:t>
      </w:r>
    </w:p>
    <w:p>
      <w:r>
        <w:t>went back home 20 yearsnwas dream live country retarded ignorant inbred monkeys @url</w:t>
      </w:r>
    </w:p>
    <w:p>
      <w:r>
        <w:rPr>
          <w:b/>
          <w:u w:val="single"/>
        </w:rPr>
        <w:t>11690</w:t>
      </w:r>
    </w:p>
    <w:p>
      <w:r>
        <w:t>manny machado twat.</w:t>
      </w:r>
    </w:p>
    <w:p>
      <w:r>
        <w:rPr>
          <w:b/>
          <w:u w:val="single"/>
        </w:rPr>
        <w:t>11691</w:t>
      </w:r>
    </w:p>
    <w:p>
      <w:r>
        <w:t>@user @user difference refugees migrant workers. latter return home @url</w:t>
      </w:r>
    </w:p>
    <w:p>
      <w:r>
        <w:rPr>
          <w:b/>
          <w:u w:val="single"/>
        </w:rPr>
        <w:t>11692</w:t>
      </w:r>
    </w:p>
    <w:p>
      <w:r>
        <w:t>picture called ching chong asked eat dogs lmfaoo @url</w:t>
      </w:r>
    </w:p>
    <w:p>
      <w:r>
        <w:rPr>
          <w:b/>
          <w:u w:val="single"/>
        </w:rPr>
        <w:t>11693</w:t>
      </w:r>
    </w:p>
    <w:p>
      <w:r>
        <w:t>@user argh bon anniv en retard</w:t>
      </w:r>
    </w:p>
    <w:p>
      <w:r>
        <w:rPr>
          <w:b/>
          <w:u w:val="single"/>
        </w:rPr>
        <w:t>11694</w:t>
      </w:r>
    </w:p>
    <w:p>
      <w:r>
        <w:t>females look retarded keep taking back nigga clearly want</w:t>
      </w:r>
    </w:p>
    <w:p>
      <w:r>
        <w:rPr>
          <w:b/>
          <w:u w:val="single"/>
        </w:rPr>
        <w:t>11695</w:t>
      </w:r>
    </w:p>
    <w:p>
      <w:r>
        <w:t>@user look clever fair. twat.</w:t>
      </w:r>
    </w:p>
    <w:p>
      <w:r>
        <w:rPr>
          <w:b/>
          <w:u w:val="single"/>
        </w:rPr>
        <w:t>11696</w:t>
      </w:r>
    </w:p>
    <w:p>
      <w:r>
        <w:t>imagine boyfriend blocking everything everytime goes out... weird cunt</w:t>
      </w:r>
    </w:p>
    <w:p>
      <w:r>
        <w:rPr>
          <w:b/>
          <w:u w:val="single"/>
        </w:rPr>
        <w:t>11697</w:t>
      </w:r>
    </w:p>
    <w:p>
      <w:r>
        <w:t>@user fucking twat</w:t>
      </w:r>
    </w:p>
    <w:p>
      <w:r>
        <w:rPr>
          <w:b/>
          <w:u w:val="single"/>
        </w:rPr>
        <w:t>11698</w:t>
      </w:r>
    </w:p>
    <w:p>
      <w:r>
        <w:t>@user correct one ching chong shanghai treeesh</w:t>
      </w:r>
    </w:p>
    <w:p>
      <w:r>
        <w:rPr>
          <w:b/>
          <w:u w:val="single"/>
        </w:rPr>
        <w:t>11699</w:t>
      </w:r>
    </w:p>
    <w:p>
      <w:r>
        <w:t>@user @user he's dropped he's poorly illness mongy</w:t>
      </w:r>
    </w:p>
    <w:p>
      <w:r>
        <w:rPr>
          <w:b/>
          <w:u w:val="single"/>
        </w:rPr>
        <w:t>11700</w:t>
      </w:r>
    </w:p>
    <w:p>
      <w:r>
        <w:t>holy shit. models actually tell forget breath? hot chicks really retarded #luxurycard</w:t>
      </w:r>
    </w:p>
    <w:p>
      <w:r>
        <w:rPr>
          <w:b/>
          <w:u w:val="single"/>
        </w:rPr>
        <w:t>11701</w:t>
      </w:r>
    </w:p>
    <w:p>
      <w:r>
        <w:t>war offensive speech retarded counterproductive war drugs. tend co @url</w:t>
      </w:r>
    </w:p>
    <w:p>
      <w:r>
        <w:rPr>
          <w:b/>
          <w:u w:val="single"/>
        </w:rPr>
        <w:t>11702</w:t>
      </w:r>
    </w:p>
    <w:p>
      <w:r>
        <w:t>@user wrote brain cells retard fucking blind lmfao i'm done</w:t>
      </w:r>
    </w:p>
    <w:p>
      <w:r>
        <w:rPr>
          <w:b/>
          <w:u w:val="single"/>
        </w:rPr>
        <w:t>11703</w:t>
      </w:r>
    </w:p>
    <w:p>
      <w:r>
        <w:t>okay niggernit's okay wetbacknit's okay faggotnit's okay gooknit's okay @url</w:t>
      </w:r>
    </w:p>
    <w:p>
      <w:r>
        <w:rPr>
          <w:b/>
          <w:u w:val="single"/>
        </w:rPr>
        <w:t>11704</w:t>
      </w:r>
    </w:p>
    <w:p>
      <w:r>
        <w:t>#looneyleftys answer last question! #despicabledemocrats #hollywoodhasbeens #hollywoodhypocrites @url</w:t>
      </w:r>
    </w:p>
    <w:p>
      <w:r>
        <w:rPr>
          <w:b/>
          <w:u w:val="single"/>
        </w:rPr>
        <w:t>11705</w:t>
      </w:r>
    </w:p>
    <w:p>
      <w:r>
        <w:t>pls go die u retard gimme kiss _ ? @url</w:t>
      </w:r>
    </w:p>
    <w:p>
      <w:r>
        <w:rPr>
          <w:b/>
          <w:u w:val="single"/>
        </w:rPr>
        <w:t>11706</w:t>
      </w:r>
    </w:p>
    <w:p>
      <w:r>
        <w:t>@user @user true! mean never called spick wetback white suprematists th @url</w:t>
      </w:r>
    </w:p>
    <w:p>
      <w:r>
        <w:rPr>
          <w:b/>
          <w:u w:val="single"/>
        </w:rPr>
        <w:t>11707</w:t>
      </w:r>
    </w:p>
    <w:p>
      <w:r>
        <w:t>sebastian stan come south africa specifically cape town greek attire? would highly appreciated</w:t>
      </w:r>
    </w:p>
    <w:p>
      <w:r>
        <w:rPr>
          <w:b/>
          <w:u w:val="single"/>
        </w:rPr>
        <w:t>11708</w:t>
      </w:r>
    </w:p>
    <w:p>
      <w:r>
        <w:t>@user @user @user sensitive fragile get block next! iterations. two twat @url</w:t>
      </w:r>
    </w:p>
    <w:p>
      <w:r>
        <w:rPr>
          <w:b/>
          <w:u w:val="single"/>
        </w:rPr>
        <w:t>11709</w:t>
      </w:r>
    </w:p>
    <w:p>
      <w:r>
        <w:t>retard</w:t>
      </w:r>
    </w:p>
    <w:p>
      <w:r>
        <w:rPr>
          <w:b/>
          <w:u w:val="single"/>
        </w:rPr>
        <w:t>11710</w:t>
      </w:r>
    </w:p>
    <w:p>
      <w:r>
        <w:t>@user looks like full ass dyke</w:t>
      </w:r>
    </w:p>
    <w:p>
      <w:r>
        <w:rPr>
          <w:b/>
          <w:u w:val="single"/>
        </w:rPr>
        <w:t>11711</w:t>
      </w:r>
    </w:p>
    <w:p>
      <w:r>
        <w:t>@user r word? mean retard?</w:t>
      </w:r>
    </w:p>
    <w:p>
      <w:r>
        <w:rPr>
          <w:b/>
          <w:u w:val="single"/>
        </w:rPr>
        <w:t>11712</w:t>
      </w:r>
    </w:p>
    <w:p>
      <w:r>
        <w:t>@user like clockwork white liberals applaud diplomatic magic negro. patience @url</w:t>
      </w:r>
    </w:p>
    <w:p>
      <w:r>
        <w:rPr>
          <w:b/>
          <w:u w:val="single"/>
        </w:rPr>
        <w:t>11713</w:t>
      </w:r>
    </w:p>
    <w:p>
      <w:r>
        <w:t>@user dont enough gook ching chong badly</w:t>
      </w:r>
    </w:p>
    <w:p>
      <w:r>
        <w:rPr>
          <w:b/>
          <w:u w:val="single"/>
        </w:rPr>
        <w:t>11714</w:t>
      </w:r>
    </w:p>
    <w:p>
      <w:r>
        <w:t>honestly cunt leather fuck already man</w:t>
      </w:r>
    </w:p>
    <w:p>
      <w:r>
        <w:rPr>
          <w:b/>
          <w:u w:val="single"/>
        </w:rPr>
        <w:t>11715</w:t>
      </w:r>
    </w:p>
    <w:p>
      <w:r>
        <w:t>hey man full offense fucking shabbat like double gun zone fucking twat @url</w:t>
      </w:r>
    </w:p>
    <w:p>
      <w:r>
        <w:rPr>
          <w:b/>
          <w:u w:val="single"/>
        </w:rPr>
        <w:t>11716</w:t>
      </w:r>
    </w:p>
    <w:p>
      <w:r>
        <w:t>@user @user relax faggot. course thoughts &amp;amp; prayers one asked tweet th @url</w:t>
      </w:r>
    </w:p>
    <w:p>
      <w:r>
        <w:rPr>
          <w:b/>
          <w:u w:val="single"/>
        </w:rPr>
        <w:t>11717</w:t>
      </w:r>
    </w:p>
    <w:p>
      <w:r>
        <w:t>@user think orthodox spin getting dull leggie chinaman spinners getting overrated</w:t>
      </w:r>
    </w:p>
    <w:p>
      <w:r>
        <w:rPr>
          <w:b/>
          <w:u w:val="single"/>
        </w:rPr>
        <w:t>11718</w:t>
      </w:r>
    </w:p>
    <w:p>
      <w:r>
        <w:t>@user ching chong bong lmaooo</w:t>
      </w:r>
    </w:p>
    <w:p>
      <w:r>
        <w:rPr>
          <w:b/>
          <w:u w:val="single"/>
        </w:rPr>
        <w:t>11719</w:t>
      </w:r>
    </w:p>
    <w:p>
      <w:r>
        <w:t>almost going @user today via sling. another day life shithole country. #pgh</w:t>
      </w:r>
    </w:p>
    <w:p>
      <w:r>
        <w:rPr>
          <w:b/>
          <w:u w:val="single"/>
        </w:rPr>
        <w:t>11720</w:t>
      </w:r>
    </w:p>
    <w:p>
      <w:r>
        <w:t>@user lmao bruh u one obsessed  faggot ass</w:t>
      </w:r>
    </w:p>
    <w:p>
      <w:r>
        <w:rPr>
          <w:b/>
          <w:u w:val="single"/>
        </w:rPr>
        <w:t>11721</w:t>
      </w:r>
    </w:p>
    <w:p>
      <w:r>
        <w:t>@user man said  im negro open mind got screen door</w:t>
      </w:r>
    </w:p>
    <w:p>
      <w:r>
        <w:rPr>
          <w:b/>
          <w:u w:val="single"/>
        </w:rPr>
        <w:t>11722</w:t>
      </w:r>
    </w:p>
    <w:p>
      <w:r>
        <w:t>@user @user consider lucky. fucking retarded</w:t>
      </w:r>
    </w:p>
    <w:p>
      <w:r>
        <w:rPr>
          <w:b/>
          <w:u w:val="single"/>
        </w:rPr>
        <w:t>11723</w:t>
      </w:r>
    </w:p>
    <w:p>
      <w:r>
        <w:t>@user mean selling country flooding fighting age immigrants human trafficke @url</w:t>
      </w:r>
    </w:p>
    <w:p>
      <w:r>
        <w:rPr>
          <w:b/>
          <w:u w:val="single"/>
        </w:rPr>
        <w:t>11724</w:t>
      </w:r>
    </w:p>
    <w:p>
      <w:r>
        <w:t>@user @user fuck suicide male prostitute rubbish chinaman lee hsien loong imagining @url</w:t>
      </w:r>
    </w:p>
    <w:p>
      <w:r>
        <w:rPr>
          <w:b/>
          <w:u w:val="single"/>
        </w:rPr>
        <w:t>11725</w:t>
      </w:r>
    </w:p>
    <w:p>
      <w:r>
        <w:t>u look like dyke @url</w:t>
      </w:r>
    </w:p>
    <w:p>
      <w:r>
        <w:rPr>
          <w:b/>
          <w:u w:val="single"/>
        </w:rPr>
        <w:t>11726</w:t>
      </w:r>
    </w:p>
    <w:p>
      <w:r>
        <w:t>look mongoloid. two f*cking years later he's cracked it. real f*cking alfred eimstime @url</w:t>
      </w:r>
    </w:p>
    <w:p>
      <w:r>
        <w:rPr>
          <w:b/>
          <w:u w:val="single"/>
        </w:rPr>
        <w:t>11727</w:t>
      </w:r>
    </w:p>
    <w:p>
      <w:r>
        <w:t>twat.</w:t>
      </w:r>
    </w:p>
    <w:p>
      <w:r>
        <w:rPr>
          <w:b/>
          <w:u w:val="single"/>
        </w:rPr>
        <w:t>11728</w:t>
      </w:r>
    </w:p>
    <w:p>
      <w:r>
        <w:t>soppy cunt. @url</w:t>
      </w:r>
    </w:p>
    <w:p>
      <w:r>
        <w:rPr>
          <w:b/>
          <w:u w:val="single"/>
        </w:rPr>
        <w:t>11729</w:t>
      </w:r>
    </w:p>
    <w:p>
      <w:r>
        <w:t>goddess wants goddess gets good pig faggot @user went biggest. good job faggot! 50000l @url</w:t>
      </w:r>
    </w:p>
    <w:p>
      <w:r>
        <w:rPr>
          <w:b/>
          <w:u w:val="single"/>
        </w:rPr>
        <w:t>11730</w:t>
      </w:r>
    </w:p>
    <w:p>
      <w:r>
        <w:t>wealthy would-be immigrants told lie assets intentions  even identity | cbc news @url</w:t>
      </w:r>
    </w:p>
    <w:p>
      <w:r>
        <w:rPr>
          <w:b/>
          <w:u w:val="single"/>
        </w:rPr>
        <w:t>11731</w:t>
      </w:r>
    </w:p>
    <w:p>
      <w:r>
        <w:t>@user stupid cunt.</w:t>
      </w:r>
    </w:p>
    <w:p>
      <w:r>
        <w:rPr>
          <w:b/>
          <w:u w:val="single"/>
        </w:rPr>
        <w:t>11732</w:t>
      </w:r>
    </w:p>
    <w:p>
      <w:r>
        <w:t>send africa... soon @url</w:t>
      </w:r>
    </w:p>
    <w:p>
      <w:r>
        <w:rPr>
          <w:b/>
          <w:u w:val="single"/>
        </w:rPr>
        <w:t>11733</w:t>
      </w:r>
    </w:p>
    <w:p>
      <w:r>
        <w:t>@user it;s different saying dur dur durrrrr mock mentally challenged people 'ching chong ch @url</w:t>
      </w:r>
    </w:p>
    <w:p>
      <w:r>
        <w:rPr>
          <w:b/>
          <w:u w:val="single"/>
        </w:rPr>
        <w:t>11734</w:t>
      </w:r>
    </w:p>
    <w:p>
      <w:r>
        <w:t>ace come yo mad spic ass @url</w:t>
      </w:r>
    </w:p>
    <w:p>
      <w:r>
        <w:rPr>
          <w:b/>
          <w:u w:val="single"/>
        </w:rPr>
        <w:t>11735</w:t>
      </w:r>
    </w:p>
    <w:p>
      <w:r>
        <w:t>cuz guess faggot made blue print</w:t>
      </w:r>
    </w:p>
    <w:p>
      <w:r>
        <w:rPr>
          <w:b/>
          <w:u w:val="single"/>
        </w:rPr>
        <w:t>11736</w:t>
      </w:r>
    </w:p>
    <w:p>
      <w:r>
        <w:t>god bless illegal aliens!</w:t>
      </w:r>
    </w:p>
    <w:p>
      <w:r>
        <w:rPr>
          <w:b/>
          <w:u w:val="single"/>
        </w:rPr>
        <w:t>11737</w:t>
      </w:r>
    </w:p>
    <w:p>
      <w:r>
        <w:t>@user @user aye spic promo</w:t>
      </w:r>
    </w:p>
    <w:p>
      <w:r>
        <w:rPr>
          <w:b/>
          <w:u w:val="single"/>
        </w:rPr>
        <w:t>11738</w:t>
      </w:r>
    </w:p>
    <w:p>
      <w:r>
        <w:t>@user ching chong music owo</w:t>
      </w:r>
    </w:p>
    <w:p>
      <w:r>
        <w:rPr>
          <w:b/>
          <w:u w:val="single"/>
        </w:rPr>
        <w:t>11739</w:t>
      </w:r>
    </w:p>
    <w:p>
      <w:r>
        <w:t>u cheat tourney ur basically massive faggot</w:t>
      </w:r>
    </w:p>
    <w:p>
      <w:r>
        <w:rPr>
          <w:b/>
          <w:u w:val="single"/>
        </w:rPr>
        <w:t>11740</w:t>
      </w:r>
    </w:p>
    <w:p>
      <w:r>
        <w:t>msmntrump nazi jew killer. nthey gone full retard.</w:t>
      </w:r>
    </w:p>
    <w:p>
      <w:r>
        <w:rPr>
          <w:b/>
          <w:u w:val="single"/>
        </w:rPr>
        <w:t>11741</w:t>
      </w:r>
    </w:p>
    <w:p>
      <w:r>
        <w:t>me: hnoomf: retweet last tweet faggot @url</w:t>
      </w:r>
    </w:p>
    <w:p>
      <w:r>
        <w:rPr>
          <w:b/>
          <w:u w:val="single"/>
        </w:rPr>
        <w:t>11742</w:t>
      </w:r>
    </w:p>
    <w:p>
      <w:r>
        <w:t>@user @user @user cool next time shithole country issue internal strife. le @url</w:t>
      </w:r>
    </w:p>
    <w:p>
      <w:r>
        <w:rPr>
          <w:b/>
          <w:u w:val="single"/>
        </w:rPr>
        <w:t>11743</w:t>
      </w:r>
    </w:p>
    <w:p>
      <w:r>
        <w:t>@user @user sick little cunt</w:t>
      </w:r>
    </w:p>
    <w:p>
      <w:r>
        <w:rPr>
          <w:b/>
          <w:u w:val="single"/>
        </w:rPr>
        <w:t>11744</w:t>
      </w:r>
    </w:p>
    <w:p>
      <w:r>
        <w:t>@user right $1 retard got fucking live support</w:t>
      </w:r>
    </w:p>
    <w:p>
      <w:r>
        <w:rPr>
          <w:b/>
          <w:u w:val="single"/>
        </w:rPr>
        <w:t>11745</w:t>
      </w:r>
    </w:p>
    <w:p>
      <w:r>
        <w:t>illegal organ harvesting rampant egypt refugees main target @url #africa #egypt #middleeast</w:t>
      </w:r>
    </w:p>
    <w:p>
      <w:r>
        <w:rPr>
          <w:b/>
          <w:u w:val="single"/>
        </w:rPr>
        <w:t>11746</w:t>
      </w:r>
    </w:p>
    <w:p>
      <w:r>
        <w:t>keep get horse full armour let's us commoners twat shit mace!! @url</w:t>
      </w:r>
    </w:p>
    <w:p>
      <w:r>
        <w:rPr>
          <w:b/>
          <w:u w:val="single"/>
        </w:rPr>
        <w:t>11747</w:t>
      </w:r>
    </w:p>
    <w:p>
      <w:r>
        <w:t>ted canadian cuban father wanted hunt 12 million immigrants deport solution lol fuck ted cruz</w:t>
      </w:r>
    </w:p>
    <w:p>
      <w:r>
        <w:rPr>
          <w:b/>
          <w:u w:val="single"/>
        </w:rPr>
        <w:t>11748</w:t>
      </w:r>
    </w:p>
    <w:p>
      <w:r>
        <w:t>@user @user mc raghead million times better</w:t>
      </w:r>
    </w:p>
    <w:p>
      <w:r>
        <w:rPr>
          <w:b/>
          <w:u w:val="single"/>
        </w:rPr>
        <w:t>11749</w:t>
      </w:r>
    </w:p>
    <w:p>
      <w:r>
        <w:t>really hot cock! need cock sissy faggot mouth ass! @url</w:t>
      </w:r>
    </w:p>
    <w:p>
      <w:r>
        <w:rPr>
          <w:b/>
          <w:u w:val="single"/>
        </w:rPr>
        <w:t>11750</w:t>
      </w:r>
    </w:p>
    <w:p>
      <w:r>
        <w:t>@user absolute twat</w:t>
      </w:r>
    </w:p>
    <w:p>
      <w:r>
        <w:rPr>
          <w:b/>
          <w:u w:val="single"/>
        </w:rPr>
        <w:t>11751</w:t>
      </w:r>
    </w:p>
    <w:p>
      <w:r>
        <w:t>gotta mongoloid ask question. trolling. either way. ain't chief @url</w:t>
      </w:r>
    </w:p>
    <w:p>
      <w:r>
        <w:rPr>
          <w:b/>
          <w:u w:val="single"/>
        </w:rPr>
        <w:t>11752</w:t>
      </w:r>
    </w:p>
    <w:p>
      <w:r>
        <w:t>k im done one use word spooky anymore retarded</w:t>
      </w:r>
    </w:p>
    <w:p>
      <w:r>
        <w:rPr>
          <w:b/>
          <w:u w:val="single"/>
        </w:rPr>
        <w:t>11753</w:t>
      </w:r>
    </w:p>
    <w:p>
      <w:r>
        <w:t>yeah would def call spic @url</w:t>
      </w:r>
    </w:p>
    <w:p>
      <w:r>
        <w:rPr>
          <w:b/>
          <w:u w:val="single"/>
        </w:rPr>
        <w:t>11754</w:t>
      </w:r>
    </w:p>
    <w:p>
      <w:r>
        <w:t>ive seriously never seen bigger faggot pewwi</w:t>
      </w:r>
    </w:p>
    <w:p>
      <w:r>
        <w:rPr>
          <w:b/>
          <w:u w:val="single"/>
        </w:rPr>
        <w:t>11755</w:t>
      </w:r>
    </w:p>
    <w:p>
      <w:r>
        <w:t>cunt pumpkin picking?</w:t>
      </w:r>
    </w:p>
    <w:p>
      <w:r>
        <w:rPr>
          <w:b/>
          <w:u w:val="single"/>
        </w:rPr>
        <w:t>11756</w:t>
      </w:r>
    </w:p>
    <w:p>
      <w:r>
        <w:t>illegal aliens voting elections @url</w:t>
      </w:r>
    </w:p>
    <w:p>
      <w:r>
        <w:rPr>
          <w:b/>
          <w:u w:val="single"/>
        </w:rPr>
        <w:t>11757</w:t>
      </w:r>
    </w:p>
    <w:p>
      <w:r>
        <w:t>@user @user also answered retard question u like cos hurts little wig @url</w:t>
      </w:r>
    </w:p>
    <w:p>
      <w:r>
        <w:rPr>
          <w:b/>
          <w:u w:val="single"/>
        </w:rPr>
        <w:t>11758</w:t>
      </w:r>
    </w:p>
    <w:p>
      <w:r>
        <w:t>no. what's shameful mother raised retard. @url</w:t>
      </w:r>
    </w:p>
    <w:p>
      <w:r>
        <w:rPr>
          <w:b/>
          <w:u w:val="single"/>
        </w:rPr>
        <w:t>11759</w:t>
      </w:r>
    </w:p>
    <w:p>
      <w:r>
        <w:t>u absolute mongy dongy doo face</w:t>
      </w:r>
    </w:p>
    <w:p>
      <w:r>
        <w:rPr>
          <w:b/>
          <w:u w:val="single"/>
        </w:rPr>
        <w:t>11760</w:t>
      </w:r>
    </w:p>
    <w:p>
      <w:r>
        <w:t>@user pussy wetter back spic</w:t>
      </w:r>
    </w:p>
    <w:p>
      <w:r>
        <w:rPr>
          <w:b/>
          <w:u w:val="single"/>
        </w:rPr>
        <w:t>11761</w:t>
      </w:r>
    </w:p>
    <w:p>
      <w:r>
        <w:t>@user okay asked reply retard</w:t>
      </w:r>
    </w:p>
    <w:p>
      <w:r>
        <w:rPr>
          <w:b/>
          <w:u w:val="single"/>
        </w:rPr>
        <w:t>11762</w:t>
      </w:r>
    </w:p>
    <w:p>
      <w:r>
        <w:t>mean.... shithole country? @url</w:t>
      </w:r>
    </w:p>
    <w:p>
      <w:r>
        <w:rPr>
          <w:b/>
          <w:u w:val="single"/>
        </w:rPr>
        <w:t>11763</w:t>
      </w:r>
    </w:p>
    <w:p>
      <w:r>
        <w:t>might ugly least aint retarded lol jokes u</w:t>
      </w:r>
    </w:p>
    <w:p>
      <w:r>
        <w:rPr>
          <w:b/>
          <w:u w:val="single"/>
        </w:rPr>
        <w:t>11764</w:t>
      </w:r>
    </w:p>
    <w:p>
      <w:r>
        <w:t>fag tax friday faggot. who's serving size 11s @url</w:t>
      </w:r>
    </w:p>
    <w:p>
      <w:r>
        <w:rPr>
          <w:b/>
          <w:u w:val="single"/>
        </w:rPr>
        <w:t>11765</w:t>
      </w:r>
    </w:p>
    <w:p>
      <w:r>
        <w:t>@user look like said faggot shit like dat</w:t>
      </w:r>
    </w:p>
    <w:p>
      <w:r>
        <w:rPr>
          <w:b/>
          <w:u w:val="single"/>
        </w:rPr>
        <w:t>11766</w:t>
      </w:r>
    </w:p>
    <w:p>
      <w:r>
        <w:t>@user @user people caravan sold bill goods escape shithole countries. @url</w:t>
      </w:r>
    </w:p>
    <w:p>
      <w:r>
        <w:rPr>
          <w:b/>
          <w:u w:val="single"/>
        </w:rPr>
        <w:t>11767</w:t>
      </w:r>
    </w:p>
    <w:p>
      <w:r>
        <w:t>@user turning great country one shithole countries. @url</w:t>
      </w:r>
    </w:p>
    <w:p>
      <w:r>
        <w:rPr>
          <w:b/>
          <w:u w:val="single"/>
        </w:rPr>
        <w:t>11768</w:t>
      </w:r>
    </w:p>
    <w:p>
      <w:r>
        <w:t>day's end mine spic &amp;amp; span clean.  @url</w:t>
      </w:r>
    </w:p>
    <w:p>
      <w:r>
        <w:rPr>
          <w:b/>
          <w:u w:val="single"/>
        </w:rPr>
        <w:t>11769</w:t>
      </w:r>
    </w:p>
    <w:p>
      <w:r>
        <w:t>sign sexy dreamy cunt already @url</w:t>
      </w:r>
    </w:p>
    <w:p>
      <w:r>
        <w:rPr>
          <w:b/>
          <w:u w:val="single"/>
        </w:rPr>
        <w:t>11770</w:t>
      </w:r>
    </w:p>
    <w:p>
      <w:r>
        <w:t>@user crusader mongol?</w:t>
      </w:r>
    </w:p>
    <w:p>
      <w:r>
        <w:rPr>
          <w:b/>
          <w:u w:val="single"/>
        </w:rPr>
        <w:t>11771</w:t>
      </w:r>
    </w:p>
    <w:p>
      <w:r>
        <w:t>@user @user @user @user @user @user fat retard gon win dis money big mac</w:t>
      </w:r>
    </w:p>
    <w:p>
      <w:r>
        <w:rPr>
          <w:b/>
          <w:u w:val="single"/>
        </w:rPr>
        <w:t>11772</w:t>
      </w:r>
    </w:p>
    <w:p>
      <w:r>
        <w:t>fuckin retard #logofftwitter @url</w:t>
      </w:r>
    </w:p>
    <w:p>
      <w:r>
        <w:rPr>
          <w:b/>
          <w:u w:val="single"/>
        </w:rPr>
        <w:t>11773</w:t>
      </w:r>
    </w:p>
    <w:p>
      <w:r>
        <w:t>idgaf talk  talk motherfuccin self .. bitch i'm retarded</w:t>
      </w:r>
    </w:p>
    <w:p>
      <w:r>
        <w:rPr>
          <w:b/>
          <w:u w:val="single"/>
        </w:rPr>
        <w:t>11774</w:t>
      </w:r>
    </w:p>
    <w:p>
      <w:r>
        <w:t>dave roberts retarded @url</w:t>
      </w:r>
    </w:p>
    <w:p>
      <w:r>
        <w:rPr>
          <w:b/>
          <w:u w:val="single"/>
        </w:rPr>
        <w:t>11775</w:t>
      </w:r>
    </w:p>
    <w:p>
      <w:r>
        <w:t>@user wouldnt surprised find 3rd party. make movies kind plot. raghead plac @url</w:t>
      </w:r>
    </w:p>
    <w:p>
      <w:r>
        <w:rPr>
          <w:b/>
          <w:u w:val="single"/>
        </w:rPr>
        <w:t>11776</w:t>
      </w:r>
    </w:p>
    <w:p>
      <w:r>
        <w:t>@user @user @user come randy get speed dead raghead reporter last year's news mov @url</w:t>
      </w:r>
    </w:p>
    <w:p>
      <w:r>
        <w:rPr>
          <w:b/>
          <w:u w:val="single"/>
        </w:rPr>
        <w:t>11777</w:t>
      </w:r>
    </w:p>
    <w:p>
      <w:r>
        <w:t>@user @user shut faggot</w:t>
      </w:r>
    </w:p>
    <w:p>
      <w:r>
        <w:rPr>
          <w:b/>
          <w:u w:val="single"/>
        </w:rPr>
        <w:t>11778</w:t>
      </w:r>
    </w:p>
    <w:p>
      <w:r>
        <w:t>@user feminazis scaring away decent men. soon nobody want anything w @url</w:t>
      </w:r>
    </w:p>
    <w:p>
      <w:r>
        <w:rPr>
          <w:b/>
          <w:u w:val="single"/>
        </w:rPr>
        <w:t>11779</w:t>
      </w:r>
    </w:p>
    <w:p>
      <w:r>
        <w:t>@user @user @user @user @user third world shithole compared western countries</w:t>
      </w:r>
    </w:p>
    <w:p>
      <w:r>
        <w:rPr>
          <w:b/>
          <w:u w:val="single"/>
        </w:rPr>
        <w:t>11780</w:t>
      </w:r>
    </w:p>
    <w:p>
      <w:r>
        <w:t>@user man hater feminazi</w:t>
      </w:r>
    </w:p>
    <w:p>
      <w:r>
        <w:rPr>
          <w:b/>
          <w:u w:val="single"/>
        </w:rPr>
        <w:t>11781</w:t>
      </w:r>
    </w:p>
    <w:p>
      <w:r>
        <w:t>@user @user nobody likes ching chong group</w:t>
      </w:r>
    </w:p>
    <w:p>
      <w:r>
        <w:rPr>
          <w:b/>
          <w:u w:val="single"/>
        </w:rPr>
        <w:t>11782</w:t>
      </w:r>
    </w:p>
    <w:p>
      <w:r>
        <w:t>good name manchester utd full fume hairy hands @user mongy burk.</w:t>
      </w:r>
    </w:p>
    <w:p>
      <w:r>
        <w:rPr>
          <w:b/>
          <w:u w:val="single"/>
        </w:rPr>
        <w:t>11783</w:t>
      </w:r>
    </w:p>
    <w:p>
      <w:r>
        <w:t>@user @user i'm jump tonight need talk sick cunt</w:t>
      </w:r>
    </w:p>
    <w:p>
      <w:r>
        <w:rPr>
          <w:b/>
          <w:u w:val="single"/>
        </w:rPr>
        <w:t>11784</w:t>
      </w:r>
    </w:p>
    <w:p>
      <w:r>
        <w:t>@user @user care religion he's twat little girl @url</w:t>
      </w:r>
    </w:p>
    <w:p>
      <w:r>
        <w:rPr>
          <w:b/>
          <w:u w:val="single"/>
        </w:rPr>
        <w:t>11785</w:t>
      </w:r>
    </w:p>
    <w:p>
      <w:r>
        <w:t>dave galactic faggot</w:t>
      </w:r>
    </w:p>
    <w:p>
      <w:r>
        <w:rPr>
          <w:b/>
          <w:u w:val="single"/>
        </w:rPr>
        <w:t>11786</w:t>
      </w:r>
    </w:p>
    <w:p>
      <w:r>
        <w:t>mongol kid &amp;amp; camel.. loving life!!  @url</w:t>
      </w:r>
    </w:p>
    <w:p>
      <w:r>
        <w:rPr>
          <w:b/>
          <w:u w:val="single"/>
        </w:rPr>
        <w:t>11787</w:t>
      </w:r>
    </w:p>
    <w:p>
      <w:r>
        <w:t>@user @user @user @user bwaaaahaahaa  pure comedy gold 15 year old twat thought @url</w:t>
      </w:r>
    </w:p>
    <w:p>
      <w:r>
        <w:rPr>
          <w:b/>
          <w:u w:val="single"/>
        </w:rPr>
        <w:t>11788</w:t>
      </w:r>
    </w:p>
    <w:p>
      <w:r>
        <w:t>retard _ stop sending slurs ! @url</w:t>
      </w:r>
    </w:p>
    <w:p>
      <w:r>
        <w:rPr>
          <w:b/>
          <w:u w:val="single"/>
        </w:rPr>
        <w:t>11789</w:t>
      </w:r>
    </w:p>
    <w:p>
      <w:r>
        <w:t>son amazing l can't believe l purpose. l thought retarded get strap @url</w:t>
      </w:r>
    </w:p>
    <w:p>
      <w:r>
        <w:rPr>
          <w:b/>
          <w:u w:val="single"/>
        </w:rPr>
        <w:t>11790</w:t>
      </w:r>
    </w:p>
    <w:p>
      <w:r>
        <w:t>@user happy birthday faggot</w:t>
      </w:r>
    </w:p>
    <w:p>
      <w:r>
        <w:rPr>
          <w:b/>
          <w:u w:val="single"/>
        </w:rPr>
        <w:t>11791</w:t>
      </w:r>
    </w:p>
    <w:p>
      <w:r>
        <w:t>vote bring back word retard @url</w:t>
      </w:r>
    </w:p>
    <w:p>
      <w:r>
        <w:rPr>
          <w:b/>
          <w:u w:val="single"/>
        </w:rPr>
        <w:t>11792</w:t>
      </w:r>
    </w:p>
    <w:p>
      <w:r>
        <w:t>@user thats spelt movie quoting retard</w:t>
      </w:r>
    </w:p>
    <w:p>
      <w:r>
        <w:rPr>
          <w:b/>
          <w:u w:val="single"/>
        </w:rPr>
        <w:t>11793</w:t>
      </w:r>
    </w:p>
    <w:p>
      <w:r>
        <w:t>@user @user gonna great chinaman.</w:t>
      </w:r>
    </w:p>
    <w:p>
      <w:r>
        <w:rPr>
          <w:b/>
          <w:u w:val="single"/>
        </w:rPr>
        <w:t>11794</w:t>
      </w:r>
    </w:p>
    <w:p>
      <w:r>
        <w:t>representative shithole countries man tremendous courage grit may someday recognized right-side-up song girls</w:t>
      </w:r>
    </w:p>
    <w:p>
      <w:r>
        <w:rPr>
          <w:b/>
          <w:u w:val="single"/>
        </w:rPr>
        <w:t>11795</w:t>
      </w:r>
    </w:p>
    <w:p>
      <w:r>
        <w:t>call ching chong gay shit #artwork #china @url</w:t>
      </w:r>
    </w:p>
    <w:p>
      <w:r>
        <w:rPr>
          <w:b/>
          <w:u w:val="single"/>
        </w:rPr>
        <w:t>11796</w:t>
      </w:r>
    </w:p>
    <w:p>
      <w:r>
        <w:t>@user cheating cunt</w:t>
      </w:r>
    </w:p>
    <w:p>
      <w:r>
        <w:rPr>
          <w:b/>
          <w:u w:val="single"/>
        </w:rPr>
        <w:t>11797</w:t>
      </w:r>
    </w:p>
    <w:p>
      <w:r>
        <w:t>let's get weeb ching chong anime melonpan read @url</w:t>
      </w:r>
    </w:p>
    <w:p>
      <w:r>
        <w:rPr>
          <w:b/>
          <w:u w:val="single"/>
        </w:rPr>
        <w:t>11798</w:t>
      </w:r>
    </w:p>
    <w:p>
      <w:r>
        <w:t>weapon war retard shoot glock fast armalite rifle (ar). @url</w:t>
      </w:r>
    </w:p>
    <w:p>
      <w:r>
        <w:rPr>
          <w:b/>
          <w:u w:val="single"/>
        </w:rPr>
        <w:t>11799</w:t>
      </w:r>
    </w:p>
    <w:p>
      <w:r>
        <w:t>@user evidence shithole country land &amp;amp; going leave evidence sacred rivers lakes oc @url</w:t>
      </w:r>
    </w:p>
    <w:p>
      <w:r>
        <w:rPr>
          <w:b/>
          <w:u w:val="single"/>
        </w:rPr>
        <w:t>11800</w:t>
      </w:r>
    </w:p>
    <w:p>
      <w:r>
        <w:t>@user talkin likes negro big niggas chicken waffles lives least fam</w:t>
      </w:r>
    </w:p>
    <w:p>
      <w:r>
        <w:rPr>
          <w:b/>
          <w:u w:val="single"/>
        </w:rPr>
        <w:t>11801</w:t>
      </w:r>
    </w:p>
    <w:p>
      <w:r>
        <w:t>shut fat sweaty mongoloid. never get higher d. - stan #southpark</w:t>
      </w:r>
    </w:p>
    <w:p>
      <w:r>
        <w:rPr>
          <w:b/>
          <w:u w:val="single"/>
        </w:rPr>
        <w:t>11802</w:t>
      </w:r>
    </w:p>
    <w:p>
      <w:r>
        <w:t>dyke offensive gay community. #themoreyouknow</w:t>
      </w:r>
    </w:p>
    <w:p>
      <w:r>
        <w:rPr>
          <w:b/>
          <w:u w:val="single"/>
        </w:rPr>
        <w:t>11803</w:t>
      </w:r>
    </w:p>
    <w:p>
      <w:r>
        <w:t>@user twat!! anymore questions ?</w:t>
      </w:r>
    </w:p>
    <w:p>
      <w:r>
        <w:rPr>
          <w:b/>
          <w:u w:val="single"/>
        </w:rPr>
        <w:t>11804</w:t>
      </w:r>
    </w:p>
    <w:p>
      <w:r>
        <w:t>@user there's unfollow button queer cunt one asked read bitch boy</w:t>
      </w:r>
    </w:p>
    <w:p>
      <w:r>
        <w:rPr>
          <w:b/>
          <w:u w:val="single"/>
        </w:rPr>
        <w:t>11805</w:t>
      </w:r>
    </w:p>
    <w:p>
      <w:r>
        <w:t>@user okay white like okay blackbrown yellow#</w:t>
      </w:r>
    </w:p>
    <w:p>
      <w:r>
        <w:rPr>
          <w:b/>
          <w:u w:val="single"/>
        </w:rPr>
        <w:t>11806</w:t>
      </w:r>
    </w:p>
    <w:p>
      <w:r>
        <w:t>@user ching chong ching chong rng lost g2 lets flame ching chong ching chong</w:t>
      </w:r>
    </w:p>
    <w:p>
      <w:r>
        <w:rPr>
          <w:b/>
          <w:u w:val="single"/>
        </w:rPr>
        <w:t>11807</w:t>
      </w:r>
    </w:p>
    <w:p>
      <w:r>
        <w:t>#clocksback cunt insomnia......don't poke bear today @url</w:t>
      </w:r>
    </w:p>
    <w:p>
      <w:r>
        <w:rPr>
          <w:b/>
          <w:u w:val="single"/>
        </w:rPr>
        <w:t>11808</w:t>
      </w:r>
    </w:p>
    <w:p>
      <w:r>
        <w:t>@user boy child slave looking ass unfunny spic ass beaner ass ass titty sucking unfunny gook ass @url</w:t>
      </w:r>
    </w:p>
    <w:p>
      <w:r>
        <w:rPr>
          <w:b/>
          <w:u w:val="single"/>
        </w:rPr>
        <w:t>11809</w:t>
      </w:r>
    </w:p>
    <w:p>
      <w:r>
        <w:t>@user check discord retard</w:t>
      </w:r>
    </w:p>
    <w:p>
      <w:r>
        <w:rPr>
          <w:b/>
          <w:u w:val="single"/>
        </w:rPr>
        <w:t>11810</w:t>
      </w:r>
    </w:p>
    <w:p>
      <w:r>
        <w:t>@user @user bet legend make edit negro getting bodied</w:t>
      </w:r>
    </w:p>
    <w:p>
      <w:r>
        <w:rPr>
          <w:b/>
          <w:u w:val="single"/>
        </w:rPr>
        <w:t>11811</w:t>
      </w:r>
    </w:p>
    <w:p>
      <w:r>
        <w:t>act normal girls notice me. act retarded girls think i'm retarded that's skill @url</w:t>
      </w:r>
    </w:p>
    <w:p>
      <w:r>
        <w:rPr>
          <w:b/>
          <w:u w:val="single"/>
        </w:rPr>
        <w:t>11812</w:t>
      </w:r>
    </w:p>
    <w:p>
      <w:r>
        <w:t>@user @user @user 2/ boycott @user @user @user @user @user @user @url</w:t>
      </w:r>
    </w:p>
    <w:p>
      <w:r>
        <w:rPr>
          <w:b/>
          <w:u w:val="single"/>
        </w:rPr>
        <w:t>11813</w:t>
      </w:r>
    </w:p>
    <w:p>
      <w:r>
        <w:t>moji spic picture</w:t>
      </w:r>
    </w:p>
    <w:p>
      <w:r>
        <w:rPr>
          <w:b/>
          <w:u w:val="single"/>
        </w:rPr>
        <w:t>11814</w:t>
      </w:r>
    </w:p>
    <w:p>
      <w:r>
        <w:t>@user check twat. @url</w:t>
      </w:r>
    </w:p>
    <w:p>
      <w:r>
        <w:rPr>
          <w:b/>
          <w:u w:val="single"/>
        </w:rPr>
        <w:t>11815</w:t>
      </w:r>
    </w:p>
    <w:p>
      <w:r>
        <w:t>fuck turn weird cunt tell daughter go make friends mongy bitch @url</w:t>
      </w:r>
    </w:p>
    <w:p>
      <w:r>
        <w:rPr>
          <w:b/>
          <w:u w:val="single"/>
        </w:rPr>
        <w:t>11816</w:t>
      </w:r>
    </w:p>
    <w:p>
      <w:r>
        <w:t>@user bout mexico's sending best people fine people sides shithole countries ..... yeah.</w:t>
      </w:r>
    </w:p>
    <w:p>
      <w:r>
        <w:rPr>
          <w:b/>
          <w:u w:val="single"/>
        </w:rPr>
        <w:t>11817</w:t>
      </w:r>
    </w:p>
    <w:p>
      <w:r>
        <w:t>@user never okay white even thinking making poll</w:t>
      </w:r>
    </w:p>
    <w:p>
      <w:r>
        <w:rPr>
          <w:b/>
          <w:u w:val="single"/>
        </w:rPr>
        <w:t>11818</w:t>
      </w:r>
    </w:p>
    <w:p>
      <w:r>
        <w:t>people. go stop illegal aliens votes</w:t>
      </w:r>
    </w:p>
    <w:p>
      <w:r>
        <w:rPr>
          <w:b/>
          <w:u w:val="single"/>
        </w:rPr>
        <w:t>11819</w:t>
      </w:r>
    </w:p>
    <w:p>
      <w:r>
        <w:t>@user cunt god</w:t>
      </w:r>
    </w:p>
    <w:p>
      <w:r>
        <w:rPr>
          <w:b/>
          <w:u w:val="single"/>
        </w:rPr>
        <w:t>11820</w:t>
      </w:r>
    </w:p>
    <w:p>
      <w:r>
        <w:t>negro aint bars idk @url</w:t>
      </w:r>
    </w:p>
    <w:p>
      <w:r>
        <w:rPr>
          <w:b/>
          <w:u w:val="single"/>
        </w:rPr>
        <w:t>11821</w:t>
      </w:r>
    </w:p>
    <w:p>
      <w:r>
        <w:t>@user failing condemn???? actively promoting bigotry! terms shithole countries ring @url</w:t>
      </w:r>
    </w:p>
    <w:p>
      <w:r>
        <w:rPr>
          <w:b/>
          <w:u w:val="single"/>
        </w:rPr>
        <w:t>11822</w:t>
      </w:r>
    </w:p>
    <w:p>
      <w:r>
        <w:t>ching chong ching chong speak english go back country</w:t>
      </w:r>
    </w:p>
    <w:p>
      <w:r>
        <w:rPr>
          <w:b/>
          <w:u w:val="single"/>
        </w:rPr>
        <w:t>11823</w:t>
      </w:r>
    </w:p>
    <w:p>
      <w:r>
        <w:t>wetback spic.. come racists. better that. offend offend people. @url</w:t>
      </w:r>
    </w:p>
    <w:p>
      <w:r>
        <w:rPr>
          <w:b/>
          <w:u w:val="single"/>
        </w:rPr>
        <w:t>11824</w:t>
      </w:r>
    </w:p>
    <w:p>
      <w:r>
        <w:t>@user oh hell no! i'm saving dollars help build wall protect us rapey killer illegal aliens!</w:t>
      </w:r>
    </w:p>
    <w:p>
      <w:r>
        <w:rPr>
          <w:b/>
          <w:u w:val="single"/>
        </w:rPr>
        <w:t>11825</w:t>
      </w:r>
    </w:p>
    <w:p>
      <w:r>
        <w:t>never related lyric song well maybe i'm faggot america i'm part redneck agenda</w:t>
      </w:r>
    </w:p>
    <w:p>
      <w:r>
        <w:rPr>
          <w:b/>
          <w:u w:val="single"/>
        </w:rPr>
        <w:t>11826</w:t>
      </w:r>
    </w:p>
    <w:p>
      <w:r>
        <w:t>i'm ur motivation twat @url</w:t>
      </w:r>
    </w:p>
    <w:p>
      <w:r>
        <w:rPr>
          <w:b/>
          <w:u w:val="single"/>
        </w:rPr>
        <w:t>11827</w:t>
      </w:r>
    </w:p>
    <w:p>
      <w:r>
        <w:t>@user canada country old immigrants mixing new immigrants families everywhere try @url</w:t>
      </w:r>
    </w:p>
    <w:p>
      <w:r>
        <w:rPr>
          <w:b/>
          <w:u w:val="single"/>
        </w:rPr>
        <w:t>11828</w:t>
      </w:r>
    </w:p>
    <w:p>
      <w:r>
        <w:t>charming man smiths hits place i'm think morrissey twat.</w:t>
      </w:r>
    </w:p>
    <w:p>
      <w:r>
        <w:rPr>
          <w:b/>
          <w:u w:val="single"/>
        </w:rPr>
        <w:t>11829</w:t>
      </w:r>
    </w:p>
    <w:p>
      <w:r>
        <w:t>@user nigger</w:t>
      </w:r>
    </w:p>
    <w:p>
      <w:r>
        <w:rPr>
          <w:b/>
          <w:u w:val="single"/>
        </w:rPr>
        <w:t>11830</w:t>
      </w:r>
    </w:p>
    <w:p>
      <w:r>
        <w:t>@user twat white house</w:t>
      </w:r>
    </w:p>
    <w:p>
      <w:r>
        <w:rPr>
          <w:b/>
          <w:u w:val="single"/>
        </w:rPr>
        <w:t>11831</w:t>
      </w:r>
    </w:p>
    <w:p>
      <w:r>
        <w:t>yeah thats going help! talk retarded. want swarm violent morons storm j @url</w:t>
      </w:r>
    </w:p>
    <w:p>
      <w:r>
        <w:rPr>
          <w:b/>
          <w:u w:val="single"/>
        </w:rPr>
        <w:t>11832</w:t>
      </w:r>
    </w:p>
    <w:p>
      <w:r>
        <w:t>cunt ticks worst boxes. bow hunter- baits animals fingers raised number 1 killing @url</w:t>
      </w:r>
    </w:p>
    <w:p>
      <w:r>
        <w:rPr>
          <w:b/>
          <w:u w:val="single"/>
        </w:rPr>
        <w:t>11833</w:t>
      </w:r>
    </w:p>
    <w:p>
      <w:r>
        <w:t>sometimes talk right blessing. thats negro blocked @url</w:t>
      </w:r>
    </w:p>
    <w:p>
      <w:r>
        <w:rPr>
          <w:b/>
          <w:u w:val="single"/>
        </w:rPr>
        <w:t>11834</w:t>
      </w:r>
    </w:p>
    <w:p>
      <w:r>
        <w:t>fucking twat waffle  @url</w:t>
      </w:r>
    </w:p>
    <w:p>
      <w:r>
        <w:rPr>
          <w:b/>
          <w:u w:val="single"/>
        </w:rPr>
        <w:t>11835</w:t>
      </w:r>
    </w:p>
    <w:p>
      <w:r>
        <w:t>@user dm fucking retard</w:t>
      </w:r>
    </w:p>
    <w:p>
      <w:r>
        <w:rPr>
          <w:b/>
          <w:u w:val="single"/>
        </w:rPr>
        <w:t>11836</w:t>
      </w:r>
    </w:p>
    <w:p>
      <w:r>
        <w:t>@user translation non ching chong ppl</w:t>
      </w:r>
    </w:p>
    <w:p>
      <w:r>
        <w:rPr>
          <w:b/>
          <w:u w:val="single"/>
        </w:rPr>
        <w:t>11837</w:t>
      </w:r>
    </w:p>
    <w:p>
      <w:r>
        <w:t>@user @user true. care illegal aliens muslims. anyone americans.</w:t>
      </w:r>
    </w:p>
    <w:p>
      <w:r>
        <w:rPr>
          <w:b/>
          <w:u w:val="single"/>
        </w:rPr>
        <w:t>11838</w:t>
      </w:r>
    </w:p>
    <w:p>
      <w:r>
        <w:t>@user twat</w:t>
      </w:r>
    </w:p>
    <w:p>
      <w:r>
        <w:rPr>
          <w:b/>
          <w:u w:val="single"/>
        </w:rPr>
        <w:t>11839</w:t>
      </w:r>
    </w:p>
    <w:p>
      <w:r>
        <w:t>fire gay bashing nazi cunt ruining roulet district gund cunts</w:t>
      </w:r>
    </w:p>
    <w:p>
      <w:r>
        <w:rPr>
          <w:b/>
          <w:u w:val="single"/>
        </w:rPr>
        <w:t>11840</w:t>
      </w:r>
    </w:p>
    <w:p>
      <w:r>
        <w:t>actually called dirty jew</w:t>
      </w:r>
    </w:p>
    <w:p>
      <w:r>
        <w:rPr>
          <w:b/>
          <w:u w:val="single"/>
        </w:rPr>
        <w:t>11841</w:t>
      </w:r>
    </w:p>
    <w:p>
      <w:r>
        <w:t>never go full retard. @url</w:t>
      </w:r>
    </w:p>
    <w:p>
      <w:r>
        <w:rPr>
          <w:b/>
          <w:u w:val="single"/>
        </w:rPr>
        <w:t>11842</w:t>
      </w:r>
    </w:p>
    <w:p>
      <w:r>
        <w:t>@user exactly bro best faggot</w:t>
      </w:r>
    </w:p>
    <w:p>
      <w:r>
        <w:rPr>
          <w:b/>
          <w:u w:val="single"/>
        </w:rPr>
        <w:t>11843</w:t>
      </w:r>
    </w:p>
    <w:p>
      <w:r>
        <w:t>got called nigger 3rd time week already started lol yall wild</w:t>
      </w:r>
    </w:p>
    <w:p>
      <w:r>
        <w:rPr>
          <w:b/>
          <w:u w:val="single"/>
        </w:rPr>
        <w:t>11844</w:t>
      </w:r>
    </w:p>
    <w:p>
      <w:r>
        <w:t>@user carries like might beat piers morgan twat decade award</w:t>
      </w:r>
    </w:p>
    <w:p>
      <w:r>
        <w:rPr>
          <w:b/>
          <w:u w:val="single"/>
        </w:rPr>
        <w:t>11845</w:t>
      </w:r>
    </w:p>
    <w:p>
      <w:r>
        <w:t>@user nigger talk me.</w:t>
      </w:r>
    </w:p>
    <w:p>
      <w:r>
        <w:rPr>
          <w:b/>
          <w:u w:val="single"/>
        </w:rPr>
        <w:t>11846</w:t>
      </w:r>
    </w:p>
    <w:p>
      <w:r>
        <w:t>@user mexican faggot always ruining shit</w:t>
      </w:r>
    </w:p>
    <w:p>
      <w:r>
        <w:rPr>
          <w:b/>
          <w:u w:val="single"/>
        </w:rPr>
        <w:t>11847</w:t>
      </w:r>
    </w:p>
    <w:p>
      <w:r>
        <w:t>made another faggot cum wants play cup pong</w:t>
      </w:r>
    </w:p>
    <w:p>
      <w:r>
        <w:rPr>
          <w:b/>
          <w:u w:val="single"/>
        </w:rPr>
        <w:t>11848</w:t>
      </w:r>
    </w:p>
    <w:p>
      <w:r>
        <w:t>trying replace wes hate playa hate game gibbons negro....smh</w:t>
      </w:r>
    </w:p>
    <w:p>
      <w:r>
        <w:rPr>
          <w:b/>
          <w:u w:val="single"/>
        </w:rPr>
        <w:t>11849</w:t>
      </w:r>
    </w:p>
    <w:p>
      <w:r>
        <w:t>@user @user @user african nation's far shithole countries!! one got female pres @url</w:t>
      </w:r>
    </w:p>
    <w:p>
      <w:r>
        <w:rPr>
          <w:b/>
          <w:u w:val="single"/>
        </w:rPr>
        <w:t>11850</w:t>
      </w:r>
    </w:p>
    <w:p>
      <w:r>
        <w:t>mid 40's smelly psy blk mom trying send retard blk kid goons car nights sleepni camera yet nnreport</w:t>
      </w:r>
    </w:p>
    <w:p>
      <w:r>
        <w:rPr>
          <w:b/>
          <w:u w:val="single"/>
        </w:rPr>
        <w:t>11851</w:t>
      </w:r>
    </w:p>
    <w:p>
      <w:r>
        <w:t>lot people #walkingaway today. dems exposed themselves. think even illegal aliens dead people vote red!</w:t>
      </w:r>
    </w:p>
    <w:p>
      <w:r>
        <w:rPr>
          <w:b/>
          <w:u w:val="single"/>
        </w:rPr>
        <w:t>11852</w:t>
      </w:r>
    </w:p>
    <w:p>
      <w:r>
        <w:t>@user hilarious going time line seeing everyone bash faggot assss nnu clown bro fr fr</w:t>
      </w:r>
    </w:p>
    <w:p>
      <w:r>
        <w:rPr>
          <w:b/>
          <w:u w:val="single"/>
        </w:rPr>
        <w:t>11853</w:t>
      </w:r>
    </w:p>
    <w:p>
      <w:r>
        <w:t>@user mentally retard @user come lies highest order like mentally challanged boss pappu</w:t>
      </w:r>
    </w:p>
    <w:p>
      <w:r>
        <w:rPr>
          <w:b/>
          <w:u w:val="single"/>
        </w:rPr>
        <w:t>11854</w:t>
      </w:r>
    </w:p>
    <w:p>
      <w:r>
        <w:t>@user @user faggot</w:t>
      </w:r>
    </w:p>
    <w:p>
      <w:r>
        <w:rPr>
          <w:b/>
          <w:u w:val="single"/>
        </w:rPr>
        <w:t>11855</w:t>
      </w:r>
    </w:p>
    <w:p>
      <w:r>
        <w:t>@user @user bring disease n picked always. dewipe deblube n despix</w:t>
      </w:r>
    </w:p>
    <w:p>
      <w:r>
        <w:rPr>
          <w:b/>
          <w:u w:val="single"/>
        </w:rPr>
        <w:t>11856</w:t>
      </w:r>
    </w:p>
    <w:p>
      <w:r>
        <w:t>@user @user shut fuck stupid bitch ass retard</w:t>
      </w:r>
    </w:p>
    <w:p>
      <w:r>
        <w:rPr>
          <w:b/>
          <w:u w:val="single"/>
        </w:rPr>
        <w:t>11857</w:t>
      </w:r>
    </w:p>
    <w:p>
      <w:r>
        <w:t>ching chong ding dong @url</w:t>
      </w:r>
    </w:p>
    <w:p>
      <w:r>
        <w:rPr>
          <w:b/>
          <w:u w:val="single"/>
        </w:rPr>
        <w:t>11858</w:t>
      </w:r>
    </w:p>
    <w:p>
      <w:r>
        <w:t>@user think potato potato ching chong tomato</w:t>
      </w:r>
    </w:p>
    <w:p>
      <w:r>
        <w:rPr>
          <w:b/>
          <w:u w:val="single"/>
        </w:rPr>
        <w:t>11859</w:t>
      </w:r>
    </w:p>
    <w:p>
      <w:r>
        <w:t>whole hypocrite house nigger</w:t>
      </w:r>
    </w:p>
    <w:p>
      <w:r>
        <w:rPr>
          <w:b/>
          <w:u w:val="single"/>
        </w:rPr>
        <w:t>11860</w:t>
      </w:r>
    </w:p>
    <w:p>
      <w:r>
        <w:t>@user @user sorry one takes retard cake</w:t>
      </w:r>
    </w:p>
    <w:p>
      <w:r>
        <w:rPr>
          <w:b/>
          <w:u w:val="single"/>
        </w:rPr>
        <w:t>11861</w:t>
      </w:r>
    </w:p>
    <w:p>
      <w:r>
        <w:t>key point: christine blasey ford feminazi lawyers carried charade profoundly disresp @url</w:t>
      </w:r>
    </w:p>
    <w:p>
      <w:r>
        <w:rPr>
          <w:b/>
          <w:u w:val="single"/>
        </w:rPr>
        <w:t>11862</w:t>
      </w:r>
    </w:p>
    <w:p>
      <w:r>
        <w:t>glad johnson beat lobov hate little midget cunt</w:t>
      </w:r>
    </w:p>
    <w:p>
      <w:r>
        <w:rPr>
          <w:b/>
          <w:u w:val="single"/>
        </w:rPr>
        <w:t>11863</w:t>
      </w:r>
    </w:p>
    <w:p>
      <w:r>
        <w:t>#democrats defend illegal aliens support sanctuary cities create racial divide back fund pp tissue @url</w:t>
      </w:r>
    </w:p>
    <w:p>
      <w:r>
        <w:rPr>
          <w:b/>
          <w:u w:val="single"/>
        </w:rPr>
        <w:t>11864</w:t>
      </w:r>
    </w:p>
    <w:p>
      <w:r>
        <w:t>remembering retarded fifteen sixteen</w:t>
      </w:r>
    </w:p>
    <w:p>
      <w:r>
        <w:rPr>
          <w:b/>
          <w:u w:val="single"/>
        </w:rPr>
        <w:t>11865</w:t>
      </w:r>
    </w:p>
    <w:p>
      <w:r>
        <w:t>sami wins. straight retarded shit</w:t>
      </w:r>
    </w:p>
    <w:p>
      <w:r>
        <w:rPr>
          <w:b/>
          <w:u w:val="single"/>
        </w:rPr>
        <w:t>11866</w:t>
      </w:r>
    </w:p>
    <w:p>
      <w:r>
        <w:t>wish faggot would say anyone fam. gonna putting money books next yea @url</w:t>
      </w:r>
    </w:p>
    <w:p>
      <w:r>
        <w:rPr>
          <w:b/>
          <w:u w:val="single"/>
        </w:rPr>
        <w:t>11867</w:t>
      </w:r>
    </w:p>
    <w:p>
      <w:r>
        <w:t>@user need high pitch ching chong song**</w:t>
      </w:r>
    </w:p>
    <w:p>
      <w:r>
        <w:rPr>
          <w:b/>
          <w:u w:val="single"/>
        </w:rPr>
        <w:t>11868</w:t>
      </w:r>
    </w:p>
    <w:p>
      <w:r>
        <w:t>need friends someone epic join stupid cunt what's ur fucking problem shit cunt @user</w:t>
      </w:r>
    </w:p>
    <w:p>
      <w:r>
        <w:rPr>
          <w:b/>
          <w:u w:val="single"/>
        </w:rPr>
        <w:t>11869</w:t>
      </w:r>
    </w:p>
    <w:p>
      <w:r>
        <w:t>@user @user dude!!! messi plays hockey retard</w:t>
      </w:r>
    </w:p>
    <w:p>
      <w:r>
        <w:rPr>
          <w:b/>
          <w:u w:val="single"/>
        </w:rPr>
        <w:t>11870</w:t>
      </w:r>
    </w:p>
    <w:p>
      <w:r>
        <w:t>fucking cunt</w:t>
      </w:r>
    </w:p>
    <w:p>
      <w:r>
        <w:rPr>
          <w:b/>
          <w:u w:val="single"/>
        </w:rPr>
        <w:t>11871</w:t>
      </w:r>
    </w:p>
    <w:p>
      <w:r>
        <w:t>@user coming thru</w:t>
      </w:r>
    </w:p>
    <w:p>
      <w:r>
        <w:rPr>
          <w:b/>
          <w:u w:val="single"/>
        </w:rPr>
        <w:t>11872</w:t>
      </w:r>
    </w:p>
    <w:p>
      <w:r>
        <w:t>@user @user thankful live europe uk demonstration go back country</w:t>
      </w:r>
    </w:p>
    <w:p>
      <w:r>
        <w:rPr>
          <w:b/>
          <w:u w:val="single"/>
        </w:rPr>
        <w:t>11873</w:t>
      </w:r>
    </w:p>
    <w:p>
      <w:r>
        <w:t>@user @user guy sounds like twat</w:t>
      </w:r>
    </w:p>
    <w:p>
      <w:r>
        <w:rPr>
          <w:b/>
          <w:u w:val="single"/>
        </w:rPr>
        <w:t>11874</w:t>
      </w:r>
    </w:p>
    <w:p>
      <w:r>
        <w:t>@user person would retard.</w:t>
      </w:r>
    </w:p>
    <w:p>
      <w:r>
        <w:rPr>
          <w:b/>
          <w:u w:val="single"/>
        </w:rPr>
        <w:t>11875</w:t>
      </w:r>
    </w:p>
    <w:p>
      <w:r>
        <w:t>dum stupid retarded? milli vanilli muafu**as. zay hitz bi**h... get poppin stop tryna me. stop</w:t>
      </w:r>
    </w:p>
    <w:p>
      <w:r>
        <w:rPr>
          <w:b/>
          <w:u w:val="single"/>
        </w:rPr>
        <w:t>11876</w:t>
      </w:r>
    </w:p>
    <w:p>
      <w:r>
        <w:t>trying sell old car bruski casually messages portuguese ching chong shit fam. bol @url</w:t>
      </w:r>
    </w:p>
    <w:p>
      <w:r>
        <w:rPr>
          <w:b/>
          <w:u w:val="single"/>
        </w:rPr>
        <w:t>11877</w:t>
      </w:r>
    </w:p>
    <w:p>
      <w:r>
        <w:t>@user bloody hell lock cunt box forever</w:t>
      </w:r>
    </w:p>
    <w:p>
      <w:r>
        <w:rPr>
          <w:b/>
          <w:u w:val="single"/>
        </w:rPr>
        <w:t>11878</w:t>
      </w:r>
    </w:p>
    <w:p>
      <w:r>
        <w:t>people going feel mongoloid bernie bro #magabomber @url</w:t>
      </w:r>
    </w:p>
    <w:p>
      <w:r>
        <w:rPr>
          <w:b/>
          <w:u w:val="single"/>
        </w:rPr>
        <w:t>11879</w:t>
      </w:r>
    </w:p>
    <w:p>
      <w:r>
        <w:t>@user maybe they're really retarded self aware.</w:t>
      </w:r>
    </w:p>
    <w:p>
      <w:r>
        <w:rPr>
          <w:b/>
          <w:u w:val="single"/>
        </w:rPr>
        <w:t>11880</w:t>
      </w:r>
    </w:p>
    <w:p>
      <w:r>
        <w:t>besides complete mongoloid new spider-man suit tho???</w:t>
      </w:r>
    </w:p>
    <w:p>
      <w:r>
        <w:rPr>
          <w:b/>
          <w:u w:val="single"/>
        </w:rPr>
        <w:t>11881</w:t>
      </w:r>
    </w:p>
    <w:p>
      <w:r>
        <w:t>fucking dumbass mongoloid calls asshole breath wanna pay tax bag nno k p l</w:t>
      </w:r>
    </w:p>
    <w:p>
      <w:r>
        <w:rPr>
          <w:b/>
          <w:u w:val="single"/>
        </w:rPr>
        <w:t>11882</w:t>
      </w:r>
    </w:p>
    <w:p>
      <w:r>
        <w:t>@user tell twat thinks f*** off. think series great gain lot game watching</w:t>
      </w:r>
    </w:p>
    <w:p>
      <w:r>
        <w:rPr>
          <w:b/>
          <w:u w:val="single"/>
        </w:rPr>
        <w:t>11883</w:t>
      </w:r>
    </w:p>
    <w:p>
      <w:r>
        <w:t>one blood negro spiritual</w:t>
      </w:r>
    </w:p>
    <w:p>
      <w:r>
        <w:rPr>
          <w:b/>
          <w:u w:val="single"/>
        </w:rPr>
        <w:t>11884</w:t>
      </w:r>
    </w:p>
    <w:p>
      <w:r>
        <w:t>yea kirby smart retard running 2nd 18</w:t>
      </w:r>
    </w:p>
    <w:p>
      <w:r>
        <w:rPr>
          <w:b/>
          <w:u w:val="single"/>
        </w:rPr>
        <w:t>11885</w:t>
      </w:r>
    </w:p>
    <w:p>
      <w:r>
        <w:t>@user @user @user @user @user @user oh he's sick head cunt @url</w:t>
      </w:r>
    </w:p>
    <w:p>
      <w:r>
        <w:rPr>
          <w:b/>
          <w:u w:val="single"/>
        </w:rPr>
        <w:t>11886</w:t>
      </w:r>
    </w:p>
    <w:p>
      <w:r>
        <w:t>every star calls u faggot</w:t>
      </w:r>
    </w:p>
    <w:p>
      <w:r>
        <w:rPr>
          <w:b/>
          <w:u w:val="single"/>
        </w:rPr>
        <w:t>11887</w:t>
      </w:r>
    </w:p>
    <w:p>
      <w:r>
        <w:t>@user one time got called spic soccer game almost hands white dude</w:t>
      </w:r>
    </w:p>
    <w:p>
      <w:r>
        <w:rPr>
          <w:b/>
          <w:u w:val="single"/>
        </w:rPr>
        <w:t>11888</w:t>
      </w:r>
    </w:p>
    <w:p>
      <w:r>
        <w:t>humor negro? @url</w:t>
      </w:r>
    </w:p>
    <w:p>
      <w:r>
        <w:rPr>
          <w:b/>
          <w:u w:val="single"/>
        </w:rPr>
        <w:t>11889</w:t>
      </w:r>
    </w:p>
    <w:p>
      <w:r>
        <w:t>@user @user spic idiot</w:t>
      </w:r>
    </w:p>
    <w:p>
      <w:r>
        <w:rPr>
          <w:b/>
          <w:u w:val="single"/>
        </w:rPr>
        <w:t>11890</w:t>
      </w:r>
    </w:p>
    <w:p>
      <w:r>
        <w:t>think need personal page ig much ratchet retarded shit can't post</w:t>
      </w:r>
    </w:p>
    <w:p>
      <w:r>
        <w:rPr>
          <w:b/>
          <w:u w:val="single"/>
        </w:rPr>
        <w:t>11891</w:t>
      </w:r>
    </w:p>
    <w:p>
      <w:r>
        <w:t>caravan 7000 people shithole countries south america refugees waving @url</w:t>
      </w:r>
    </w:p>
    <w:p>
      <w:r>
        <w:rPr>
          <w:b/>
          <w:u w:val="single"/>
        </w:rPr>
        <w:t>11892</w:t>
      </w:r>
    </w:p>
    <w:p>
      <w:r>
        <w:t>really hates club twat! @url</w:t>
      </w:r>
    </w:p>
    <w:p>
      <w:r>
        <w:rPr>
          <w:b/>
          <w:u w:val="single"/>
        </w:rPr>
        <w:t>11893</w:t>
      </w:r>
    </w:p>
    <w:p>
      <w:r>
        <w:t>translation: imagine him? simply: like gay man faggot jew kyke. that's world.</w:t>
      </w:r>
    </w:p>
    <w:p>
      <w:r>
        <w:rPr>
          <w:b/>
          <w:u w:val="single"/>
        </w:rPr>
        <w:t>11894</w:t>
      </w:r>
    </w:p>
    <w:p>
      <w:r>
        <w:t>@user @user wanting protect children sexual harassment abuse makes feminazi i'll take it.</w:t>
      </w:r>
    </w:p>
    <w:p>
      <w:r>
        <w:rPr>
          <w:b/>
          <w:u w:val="single"/>
        </w:rPr>
        <w:t>11895</w:t>
      </w:r>
    </w:p>
    <w:p>
      <w:r>
        <w:t>@user me: fatima retarded you??nfatima: huh understand</w:t>
      </w:r>
    </w:p>
    <w:p>
      <w:r>
        <w:rPr>
          <w:b/>
          <w:u w:val="single"/>
        </w:rPr>
        <w:t>11896</w:t>
      </w:r>
    </w:p>
    <w:p>
      <w:r>
        <w:t>ohmygod dude far ass cunt feel sorry anyone donated faggot money @url</w:t>
      </w:r>
    </w:p>
    <w:p>
      <w:r>
        <w:rPr>
          <w:b/>
          <w:u w:val="single"/>
        </w:rPr>
        <w:t>11897</w:t>
      </w:r>
    </w:p>
    <w:p>
      <w:r>
        <w:t>try freaking hard get know people hang stream actually care shit twat @url</w:t>
      </w:r>
    </w:p>
    <w:p>
      <w:r>
        <w:rPr>
          <w:b/>
          <w:u w:val="single"/>
        </w:rPr>
        <w:t>11898</w:t>
      </w:r>
    </w:p>
    <w:p>
      <w:r>
        <w:t>i'm rated r retarded</w:t>
      </w:r>
    </w:p>
    <w:p>
      <w:r>
        <w:rPr>
          <w:b/>
          <w:u w:val="single"/>
        </w:rPr>
        <w:t>11899</w:t>
      </w:r>
    </w:p>
    <w:p>
      <w:r>
        <w:t>also retarded attempt joke. @url</w:t>
      </w:r>
    </w:p>
    <w:p>
      <w:r>
        <w:rPr>
          <w:b/>
          <w:u w:val="single"/>
        </w:rPr>
        <w:t>11900</w:t>
      </w:r>
    </w:p>
    <w:p>
      <w:r>
        <w:t>people listen korean shit bts ching chong dont even understand lyrics plus theyre overrated asf dont @user</w:t>
      </w:r>
    </w:p>
    <w:p>
      <w:r>
        <w:rPr>
          <w:b/>
          <w:u w:val="single"/>
        </w:rPr>
        <w:t>11901</w:t>
      </w:r>
    </w:p>
    <w:p>
      <w:r>
        <w:t>lmfaooo ain't gun lie dis dead ima frail dyke  beat niggaz doe there's dat @url</w:t>
      </w:r>
    </w:p>
    <w:p>
      <w:r>
        <w:rPr>
          <w:b/>
          <w:u w:val="single"/>
        </w:rPr>
        <w:t>11902</w:t>
      </w:r>
    </w:p>
    <w:p>
      <w:r>
        <w:t>said leave dirty spic</w:t>
      </w:r>
    </w:p>
    <w:p>
      <w:r>
        <w:rPr>
          <w:b/>
          <w:u w:val="single"/>
        </w:rPr>
        <w:t>11903</w:t>
      </w:r>
    </w:p>
    <w:p>
      <w:r>
        <w:t>twelve hours marathon cleaninga spic n' span home finally feet glasses  @url</w:t>
      </w:r>
    </w:p>
    <w:p>
      <w:r>
        <w:rPr>
          <w:b/>
          <w:u w:val="single"/>
        </w:rPr>
        <w:t>11904</w:t>
      </w:r>
    </w:p>
    <w:p>
      <w:r>
        <w:t>@user can't even spell delusional twat</w:t>
      </w:r>
    </w:p>
    <w:p>
      <w:r>
        <w:rPr>
          <w:b/>
          <w:u w:val="single"/>
        </w:rPr>
        <w:t>11905</w:t>
      </w:r>
    </w:p>
    <w:p>
      <w:r>
        <w:t>@user @user @user asian typically mean mongoloid race many people. calling pakistani w @url</w:t>
      </w:r>
    </w:p>
    <w:p>
      <w:r>
        <w:rPr>
          <w:b/>
          <w:u w:val="single"/>
        </w:rPr>
        <w:t>11906</w:t>
      </w:r>
    </w:p>
    <w:p>
      <w:r>
        <w:t>#newprofilepic ching chong 100 @url</w:t>
      </w:r>
    </w:p>
    <w:p>
      <w:r>
        <w:rPr>
          <w:b/>
          <w:u w:val="single"/>
        </w:rPr>
        <w:t>11907</w:t>
      </w:r>
    </w:p>
    <w:p>
      <w:r>
        <w:t>@user @user @user reason shithole country. greed cowardice stupidity @url</w:t>
      </w:r>
    </w:p>
    <w:p>
      <w:r>
        <w:rPr>
          <w:b/>
          <w:u w:val="single"/>
        </w:rPr>
        <w:t>11908</w:t>
      </w:r>
    </w:p>
    <w:p>
      <w:r>
        <w:t>@user total twat.</w:t>
      </w:r>
    </w:p>
    <w:p>
      <w:r>
        <w:rPr>
          <w:b/>
          <w:u w:val="single"/>
        </w:rPr>
        <w:t>11909</w:t>
      </w:r>
    </w:p>
    <w:p>
      <w:r>
        <w:t>get comfortable around gonna think ass retarded</w:t>
      </w:r>
    </w:p>
    <w:p>
      <w:r>
        <w:rPr>
          <w:b/>
          <w:u w:val="single"/>
        </w:rPr>
        <w:t>11910</w:t>
      </w:r>
    </w:p>
    <w:p>
      <w:r>
        <w:t>dirty jew</w:t>
      </w:r>
    </w:p>
    <w:p>
      <w:r>
        <w:rPr>
          <w:b/>
          <w:u w:val="single"/>
        </w:rPr>
        <w:t>11911</w:t>
      </w:r>
    </w:p>
    <w:p>
      <w:r>
        <w:t>negro batshit crazy....for actually spending money redesign maga hat cuz needed better aestheti @url</w:t>
      </w:r>
    </w:p>
    <w:p>
      <w:r>
        <w:rPr>
          <w:b/>
          <w:u w:val="single"/>
        </w:rPr>
        <w:t>11912</w:t>
      </w:r>
    </w:p>
    <w:p>
      <w:r>
        <w:t>@user @user @user @user rudd narcissistic twatngillard best pm we've h @url</w:t>
      </w:r>
    </w:p>
    <w:p>
      <w:r>
        <w:rPr>
          <w:b/>
          <w:u w:val="single"/>
        </w:rPr>
        <w:t>11913</w:t>
      </w:r>
    </w:p>
    <w:p>
      <w:r>
        <w:t>@user already know! dumb ass fighting negro</w:t>
      </w:r>
    </w:p>
    <w:p>
      <w:r>
        <w:rPr>
          <w:b/>
          <w:u w:val="single"/>
        </w:rPr>
        <w:t>11914</w:t>
      </w:r>
    </w:p>
    <w:p>
      <w:r>
        <w:t>@user @user civilized countries people armed safe. usa third world shithole. looking @url</w:t>
      </w:r>
    </w:p>
    <w:p>
      <w:r>
        <w:rPr>
          <w:b/>
          <w:u w:val="single"/>
        </w:rPr>
        <w:t>11915</w:t>
      </w:r>
    </w:p>
    <w:p>
      <w:r>
        <w:t>inbreed mongoloid americanized unamerican brazil military police government good shots got @url</w:t>
      </w:r>
    </w:p>
    <w:p>
      <w:r>
        <w:rPr>
          <w:b/>
          <w:u w:val="single"/>
        </w:rPr>
        <w:t>11916</w:t>
      </w:r>
    </w:p>
    <w:p>
      <w:r>
        <w:t>can't believe number retarded jokes heard past couple days though.......... yall. 2018</w:t>
      </w:r>
    </w:p>
    <w:p>
      <w:r>
        <w:rPr>
          <w:b/>
          <w:u w:val="single"/>
        </w:rPr>
        <w:t>11917</w:t>
      </w:r>
    </w:p>
    <w:p>
      <w:r>
        <w:t>@user feminazi's</w:t>
      </w:r>
    </w:p>
    <w:p>
      <w:r>
        <w:rPr>
          <w:b/>
          <w:u w:val="single"/>
        </w:rPr>
        <w:t>11918</w:t>
      </w:r>
    </w:p>
    <w:p>
      <w:r>
        <w:t>kiera knightley bend like beckham made want soccer dyke @url</w:t>
      </w:r>
    </w:p>
    <w:p>
      <w:r>
        <w:rPr>
          <w:b/>
          <w:u w:val="single"/>
        </w:rPr>
        <w:t>11919</w:t>
      </w:r>
    </w:p>
    <w:p>
      <w:r>
        <w:t>ok roasted ching chong girl</w:t>
      </w:r>
    </w:p>
    <w:p>
      <w:r>
        <w:rPr>
          <w:b/>
          <w:u w:val="single"/>
        </w:rPr>
        <w:t>11920</w:t>
      </w:r>
    </w:p>
    <w:p>
      <w:r>
        <w:t>@user @user ya real deal bitch everything retard do. smh</w:t>
      </w:r>
    </w:p>
    <w:p>
      <w:r>
        <w:rPr>
          <w:b/>
          <w:u w:val="single"/>
        </w:rPr>
        <w:t>11921</w:t>
      </w:r>
    </w:p>
    <w:p>
      <w:r>
        <w:t>@user says you!!! faggot!!! least i'm dick bag 24/7!!!</w:t>
      </w:r>
    </w:p>
    <w:p>
      <w:r>
        <w:rPr>
          <w:b/>
          <w:u w:val="single"/>
        </w:rPr>
        <w:t>11922</w:t>
      </w:r>
    </w:p>
    <w:p>
      <w:r>
        <w:t>@user trump never called middle east shithole countries. another lie. went saudi arabia love @url</w:t>
      </w:r>
    </w:p>
    <w:p>
      <w:r>
        <w:rPr>
          <w:b/>
          <w:u w:val="single"/>
        </w:rPr>
        <w:t>11923</w:t>
      </w:r>
    </w:p>
    <w:p>
      <w:r>
        <w:t>cunt punting pussies tongues 2019fuck free world!!! wanna build snowman!?!? @url</w:t>
      </w:r>
    </w:p>
    <w:p>
      <w:r>
        <w:rPr>
          <w:b/>
          <w:u w:val="single"/>
        </w:rPr>
        <w:t>11924</w:t>
      </w:r>
    </w:p>
    <w:p>
      <w:r>
        <w:t>@user shut ching chong.</w:t>
      </w:r>
    </w:p>
    <w:p>
      <w:r>
        <w:rPr>
          <w:b/>
          <w:u w:val="single"/>
        </w:rPr>
        <w:t>11925</w:t>
      </w:r>
    </w:p>
    <w:p>
      <w:r>
        <w:t>@user @user @user mad ching chong. know chinese dirty cheaters need defend team.</w:t>
      </w:r>
    </w:p>
    <w:p>
      <w:r>
        <w:rPr>
          <w:b/>
          <w:u w:val="single"/>
        </w:rPr>
        <w:t>11926</w:t>
      </w:r>
    </w:p>
    <w:p>
      <w:r>
        <w:t>mongo mongol monday trying prove point</w:t>
      </w:r>
    </w:p>
    <w:p>
      <w:r>
        <w:rPr>
          <w:b/>
          <w:u w:val="single"/>
        </w:rPr>
        <w:t>11927</w:t>
      </w:r>
    </w:p>
    <w:p>
      <w:r>
        <w:t>yeah ive said word nigga &amp;amp; spic pissed ive also called gringo &amp;amp; cracka plenty times sometimes @url</w:t>
      </w:r>
    </w:p>
    <w:p>
      <w:r>
        <w:rPr>
          <w:b/>
          <w:u w:val="single"/>
        </w:rPr>
        <w:t>11928</w:t>
      </w:r>
    </w:p>
    <w:p>
      <w:r>
        <w:t>jay inslee reptile faggot @url</w:t>
      </w:r>
    </w:p>
    <w:p>
      <w:r>
        <w:rPr>
          <w:b/>
          <w:u w:val="single"/>
        </w:rPr>
        <w:t>11929</w:t>
      </w:r>
    </w:p>
    <w:p>
      <w:r>
        <w:t>get cancer retard @url</w:t>
      </w:r>
    </w:p>
    <w:p>
      <w:r>
        <w:rPr>
          <w:b/>
          <w:u w:val="single"/>
        </w:rPr>
        <w:t>11930</w:t>
      </w:r>
    </w:p>
    <w:p>
      <w:r>
        <w:t>asian dyke masseuse client #eat pussy chester @url</w:t>
      </w:r>
    </w:p>
    <w:p>
      <w:r>
        <w:rPr>
          <w:b/>
          <w:u w:val="single"/>
        </w:rPr>
        <w:t>11931</w:t>
      </w:r>
    </w:p>
    <w:p>
      <w:r>
        <w:t>coming broadway season robust mongoloid: musical.</w:t>
      </w:r>
    </w:p>
    <w:p>
      <w:r>
        <w:rPr>
          <w:b/>
          <w:u w:val="single"/>
        </w:rPr>
        <w:t>11932</w:t>
      </w:r>
    </w:p>
    <w:p>
      <w:r>
        <w:t>@user close norway one shithole countries?</w:t>
      </w:r>
    </w:p>
    <w:p>
      <w:r>
        <w:rPr>
          <w:b/>
          <w:u w:val="single"/>
        </w:rPr>
        <w:t>11933</w:t>
      </w:r>
    </w:p>
    <w:p>
      <w:r>
        <w:t>@user @user #cadet_bone_spursnhere stand spic span.nwhere vietnam? @url</w:t>
      </w:r>
    </w:p>
    <w:p>
      <w:r>
        <w:rPr>
          <w:b/>
          <w:u w:val="single"/>
        </w:rPr>
        <w:t>11934</w:t>
      </w:r>
    </w:p>
    <w:p>
      <w:r>
        <w:t>france bloody great migrant problem! rapidly becoming shithole europe. would count @url</w:t>
      </w:r>
    </w:p>
    <w:p>
      <w:r>
        <w:rPr>
          <w:b/>
          <w:u w:val="single"/>
        </w:rPr>
        <w:t>11935</w:t>
      </w:r>
    </w:p>
    <w:p>
      <w:r>
        <w:t>@user forget faggot tell mom hello know like guys i'll ke @url</w:t>
      </w:r>
    </w:p>
    <w:p>
      <w:r>
        <w:rPr>
          <w:b/>
          <w:u w:val="single"/>
        </w:rPr>
        <w:t>11936</w:t>
      </w:r>
    </w:p>
    <w:p>
      <w:r>
        <w:t>@user @user glad help! nntrisomy 21 cause mongoloid idiocy</w:t>
      </w:r>
    </w:p>
    <w:p>
      <w:r>
        <w:rPr>
          <w:b/>
          <w:u w:val="single"/>
        </w:rPr>
        <w:t>11937</w:t>
      </w:r>
    </w:p>
    <w:p>
      <w:r>
        <w:t>@user guy goes saloon. fully loaded ac spic &amp;amp; span. lots staff customer. guy hr guy asks @url</w:t>
      </w:r>
    </w:p>
    <w:p>
      <w:r>
        <w:rPr>
          <w:b/>
          <w:u w:val="single"/>
        </w:rPr>
        <w:t>11938</w:t>
      </w:r>
    </w:p>
    <w:p>
      <w:r>
        <w:t>think t-pain comedy negro really funny af bruh @user</w:t>
      </w:r>
    </w:p>
    <w:p>
      <w:r>
        <w:rPr>
          <w:b/>
          <w:u w:val="single"/>
        </w:rPr>
        <w:t>11939</w:t>
      </w:r>
    </w:p>
    <w:p>
      <w:r>
        <w:t>stopped viciously going deluded twitter twat talked smack @user @url</w:t>
      </w:r>
    </w:p>
    <w:p>
      <w:r>
        <w:rPr>
          <w:b/>
          <w:u w:val="single"/>
        </w:rPr>
        <w:t>11940</w:t>
      </w:r>
    </w:p>
    <w:p>
      <w:r>
        <w:t>@user @user agreed. stop funding middle east. mean every last @url</w:t>
      </w:r>
    </w:p>
    <w:p>
      <w:r>
        <w:rPr>
          <w:b/>
          <w:u w:val="single"/>
        </w:rPr>
        <w:t>11941</w:t>
      </w:r>
    </w:p>
    <w:p>
      <w:r>
        <w:t>@user wealthy cunt addressing population reduced penury master plan kicks in...</w:t>
      </w:r>
    </w:p>
    <w:p>
      <w:r>
        <w:rPr>
          <w:b/>
          <w:u w:val="single"/>
        </w:rPr>
        <w:t>11942</w:t>
      </w:r>
    </w:p>
    <w:p>
      <w:r>
        <w:t>@user work @user college w/ esl students many refugees shithole countries. i'm proud @url</w:t>
      </w:r>
    </w:p>
    <w:p>
      <w:r>
        <w:rPr>
          <w:b/>
          <w:u w:val="single"/>
        </w:rPr>
        <w:t>11943</w:t>
      </w:r>
    </w:p>
    <w:p>
      <w:r>
        <w:t>chick dont speak english ching chong chi chowin</w:t>
      </w:r>
    </w:p>
    <w:p>
      <w:r>
        <w:rPr>
          <w:b/>
          <w:u w:val="single"/>
        </w:rPr>
        <w:t>11944</w:t>
      </w:r>
    </w:p>
    <w:p>
      <w:r>
        <w:t>past 3 months i've seen go carefree person itw depressed cunt itw lmaooooo @url</w:t>
      </w:r>
    </w:p>
    <w:p>
      <w:r>
        <w:rPr>
          <w:b/>
          <w:u w:val="single"/>
        </w:rPr>
        <w:t>11945</w:t>
      </w:r>
    </w:p>
    <w:p>
      <w:r>
        <w:t>let record show cunt @user fell asleep 10pm weekends...smh</w:t>
      </w:r>
    </w:p>
    <w:p>
      <w:r>
        <w:rPr>
          <w:b/>
          <w:u w:val="single"/>
        </w:rPr>
        <w:t>11946</w:t>
      </w:r>
    </w:p>
    <w:p>
      <w:r>
        <w:t>name ching chong li</w:t>
      </w:r>
    </w:p>
    <w:p>
      <w:r>
        <w:rPr>
          <w:b/>
          <w:u w:val="single"/>
        </w:rPr>
        <w:t>11947</w:t>
      </w:r>
    </w:p>
    <w:p>
      <w:r>
        <w:t>retard.. @url</w:t>
      </w:r>
    </w:p>
    <w:p>
      <w:r>
        <w:rPr>
          <w:b/>
          <w:u w:val="single"/>
        </w:rPr>
        <w:t>11948</w:t>
      </w:r>
    </w:p>
    <w:p>
      <w:r>
        <w:t>@user saturday daft twat well sunday</w:t>
      </w:r>
    </w:p>
    <w:p>
      <w:r>
        <w:rPr>
          <w:b/>
          <w:u w:val="single"/>
        </w:rPr>
        <w:t>11949</w:t>
      </w:r>
    </w:p>
    <w:p>
      <w:r>
        <w:t>truly presidential response. something orange twat @user knows nothing about. @url</w:t>
      </w:r>
    </w:p>
    <w:p>
      <w:r>
        <w:rPr>
          <w:b/>
          <w:u w:val="single"/>
        </w:rPr>
        <w:t>11950</w:t>
      </w:r>
    </w:p>
    <w:p>
      <w:r>
        <w:t>know wanted say nigger hulk. @url</w:t>
      </w:r>
    </w:p>
    <w:p>
      <w:r>
        <w:rPr>
          <w:b/>
          <w:u w:val="single"/>
        </w:rPr>
        <w:t>11951</w:t>
      </w:r>
    </w:p>
    <w:p>
      <w:r>
        <w:t>@user twat make sure add beans degenerate</w:t>
      </w:r>
    </w:p>
    <w:p>
      <w:r>
        <w:rPr>
          <w:b/>
          <w:u w:val="single"/>
        </w:rPr>
        <w:t>11952</w:t>
      </w:r>
    </w:p>
    <w:p>
      <w:r>
        <w:t>cunt sister like - knock ass little girl.</w:t>
      </w:r>
    </w:p>
    <w:p>
      <w:r>
        <w:rPr>
          <w:b/>
          <w:u w:val="single"/>
        </w:rPr>
        <w:t>11953</w:t>
      </w:r>
    </w:p>
    <w:p>
      <w:r>
        <w:t>dangerous cunt. @url</w:t>
      </w:r>
    </w:p>
    <w:p>
      <w:r>
        <w:rPr>
          <w:b/>
          <w:u w:val="single"/>
        </w:rPr>
        <w:t>11954</w:t>
      </w:r>
    </w:p>
    <w:p>
      <w:r>
        <w:t>@user ok 13 yr old cunt</w:t>
      </w:r>
    </w:p>
    <w:p>
      <w:r>
        <w:rPr>
          <w:b/>
          <w:u w:val="single"/>
        </w:rPr>
        <w:t>11955</w:t>
      </w:r>
    </w:p>
    <w:p>
      <w:r>
        <w:t>san francisco cities allow illegal aliens vote admonished house @url via @user</w:t>
      </w:r>
    </w:p>
    <w:p>
      <w:r>
        <w:rPr>
          <w:b/>
          <w:u w:val="single"/>
        </w:rPr>
        <w:t>11956</w:t>
      </w:r>
    </w:p>
    <w:p>
      <w:r>
        <w:t>women like nn*retard noises*</w:t>
      </w:r>
    </w:p>
    <w:p>
      <w:r>
        <w:rPr>
          <w:b/>
          <w:u w:val="single"/>
        </w:rPr>
        <w:t>11957</w:t>
      </w:r>
    </w:p>
    <w:p>
      <w:r>
        <w:t>gonna put hand ass? faggot.</w:t>
      </w:r>
    </w:p>
    <w:p>
      <w:r>
        <w:rPr>
          <w:b/>
          <w:u w:val="single"/>
        </w:rPr>
        <w:t>11958</w:t>
      </w:r>
    </w:p>
    <w:p>
      <w:r>
        <w:t>@user song retard</w:t>
      </w:r>
    </w:p>
    <w:p>
      <w:r>
        <w:rPr>
          <w:b/>
          <w:u w:val="single"/>
        </w:rPr>
        <w:t>11959</w:t>
      </w:r>
    </w:p>
    <w:p>
      <w:r>
        <w:t>@user mongy</w:t>
      </w:r>
    </w:p>
    <w:p>
      <w:r>
        <w:rPr>
          <w:b/>
          <w:u w:val="single"/>
        </w:rPr>
        <w:t>11960</w:t>
      </w:r>
    </w:p>
    <w:p>
      <w:r>
        <w:t>@user @user exactly jez soft twat animal fetish i'm sure</w:t>
      </w:r>
    </w:p>
    <w:p>
      <w:r>
        <w:rPr>
          <w:b/>
          <w:u w:val="single"/>
        </w:rPr>
        <w:t>11961</w:t>
      </w:r>
    </w:p>
    <w:p>
      <w:r>
        <w:t>@user @user guess call dirty jew that's step right direction</w:t>
      </w:r>
    </w:p>
    <w:p>
      <w:r>
        <w:rPr>
          <w:b/>
          <w:u w:val="single"/>
        </w:rPr>
        <w:t>11962</w:t>
      </w:r>
    </w:p>
    <w:p>
      <w:r>
        <w:t>he's well zealot left found criminal leftist yes domestic @url</w:t>
      </w:r>
    </w:p>
    <w:p>
      <w:r>
        <w:rPr>
          <w:b/>
          <w:u w:val="single"/>
        </w:rPr>
        <w:t>11963</w:t>
      </w:r>
    </w:p>
    <w:p>
      <w:r>
        <w:t>@user @user thats 80's ode 'shithole' countries yes?</w:t>
      </w:r>
    </w:p>
    <w:p>
      <w:r>
        <w:rPr>
          <w:b/>
          <w:u w:val="single"/>
        </w:rPr>
        <w:t>11964</w:t>
      </w:r>
    </w:p>
    <w:p>
      <w:r>
        <w:t>got called faggot watching naruto. fully questioning existence</w:t>
      </w:r>
    </w:p>
    <w:p>
      <w:r>
        <w:rPr>
          <w:b/>
          <w:u w:val="single"/>
        </w:rPr>
        <w:t>11965</w:t>
      </w:r>
    </w:p>
    <w:p>
      <w:r>
        <w:t>@user sjsksk love twat</w:t>
      </w:r>
    </w:p>
    <w:p>
      <w:r>
        <w:rPr>
          <w:b/>
          <w:u w:val="single"/>
        </w:rPr>
        <w:t>11966</w:t>
      </w:r>
    </w:p>
    <w:p>
      <w:r>
        <w:t>@user even dog fucking retard</w:t>
      </w:r>
    </w:p>
    <w:p>
      <w:r>
        <w:rPr>
          <w:b/>
          <w:u w:val="single"/>
        </w:rPr>
        <w:t>11967</w:t>
      </w:r>
    </w:p>
    <w:p>
      <w:r>
        <w:t>@user @user @user @user @user okay start. jmk retarded asf believe @url</w:t>
      </w:r>
    </w:p>
    <w:p>
      <w:r>
        <w:rPr>
          <w:b/>
          <w:u w:val="single"/>
        </w:rPr>
        <w:t>11968</w:t>
      </w:r>
    </w:p>
    <w:p>
      <w:r>
        <w:t>@user evil cunt.npeople like society.</w:t>
      </w:r>
    </w:p>
    <w:p>
      <w:r>
        <w:rPr>
          <w:b/>
          <w:u w:val="single"/>
        </w:rPr>
        <w:t>11969</w:t>
      </w:r>
    </w:p>
    <w:p>
      <w:r>
        <w:t>4 palang need sleep .nnbrain u fucking retard.nnwhy u like dis?</w:t>
      </w:r>
    </w:p>
    <w:p>
      <w:r>
        <w:rPr>
          <w:b/>
          <w:u w:val="single"/>
        </w:rPr>
        <w:t>11970</w:t>
      </w:r>
    </w:p>
    <w:p>
      <w:r>
        <w:t>@user retarded boy ok</w:t>
      </w:r>
    </w:p>
    <w:p>
      <w:r>
        <w:rPr>
          <w:b/>
          <w:u w:val="single"/>
        </w:rPr>
        <w:t>11971</w:t>
      </w:r>
    </w:p>
    <w:p>
      <w:r>
        <w:t>got called faggot call duty life comes fast</w:t>
      </w:r>
    </w:p>
    <w:p>
      <w:r>
        <w:rPr>
          <w:b/>
          <w:u w:val="single"/>
        </w:rPr>
        <w:t>11972</w:t>
      </w:r>
    </w:p>
    <w:p>
      <w:r>
        <w:t>also. i'm judgemental cunt watching overgrown indie boys naughties getting emotionally @url</w:t>
      </w:r>
    </w:p>
    <w:p>
      <w:r>
        <w:rPr>
          <w:b/>
          <w:u w:val="single"/>
        </w:rPr>
        <w:t>11973</w:t>
      </w:r>
    </w:p>
    <w:p>
      <w:r>
        <w:t>maybe. would behoove everyone measure undocumented immigrants mean contribute usa eco @url</w:t>
      </w:r>
    </w:p>
    <w:p>
      <w:r>
        <w:rPr>
          <w:b/>
          <w:u w:val="single"/>
        </w:rPr>
        <w:t>11974</w:t>
      </w:r>
    </w:p>
    <w:p>
      <w:r>
        <w:t>he's even pretending talk specific shithole countries anymore. he's talking radical islam @url</w:t>
      </w:r>
    </w:p>
    <w:p>
      <w:r>
        <w:rPr>
          <w:b/>
          <w:u w:val="single"/>
        </w:rPr>
        <w:t>11975</w:t>
      </w:r>
    </w:p>
    <w:p>
      <w:r>
        <w:t>also followed running extra homo like get faggot</w:t>
      </w:r>
    </w:p>
    <w:p>
      <w:r>
        <w:rPr>
          <w:b/>
          <w:u w:val="single"/>
        </w:rPr>
        <w:t>11976</w:t>
      </w:r>
    </w:p>
    <w:p>
      <w:r>
        <w:t>gfs sister high offered tight pussy amazing tight fresh cunt @url</w:t>
      </w:r>
    </w:p>
    <w:p>
      <w:r>
        <w:rPr>
          <w:b/>
          <w:u w:val="single"/>
        </w:rPr>
        <w:t>11977</w:t>
      </w:r>
    </w:p>
    <w:p>
      <w:r>
        <w:t>@user cousin called. news. y'all mongoloid baby boy.</w:t>
      </w:r>
    </w:p>
    <w:p>
      <w:r>
        <w:rPr>
          <w:b/>
          <w:u w:val="single"/>
        </w:rPr>
        <w:t>11978</w:t>
      </w:r>
    </w:p>
    <w:p>
      <w:r>
        <w:t>@user @user democrats ones this. infact almost retard level ignoring @url</w:t>
      </w:r>
    </w:p>
    <w:p>
      <w:r>
        <w:rPr>
          <w:b/>
          <w:u w:val="single"/>
        </w:rPr>
        <w:t>11979</w:t>
      </w:r>
    </w:p>
    <w:p>
      <w:r>
        <w:t>#feminists called #feminazi @url</w:t>
      </w:r>
    </w:p>
    <w:p>
      <w:r>
        <w:rPr>
          <w:b/>
          <w:u w:val="single"/>
        </w:rPr>
        <w:t>11980</w:t>
      </w:r>
    </w:p>
    <w:p>
      <w:r>
        <w:t>@user @user @user trump derides protections immigrants shithole' countries @url</w:t>
      </w:r>
    </w:p>
    <w:p>
      <w:r>
        <w:rPr>
          <w:b/>
          <w:u w:val="single"/>
        </w:rPr>
        <w:t>11981</w:t>
      </w:r>
    </w:p>
    <w:p>
      <w:r>
        <w:t>united kingdom become absolute shithole.. nrapes! stabbings! acid attacks! ngrooming gangs! murders! nnf @url</w:t>
      </w:r>
    </w:p>
    <w:p>
      <w:r>
        <w:rPr>
          <w:b/>
          <w:u w:val="single"/>
        </w:rPr>
        <w:t>11982</w:t>
      </w:r>
    </w:p>
    <w:p>
      <w:r>
        <w:t>@user yes plz let mongoloid's get married sick tired buggering kids/young childre @url</w:t>
      </w:r>
    </w:p>
    <w:p>
      <w:r>
        <w:rPr>
          <w:b/>
          <w:u w:val="single"/>
        </w:rPr>
        <w:t>11983</w:t>
      </w:r>
    </w:p>
    <w:p>
      <w:r>
        <w:t>definitely negro spiritual.</w:t>
      </w:r>
    </w:p>
    <w:p>
      <w:r>
        <w:rPr>
          <w:b/>
          <w:u w:val="single"/>
        </w:rPr>
        <w:t>11984</w:t>
      </w:r>
    </w:p>
    <w:p>
      <w:r>
        <w:t>guy's fucking retard lmfao @url</w:t>
      </w:r>
    </w:p>
    <w:p>
      <w:r>
        <w:rPr>
          <w:b/>
          <w:u w:val="single"/>
        </w:rPr>
        <w:t>11985</w:t>
      </w:r>
    </w:p>
    <w:p>
      <w:r>
        <w:t>@user suspicion upstairs old chinaman neighbor feigning mental illness since 3 years ago slamming g @url</w:t>
      </w:r>
    </w:p>
    <w:p>
      <w:r>
        <w:rPr>
          <w:b/>
          <w:u w:val="single"/>
        </w:rPr>
        <w:t>11986</w:t>
      </w:r>
    </w:p>
    <w:p>
      <w:r>
        <w:t>@user @user vlogs funniest omg dyke friend.. wss soo funny miss rjfjfhyf</w:t>
      </w:r>
    </w:p>
    <w:p>
      <w:r>
        <w:rPr>
          <w:b/>
          <w:u w:val="single"/>
        </w:rPr>
        <w:t>11987</w:t>
      </w:r>
    </w:p>
    <w:p>
      <w:r>
        <w:t>sabrina claudio would call nigger face stop listening music</w:t>
      </w:r>
    </w:p>
    <w:p>
      <w:r>
        <w:rPr>
          <w:b/>
          <w:u w:val="single"/>
        </w:rPr>
        <w:t>11988</w:t>
      </w:r>
    </w:p>
    <w:p>
      <w:r>
        <w:t>nomination retarded comment app 2018 goes to... @url</w:t>
      </w:r>
    </w:p>
    <w:p>
      <w:r>
        <w:rPr>
          <w:b/>
          <w:u w:val="single"/>
        </w:rPr>
        <w:t>11989</w:t>
      </w:r>
    </w:p>
    <w:p>
      <w:r>
        <w:t>@user shame born shithole country. barrister law studied hard protect r @url</w:t>
      </w:r>
    </w:p>
    <w:p>
      <w:r>
        <w:rPr>
          <w:b/>
          <w:u w:val="single"/>
        </w:rPr>
        <w:t>11990</w:t>
      </w:r>
    </w:p>
    <w:p>
      <w:r>
        <w:t>kpop stans purple dyed hair cosplay came today pulled eyes yelled ching chong go back country</w:t>
      </w:r>
    </w:p>
    <w:p>
      <w:r>
        <w:rPr>
          <w:b/>
          <w:u w:val="single"/>
        </w:rPr>
        <w:t>11991</w:t>
      </w:r>
    </w:p>
    <w:p>
      <w:r>
        <w:t>imagine much mongoloid @url</w:t>
      </w:r>
    </w:p>
    <w:p>
      <w:r>
        <w:rPr>
          <w:b/>
          <w:u w:val="single"/>
        </w:rPr>
        <w:t>11992</w:t>
      </w:r>
    </w:p>
    <w:p>
      <w:r>
        <w:t>@user dirty jew house sell it--</w:t>
      </w:r>
    </w:p>
    <w:p>
      <w:r>
        <w:rPr>
          <w:b/>
          <w:u w:val="single"/>
        </w:rPr>
        <w:t>11993</w:t>
      </w:r>
    </w:p>
    <w:p>
      <w:r>
        <w:t>certainly starve go back country belong. @url</w:t>
      </w:r>
    </w:p>
    <w:p>
      <w:r>
        <w:rPr>
          <w:b/>
          <w:u w:val="single"/>
        </w:rPr>
        <w:t>11994</w:t>
      </w:r>
    </w:p>
    <w:p>
      <w:r>
        <w:t>well firstly there's thing satan. secondly thunderous cunt....thirdly hair looks awful. @url</w:t>
      </w:r>
    </w:p>
    <w:p>
      <w:r>
        <w:rPr>
          <w:b/>
          <w:u w:val="single"/>
        </w:rPr>
        <w:t>11995</w:t>
      </w:r>
    </w:p>
    <w:p>
      <w:r>
        <w:t>get shit twisted stupid nigga best believe dumb retarded .</w:t>
      </w:r>
    </w:p>
    <w:p>
      <w:r>
        <w:rPr>
          <w:b/>
          <w:u w:val="single"/>
        </w:rPr>
        <w:t>11996</w:t>
      </w:r>
    </w:p>
    <w:p>
      <w:r>
        <w:t>morning all.nright going let slide decided better it. ignore/block retard comments @url</w:t>
      </w:r>
    </w:p>
    <w:p>
      <w:r>
        <w:rPr>
          <w:b/>
          <w:u w:val="single"/>
        </w:rPr>
        <w:t>11997</w:t>
      </w:r>
    </w:p>
    <w:p>
      <w:r>
        <w:t>@user right are. spic al love nigel xxx</w:t>
      </w:r>
    </w:p>
    <w:p>
      <w:r>
        <w:rPr>
          <w:b/>
          <w:u w:val="single"/>
        </w:rPr>
        <w:t>11998</w:t>
      </w:r>
    </w:p>
    <w:p>
      <w:r>
        <w:t>@user idk lil faggot i'm guessing</w:t>
      </w:r>
    </w:p>
    <w:p>
      <w:r>
        <w:rPr>
          <w:b/>
          <w:u w:val="single"/>
        </w:rPr>
        <w:t>11999</w:t>
      </w:r>
    </w:p>
    <w:p>
      <w:r>
        <w:t>@user hey riotgames got permabanned yesterday saying ching chong im chinese game @url</w:t>
      </w:r>
    </w:p>
    <w:p>
      <w:r>
        <w:rPr>
          <w:b/>
          <w:u w:val="single"/>
        </w:rPr>
        <w:t>12000</w:t>
      </w:r>
    </w:p>
    <w:p>
      <w:r>
        <w:t>@user hell i'd take we'd agree illegal aliens deported kavanaugh @url</w:t>
      </w:r>
    </w:p>
    <w:p>
      <w:r>
        <w:rPr>
          <w:b/>
          <w:u w:val="single"/>
        </w:rPr>
        <w:t>12001</w:t>
      </w:r>
    </w:p>
    <w:p>
      <w:r>
        <w:t>alicen emily &amp;amp; real life retarded  swear funny</w:t>
      </w:r>
    </w:p>
    <w:p>
      <w:r>
        <w:rPr>
          <w:b/>
          <w:u w:val="single"/>
        </w:rPr>
        <w:t>12002</w:t>
      </w:r>
    </w:p>
    <w:p>
      <w:r>
        <w:t>teacher quoting someone historical literary context context uses word spic i'd prefe @url</w:t>
      </w:r>
    </w:p>
    <w:p>
      <w:r>
        <w:rPr>
          <w:b/>
          <w:u w:val="single"/>
        </w:rPr>
        <w:t>12003</w:t>
      </w:r>
    </w:p>
    <w:p>
      <w:r>
        <w:t>acting like nigger rant showed idiot lol @url</w:t>
      </w:r>
    </w:p>
    <w:p>
      <w:r>
        <w:rPr>
          <w:b/>
          <w:u w:val="single"/>
        </w:rPr>
        <w:t>12004</w:t>
      </w:r>
    </w:p>
    <w:p>
      <w:r>
        <w:t>unfuckingbelievable. much sick oxygen stealing dick splash cunt tweet somethin @url</w:t>
      </w:r>
    </w:p>
    <w:p>
      <w:r>
        <w:rPr>
          <w:b/>
          <w:u w:val="single"/>
        </w:rPr>
        <w:t>12005</w:t>
      </w:r>
    </w:p>
    <w:p>
      <w:r>
        <w:t>check ching chong</w:t>
      </w:r>
    </w:p>
    <w:p>
      <w:r>
        <w:rPr>
          <w:b/>
          <w:u w:val="single"/>
        </w:rPr>
        <w:t>12006</w:t>
      </w:r>
    </w:p>
    <w:p>
      <w:r>
        <w:t>@user @user feminazi's fighting for? laws exist books need changing @url</w:t>
      </w:r>
    </w:p>
    <w:p>
      <w:r>
        <w:rPr>
          <w:b/>
          <w:u w:val="single"/>
        </w:rPr>
        <w:t>12007</w:t>
      </w:r>
    </w:p>
    <w:p>
      <w:r>
        <w:t>time i've chinned club i've waiting 3 years hit harder next time faggot</w:t>
      </w:r>
    </w:p>
    <w:p>
      <w:r>
        <w:rPr>
          <w:b/>
          <w:u w:val="single"/>
        </w:rPr>
        <w:t>12008</w:t>
      </w:r>
    </w:p>
    <w:p>
      <w:r>
        <w:t>name ching chong @url</w:t>
      </w:r>
    </w:p>
    <w:p>
      <w:r>
        <w:rPr>
          <w:b/>
          <w:u w:val="single"/>
        </w:rPr>
        <w:t>12009</w:t>
      </w:r>
    </w:p>
    <w:p>
      <w:r>
        <w:t>@user @user @user austrian soros paid protestor meme big factor austria @url</w:t>
      </w:r>
    </w:p>
    <w:p>
      <w:r>
        <w:rPr>
          <w:b/>
          <w:u w:val="single"/>
        </w:rPr>
        <w:t>12010</w:t>
      </w:r>
    </w:p>
    <w:p>
      <w:r>
        <w:t>@user loom bands arent faggot culture</w:t>
      </w:r>
    </w:p>
    <w:p>
      <w:r>
        <w:rPr>
          <w:b/>
          <w:u w:val="single"/>
        </w:rPr>
        <w:t>12011</w:t>
      </w:r>
    </w:p>
    <w:p>
      <w:r>
        <w:t>bullied school probably. fucking twat. @url</w:t>
      </w:r>
    </w:p>
    <w:p>
      <w:r>
        <w:rPr>
          <w:b/>
          <w:u w:val="single"/>
        </w:rPr>
        <w:t>12012</w:t>
      </w:r>
    </w:p>
    <w:p>
      <w:r>
        <w:t>anon faggot #greentext @url</w:t>
      </w:r>
    </w:p>
    <w:p>
      <w:r>
        <w:rPr>
          <w:b/>
          <w:u w:val="single"/>
        </w:rPr>
        <w:t>12013</w:t>
      </w:r>
    </w:p>
    <w:p>
      <w:r>
        <w:t>get points faggot ahahah</w:t>
      </w:r>
    </w:p>
    <w:p>
      <w:r>
        <w:rPr>
          <w:b/>
          <w:u w:val="single"/>
        </w:rPr>
        <w:t>12014</w:t>
      </w:r>
    </w:p>
    <w:p>
      <w:r>
        <w:t>@user hahahahahaha wake miggs ya fucking retard</w:t>
      </w:r>
    </w:p>
    <w:p>
      <w:r>
        <w:rPr>
          <w:b/>
          <w:u w:val="single"/>
        </w:rPr>
        <w:t>12015</w:t>
      </w:r>
    </w:p>
    <w:p>
      <w:r>
        <w:t>people mad retarded @url</w:t>
      </w:r>
    </w:p>
    <w:p>
      <w:r>
        <w:rPr>
          <w:b/>
          <w:u w:val="single"/>
        </w:rPr>
        <w:t>12016</w:t>
      </w:r>
    </w:p>
    <w:p>
      <w:r>
        <w:t>u set lil camel toe pregnant know twat got lil twang</w:t>
      </w:r>
    </w:p>
    <w:p>
      <w:r>
        <w:rPr>
          <w:b/>
          <w:u w:val="single"/>
        </w:rPr>
        <w:t>12017</w:t>
      </w:r>
    </w:p>
    <w:p>
      <w:r>
        <w:t>@user @user @user @user @user @user nigga played day retard lmaaa @url</w:t>
      </w:r>
    </w:p>
    <w:p>
      <w:r>
        <w:rPr>
          <w:b/>
          <w:u w:val="single"/>
        </w:rPr>
        <w:t>12018</w:t>
      </w:r>
    </w:p>
    <w:p>
      <w:r>
        <w:t>@user @user we've noticed xd took info got twisted around like retard...</w:t>
      </w:r>
    </w:p>
    <w:p>
      <w:r>
        <w:rPr>
          <w:b/>
          <w:u w:val="single"/>
        </w:rPr>
        <w:t>12019</w:t>
      </w:r>
    </w:p>
    <w:p>
      <w:r>
        <w:t>read cant read ching chong two eyes @url</w:t>
      </w:r>
    </w:p>
    <w:p>
      <w:r>
        <w:rPr>
          <w:b/>
          <w:u w:val="single"/>
        </w:rPr>
        <w:t>12020</w:t>
      </w:r>
    </w:p>
    <w:p>
      <w:r>
        <w:t>crazy half us 90's babies got old souls half retarded af.</w:t>
      </w:r>
    </w:p>
    <w:p>
      <w:r>
        <w:rPr>
          <w:b/>
          <w:u w:val="single"/>
        </w:rPr>
        <w:t>12021</w:t>
      </w:r>
    </w:p>
    <w:p>
      <w:r>
        <w:t>@user dont speak ching chong chung language</w:t>
      </w:r>
    </w:p>
    <w:p>
      <w:r>
        <w:rPr>
          <w:b/>
          <w:u w:val="single"/>
        </w:rPr>
        <w:t>12022</w:t>
      </w:r>
    </w:p>
    <w:p>
      <w:r>
        <w:t>@user australia full european post war refugees. logic perhaps @url</w:t>
      </w:r>
    </w:p>
    <w:p>
      <w:r>
        <w:rPr>
          <w:b/>
          <w:u w:val="single"/>
        </w:rPr>
        <w:t>12023</w:t>
      </w:r>
    </w:p>
    <w:p>
      <w:r>
        <w:t>@user @user lee hsien loong's chinaman criminal teck boon huat (chinaman harry potter)and malaysian tamil @url</w:t>
      </w:r>
    </w:p>
    <w:p>
      <w:r>
        <w:rPr>
          <w:b/>
          <w:u w:val="single"/>
        </w:rPr>
        <w:t>12024</w:t>
      </w:r>
    </w:p>
    <w:p>
      <w:r>
        <w:t>fact: boyfriend cunt mates allow even bigger cunt.</w:t>
      </w:r>
    </w:p>
    <w:p>
      <w:r>
        <w:rPr>
          <w:b/>
          <w:u w:val="single"/>
        </w:rPr>
        <w:t>12025</w:t>
      </w:r>
    </w:p>
    <w:p>
      <w:r>
        <w:t>even fucking watch baseball even think tweet fucking retarded. say lot stupid shit b @url</w:t>
      </w:r>
    </w:p>
    <w:p>
      <w:r>
        <w:rPr>
          <w:b/>
          <w:u w:val="single"/>
        </w:rPr>
        <w:t>12026</w:t>
      </w:r>
    </w:p>
    <w:p>
      <w:r>
        <w:t>@user @user do. northern native americans mongoloid features like asians. look eskimos. @url</w:t>
      </w:r>
    </w:p>
    <w:p>
      <w:r>
        <w:rPr>
          <w:b/>
          <w:u w:val="single"/>
        </w:rPr>
        <w:t>12027</w:t>
      </w:r>
    </w:p>
    <w:p>
      <w:r>
        <w:t>hush lil nigger @url</w:t>
      </w:r>
    </w:p>
    <w:p>
      <w:r>
        <w:rPr>
          <w:b/>
          <w:u w:val="single"/>
        </w:rPr>
        <w:t>12028</w:t>
      </w:r>
    </w:p>
    <w:p>
      <w:r>
        <w:t>@user @user @user @user @user @user ya mommas bitch faggot. nthe bos @url</w:t>
      </w:r>
    </w:p>
    <w:p>
      <w:r>
        <w:rPr>
          <w:b/>
          <w:u w:val="single"/>
        </w:rPr>
        <w:t>12029</w:t>
      </w:r>
    </w:p>
    <w:p>
      <w:r>
        <w:t>@user bunch twat's. @url</w:t>
      </w:r>
    </w:p>
    <w:p>
      <w:r>
        <w:rPr>
          <w:b/>
          <w:u w:val="single"/>
        </w:rPr>
        <w:t>12030</w:t>
      </w:r>
    </w:p>
    <w:p>
      <w:r>
        <w:t>@user gonna home rest day?</w:t>
      </w:r>
    </w:p>
    <w:p>
      <w:r>
        <w:rPr>
          <w:b/>
          <w:u w:val="single"/>
        </w:rPr>
        <w:t>12031</w:t>
      </w:r>
    </w:p>
    <w:p>
      <w:r>
        <w:t>glad fuckers got skewered despite mongy tommy's best efforts @url</w:t>
      </w:r>
    </w:p>
    <w:p>
      <w:r>
        <w:rPr>
          <w:b/>
          <w:u w:val="single"/>
        </w:rPr>
        <w:t>12032</w:t>
      </w:r>
    </w:p>
    <w:p>
      <w:r>
        <w:t>@user sharpen faggot</w:t>
      </w:r>
    </w:p>
    <w:p>
      <w:r>
        <w:rPr>
          <w:b/>
          <w:u w:val="single"/>
        </w:rPr>
        <w:t>12033</w:t>
      </w:r>
    </w:p>
    <w:p>
      <w:r>
        <w:t>nigger @url</w:t>
      </w:r>
    </w:p>
    <w:p>
      <w:r>
        <w:rPr>
          <w:b/>
          <w:u w:val="single"/>
        </w:rPr>
        <w:t>12034</w:t>
      </w:r>
    </w:p>
    <w:p>
      <w:r>
        <w:t>mean call aly faggot</w:t>
      </w:r>
    </w:p>
    <w:p>
      <w:r>
        <w:rPr>
          <w:b/>
          <w:u w:val="single"/>
        </w:rPr>
        <w:t>12035</w:t>
      </w:r>
    </w:p>
    <w:p>
      <w:r>
        <w:t>@user @user ching chong holla wolla give dolla</w:t>
      </w:r>
    </w:p>
    <w:p>
      <w:r>
        <w:rPr>
          <w:b/>
          <w:u w:val="single"/>
        </w:rPr>
        <w:t>12036</w:t>
      </w:r>
    </w:p>
    <w:p>
      <w:r>
        <w:t>would mum think twat proper curse word? oops!</w:t>
      </w:r>
    </w:p>
    <w:p>
      <w:r>
        <w:rPr>
          <w:b/>
          <w:u w:val="single"/>
        </w:rPr>
        <w:t>12037</w:t>
      </w:r>
    </w:p>
    <w:p>
      <w:r>
        <w:t>retard @url</w:t>
      </w:r>
    </w:p>
    <w:p>
      <w:r>
        <w:rPr>
          <w:b/>
          <w:u w:val="single"/>
        </w:rPr>
        <w:t>12038</w:t>
      </w:r>
    </w:p>
    <w:p>
      <w:r>
        <w:t>@user twat!</w:t>
      </w:r>
    </w:p>
    <w:p>
      <w:r>
        <w:rPr>
          <w:b/>
          <w:u w:val="single"/>
        </w:rPr>
        <w:t>12039</w:t>
      </w:r>
    </w:p>
    <w:p>
      <w:r>
        <w:t>@user i'm bored. kavanaugh boring. let's go back country killing yemeni school kids jailing 3 year @url</w:t>
      </w:r>
    </w:p>
    <w:p>
      <w:r>
        <w:rPr>
          <w:b/>
          <w:u w:val="single"/>
        </w:rPr>
        <w:t>12040</w:t>
      </w:r>
    </w:p>
    <w:p>
      <w:r>
        <w:t>gotti gtfo.....even though pure cocaine touchdown negro spirituals @url</w:t>
      </w:r>
    </w:p>
    <w:p>
      <w:r>
        <w:rPr>
          <w:b/>
          <w:u w:val="single"/>
        </w:rPr>
        <w:t>12041</w:t>
      </w:r>
    </w:p>
    <w:p>
      <w:r>
        <w:t>&amp;gt;implying i'm faggot</w:t>
      </w:r>
    </w:p>
    <w:p>
      <w:r>
        <w:rPr>
          <w:b/>
          <w:u w:val="single"/>
        </w:rPr>
        <w:t>12042</w:t>
      </w:r>
    </w:p>
    <w:p>
      <w:r>
        <w:t>dave roberts fuckin retarded!</w:t>
      </w:r>
    </w:p>
    <w:p>
      <w:r>
        <w:rPr>
          <w:b/>
          <w:u w:val="single"/>
        </w:rPr>
        <w:t>12043</w:t>
      </w:r>
    </w:p>
    <w:p>
      <w:r>
        <w:t>fuck mcelwein butter toothed shark fucking faggot. florida never lose georgia much less twice</w:t>
      </w:r>
    </w:p>
    <w:p>
      <w:r>
        <w:rPr>
          <w:b/>
          <w:u w:val="single"/>
        </w:rPr>
        <w:t>12044</w:t>
      </w:r>
    </w:p>
    <w:p>
      <w:r>
        <w:t>@user ok settle betty friedan feminazi blow saying</w:t>
      </w:r>
    </w:p>
    <w:p>
      <w:r>
        <w:rPr>
          <w:b/>
          <w:u w:val="single"/>
        </w:rPr>
        <w:t>12045</w:t>
      </w:r>
    </w:p>
    <w:p>
      <w:r>
        <w:t>indigenous mongol people majority nepal @url</w:t>
      </w:r>
    </w:p>
    <w:p>
      <w:r>
        <w:rPr>
          <w:b/>
          <w:u w:val="single"/>
        </w:rPr>
        <w:t>12046</w:t>
      </w:r>
    </w:p>
    <w:p>
      <w:r>
        <w:t>ain't know retarded way met yall</w:t>
      </w:r>
    </w:p>
    <w:p>
      <w:r>
        <w:rPr>
          <w:b/>
          <w:u w:val="single"/>
        </w:rPr>
        <w:t>12047</w:t>
      </w:r>
    </w:p>
    <w:p>
      <w:r>
        <w:t>point gun ned stark shove hairy ass cunt ass bitch. @url</w:t>
      </w:r>
    </w:p>
    <w:p>
      <w:r>
        <w:rPr>
          <w:b/>
          <w:u w:val="single"/>
        </w:rPr>
        <w:t>12048</w:t>
      </w:r>
    </w:p>
    <w:p>
      <w:r>
        <w:t>probably retard facedoxxing considering cannot contain disdain j*ws</w:t>
      </w:r>
    </w:p>
    <w:p>
      <w:r>
        <w:rPr>
          <w:b/>
          <w:u w:val="single"/>
        </w:rPr>
        <w:t>12049</w:t>
      </w:r>
    </w:p>
    <w:p>
      <w:r>
        <w:t>@user spell american amerikkkan retard book</w:t>
      </w:r>
    </w:p>
    <w:p>
      <w:r>
        <w:rPr>
          <w:b/>
          <w:u w:val="single"/>
        </w:rPr>
        <w:t>12050</w:t>
      </w:r>
    </w:p>
    <w:p>
      <w:r>
        <w:t>want locs back bad wanna feel like big dyke</w:t>
      </w:r>
    </w:p>
    <w:p>
      <w:r>
        <w:rPr>
          <w:b/>
          <w:u w:val="single"/>
        </w:rPr>
        <w:t>12051</w:t>
      </w:r>
    </w:p>
    <w:p>
      <w:r>
        <w:t>@user nope...in mn officers sign clock book clocks advanced retarded...</w:t>
      </w:r>
    </w:p>
    <w:p>
      <w:r>
        <w:rPr>
          <w:b/>
          <w:u w:val="single"/>
        </w:rPr>
        <w:t>12052</w:t>
      </w:r>
    </w:p>
    <w:p>
      <w:r>
        <w:t>@user sure ugly fucking faggot nni determined worse disgusting bugeye loser lmfaoo @url</w:t>
      </w:r>
    </w:p>
    <w:p>
      <w:r>
        <w:rPr>
          <w:b/>
          <w:u w:val="single"/>
        </w:rPr>
        <w:t>12053</w:t>
      </w:r>
    </w:p>
    <w:p>
      <w:r>
        <w:t>@user raghead killed ragheads. inshallah.</w:t>
      </w:r>
    </w:p>
    <w:p>
      <w:r>
        <w:rPr>
          <w:b/>
          <w:u w:val="single"/>
        </w:rPr>
        <w:t>12054</w:t>
      </w:r>
    </w:p>
    <w:p>
      <w:r>
        <w:t>@user @user armed guards temple?!! ?!! living shitholecountry?! time dt finished</w:t>
      </w:r>
    </w:p>
    <w:p>
      <w:r>
        <w:rPr>
          <w:b/>
          <w:u w:val="single"/>
        </w:rPr>
        <w:t>12055</w:t>
      </w:r>
    </w:p>
    <w:p>
      <w:r>
        <w:t>@user we're shithole country. i'll still rep city state mad hard lol</w:t>
      </w:r>
    </w:p>
    <w:p>
      <w:r>
        <w:rPr>
          <w:b/>
          <w:u w:val="single"/>
        </w:rPr>
        <w:t>12056</w:t>
      </w:r>
    </w:p>
    <w:p>
      <w:r>
        <w:t>'militia' let loose refugees ar</w:t>
      </w:r>
    </w:p>
    <w:p>
      <w:r>
        <w:rPr>
          <w:b/>
          <w:u w:val="single"/>
        </w:rPr>
        <w:t>12057</w:t>
      </w:r>
    </w:p>
    <w:p>
      <w:r>
        <w:t>roberts fuckin retard</w:t>
      </w:r>
    </w:p>
    <w:p>
      <w:r>
        <w:rPr>
          <w:b/>
          <w:u w:val="single"/>
        </w:rPr>
        <w:t>12058</w:t>
      </w:r>
    </w:p>
    <w:p>
      <w:r>
        <w:t>hey theres like 1 guy tik tok ironic shit thats hot fuck im saying im faggot dude</w:t>
      </w:r>
    </w:p>
    <w:p>
      <w:r>
        <w:rPr>
          <w:b/>
          <w:u w:val="single"/>
        </w:rPr>
        <w:t>12059</w:t>
      </w:r>
    </w:p>
    <w:p>
      <w:r>
        <w:t>coupe retarded @url</w:t>
      </w:r>
    </w:p>
    <w:p>
      <w:r>
        <w:rPr>
          <w:b/>
          <w:u w:val="single"/>
        </w:rPr>
        <w:t>12060</w:t>
      </w:r>
    </w:p>
    <w:p>
      <w:r>
        <w:t>pollon negro</w:t>
      </w:r>
    </w:p>
    <w:p>
      <w:r>
        <w:rPr>
          <w:b/>
          <w:u w:val="single"/>
        </w:rPr>
        <w:t>12061</w:t>
      </w:r>
    </w:p>
    <w:p>
      <w:r>
        <w:t>@user #twt2018 lgbtq people seeking asylum uk told go back country - pretend @url</w:t>
      </w:r>
    </w:p>
    <w:p>
      <w:r>
        <w:rPr>
          <w:b/>
          <w:u w:val="single"/>
        </w:rPr>
        <w:t>12062</w:t>
      </w:r>
    </w:p>
    <w:p>
      <w:r>
        <w:t>swear whenever go class vandy see black people theyre thinking nigger here??</w:t>
      </w:r>
    </w:p>
    <w:p>
      <w:r>
        <w:rPr>
          <w:b/>
          <w:u w:val="single"/>
        </w:rPr>
        <w:t>12063</w:t>
      </w:r>
    </w:p>
    <w:p>
      <w:r>
        <w:t>stop putting much sugar yer coffee grimy mongoloid</w:t>
      </w:r>
    </w:p>
    <w:p>
      <w:r>
        <w:rPr>
          <w:b/>
          <w:u w:val="single"/>
        </w:rPr>
        <w:t>12064</w:t>
      </w:r>
    </w:p>
    <w:p>
      <w:r>
        <w:t>yep writing clearly wall. people come shithole countries shithole attitudes polici @url</w:t>
      </w:r>
    </w:p>
    <w:p>
      <w:r>
        <w:rPr>
          <w:b/>
          <w:u w:val="single"/>
        </w:rPr>
        <w:t>12065</w:t>
      </w:r>
    </w:p>
    <w:p>
      <w:r>
        <w:t>@user @user chinese people using 400 year old french curses first generation irish immigrants telli @url</w:t>
      </w:r>
    </w:p>
    <w:p>
      <w:r>
        <w:rPr>
          <w:b/>
          <w:u w:val="single"/>
        </w:rPr>
        <w:t>12066</w:t>
      </w:r>
    </w:p>
    <w:p>
      <w:r>
        <w:t>back losers cum condoms disgusting fucks pics sluts!!#cuckold #cumdumpster #faggot</w:t>
      </w:r>
    </w:p>
    <w:p>
      <w:r>
        <w:rPr>
          <w:b/>
          <w:u w:val="single"/>
        </w:rPr>
        <w:t>12067</w:t>
      </w:r>
    </w:p>
    <w:p>
      <w:r>
        <w:t>@user another sellout compromised negro celebrity cow-towing white daddy....</w:t>
      </w:r>
    </w:p>
    <w:p>
      <w:r>
        <w:rPr>
          <w:b/>
          <w:u w:val="single"/>
        </w:rPr>
        <w:t>12068</w:t>
      </w:r>
    </w:p>
    <w:p>
      <w:r>
        <w:t>@user concha spic</w:t>
      </w:r>
    </w:p>
    <w:p>
      <w:r>
        <w:rPr>
          <w:b/>
          <w:u w:val="single"/>
        </w:rPr>
        <w:t>12069</w:t>
      </w:r>
    </w:p>
    <w:p>
      <w:r>
        <w:t>@user asians ching chong eyes</w:t>
      </w:r>
    </w:p>
    <w:p>
      <w:r>
        <w:rPr>
          <w:b/>
          <w:u w:val="single"/>
        </w:rPr>
        <w:t>12070</w:t>
      </w:r>
    </w:p>
    <w:p>
      <w:r>
        <w:t>ed party alex jones retard. adl already started fundraising. jdl come back w @url</w:t>
      </w:r>
    </w:p>
    <w:p>
      <w:r>
        <w:rPr>
          <w:b/>
          <w:u w:val="single"/>
        </w:rPr>
        <w:t>12071</w:t>
      </w:r>
    </w:p>
    <w:p>
      <w:r>
        <w:t>@user @user already going cunt least condense actual eventnnyou w @url</w:t>
      </w:r>
    </w:p>
    <w:p>
      <w:r>
        <w:rPr>
          <w:b/>
          <w:u w:val="single"/>
        </w:rPr>
        <w:t>12072</w:t>
      </w:r>
    </w:p>
    <w:p>
      <w:r>
        <w:t>@user @user @user mean like woman along illegal aliens dead people voted f @url</w:t>
      </w:r>
    </w:p>
    <w:p>
      <w:r>
        <w:rPr>
          <w:b/>
          <w:u w:val="single"/>
        </w:rPr>
        <w:t>12073</w:t>
      </w:r>
    </w:p>
    <w:p>
      <w:r>
        <w:t>@user ...yup. asylum seeking immigrants people shithole countries problem.nn...yup. nn...they sure @url</w:t>
      </w:r>
    </w:p>
    <w:p>
      <w:r>
        <w:rPr>
          <w:b/>
          <w:u w:val="single"/>
        </w:rPr>
        <w:t>12074</w:t>
      </w:r>
    </w:p>
    <w:p>
      <w:r>
        <w:t>efficiently biggest retard planet</w:t>
      </w:r>
    </w:p>
    <w:p>
      <w:r>
        <w:rPr>
          <w:b/>
          <w:u w:val="single"/>
        </w:rPr>
        <w:t>12075</w:t>
      </w:r>
    </w:p>
    <w:p>
      <w:r>
        <w:t>uavaihvdisnbsjshsksusbs latino gang gang -the spic like like</w:t>
      </w:r>
    </w:p>
    <w:p>
      <w:r>
        <w:rPr>
          <w:b/>
          <w:u w:val="single"/>
        </w:rPr>
        <w:t>12076</w:t>
      </w:r>
    </w:p>
    <w:p>
      <w:r>
        <w:t>shut nigger @url</w:t>
      </w:r>
    </w:p>
    <w:p>
      <w:r>
        <w:rPr>
          <w:b/>
          <w:u w:val="single"/>
        </w:rPr>
        <w:t>12077</w:t>
      </w:r>
    </w:p>
    <w:p>
      <w:r>
        <w:t>@user @user @user say mongol mouth?</w:t>
      </w:r>
    </w:p>
    <w:p>
      <w:r>
        <w:rPr>
          <w:b/>
          <w:u w:val="single"/>
        </w:rPr>
        <w:t>12078</w:t>
      </w:r>
    </w:p>
    <w:p>
      <w:r>
        <w:t>days mandarin point days ching chong</w:t>
      </w:r>
    </w:p>
    <w:p>
      <w:r>
        <w:rPr>
          <w:b/>
          <w:u w:val="single"/>
        </w:rPr>
        <w:t>12079</w:t>
      </w:r>
    </w:p>
    <w:p>
      <w:r>
        <w:t>@user @user macron eurafrica dream going fun kids grandchildren.</w:t>
      </w:r>
    </w:p>
    <w:p>
      <w:r>
        <w:rPr>
          <w:b/>
          <w:u w:val="single"/>
        </w:rPr>
        <w:t>12080</w:t>
      </w:r>
    </w:p>
    <w:p>
      <w:r>
        <w:t>kenley jansen never touch baseball rest life... faggot</w:t>
      </w:r>
    </w:p>
    <w:p>
      <w:r>
        <w:rPr>
          <w:b/>
          <w:u w:val="single"/>
        </w:rPr>
        <w:t>12081</w:t>
      </w:r>
    </w:p>
    <w:p>
      <w:r>
        <w:t>@user @user @user can't throw 2 punches row he's horrific spotty cunt</w:t>
      </w:r>
    </w:p>
    <w:p>
      <w:r>
        <w:rPr>
          <w:b/>
          <w:u w:val="single"/>
        </w:rPr>
        <w:t>12082</w:t>
      </w:r>
    </w:p>
    <w:p>
      <w:r>
        <w:t>truth shes received phone call say refugees shes looking luxury mansion stolen @url</w:t>
      </w:r>
    </w:p>
    <w:p>
      <w:r>
        <w:rPr>
          <w:b/>
          <w:u w:val="single"/>
        </w:rPr>
        <w:t>12083</w:t>
      </w:r>
    </w:p>
    <w:p>
      <w:r>
        <w:t>@user 1nif way life accustomed to. shithole country. ho @url</w:t>
      </w:r>
    </w:p>
    <w:p>
      <w:r>
        <w:rPr>
          <w:b/>
          <w:u w:val="single"/>
        </w:rPr>
        <w:t>12084</w:t>
      </w:r>
    </w:p>
    <w:p>
      <w:r>
        <w:t>@user @user he's gone can't find anymore ching chong</w:t>
      </w:r>
    </w:p>
    <w:p>
      <w:r>
        <w:rPr>
          <w:b/>
          <w:u w:val="single"/>
        </w:rPr>
        <w:t>12085</w:t>
      </w:r>
    </w:p>
    <w:p>
      <w:r>
        <w:t>@user i'm mad puig biggest twat going imo</w:t>
      </w:r>
    </w:p>
    <w:p>
      <w:r>
        <w:rPr>
          <w:b/>
          <w:u w:val="single"/>
        </w:rPr>
        <w:t>12086</w:t>
      </w:r>
    </w:p>
    <w:p>
      <w:r>
        <w:t>@user drunk retard high retard win battle btw</w:t>
      </w:r>
    </w:p>
    <w:p>
      <w:r>
        <w:rPr>
          <w:b/>
          <w:u w:val="single"/>
        </w:rPr>
        <w:t>12087</w:t>
      </w:r>
    </w:p>
    <w:p>
      <w:r>
        <w:t>must real shithole country carry arms religious ceremony @user</w:t>
      </w:r>
    </w:p>
    <w:p>
      <w:r>
        <w:rPr>
          <w:b/>
          <w:u w:val="single"/>
        </w:rPr>
        <w:t>12088</w:t>
      </w:r>
    </w:p>
    <w:p>
      <w:r>
        <w:t>@user @user care another raghead</w:t>
      </w:r>
    </w:p>
    <w:p>
      <w:r>
        <w:rPr>
          <w:b/>
          <w:u w:val="single"/>
        </w:rPr>
        <w:t>12089</w:t>
      </w:r>
    </w:p>
    <w:p>
      <w:r>
        <w:t>@user another soros paid feminazi. i'm finding interesting women butch. attorneys liar....</w:t>
      </w:r>
    </w:p>
    <w:p>
      <w:r>
        <w:rPr>
          <w:b/>
          <w:u w:val="single"/>
        </w:rPr>
        <w:t>12090</w:t>
      </w:r>
    </w:p>
    <w:p>
      <w:r>
        <w:t>regret beat shit feminazi's. well looks like #alisonhrabar @url</w:t>
      </w:r>
    </w:p>
    <w:p>
      <w:r>
        <w:rPr>
          <w:b/>
          <w:u w:val="single"/>
        </w:rPr>
        <w:t>12091</w:t>
      </w:r>
    </w:p>
    <w:p>
      <w:r>
        <w:t>@user @user @user @user ya'll even mexican spain crying loud</w:t>
      </w:r>
    </w:p>
    <w:p>
      <w:r>
        <w:rPr>
          <w:b/>
          <w:u w:val="single"/>
        </w:rPr>
        <w:t>12092</w:t>
      </w:r>
    </w:p>
    <w:p>
      <w:r>
        <w:t>time set twit twat</w:t>
      </w:r>
    </w:p>
    <w:p>
      <w:r>
        <w:rPr>
          <w:b/>
          <w:u w:val="single"/>
        </w:rPr>
        <w:t>12093</w:t>
      </w:r>
    </w:p>
    <w:p>
      <w:r>
        <w:t>fucking jackass! people really voted pos president  he's fucking retarded ass bitch! @url</w:t>
      </w:r>
    </w:p>
    <w:p>
      <w:r>
        <w:rPr>
          <w:b/>
          <w:u w:val="single"/>
        </w:rPr>
        <w:t>12094</w:t>
      </w:r>
    </w:p>
    <w:p>
      <w:r>
        <w:t>sure toxic feminazi men rapists movement start? would help answer questio @url</w:t>
      </w:r>
    </w:p>
    <w:p>
      <w:r>
        <w:rPr>
          <w:b/>
          <w:u w:val="single"/>
        </w:rPr>
        <w:t>12095</w:t>
      </w:r>
    </w:p>
    <w:p>
      <w:r>
        <w:t>@user stop reading break ching chong guy start showing im like fuck</w:t>
      </w:r>
    </w:p>
    <w:p>
      <w:r>
        <w:rPr>
          <w:b/>
          <w:u w:val="single"/>
        </w:rPr>
        <w:t>12096</w:t>
      </w:r>
    </w:p>
    <w:p>
      <w:r>
        <w:t>qt nung section chant namin huhu beningging assert dominance ching chong 100 boundaries</w:t>
      </w:r>
    </w:p>
    <w:p>
      <w:r>
        <w:rPr>
          <w:b/>
          <w:u w:val="single"/>
        </w:rPr>
        <w:t>12097</w:t>
      </w:r>
    </w:p>
    <w:p>
      <w:r>
        <w:t>entitled little cunt</w:t>
      </w:r>
    </w:p>
    <w:p>
      <w:r>
        <w:rPr>
          <w:b/>
          <w:u w:val="single"/>
        </w:rPr>
        <w:t>12098</w:t>
      </w:r>
    </w:p>
    <w:p>
      <w:r>
        <w:t>@user drill cunt</w:t>
      </w:r>
    </w:p>
    <w:p>
      <w:r>
        <w:rPr>
          <w:b/>
          <w:u w:val="single"/>
        </w:rPr>
        <w:t>12099</w:t>
      </w:r>
    </w:p>
    <w:p>
      <w:r>
        <w:t>@user n gigantic retard try guide mental troubles make look somewhat normal #makeawish</w:t>
      </w:r>
    </w:p>
    <w:p>
      <w:r>
        <w:rPr>
          <w:b/>
          <w:u w:val="single"/>
        </w:rPr>
        <w:t>12100</w:t>
      </w:r>
    </w:p>
    <w:p>
      <w:r>
        <w:t>calling people beaner spic funniest shit ever</w:t>
      </w:r>
    </w:p>
    <w:p>
      <w:r>
        <w:rPr>
          <w:b/>
          <w:u w:val="single"/>
        </w:rPr>
        <w:t>12101</w:t>
      </w:r>
    </w:p>
    <w:p>
      <w:r>
        <w:t>@user would put picture cunt ?</w:t>
      </w:r>
    </w:p>
    <w:p>
      <w:r>
        <w:rPr>
          <w:b/>
          <w:u w:val="single"/>
        </w:rPr>
        <w:t>12102</w:t>
      </w:r>
    </w:p>
    <w:p>
      <w:r>
        <w:t>@user fucked cunt</w:t>
      </w:r>
    </w:p>
    <w:p>
      <w:r>
        <w:rPr>
          <w:b/>
          <w:u w:val="single"/>
        </w:rPr>
        <w:t>12103</w:t>
      </w:r>
    </w:p>
    <w:p>
      <w:r>
        <w:t>dyke sister getting dragged tsr comments be. @url</w:t>
      </w:r>
    </w:p>
    <w:p>
      <w:r>
        <w:rPr>
          <w:b/>
          <w:u w:val="single"/>
        </w:rPr>
        <w:t>12104</w:t>
      </w:r>
    </w:p>
    <w:p>
      <w:r>
        <w:t>twat</w:t>
      </w:r>
    </w:p>
    <w:p>
      <w:r>
        <w:rPr>
          <w:b/>
          <w:u w:val="single"/>
        </w:rPr>
        <w:t>12105</w:t>
      </w:r>
    </w:p>
    <w:p>
      <w:r>
        <w:t>@user nigger</w:t>
      </w:r>
    </w:p>
    <w:p>
      <w:r>
        <w:rPr>
          <w:b/>
          <w:u w:val="single"/>
        </w:rPr>
        <w:t>12106</w:t>
      </w:r>
    </w:p>
    <w:p>
      <w:r>
        <w:t>stop attacking journalists science - shithole- countries political enemies. 2016 201 @url</w:t>
      </w:r>
    </w:p>
    <w:p>
      <w:r>
        <w:rPr>
          <w:b/>
          <w:u w:val="single"/>
        </w:rPr>
        <w:t>12107</w:t>
      </w:r>
    </w:p>
    <w:p>
      <w:r>
        <w:t>@user call spic gonna lie</w:t>
      </w:r>
    </w:p>
    <w:p>
      <w:r>
        <w:rPr>
          <w:b/>
          <w:u w:val="single"/>
        </w:rPr>
        <w:t>12108</w:t>
      </w:r>
    </w:p>
    <w:p>
      <w:r>
        <w:t>@user @user @user @user @user @user btg compromise help edu @url</w:t>
      </w:r>
    </w:p>
    <w:p>
      <w:r>
        <w:rPr>
          <w:b/>
          <w:u w:val="single"/>
        </w:rPr>
        <w:t>12109</w:t>
      </w:r>
    </w:p>
    <w:p>
      <w:r>
        <w:t>@user forgot wish publicly bc im fucking faggot happy birthday brother. hope @url</w:t>
      </w:r>
    </w:p>
    <w:p>
      <w:r>
        <w:rPr>
          <w:b/>
          <w:u w:val="single"/>
        </w:rPr>
        <w:t>12110</w:t>
      </w:r>
    </w:p>
    <w:p>
      <w:r>
        <w:t>travis scott looks like retarded little cousin gbye. ever disrespect man like that. @url</w:t>
      </w:r>
    </w:p>
    <w:p>
      <w:r>
        <w:rPr>
          <w:b/>
          <w:u w:val="single"/>
        </w:rPr>
        <w:t>12111</w:t>
      </w:r>
    </w:p>
    <w:p>
      <w:r>
        <w:t>@user full offense im deadass heterosexual i've never heard faggot life</w:t>
      </w:r>
    </w:p>
    <w:p>
      <w:r>
        <w:rPr>
          <w:b/>
          <w:u w:val="single"/>
        </w:rPr>
        <w:t>12112</w:t>
      </w:r>
    </w:p>
    <w:p>
      <w:r>
        <w:t>lil faggot w/a lil ponytail @url</w:t>
      </w:r>
    </w:p>
    <w:p>
      <w:r>
        <w:rPr>
          <w:b/>
          <w:u w:val="single"/>
        </w:rPr>
        <w:t>12113</w:t>
      </w:r>
    </w:p>
    <w:p>
      <w:r>
        <w:t>@user @user wtf eurafrica</w:t>
      </w:r>
    </w:p>
    <w:p>
      <w:r>
        <w:rPr>
          <w:b/>
          <w:u w:val="single"/>
        </w:rPr>
        <w:t>12114</w:t>
      </w:r>
    </w:p>
    <w:p>
      <w:r>
        <w:t>@user @user retard?</w:t>
      </w:r>
    </w:p>
    <w:p>
      <w:r>
        <w:rPr>
          <w:b/>
          <w:u w:val="single"/>
        </w:rPr>
        <w:t>12115</w:t>
      </w:r>
    </w:p>
    <w:p>
      <w:r>
        <w:t>hate @user #spic #beaner</w:t>
      </w:r>
    </w:p>
    <w:p>
      <w:r>
        <w:rPr>
          <w:b/>
          <w:u w:val="single"/>
        </w:rPr>
        <w:t>12116</w:t>
      </w:r>
    </w:p>
    <w:p>
      <w:r>
        <w:t>favorite colors pumpkin spice orange waffle house yellow vomit green nigger black</w:t>
      </w:r>
    </w:p>
    <w:p>
      <w:r>
        <w:rPr>
          <w:b/>
          <w:u w:val="single"/>
        </w:rPr>
        <w:t>12117</w:t>
      </w:r>
    </w:p>
    <w:p>
      <w:r>
        <w:t>@user china(ching chong's)- gott</w:t>
      </w:r>
    </w:p>
    <w:p>
      <w:r>
        <w:rPr>
          <w:b/>
          <w:u w:val="single"/>
        </w:rPr>
        <w:t>12118</w:t>
      </w:r>
    </w:p>
    <w:p>
      <w:r>
        <w:t>mom bought faggot</w:t>
      </w:r>
    </w:p>
    <w:p>
      <w:r>
        <w:rPr>
          <w:b/>
          <w:u w:val="single"/>
        </w:rPr>
        <w:t>12119</w:t>
      </w:r>
    </w:p>
    <w:p>
      <w:r>
        <w:t>@user c bomb put thrown around lot in: cunt!...what cunts @url</w:t>
      </w:r>
    </w:p>
    <w:p>
      <w:r>
        <w:rPr>
          <w:b/>
          <w:u w:val="single"/>
        </w:rPr>
        <w:t>12120</w:t>
      </w:r>
    </w:p>
    <w:p>
      <w:r>
        <w:t>@user monster tomate un buen spic</w:t>
      </w:r>
    </w:p>
    <w:p>
      <w:r>
        <w:rPr>
          <w:b/>
          <w:u w:val="single"/>
        </w:rPr>
        <w:t>12121</w:t>
      </w:r>
    </w:p>
    <w:p>
      <w:r>
        <w:t>@user @user uhhh think killed. every stone! ncan't trust raghead far ca @url</w:t>
      </w:r>
    </w:p>
    <w:p>
      <w:r>
        <w:rPr>
          <w:b/>
          <w:u w:val="single"/>
        </w:rPr>
        <w:t>12122</w:t>
      </w:r>
    </w:p>
    <w:p>
      <w:r>
        <w:t>even notice friend pointed said spic</w:t>
      </w:r>
    </w:p>
    <w:p>
      <w:r>
        <w:rPr>
          <w:b/>
          <w:u w:val="single"/>
        </w:rPr>
        <w:t>12123</w:t>
      </w:r>
    </w:p>
    <w:p>
      <w:r>
        <w:t>wouldnt expect different far left hypocritical feminazi twit. get professional help asap thin @url</w:t>
      </w:r>
    </w:p>
    <w:p>
      <w:r>
        <w:rPr>
          <w:b/>
          <w:u w:val="single"/>
        </w:rPr>
        <w:t>12124</w:t>
      </w:r>
    </w:p>
    <w:p>
      <w:r>
        <w:t>@user @user @user 10649194697 responses thread got retarded lmao</w:t>
      </w:r>
    </w:p>
    <w:p>
      <w:r>
        <w:rPr>
          <w:b/>
          <w:u w:val="single"/>
        </w:rPr>
        <w:t>12125</w:t>
      </w:r>
    </w:p>
    <w:p>
      <w:r>
        <w:t>quote president todaynnwhy people shithole countries come here? trump sa @url</w:t>
      </w:r>
    </w:p>
    <w:p>
      <w:r>
        <w:rPr>
          <w:b/>
          <w:u w:val="single"/>
        </w:rPr>
        <w:t>12126</w:t>
      </w:r>
    </w:p>
    <w:p>
      <w:r>
        <w:t>@user anti-gay retard.</w:t>
      </w:r>
    </w:p>
    <w:p>
      <w:r>
        <w:rPr>
          <w:b/>
          <w:u w:val="single"/>
        </w:rPr>
        <w:t>12127</w:t>
      </w:r>
    </w:p>
    <w:p>
      <w:r>
        <w:t>dad got called spic train i'm ready fight colonizer said</w:t>
      </w:r>
    </w:p>
    <w:p>
      <w:r>
        <w:rPr>
          <w:b/>
          <w:u w:val="single"/>
        </w:rPr>
        <w:t>12128</w:t>
      </w:r>
    </w:p>
    <w:p>
      <w:r>
        <w:t>@user look mongol butthurt</w:t>
      </w:r>
    </w:p>
    <w:p>
      <w:r>
        <w:rPr>
          <w:b/>
          <w:u w:val="single"/>
        </w:rPr>
        <w:t>12129</w:t>
      </w:r>
    </w:p>
    <w:p>
      <w:r>
        <w:t>@user @user @user spawned dumbass retarded.</w:t>
      </w:r>
    </w:p>
    <w:p>
      <w:r>
        <w:rPr>
          <w:b/>
          <w:u w:val="single"/>
        </w:rPr>
        <w:t>12130</w:t>
      </w:r>
    </w:p>
    <w:p>
      <w:r>
        <w:t>president trump rumored said thei countries including mexico nothing shitholes. @url</w:t>
      </w:r>
    </w:p>
    <w:p>
      <w:r>
        <w:rPr>
          <w:b/>
          <w:u w:val="single"/>
        </w:rPr>
        <w:t>12131</w:t>
      </w:r>
    </w:p>
    <w:p>
      <w:r>
        <w:t>@user r u sayin mum looks like retard??? u wanna fuckin throw hands cunt???</w:t>
      </w:r>
    </w:p>
    <w:p>
      <w:r>
        <w:rPr>
          <w:b/>
          <w:u w:val="single"/>
        </w:rPr>
        <w:t>12132</w:t>
      </w:r>
    </w:p>
    <w:p>
      <w:r>
        <w:t>casuallyfantastic2001: realisticrecovery: anyway abusive women bad abusive men. shameful... @url</w:t>
      </w:r>
    </w:p>
    <w:p>
      <w:r>
        <w:rPr>
          <w:b/>
          <w:u w:val="single"/>
        </w:rPr>
        <w:t>12133</w:t>
      </w:r>
    </w:p>
    <w:p>
      <w:r>
        <w:t>@user kana ne ole le nigger</w:t>
      </w:r>
    </w:p>
    <w:p>
      <w:r>
        <w:rPr>
          <w:b/>
          <w:u w:val="single"/>
        </w:rPr>
        <w:t>12134</w:t>
      </w:r>
    </w:p>
    <w:p>
      <w:r>
        <w:t>@user retard</w:t>
      </w:r>
    </w:p>
    <w:p>
      <w:r>
        <w:rPr>
          <w:b/>
          <w:u w:val="single"/>
        </w:rPr>
        <w:t>12135</w:t>
      </w:r>
    </w:p>
    <w:p>
      <w:r>
        <w:t>fucking hope chinks get raped fucking faggot exist 1-2 years _ chink' @url</w:t>
      </w:r>
    </w:p>
    <w:p>
      <w:r>
        <w:rPr>
          <w:b/>
          <w:u w:val="single"/>
        </w:rPr>
        <w:t>12136</w:t>
      </w:r>
    </w:p>
    <w:p>
      <w:r>
        <w:t>@user @user kind retarded comment that? people helicopter ground @url</w:t>
      </w:r>
    </w:p>
    <w:p>
      <w:r>
        <w:rPr>
          <w:b/>
          <w:u w:val="single"/>
        </w:rPr>
        <w:t>12137</w:t>
      </w:r>
    </w:p>
    <w:p>
      <w:r>
        <w:t>@user @user @user grid shit guys retarded</w:t>
      </w:r>
    </w:p>
    <w:p>
      <w:r>
        <w:rPr>
          <w:b/>
          <w:u w:val="single"/>
        </w:rPr>
        <w:t>12138</w:t>
      </w:r>
    </w:p>
    <w:p>
      <w:r>
        <w:t>retarded manager boone</w:t>
      </w:r>
    </w:p>
    <w:p>
      <w:r>
        <w:rPr>
          <w:b/>
          <w:u w:val="single"/>
        </w:rPr>
        <w:t>12139</w:t>
      </w:r>
    </w:p>
    <w:p>
      <w:r>
        <w:t>shithole country. shithole country. shithole countries!</w:t>
      </w:r>
    </w:p>
    <w:p>
      <w:r>
        <w:rPr>
          <w:b/>
          <w:u w:val="single"/>
        </w:rPr>
        <w:t>12140</w:t>
      </w:r>
    </w:p>
    <w:p>
      <w:r>
        <w:t>insane zack snyder hasnt died due mongoloid-related illness</w:t>
      </w:r>
    </w:p>
    <w:p>
      <w:r>
        <w:rPr>
          <w:b/>
          <w:u w:val="single"/>
        </w:rPr>
        <w:t>12141</w:t>
      </w:r>
    </w:p>
    <w:p>
      <w:r>
        <w:t>oh mongoloid brigade come troll... #cpfc @url</w:t>
      </w:r>
    </w:p>
    <w:p>
      <w:r>
        <w:rPr>
          <w:b/>
          <w:u w:val="single"/>
        </w:rPr>
        <w:t>12142</w:t>
      </w:r>
    </w:p>
    <w:p>
      <w:r>
        <w:t>@user one mongy</w:t>
      </w:r>
    </w:p>
    <w:p>
      <w:r>
        <w:rPr>
          <w:b/>
          <w:u w:val="single"/>
        </w:rPr>
        <w:t>12143</w:t>
      </w:r>
    </w:p>
    <w:p>
      <w:r>
        <w:t>turning country state many european cities shithole ! @url</w:t>
      </w:r>
    </w:p>
    <w:p>
      <w:r>
        <w:rPr>
          <w:b/>
          <w:u w:val="single"/>
        </w:rPr>
        <w:t>12144</w:t>
      </w:r>
    </w:p>
    <w:p>
      <w:r>
        <w:t>yakuza taught hate old men i'm gonna kick shit next old fucker see he's probably cunt</w:t>
      </w:r>
    </w:p>
    <w:p>
      <w:r>
        <w:rPr>
          <w:b/>
          <w:u w:val="single"/>
        </w:rPr>
        <w:t>12145</w:t>
      </w:r>
    </w:p>
    <w:p>
      <w:r>
        <w:t>@user @user praise ability refugees go back home. thats want. appears @url</w:t>
      </w:r>
    </w:p>
    <w:p>
      <w:r>
        <w:rPr>
          <w:b/>
          <w:u w:val="single"/>
        </w:rPr>
        <w:t>12146</w:t>
      </w:r>
    </w:p>
    <w:p>
      <w:r>
        <w:t>@user read somewhere leftist mag terrorist events like breivik's massacre precede cultural sh @url</w:t>
      </w:r>
    </w:p>
    <w:p>
      <w:r>
        <w:rPr>
          <w:b/>
          <w:u w:val="single"/>
        </w:rPr>
        <w:t>12147</w:t>
      </w:r>
    </w:p>
    <w:p>
      <w:r>
        <w:t>@user @user @user still need go back shithole countries helped @url</w:t>
      </w:r>
    </w:p>
    <w:p>
      <w:r>
        <w:rPr>
          <w:b/>
          <w:u w:val="single"/>
        </w:rPr>
        <w:t>12148</w:t>
      </w:r>
    </w:p>
    <w:p>
      <w:r>
        <w:t>k-pop niggas like: *high pitched ching chong*</w:t>
      </w:r>
    </w:p>
    <w:p>
      <w:r>
        <w:rPr>
          <w:b/>
          <w:u w:val="single"/>
        </w:rPr>
        <w:t>12149</w:t>
      </w:r>
    </w:p>
    <w:p>
      <w:r>
        <w:t>beyondbrandon really went live infront 2000 people lied called faggot top @url</w:t>
      </w:r>
    </w:p>
    <w:p>
      <w:r>
        <w:rPr>
          <w:b/>
          <w:u w:val="single"/>
        </w:rPr>
        <w:t>12150</w:t>
      </w:r>
    </w:p>
    <w:p>
      <w:r>
        <w:t>retarded @url</w:t>
      </w:r>
    </w:p>
    <w:p>
      <w:r>
        <w:rPr>
          <w:b/>
          <w:u w:val="single"/>
        </w:rPr>
        <w:t>12151</w:t>
      </w:r>
    </w:p>
    <w:p>
      <w:r>
        <w:t>want prove know big cunt be....shoot &amp;amp; kill sleeping lion @url</w:t>
      </w:r>
    </w:p>
    <w:p>
      <w:r>
        <w:rPr>
          <w:b/>
          <w:u w:val="single"/>
        </w:rPr>
        <w:t>12152</w:t>
      </w:r>
    </w:p>
    <w:p>
      <w:r>
        <w:t>@user @user quote okay white. got mad bc 1) co @url</w:t>
      </w:r>
    </w:p>
    <w:p>
      <w:r>
        <w:rPr>
          <w:b/>
          <w:u w:val="single"/>
        </w:rPr>
        <w:t>12153</w:t>
      </w:r>
    </w:p>
    <w:p>
      <w:r>
        <w:t>ever bought entire costume one costume true faggot</w:t>
      </w:r>
    </w:p>
    <w:p>
      <w:r>
        <w:rPr>
          <w:b/>
          <w:u w:val="single"/>
        </w:rPr>
        <w:t>12154</w:t>
      </w:r>
    </w:p>
    <w:p>
      <w:r>
        <w:t>@user (1) mongol. wrong nationalist ? nif people nationalist w @url</w:t>
      </w:r>
    </w:p>
    <w:p>
      <w:r>
        <w:rPr>
          <w:b/>
          <w:u w:val="single"/>
        </w:rPr>
        <w:t>12155</w:t>
      </w:r>
    </w:p>
    <w:p>
      <w:r>
        <w:t>chuck person: eccojam a1 @url #opn #toto @url venue play africa toto @url</w:t>
      </w:r>
    </w:p>
    <w:p>
      <w:r>
        <w:rPr>
          <w:b/>
          <w:u w:val="single"/>
        </w:rPr>
        <w:t>12156</w:t>
      </w:r>
    </w:p>
    <w:p>
      <w:r>
        <w:t>@user people said yes retarded</w:t>
      </w:r>
    </w:p>
    <w:p>
      <w:r>
        <w:rPr>
          <w:b/>
          <w:u w:val="single"/>
        </w:rPr>
        <w:t>12157</w:t>
      </w:r>
    </w:p>
    <w:p>
      <w:r>
        <w:t>sissyslutfaggotbrendab: expose sissy #faggot #sissyexposure free to... @url</w:t>
      </w:r>
    </w:p>
    <w:p>
      <w:r>
        <w:rPr>
          <w:b/>
          <w:u w:val="single"/>
        </w:rPr>
        <w:t>12158</w:t>
      </w:r>
    </w:p>
    <w:p>
      <w:r>
        <w:t>look hands shithole countries hands?</w:t>
      </w:r>
    </w:p>
    <w:p>
      <w:r>
        <w:rPr>
          <w:b/>
          <w:u w:val="single"/>
        </w:rPr>
        <w:t>12159</w:t>
      </w:r>
    </w:p>
    <w:p>
      <w:r>
        <w:t>@user @user @user @user hell i'd say enticed left come mongoloid droves excited protest destroy.</w:t>
      </w:r>
    </w:p>
    <w:p>
      <w:r>
        <w:rPr>
          <w:b/>
          <w:u w:val="single"/>
        </w:rPr>
        <w:t>12160</w:t>
      </w:r>
    </w:p>
    <w:p>
      <w:r>
        <w:t>never let ching chong nails</w:t>
      </w:r>
    </w:p>
    <w:p>
      <w:r>
        <w:rPr>
          <w:b/>
          <w:u w:val="single"/>
        </w:rPr>
        <w:t>12161</w:t>
      </w:r>
    </w:p>
    <w:p>
      <w:r>
        <w:t>kid would've hated moved different part country adult can't wait get away shithole</w:t>
      </w:r>
    </w:p>
    <w:p>
      <w:r>
        <w:rPr>
          <w:b/>
          <w:u w:val="single"/>
        </w:rPr>
        <w:t>12162</w:t>
      </w:r>
    </w:p>
    <w:p>
      <w:r>
        <w:t>@user mean every single comment faggot faggot that. saying thats lot time spent worrying anal</w:t>
      </w:r>
    </w:p>
    <w:p>
      <w:r>
        <w:rPr>
          <w:b/>
          <w:u w:val="single"/>
        </w:rPr>
        <w:t>12163</w:t>
      </w:r>
    </w:p>
    <w:p>
      <w:r>
        <w:t>talking fact got 2018 retard iq 149 parents check sanity b @url</w:t>
      </w:r>
    </w:p>
    <w:p>
      <w:r>
        <w:rPr>
          <w:b/>
          <w:u w:val="single"/>
        </w:rPr>
        <w:t>12164</w:t>
      </w:r>
    </w:p>
    <w:p>
      <w:r>
        <w:t>never go full retard @url</w:t>
      </w:r>
    </w:p>
    <w:p>
      <w:r>
        <w:rPr>
          <w:b/>
          <w:u w:val="single"/>
        </w:rPr>
        <w:t>12165</w:t>
      </w:r>
    </w:p>
    <w:p>
      <w:r>
        <w:t>@user @user newly made shithole countries</w:t>
      </w:r>
    </w:p>
    <w:p>
      <w:r>
        <w:rPr>
          <w:b/>
          <w:u w:val="single"/>
        </w:rPr>
        <w:t>12166</w:t>
      </w:r>
    </w:p>
    <w:p>
      <w:r>
        <w:t>@user @user @user @user deport raghead</w:t>
      </w:r>
    </w:p>
    <w:p>
      <w:r>
        <w:rPr>
          <w:b/>
          <w:u w:val="single"/>
        </w:rPr>
        <w:t>12167</w:t>
      </w:r>
    </w:p>
    <w:p>
      <w:r>
        <w:t>cant believe fell love girl calls faggot</w:t>
      </w:r>
    </w:p>
    <w:p>
      <w:r>
        <w:rPr>
          <w:b/>
          <w:u w:val="single"/>
        </w:rPr>
        <w:t>12168</w:t>
      </w:r>
    </w:p>
    <w:p>
      <w:r>
        <w:t>@user tell called spic</w:t>
      </w:r>
    </w:p>
    <w:p>
      <w:r>
        <w:rPr>
          <w:b/>
          <w:u w:val="single"/>
        </w:rPr>
        <w:t>12169</w:t>
      </w:r>
    </w:p>
    <w:p>
      <w:r>
        <w:t>i'll shake hands ever shoot cunt. @url</w:t>
      </w:r>
    </w:p>
    <w:p>
      <w:r>
        <w:rPr>
          <w:b/>
          <w:u w:val="single"/>
        </w:rPr>
        <w:t>12170</w:t>
      </w:r>
    </w:p>
    <w:p>
      <w:r>
        <w:t>every nigger star</w:t>
      </w:r>
    </w:p>
    <w:p>
      <w:r>
        <w:rPr>
          <w:b/>
          <w:u w:val="single"/>
        </w:rPr>
        <w:t>12171</w:t>
      </w:r>
    </w:p>
    <w:p>
      <w:r>
        <w:t>get paid young negro get paid</w:t>
      </w:r>
    </w:p>
    <w:p>
      <w:r>
        <w:rPr>
          <w:b/>
          <w:u w:val="single"/>
        </w:rPr>
        <w:t>12172</w:t>
      </w:r>
    </w:p>
    <w:p>
      <w:r>
        <w:t>@user @user illegal aliens rights except return home</w:t>
      </w:r>
    </w:p>
    <w:p>
      <w:r>
        <w:rPr>
          <w:b/>
          <w:u w:val="single"/>
        </w:rPr>
        <w:t>12173</w:t>
      </w:r>
    </w:p>
    <w:p>
      <w:r>
        <w:t>@user satanic sellout faggot .</w:t>
      </w:r>
    </w:p>
    <w:p>
      <w:r>
        <w:rPr>
          <w:b/>
          <w:u w:val="single"/>
        </w:rPr>
        <w:t>12174</w:t>
      </w:r>
    </w:p>
    <w:p>
      <w:r>
        <w:t>@user @user call us latinx would much rather called spic beaner latinx.</w:t>
      </w:r>
    </w:p>
    <w:p>
      <w:r>
        <w:rPr>
          <w:b/>
          <w:u w:val="single"/>
        </w:rPr>
        <w:t>12175</w:t>
      </w:r>
    </w:p>
    <w:p>
      <w:r>
        <w:t>@user represent club one bit piss weird cunt</w:t>
      </w:r>
    </w:p>
    <w:p>
      <w:r>
        <w:rPr>
          <w:b/>
          <w:u w:val="single"/>
        </w:rPr>
        <w:t>12176</w:t>
      </w:r>
    </w:p>
    <w:p>
      <w:r>
        <w:t>ching chong chang im tired</w:t>
      </w:r>
    </w:p>
    <w:p>
      <w:r>
        <w:rPr>
          <w:b/>
          <w:u w:val="single"/>
        </w:rPr>
        <w:t>12177</w:t>
      </w:r>
    </w:p>
    <w:p>
      <w:r>
        <w:t>@user @user opposed hillary? shirt lifting mongoloid</w:t>
      </w:r>
    </w:p>
    <w:p>
      <w:r>
        <w:rPr>
          <w:b/>
          <w:u w:val="single"/>
        </w:rPr>
        <w:t>12178</w:t>
      </w:r>
    </w:p>
    <w:p>
      <w:r>
        <w:t>i'm korean smurf ching chong sing wang su long @url</w:t>
      </w:r>
    </w:p>
    <w:p>
      <w:r>
        <w:rPr>
          <w:b/>
          <w:u w:val="single"/>
        </w:rPr>
        <w:t>12179</w:t>
      </w:r>
    </w:p>
    <w:p>
      <w:r>
        <w:t>@user epitome cunt.</w:t>
      </w:r>
    </w:p>
    <w:p>
      <w:r>
        <w:rPr>
          <w:b/>
          <w:u w:val="single"/>
        </w:rPr>
        <w:t>12180</w:t>
      </w:r>
    </w:p>
    <w:p>
      <w:r>
        <w:t>@user @user arab immigrants live gaza. palestine jewish state dimwit!</w:t>
      </w:r>
    </w:p>
    <w:p>
      <w:r>
        <w:rPr>
          <w:b/>
          <w:u w:val="single"/>
        </w:rPr>
        <w:t>12181</w:t>
      </w:r>
    </w:p>
    <w:p>
      <w:r>
        <w:t>hazard literally scored hat trick team fucking retard @url</w:t>
      </w:r>
    </w:p>
    <w:p>
      <w:r>
        <w:rPr>
          <w:b/>
          <w:u w:val="single"/>
        </w:rPr>
        <w:t>12182</w:t>
      </w:r>
    </w:p>
    <w:p>
      <w:r>
        <w:t>@user shut fuck fuckin' furry faggot.</w:t>
      </w:r>
    </w:p>
    <w:p>
      <w:r>
        <w:rPr>
          <w:b/>
          <w:u w:val="single"/>
        </w:rPr>
        <w:t>12183</w:t>
      </w:r>
    </w:p>
    <w:p>
      <w:r>
        <w:t>retard @user @url</w:t>
      </w:r>
    </w:p>
    <w:p>
      <w:r>
        <w:rPr>
          <w:b/>
          <w:u w:val="single"/>
        </w:rPr>
        <w:t>12184</w:t>
      </w:r>
    </w:p>
    <w:p>
      <w:r>
        <w:t>@user @user im venturing guess lefty feminazi man haters....cant get men. hence unhinged @url</w:t>
      </w:r>
    </w:p>
    <w:p>
      <w:r>
        <w:rPr>
          <w:b/>
          <w:u w:val="single"/>
        </w:rPr>
        <w:t>12185</w:t>
      </w:r>
    </w:p>
    <w:p>
      <w:r>
        <w:t>@user watching shitty tiktok retarded overwatch song wanna die watching brb</w:t>
      </w:r>
    </w:p>
    <w:p>
      <w:r>
        <w:rPr>
          <w:b/>
          <w:u w:val="single"/>
        </w:rPr>
        <w:t>12186</w:t>
      </w:r>
    </w:p>
    <w:p>
      <w:r>
        <w:t>@user think weekend wont nigger</w:t>
      </w:r>
    </w:p>
    <w:p>
      <w:r>
        <w:rPr>
          <w:b/>
          <w:u w:val="single"/>
        </w:rPr>
        <w:t>12187</w:t>
      </w:r>
    </w:p>
    <w:p>
      <w:r>
        <w:t>@user we're listening #santanaworld whole ride get ready channel inner nigger.</w:t>
      </w:r>
    </w:p>
    <w:p>
      <w:r>
        <w:rPr>
          <w:b/>
          <w:u w:val="single"/>
        </w:rPr>
        <w:t>12188</w:t>
      </w:r>
    </w:p>
    <w:p>
      <w:r>
        <w:t>faggot...i forget</w:t>
      </w:r>
    </w:p>
    <w:p>
      <w:r>
        <w:rPr>
          <w:b/>
          <w:u w:val="single"/>
        </w:rPr>
        <w:t>12189</w:t>
      </w:r>
    </w:p>
    <w:p>
      <w:r>
        <w:t>u wear sperrys fucking faggot sorry buddy</w:t>
      </w:r>
    </w:p>
    <w:p>
      <w:r>
        <w:rPr>
          <w:b/>
          <w:u w:val="single"/>
        </w:rPr>
        <w:t>12190</w:t>
      </w:r>
    </w:p>
    <w:p>
      <w:r>
        <w:t>oh wow definitely know tried fuck bitch outed me. happy tea time cunt. (;</w:t>
      </w:r>
    </w:p>
    <w:p>
      <w:r>
        <w:rPr>
          <w:b/>
          <w:u w:val="single"/>
        </w:rPr>
        <w:t>12191</w:t>
      </w:r>
    </w:p>
    <w:p>
      <w:r>
        <w:t>@user especially mongy today honestly</w:t>
      </w:r>
    </w:p>
    <w:p>
      <w:r>
        <w:rPr>
          <w:b/>
          <w:u w:val="single"/>
        </w:rPr>
        <w:t>12192</w:t>
      </w:r>
    </w:p>
    <w:p>
      <w:r>
        <w:t>im longer crying would like say wordsnnfuck shithole countrynfuck 'elite' univer @url</w:t>
      </w:r>
    </w:p>
    <w:p>
      <w:r>
        <w:rPr>
          <w:b/>
          <w:u w:val="single"/>
        </w:rPr>
        <w:t>12193</w:t>
      </w:r>
    </w:p>
    <w:p>
      <w:r>
        <w:t>@user love tell admire doing. volunteer work syrian refugees @url</w:t>
      </w:r>
    </w:p>
    <w:p>
      <w:r>
        <w:rPr>
          <w:b/>
          <w:u w:val="single"/>
        </w:rPr>
        <w:t>12194</w:t>
      </w:r>
    </w:p>
    <w:p>
      <w:r>
        <w:t>fuck game gay retarded</w:t>
      </w:r>
    </w:p>
    <w:p>
      <w:r>
        <w:rPr>
          <w:b/>
          <w:u w:val="single"/>
        </w:rPr>
        <w:t>12195</w:t>
      </w:r>
    </w:p>
    <w:p>
      <w:r>
        <w:t>@user @user @user yes i'm easy toy turkey eating retard can't stop replying lmao</w:t>
      </w:r>
    </w:p>
    <w:p>
      <w:r>
        <w:rPr>
          <w:b/>
          <w:u w:val="single"/>
        </w:rPr>
        <w:t>12196</w:t>
      </w:r>
    </w:p>
    <w:p>
      <w:r>
        <w:t>@user @user one close ones umbrella twat!</w:t>
      </w:r>
    </w:p>
    <w:p>
      <w:r>
        <w:rPr>
          <w:b/>
          <w:u w:val="single"/>
        </w:rPr>
        <w:t>12197</w:t>
      </w:r>
    </w:p>
    <w:p>
      <w:r>
        <w:t>@user @user turn around march illegal aliens butts back mexico...</w:t>
      </w:r>
    </w:p>
    <w:p>
      <w:r>
        <w:rPr>
          <w:b/>
          <w:u w:val="single"/>
        </w:rPr>
        <w:t>12198</w:t>
      </w:r>
    </w:p>
    <w:p>
      <w:r>
        <w:t>@user one gives crap raghead!!</w:t>
      </w:r>
    </w:p>
    <w:p>
      <w:r>
        <w:rPr>
          <w:b/>
          <w:u w:val="single"/>
        </w:rPr>
        <w:t>12199</w:t>
      </w:r>
    </w:p>
    <w:p>
      <w:r>
        <w:t>@user retard</w:t>
      </w:r>
    </w:p>
    <w:p>
      <w:r>
        <w:rPr>
          <w:b/>
          <w:u w:val="single"/>
        </w:rPr>
        <w:t>12200</w:t>
      </w:r>
    </w:p>
    <w:p>
      <w:r>
        <w:t>@user get offended much. i'm hispanic called spic called mexican even tho i'm cuban. @url</w:t>
      </w:r>
    </w:p>
    <w:p>
      <w:r>
        <w:rPr>
          <w:b/>
          <w:u w:val="single"/>
        </w:rPr>
        <w:t>12201</w:t>
      </w:r>
    </w:p>
    <w:p>
      <w:r>
        <w:t>every american person undocumented immigrants get free hell going gover @url</w:t>
      </w:r>
    </w:p>
    <w:p>
      <w:r>
        <w:rPr>
          <w:b/>
          <w:u w:val="single"/>
        </w:rPr>
        <w:t>12202</w:t>
      </w:r>
    </w:p>
    <w:p>
      <w:r>
        <w:t>@user ching chong wing wong</w:t>
      </w:r>
    </w:p>
    <w:p>
      <w:r>
        <w:rPr>
          <w:b/>
          <w:u w:val="single"/>
        </w:rPr>
        <w:t>12203</w:t>
      </w:r>
    </w:p>
    <w:p>
      <w:r>
        <w:t>@user talk fun looked real note tho</w:t>
      </w:r>
    </w:p>
    <w:p>
      <w:r>
        <w:rPr>
          <w:b/>
          <w:u w:val="single"/>
        </w:rPr>
        <w:t>12204</w:t>
      </w:r>
    </w:p>
    <w:p>
      <w:r>
        <w:t>he's disgusting. fucking gross. hair always looks like shit twat waffle. @url</w:t>
      </w:r>
    </w:p>
    <w:p>
      <w:r>
        <w:rPr>
          <w:b/>
          <w:u w:val="single"/>
        </w:rPr>
        <w:t>12205</w:t>
      </w:r>
    </w:p>
    <w:p>
      <w:r>
        <w:t>@user already said ok mongoloid</w:t>
      </w:r>
    </w:p>
    <w:p>
      <w:r>
        <w:rPr>
          <w:b/>
          <w:u w:val="single"/>
        </w:rPr>
        <w:t>12206</w:t>
      </w:r>
    </w:p>
    <w:p>
      <w:r>
        <w:t>sarah silverman gone full retard'n @url</w:t>
      </w:r>
    </w:p>
    <w:p>
      <w:r>
        <w:rPr>
          <w:b/>
          <w:u w:val="single"/>
        </w:rPr>
        <w:t>12207</w:t>
      </w:r>
    </w:p>
    <w:p>
      <w:r>
        <w:t>@user say faggot dyke ? i'm mad</w:t>
      </w:r>
    </w:p>
    <w:p>
      <w:r>
        <w:rPr>
          <w:b/>
          <w:u w:val="single"/>
        </w:rPr>
        <w:t>12208</w:t>
      </w:r>
    </w:p>
    <w:p>
      <w:r>
        <w:t>armys: racist nigger.</w:t>
      </w:r>
    </w:p>
    <w:p>
      <w:r>
        <w:rPr>
          <w:b/>
          <w:u w:val="single"/>
        </w:rPr>
        <w:t>12209</w:t>
      </w:r>
    </w:p>
    <w:p>
      <w:r>
        <w:t>@user like kris commons soup taker</w:t>
      </w:r>
    </w:p>
    <w:p>
      <w:r>
        <w:rPr>
          <w:b/>
          <w:u w:val="single"/>
        </w:rPr>
        <w:t>12210</w:t>
      </w:r>
    </w:p>
    <w:p>
      <w:r>
        <w:t>@user @user this.n60s peace love soibois want gooky dooky ching chong chinamen die th @url</w:t>
      </w:r>
    </w:p>
    <w:p>
      <w:r>
        <w:rPr>
          <w:b/>
          <w:u w:val="single"/>
        </w:rPr>
        <w:t>12211</w:t>
      </w:r>
    </w:p>
    <w:p>
      <w:r>
        <w:t>@user wait ching chong named doyoung uwu</w:t>
      </w:r>
    </w:p>
    <w:p>
      <w:r>
        <w:rPr>
          <w:b/>
          <w:u w:val="single"/>
        </w:rPr>
        <w:t>12212</w:t>
      </w:r>
    </w:p>
    <w:p>
      <w:r>
        <w:t>@user rats bring disease must eradicated</w:t>
      </w:r>
    </w:p>
    <w:p>
      <w:r>
        <w:rPr>
          <w:b/>
          <w:u w:val="single"/>
        </w:rPr>
        <w:t>12213</w:t>
      </w:r>
    </w:p>
    <w:p>
      <w:r>
        <w:t>@user nigger</w:t>
      </w:r>
    </w:p>
    <w:p>
      <w:r>
        <w:rPr>
          <w:b/>
          <w:u w:val="single"/>
        </w:rPr>
        <w:t>12214</w:t>
      </w:r>
    </w:p>
    <w:p>
      <w:r>
        <w:t>nigga ching chong racist man</w:t>
      </w:r>
    </w:p>
    <w:p>
      <w:r>
        <w:rPr>
          <w:b/>
          <w:u w:val="single"/>
        </w:rPr>
        <w:t>12215</w:t>
      </w:r>
    </w:p>
    <w:p>
      <w:r>
        <w:t>@user shut mongoloid</w:t>
      </w:r>
    </w:p>
    <w:p>
      <w:r>
        <w:rPr>
          <w:b/>
          <w:u w:val="single"/>
        </w:rPr>
        <w:t>12216</w:t>
      </w:r>
    </w:p>
    <w:p>
      <w:r>
        <w:t>america shithole country @url</w:t>
      </w:r>
    </w:p>
    <w:p>
      <w:r>
        <w:rPr>
          <w:b/>
          <w:u w:val="single"/>
        </w:rPr>
        <w:t>12217</w:t>
      </w:r>
    </w:p>
    <w:p>
      <w:r>
        <w:t>n according studies n huge cunt</w:t>
      </w:r>
    </w:p>
    <w:p>
      <w:r>
        <w:rPr>
          <w:b/>
          <w:u w:val="single"/>
        </w:rPr>
        <w:t>12218</w:t>
      </w:r>
    </w:p>
    <w:p>
      <w:r>
        <w:t>odell better wr hopkins mongoloid qb holding back production.</w:t>
      </w:r>
    </w:p>
    <w:p>
      <w:r>
        <w:rPr>
          <w:b/>
          <w:u w:val="single"/>
        </w:rPr>
        <w:t>12219</w:t>
      </w:r>
    </w:p>
    <w:p>
      <w:r>
        <w:t>@user hey nigger lover whats up@user</w:t>
      </w:r>
    </w:p>
    <w:p>
      <w:r>
        <w:rPr>
          <w:b/>
          <w:u w:val="single"/>
        </w:rPr>
        <w:t>12220</w:t>
      </w:r>
    </w:p>
    <w:p>
      <w:r>
        <w:t>@user spent 2 yrs australia. yelled go back country spit walking str @url</w:t>
      </w:r>
    </w:p>
    <w:p>
      <w:r>
        <w:rPr>
          <w:b/>
          <w:u w:val="single"/>
        </w:rPr>
        <w:t>12221</w:t>
      </w:r>
    </w:p>
    <w:p>
      <w:r>
        <w:t>@user @user ok retard</w:t>
      </w:r>
    </w:p>
    <w:p>
      <w:r>
        <w:rPr>
          <w:b/>
          <w:u w:val="single"/>
        </w:rPr>
        <w:t>12222</w:t>
      </w:r>
    </w:p>
    <w:p>
      <w:r>
        <w:t>robert bowers muslim mexican media leftist woman refugee?nwaiting..............................</w:t>
      </w:r>
    </w:p>
    <w:p>
      <w:r>
        <w:rPr>
          <w:b/>
          <w:u w:val="single"/>
        </w:rPr>
        <w:t>12223</w:t>
      </w:r>
    </w:p>
    <w:p>
      <w:r>
        <w:t>ill call you: dyke faggot bitch nigger wetback pu$$y want.</w:t>
      </w:r>
    </w:p>
    <w:p>
      <w:r>
        <w:rPr>
          <w:b/>
          <w:u w:val="single"/>
        </w:rPr>
        <w:t>12224</w:t>
      </w:r>
    </w:p>
    <w:p>
      <w:r>
        <w:t>well guess nigger cops already way @url</w:t>
      </w:r>
    </w:p>
    <w:p>
      <w:r>
        <w:rPr>
          <w:b/>
          <w:u w:val="single"/>
        </w:rPr>
        <w:t>12225</w:t>
      </w:r>
    </w:p>
    <w:p>
      <w:r>
        <w:t>@user lol u mean ching chong guy? rich dude china suddenly comes campus ?</w:t>
      </w:r>
    </w:p>
    <w:p>
      <w:r>
        <w:rPr>
          <w:b/>
          <w:u w:val="single"/>
        </w:rPr>
        <w:t>12226</w:t>
      </w:r>
    </w:p>
    <w:p>
      <w:r>
        <w:t>trump definitely retarded</w:t>
      </w:r>
    </w:p>
    <w:p>
      <w:r>
        <w:rPr>
          <w:b/>
          <w:u w:val="single"/>
        </w:rPr>
        <w:t>12227</w:t>
      </w:r>
    </w:p>
    <w:p>
      <w:r>
        <w:t>panthers suck spic ass</w:t>
      </w:r>
    </w:p>
    <w:p>
      <w:r>
        <w:rPr>
          <w:b/>
          <w:u w:val="single"/>
        </w:rPr>
        <w:t>12228</w:t>
      </w:r>
    </w:p>
    <w:p>
      <w:r>
        <w:t>honestly can't believe ed confirmed three latin american countries lil shithole one i'm used ignored</w:t>
      </w:r>
    </w:p>
    <w:p>
      <w:r>
        <w:rPr>
          <w:b/>
          <w:u w:val="single"/>
        </w:rPr>
        <w:t>12229</w:t>
      </w:r>
    </w:p>
    <w:p>
      <w:r>
        <w:t>follow retweet win nothing faggot</w:t>
      </w:r>
    </w:p>
    <w:p>
      <w:r>
        <w:rPr>
          <w:b/>
          <w:u w:val="single"/>
        </w:rPr>
        <w:t>12230</w:t>
      </w:r>
    </w:p>
    <w:p>
      <w:r>
        <w:t>@user boring twat mosso</w:t>
      </w:r>
    </w:p>
    <w:p>
      <w:r>
        <w:rPr>
          <w:b/>
          <w:u w:val="single"/>
        </w:rPr>
        <w:t>12231</w:t>
      </w:r>
    </w:p>
    <w:p>
      <w:r>
        <w:t>they're retarded hedonists. next! @url</w:t>
      </w:r>
    </w:p>
    <w:p>
      <w:r>
        <w:rPr>
          <w:b/>
          <w:u w:val="single"/>
        </w:rPr>
        <w:t>12232</w:t>
      </w:r>
    </w:p>
    <w:p>
      <w:r>
        <w:t>@user see type nigger hmph</w:t>
      </w:r>
    </w:p>
    <w:p>
      <w:r>
        <w:rPr>
          <w:b/>
          <w:u w:val="single"/>
        </w:rPr>
        <w:t>12233</w:t>
      </w:r>
    </w:p>
    <w:p>
      <w:r>
        <w:t>hahaha justin retarded hobbitni mean thinking it... n#theendless #frightclub</w:t>
      </w:r>
    </w:p>
    <w:p>
      <w:r>
        <w:rPr>
          <w:b/>
          <w:u w:val="single"/>
        </w:rPr>
        <w:t>12234</w:t>
      </w:r>
    </w:p>
    <w:p>
      <w:r>
        <w:t>||: ain't even hour ready get faggot killed</w:t>
      </w:r>
    </w:p>
    <w:p>
      <w:r>
        <w:rPr>
          <w:b/>
          <w:u w:val="single"/>
        </w:rPr>
        <w:t>12235</w:t>
      </w:r>
    </w:p>
    <w:p>
      <w:r>
        <w:t>@user 50s  @url</w:t>
      </w:r>
    </w:p>
    <w:p>
      <w:r>
        <w:rPr>
          <w:b/>
          <w:u w:val="single"/>
        </w:rPr>
        <w:t>12236</w:t>
      </w:r>
    </w:p>
    <w:p>
      <w:r>
        <w:t>hey gay twitteri honestly would prefer big cocksto fill tight faggot ass settle fo @url</w:t>
      </w:r>
    </w:p>
    <w:p>
      <w:r>
        <w:rPr>
          <w:b/>
          <w:u w:val="single"/>
        </w:rPr>
        <w:t>12237</w:t>
      </w:r>
    </w:p>
    <w:p>
      <w:r>
        <w:t>watch twat..... @url</w:t>
      </w:r>
    </w:p>
    <w:p>
      <w:r>
        <w:rPr>
          <w:b/>
          <w:u w:val="single"/>
        </w:rPr>
        <w:t>12238</w:t>
      </w:r>
    </w:p>
    <w:p>
      <w:r>
        <w:t>roberts retarded</w:t>
      </w:r>
    </w:p>
    <w:p>
      <w:r>
        <w:rPr>
          <w:b/>
          <w:u w:val="single"/>
        </w:rPr>
        <w:t>12239</w:t>
      </w:r>
    </w:p>
    <w:p>
      <w:r>
        <w:t>@user i'm retarded hf w mean?</w:t>
      </w:r>
    </w:p>
    <w:p>
      <w:r>
        <w:rPr>
          <w:b/>
          <w:u w:val="single"/>
        </w:rPr>
        <w:t>12240</w:t>
      </w:r>
    </w:p>
    <w:p>
      <w:r>
        <w:t>@user @url lmao dieser sub retarded</w:t>
      </w:r>
    </w:p>
    <w:p>
      <w:r>
        <w:rPr>
          <w:b/>
          <w:u w:val="single"/>
        </w:rPr>
        <w:t>12241</w:t>
      </w:r>
    </w:p>
    <w:p>
      <w:r>
        <w:t>kubica misses seat bellend i'm gunna seriously questioning much retard claire willi @url</w:t>
      </w:r>
    </w:p>
    <w:p>
      <w:r>
        <w:rPr>
          <w:b/>
          <w:u w:val="single"/>
        </w:rPr>
        <w:t>12242</w:t>
      </w:r>
    </w:p>
    <w:p>
      <w:r>
        <w:t>@user @user ='shithole x countriesn= rapists bad hombresn='sleepy eyed( jewish) opponentsn= @url</w:t>
      </w:r>
    </w:p>
    <w:p>
      <w:r>
        <w:rPr>
          <w:b/>
          <w:u w:val="single"/>
        </w:rPr>
        <w:t>12243</w:t>
      </w:r>
    </w:p>
    <w:p>
      <w:r>
        <w:t>i'm twat i'm drunk allowed alcohol</w:t>
      </w:r>
    </w:p>
    <w:p>
      <w:r>
        <w:rPr>
          <w:b/>
          <w:u w:val="single"/>
        </w:rPr>
        <w:t>12244</w:t>
      </w:r>
    </w:p>
    <w:p>
      <w:r>
        <w:t>that's right illegals! head home whatever shithole came from!nnyou get waltz expo @url</w:t>
      </w:r>
    </w:p>
    <w:p>
      <w:r>
        <w:rPr>
          <w:b/>
          <w:u w:val="single"/>
        </w:rPr>
        <w:t>12245</w:t>
      </w:r>
    </w:p>
    <w:p>
      <w:r>
        <w:t>@user typical liberals party tolerance women blacks illegal aliens whateve @url</w:t>
      </w:r>
    </w:p>
    <w:p>
      <w:r>
        <w:rPr>
          <w:b/>
          <w:u w:val="single"/>
        </w:rPr>
        <w:t>12246</w:t>
      </w:r>
    </w:p>
    <w:p>
      <w:r>
        <w:t>encourage y'all work yourselves. cause guy retarded bad things anytime wishes.</w:t>
      </w:r>
    </w:p>
    <w:p>
      <w:r>
        <w:rPr>
          <w:b/>
          <w:u w:val="single"/>
        </w:rPr>
        <w:t>12247</w:t>
      </w:r>
    </w:p>
    <w:p>
      <w:r>
        <w:t>hate break america president retarded. #pittsburgh @url</w:t>
      </w:r>
    </w:p>
    <w:p>
      <w:r>
        <w:rPr>
          <w:b/>
          <w:u w:val="single"/>
        </w:rPr>
        <w:t>12248</w:t>
      </w:r>
    </w:p>
    <w:p>
      <w:r>
        <w:t>@user vote. fraud though. copying shithole countries hear about.</w:t>
      </w:r>
    </w:p>
    <w:p>
      <w:r>
        <w:rPr>
          <w:b/>
          <w:u w:val="single"/>
        </w:rPr>
        <w:t>12249</w:t>
      </w:r>
    </w:p>
    <w:p>
      <w:r>
        <w:t>he's stupid rich &amp;amp; retarded money! @url</w:t>
      </w:r>
    </w:p>
    <w:p>
      <w:r>
        <w:rPr>
          <w:b/>
          <w:u w:val="single"/>
        </w:rPr>
        <w:t>12250</w:t>
      </w:r>
    </w:p>
    <w:p>
      <w:r>
        <w:t>we've made mistakes continue making mistake plain retarded...</w:t>
      </w:r>
    </w:p>
    <w:p>
      <w:r>
        <w:rPr>
          <w:b/>
          <w:u w:val="single"/>
        </w:rPr>
        <w:t>12251</w:t>
      </w:r>
    </w:p>
    <w:p>
      <w:r>
        <w:t>fucking retard lemme tell ya  @url</w:t>
      </w:r>
    </w:p>
    <w:p>
      <w:r>
        <w:rPr>
          <w:b/>
          <w:u w:val="single"/>
        </w:rPr>
        <w:t>12252</w:t>
      </w:r>
    </w:p>
    <w:p>
      <w:r>
        <w:t>@user @user @user @user talking tye mongoloid</w:t>
      </w:r>
    </w:p>
    <w:p>
      <w:r>
        <w:rPr>
          <w:b/>
          <w:u w:val="single"/>
        </w:rPr>
        <w:t>12253</w:t>
      </w:r>
    </w:p>
    <w:p>
      <w:r>
        <w:t>wish twat people i'm hungover like dumbass bitch fault</w:t>
      </w:r>
    </w:p>
    <w:p>
      <w:r>
        <w:rPr>
          <w:b/>
          <w:u w:val="single"/>
        </w:rPr>
        <w:t>12254</w:t>
      </w:r>
    </w:p>
    <w:p>
      <w:r>
        <w:t>@user praise rn (right now) libtard (liberal retard)</w:t>
      </w:r>
    </w:p>
    <w:p>
      <w:r>
        <w:rPr>
          <w:b/>
          <w:u w:val="single"/>
        </w:rPr>
        <w:t>12255</w:t>
      </w:r>
    </w:p>
    <w:p>
      <w:r>
        <w:t>@user @user got nothing raghead.</w:t>
      </w:r>
    </w:p>
    <w:p>
      <w:r>
        <w:rPr>
          <w:b/>
          <w:u w:val="single"/>
        </w:rPr>
        <w:t>12256</w:t>
      </w:r>
    </w:p>
    <w:p>
      <w:r>
        <w:t>pauline hanson move senate motion declaring 'okay white' @url</w:t>
      </w:r>
    </w:p>
    <w:p>
      <w:r>
        <w:rPr>
          <w:b/>
          <w:u w:val="single"/>
        </w:rPr>
        <w:t>12257</w:t>
      </w:r>
    </w:p>
    <w:p>
      <w:r>
        <w:t>@user i'm conspiracy theorist think leftist media make certain ver @url</w:t>
      </w:r>
    </w:p>
    <w:p>
      <w:r>
        <w:rPr>
          <w:b/>
          <w:u w:val="single"/>
        </w:rPr>
        <w:t>12258</w:t>
      </w:r>
    </w:p>
    <w:p>
      <w:r>
        <w:t>@user think twat  @url</w:t>
      </w:r>
    </w:p>
    <w:p>
      <w:r>
        <w:rPr>
          <w:b/>
          <w:u w:val="single"/>
        </w:rPr>
        <w:t>12259</w:t>
      </w:r>
    </w:p>
    <w:p>
      <w:r>
        <w:t>apple fuckin retarded bank america mobile</w:t>
      </w:r>
    </w:p>
    <w:p>
      <w:r>
        <w:rPr>
          <w:b/>
          <w:u w:val="single"/>
        </w:rPr>
        <w:t>12260</w:t>
      </w:r>
    </w:p>
    <w:p>
      <w:r>
        <w:t>@user developing countries still classified retard</w:t>
      </w:r>
    </w:p>
    <w:p>
      <w:r>
        <w:rPr>
          <w:b/>
          <w:u w:val="single"/>
        </w:rPr>
        <w:t>12261</w:t>
      </w:r>
    </w:p>
    <w:p>
      <w:r>
        <w:t>@user @user @user id rather listen ching chong music tbh u</w:t>
      </w:r>
    </w:p>
    <w:p>
      <w:r>
        <w:rPr>
          <w:b/>
          <w:u w:val="single"/>
        </w:rPr>
        <w:t>12262</w:t>
      </w:r>
    </w:p>
    <w:p>
      <w:r>
        <w:t>@user @user would finance revolution south africa country already shithole?</w:t>
      </w:r>
    </w:p>
    <w:p>
      <w:r>
        <w:rPr>
          <w:b/>
          <w:u w:val="single"/>
        </w:rPr>
        <w:t>12263</w:t>
      </w:r>
    </w:p>
    <w:p>
      <w:r>
        <w:t>even uses word 'faggot' now? like hell? time update vocabulary.</w:t>
      </w:r>
    </w:p>
    <w:p>
      <w:r>
        <w:rPr>
          <w:b/>
          <w:u w:val="single"/>
        </w:rPr>
        <w:t>12264</w:t>
      </w:r>
    </w:p>
    <w:p>
      <w:r>
        <w:t>@user @user american innocent proven guilty. let illegal immigrants go @url</w:t>
      </w:r>
    </w:p>
    <w:p>
      <w:r>
        <w:rPr>
          <w:b/>
          <w:u w:val="single"/>
        </w:rPr>
        <w:t>12265</w:t>
      </w:r>
    </w:p>
    <w:p>
      <w:r>
        <w:t>hey john. what's guchhi mah nigger?</w:t>
      </w:r>
    </w:p>
    <w:p>
      <w:r>
        <w:rPr>
          <w:b/>
          <w:u w:val="single"/>
        </w:rPr>
        <w:t>12266</w:t>
      </w:r>
    </w:p>
    <w:p>
      <w:r>
        <w:t>sam allardyce twat @url</w:t>
      </w:r>
    </w:p>
    <w:p>
      <w:r>
        <w:rPr>
          <w:b/>
          <w:u w:val="single"/>
        </w:rPr>
        <w:t>12267</w:t>
      </w:r>
    </w:p>
    <w:p>
      <w:r>
        <w:t>remember ching chong hoe flexin years ago found fuckin smh</w:t>
      </w:r>
    </w:p>
    <w:p>
      <w:r>
        <w:rPr>
          <w:b/>
          <w:u w:val="single"/>
        </w:rPr>
        <w:t>12268</w:t>
      </w:r>
    </w:p>
    <w:p>
      <w:r>
        <w:t>@user cunt watches anymore anyway gone utter shite.</w:t>
      </w:r>
    </w:p>
    <w:p>
      <w:r>
        <w:rPr>
          <w:b/>
          <w:u w:val="single"/>
        </w:rPr>
        <w:t>12269</w:t>
      </w:r>
    </w:p>
    <w:p>
      <w:r>
        <w:t>brother nature ain't black huh? spic y'all right? ain't trying hold dominirican homie</w:t>
      </w:r>
    </w:p>
    <w:p>
      <w:r>
        <w:rPr>
          <w:b/>
          <w:u w:val="single"/>
        </w:rPr>
        <w:t>12270</w:t>
      </w:r>
    </w:p>
    <w:p>
      <w:r>
        <w:t>wonder i'll ever stop mongy cunt</w:t>
      </w:r>
    </w:p>
    <w:p>
      <w:r>
        <w:rPr>
          <w:b/>
          <w:u w:val="single"/>
        </w:rPr>
        <w:t>12271</w:t>
      </w:r>
    </w:p>
    <w:p>
      <w:r>
        <w:t>i'm retard?</w:t>
      </w:r>
    </w:p>
    <w:p>
      <w:r>
        <w:rPr>
          <w:b/>
          <w:u w:val="single"/>
        </w:rPr>
        <w:t>12272</w:t>
      </w:r>
    </w:p>
    <w:p>
      <w:r>
        <w:t>@user laura callinf nigger come bully</w:t>
      </w:r>
    </w:p>
    <w:p>
      <w:r>
        <w:rPr>
          <w:b/>
          <w:u w:val="single"/>
        </w:rPr>
        <w:t>12273</w:t>
      </w:r>
    </w:p>
    <w:p>
      <w:r>
        <w:t>took 4 years accusations seriously get lot cold faggot</w:t>
      </w:r>
    </w:p>
    <w:p>
      <w:r>
        <w:rPr>
          <w:b/>
          <w:u w:val="single"/>
        </w:rPr>
        <w:t>12274</w:t>
      </w:r>
    </w:p>
    <w:p>
      <w:r>
        <w:t>look like negro league pitcher @url</w:t>
      </w:r>
    </w:p>
    <w:p>
      <w:r>
        <w:rPr>
          <w:b/>
          <w:u w:val="single"/>
        </w:rPr>
        <w:t>12275</w:t>
      </w:r>
    </w:p>
    <w:p>
      <w:r>
        <w:t>manny machado chapped cunt...</w:t>
      </w:r>
    </w:p>
    <w:p>
      <w:r>
        <w:rPr>
          <w:b/>
          <w:u w:val="single"/>
        </w:rPr>
        <w:t>12276</w:t>
      </w:r>
    </w:p>
    <w:p>
      <w:r>
        <w:t>@user forgot say confuses slay queens whether stay nigger mulla stic @url</w:t>
      </w:r>
    </w:p>
    <w:p>
      <w:r>
        <w:rPr>
          <w:b/>
          <w:u w:val="single"/>
        </w:rPr>
        <w:t>12277</w:t>
      </w:r>
    </w:p>
    <w:p>
      <w:r>
        <w:t>ice arrested undocumented immigrants came forward take undocumented children @user @url</w:t>
      </w:r>
    </w:p>
    <w:p>
      <w:r>
        <w:rPr>
          <w:b/>
          <w:u w:val="single"/>
        </w:rPr>
        <w:t>12278</w:t>
      </w:r>
    </w:p>
    <w:p>
      <w:r>
        <w:t>opening can't broken feels like negro spiritual revival. track gritty rough yet operates @url</w:t>
      </w:r>
    </w:p>
    <w:p>
      <w:r>
        <w:rPr>
          <w:b/>
          <w:u w:val="single"/>
        </w:rPr>
        <w:t>12279</w:t>
      </w:r>
    </w:p>
    <w:p>
      <w:r>
        <w:t>mark wilson clyde talking like total soup-taker regarding aberdeen fans tickets shame wilso @url</w:t>
      </w:r>
    </w:p>
    <w:p>
      <w:r>
        <w:rPr>
          <w:b/>
          <w:u w:val="single"/>
        </w:rPr>
        <w:t>12280</w:t>
      </w:r>
    </w:p>
    <w:p>
      <w:r>
        <w:t>wide open layup went retarded passed away @url</w:t>
      </w:r>
    </w:p>
    <w:p>
      <w:r>
        <w:rPr>
          <w:b/>
          <w:u w:val="single"/>
        </w:rPr>
        <w:t>12281</w:t>
      </w:r>
    </w:p>
    <w:p>
      <w:r>
        <w:t>chinaman issue dude!</w:t>
      </w:r>
    </w:p>
    <w:p>
      <w:r>
        <w:rPr>
          <w:b/>
          <w:u w:val="single"/>
        </w:rPr>
        <w:t>12282</w:t>
      </w:r>
    </w:p>
    <w:p>
      <w:r>
        <w:t>follow pumpkin spic latte walk around block!</w:t>
      </w:r>
    </w:p>
    <w:p>
      <w:r>
        <w:rPr>
          <w:b/>
          <w:u w:val="single"/>
        </w:rPr>
        <w:t>12283</w:t>
      </w:r>
    </w:p>
    <w:p>
      <w:r>
        <w:t>@user know word created order reclaim power called nigger right? ho @url</w:t>
      </w:r>
    </w:p>
    <w:p>
      <w:r>
        <w:rPr>
          <w:b/>
          <w:u w:val="single"/>
        </w:rPr>
        <w:t>12284</w:t>
      </w:r>
    </w:p>
    <w:p>
      <w:r>
        <w:t>@user ask qualify shithole countries - including uk: despite brexit @url</w:t>
      </w:r>
    </w:p>
    <w:p>
      <w:r>
        <w:rPr>
          <w:b/>
          <w:u w:val="single"/>
        </w:rPr>
        <w:t>12285</w:t>
      </w:r>
    </w:p>
    <w:p>
      <w:r>
        <w:t>@user seriously. kavvanaughs accuser arrested taken mexico alongside illegal aliens mexi @url</w:t>
      </w:r>
    </w:p>
    <w:p>
      <w:r>
        <w:rPr>
          <w:b/>
          <w:u w:val="single"/>
        </w:rPr>
        <w:t>12286</w:t>
      </w:r>
    </w:p>
    <w:p>
      <w:r>
        <w:t>@user never said dyke</w:t>
      </w:r>
    </w:p>
    <w:p>
      <w:r>
        <w:rPr>
          <w:b/>
          <w:u w:val="single"/>
        </w:rPr>
        <w:t>12287</w:t>
      </w:r>
    </w:p>
    <w:p>
      <w:r>
        <w:t>mpu general studies retarded module ever exist like even compulsory</w:t>
      </w:r>
    </w:p>
    <w:p>
      <w:r>
        <w:rPr>
          <w:b/>
          <w:u w:val="single"/>
        </w:rPr>
        <w:t>12288</w:t>
      </w:r>
    </w:p>
    <w:p>
      <w:r>
        <w:t>support illegal aliens. enticing violence opposition (republicans).yo @url</w:t>
      </w:r>
    </w:p>
    <w:p>
      <w:r>
        <w:rPr>
          <w:b/>
          <w:u w:val="single"/>
        </w:rPr>
        <w:t>12289</w:t>
      </w:r>
    </w:p>
    <w:p>
      <w:r>
        <w:t>@user mom wont say spic say nigga love problematic afrolatinx queen</w:t>
      </w:r>
    </w:p>
    <w:p>
      <w:r>
        <w:rPr>
          <w:b/>
          <w:u w:val="single"/>
        </w:rPr>
        <w:t>12290</w:t>
      </w:r>
    </w:p>
    <w:p>
      <w:r>
        <w:t>@user we're shithole country!</w:t>
      </w:r>
    </w:p>
    <w:p>
      <w:r>
        <w:rPr>
          <w:b/>
          <w:u w:val="single"/>
        </w:rPr>
        <w:t>12291</w:t>
      </w:r>
    </w:p>
    <w:p>
      <w:r>
        <w:t>@user diverse translation many soy-boys tired paying ca taxes became refugees tx. @url</w:t>
      </w:r>
    </w:p>
    <w:p>
      <w:r>
        <w:rPr>
          <w:b/>
          <w:u w:val="single"/>
        </w:rPr>
        <w:t>12292</w:t>
      </w:r>
    </w:p>
    <w:p>
      <w:r>
        <w:t>@user lmaoooo idk man crazy negro</w:t>
      </w:r>
    </w:p>
    <w:p>
      <w:r>
        <w:rPr>
          <w:b/>
          <w:u w:val="single"/>
        </w:rPr>
        <w:t>12293</w:t>
      </w:r>
    </w:p>
    <w:p>
      <w:r>
        <w:t>@user @user @user @user twat.</w:t>
      </w:r>
    </w:p>
    <w:p>
      <w:r>
        <w:rPr>
          <w:b/>
          <w:u w:val="single"/>
        </w:rPr>
        <w:t>12294</w:t>
      </w:r>
    </w:p>
    <w:p>
      <w:r>
        <w:t>dave roberts brought us back back world series. acted like absolute retard tonight fire him.</w:t>
      </w:r>
    </w:p>
    <w:p>
      <w:r>
        <w:rPr>
          <w:b/>
          <w:u w:val="single"/>
        </w:rPr>
        <w:t>12295</w:t>
      </w:r>
    </w:p>
    <w:p>
      <w:r>
        <w:t>attacked raped immigrants eur</w:t>
      </w:r>
    </w:p>
    <w:p>
      <w:r>
        <w:rPr>
          <w:b/>
          <w:u w:val="single"/>
        </w:rPr>
        <w:t>12296</w:t>
      </w:r>
    </w:p>
    <w:p>
      <w:r>
        <w:t>@user dumb macaron worry making france livable country shithole becom @url</w:t>
      </w:r>
    </w:p>
    <w:p>
      <w:r>
        <w:rPr>
          <w:b/>
          <w:u w:val="single"/>
        </w:rPr>
        <w:t>12297</w:t>
      </w:r>
    </w:p>
    <w:p>
      <w:r>
        <w:t>@user can't read ching chong language!</w:t>
      </w:r>
    </w:p>
    <w:p>
      <w:r>
        <w:rPr>
          <w:b/>
          <w:u w:val="single"/>
        </w:rPr>
        <w:t>12298</w:t>
      </w:r>
    </w:p>
    <w:p>
      <w:r>
        <w:t>found rocket league stop ball hungry retard ty</w:t>
      </w:r>
    </w:p>
    <w:p>
      <w:r>
        <w:rPr>
          <w:b/>
          <w:u w:val="single"/>
        </w:rPr>
        <w:t>12299</w:t>
      </w:r>
    </w:p>
    <w:p>
      <w:r>
        <w:t>recall democrats saying shithole countries exist. yet thousands people proving wrong. @url</w:t>
      </w:r>
    </w:p>
    <w:p>
      <w:r>
        <w:rPr>
          <w:b/>
          <w:u w:val="single"/>
        </w:rPr>
        <w:t>12300</w:t>
      </w:r>
    </w:p>
    <w:p>
      <w:r>
        <w:t>unless muslim mexican shithole country.nntrumpian hypocrisy unparalleled knows bou @url</w:t>
      </w:r>
    </w:p>
    <w:p>
      <w:r>
        <w:rPr>
          <w:b/>
          <w:u w:val="single"/>
        </w:rPr>
        <w:t>12301</w:t>
      </w:r>
    </w:p>
    <w:p>
      <w:r>
        <w:t>retarded honor @url</w:t>
      </w:r>
    </w:p>
    <w:p>
      <w:r>
        <w:rPr>
          <w:b/>
          <w:u w:val="single"/>
        </w:rPr>
        <w:t>12302</w:t>
      </w:r>
    </w:p>
    <w:p>
      <w:r>
        <w:t>@user listen cat soup @url</w:t>
      </w:r>
    </w:p>
    <w:p>
      <w:r>
        <w:rPr>
          <w:b/>
          <w:u w:val="single"/>
        </w:rPr>
        <w:t>12303</w:t>
      </w:r>
    </w:p>
    <w:p>
      <w:r>
        <w:t>#staranurag @user @url</w:t>
      </w:r>
    </w:p>
    <w:p>
      <w:r>
        <w:rPr>
          <w:b/>
          <w:u w:val="single"/>
        </w:rPr>
        <w:t>12304</w:t>
      </w:r>
    </w:p>
    <w:p>
      <w:r>
        <w:t>2017: dare call shithole countries! look beautiful (in vacation resort).nn2018: loo @url</w:t>
      </w:r>
    </w:p>
    <w:p>
      <w:r>
        <w:rPr>
          <w:b/>
          <w:u w:val="single"/>
        </w:rPr>
        <w:t>12305</w:t>
      </w:r>
    </w:p>
    <w:p>
      <w:r>
        <w:t>faggot got crucified</w:t>
      </w:r>
    </w:p>
    <w:p>
      <w:r>
        <w:rPr>
          <w:b/>
          <w:u w:val="single"/>
        </w:rPr>
        <w:t>12306</w:t>
      </w:r>
    </w:p>
    <w:p>
      <w:r>
        <w:t>@user @user @user @user sadly yes goes like ching chong wang wong</w:t>
      </w:r>
    </w:p>
    <w:p>
      <w:r>
        <w:rPr>
          <w:b/>
          <w:u w:val="single"/>
        </w:rPr>
        <w:t>12307</w:t>
      </w:r>
    </w:p>
    <w:p>
      <w:r>
        <w:t>illegal immigrants could big trouble.</w:t>
      </w:r>
    </w:p>
    <w:p>
      <w:r>
        <w:rPr>
          <w:b/>
          <w:u w:val="single"/>
        </w:rPr>
        <w:t>12308</w:t>
      </w:r>
    </w:p>
    <w:p>
      <w:r>
        <w:t>legit annoying often explain retard never play hots holy shit</w:t>
      </w:r>
    </w:p>
    <w:p>
      <w:r>
        <w:rPr>
          <w:b/>
          <w:u w:val="single"/>
        </w:rPr>
        <w:t>12309</w:t>
      </w:r>
    </w:p>
    <w:p>
      <w:r>
        <w:t>difference principled conservatives power-hungry leftists: every conservative wants sayoc prison @url</w:t>
      </w:r>
    </w:p>
    <w:p>
      <w:r>
        <w:rPr>
          <w:b/>
          <w:u w:val="single"/>
        </w:rPr>
        <w:t>12310</w:t>
      </w:r>
    </w:p>
    <w:p>
      <w:r>
        <w:t>@user @user kavanaugh family 24/7 secret service protection! dr. ford security +had f @url</w:t>
      </w:r>
    </w:p>
    <w:p>
      <w:r>
        <w:rPr>
          <w:b/>
          <w:u w:val="single"/>
        </w:rPr>
        <w:t>12311</w:t>
      </w:r>
    </w:p>
    <w:p>
      <w:r>
        <w:t>retarded. know make people stupid. might want kill drop collec @url</w:t>
      </w:r>
    </w:p>
    <w:p>
      <w:r>
        <w:rPr>
          <w:b/>
          <w:u w:val="single"/>
        </w:rPr>
        <w:t>12312</w:t>
      </w:r>
    </w:p>
    <w:p>
      <w:r>
        <w:t>pretty sure got called faggot frat boy game okay bc another frat boy like hey 20 @url</w:t>
      </w:r>
    </w:p>
    <w:p>
      <w:r>
        <w:rPr>
          <w:b/>
          <w:u w:val="single"/>
        </w:rPr>
        <w:t>12313</w:t>
      </w:r>
    </w:p>
    <w:p>
      <w:r>
        <w:t>cause money connects mean guilty trick ass bitch. become cunt n @url</w:t>
      </w:r>
    </w:p>
    <w:p>
      <w:r>
        <w:rPr>
          <w:b/>
          <w:u w:val="single"/>
        </w:rPr>
        <w:t>12314</w:t>
      </w:r>
    </w:p>
    <w:p>
      <w:r>
        <w:t>@user get dyke screen</w:t>
      </w:r>
    </w:p>
    <w:p>
      <w:r>
        <w:rPr>
          <w:b/>
          <w:u w:val="single"/>
        </w:rPr>
        <w:t>12315</w:t>
      </w:r>
    </w:p>
    <w:p>
      <w:r>
        <w:t>@user hes literal twat hey? tried justify twitter toonthis guy went twitchcon @url</w:t>
      </w:r>
    </w:p>
    <w:p>
      <w:r>
        <w:rPr>
          <w:b/>
          <w:u w:val="single"/>
        </w:rPr>
        <w:t>12316</w:t>
      </w:r>
    </w:p>
    <w:p>
      <w:r>
        <w:t>@user @user leftist terrorist forgot obliterate guy's social media accounts like @url</w:t>
      </w:r>
    </w:p>
    <w:p>
      <w:r>
        <w:rPr>
          <w:b/>
          <w:u w:val="single"/>
        </w:rPr>
        <w:t>12317</w:t>
      </w:r>
    </w:p>
    <w:p>
      <w:r>
        <w:t>remind time homegirl dating dyke neither one could open jar jelly lmao  @url</w:t>
      </w:r>
    </w:p>
    <w:p>
      <w:r>
        <w:rPr>
          <w:b/>
          <w:u w:val="single"/>
        </w:rPr>
        <w:t>12318</w:t>
      </w:r>
    </w:p>
    <w:p>
      <w:r>
        <w:t>could go one #shithole countries right?nyeah alabama. rikers middle fina @url</w:t>
      </w:r>
    </w:p>
    <w:p>
      <w:r>
        <w:rPr>
          <w:b/>
          <w:u w:val="single"/>
        </w:rPr>
        <w:t>12319</w:t>
      </w:r>
    </w:p>
    <w:p>
      <w:r>
        <w:t>retarded. ya idaho</w:t>
      </w:r>
    </w:p>
    <w:p>
      <w:r>
        <w:rPr>
          <w:b/>
          <w:u w:val="single"/>
        </w:rPr>
        <w:t>12320</w:t>
      </w:r>
    </w:p>
    <w:p>
      <w:r>
        <w:t>guys @user lecturing us acute body types skull shapes....mongoloid?!?!? like shut f bro!!!</w:t>
      </w:r>
    </w:p>
    <w:p>
      <w:r>
        <w:rPr>
          <w:b/>
          <w:u w:val="single"/>
        </w:rPr>
        <w:t>12321</w:t>
      </w:r>
    </w:p>
    <w:p>
      <w:r>
        <w:t>@user die retard</w:t>
      </w:r>
    </w:p>
    <w:p>
      <w:r>
        <w:rPr>
          <w:b/>
          <w:u w:val="single"/>
        </w:rPr>
        <w:t>12322</w:t>
      </w:r>
    </w:p>
    <w:p>
      <w:r>
        <w:t>@user @user @user ah eso parecia ching chong</w:t>
      </w:r>
    </w:p>
    <w:p>
      <w:r>
        <w:rPr>
          <w:b/>
          <w:u w:val="single"/>
        </w:rPr>
        <w:t>12323</w:t>
      </w:r>
    </w:p>
    <w:p>
      <w:r>
        <w:t>there's fucking stupid little brat village drives around like twat dangerously pulls parking @url</w:t>
      </w:r>
    </w:p>
    <w:p>
      <w:r>
        <w:rPr>
          <w:b/>
          <w:u w:val="single"/>
        </w:rPr>
        <w:t>12324</w:t>
      </w:r>
    </w:p>
    <w:p>
      <w:r>
        <w:t>@user @user @user @user @user someone retweets jokes calling sad twat</w:t>
      </w:r>
    </w:p>
    <w:p>
      <w:r>
        <w:rPr>
          <w:b/>
          <w:u w:val="single"/>
        </w:rPr>
        <w:t>12325</w:t>
      </w:r>
    </w:p>
    <w:p>
      <w:r>
        <w:t>miko heartless cunt. doubt people band together get removed social platform.  @url</w:t>
      </w:r>
    </w:p>
    <w:p>
      <w:r>
        <w:rPr>
          <w:b/>
          <w:u w:val="single"/>
        </w:rPr>
        <w:t>12326</w:t>
      </w:r>
    </w:p>
    <w:p>
      <w:r>
        <w:t>stay put shithole country fiercely fighting for!!!! @url</w:t>
      </w:r>
    </w:p>
    <w:p>
      <w:r>
        <w:rPr>
          <w:b/>
          <w:u w:val="single"/>
        </w:rPr>
        <w:t>12327</w:t>
      </w:r>
    </w:p>
    <w:p>
      <w:r>
        <w:t>@user @user @user @user @user actually. they're mongoloid i'm pretty sure. @url</w:t>
      </w:r>
    </w:p>
    <w:p>
      <w:r>
        <w:rPr>
          <w:b/>
          <w:u w:val="single"/>
        </w:rPr>
        <w:t>12328</w:t>
      </w:r>
    </w:p>
    <w:p>
      <w:r>
        <w:t>fun ways use fruit roll favorite dyke? think busting gusher.. nvm</w:t>
      </w:r>
    </w:p>
    <w:p>
      <w:r>
        <w:rPr>
          <w:b/>
          <w:u w:val="single"/>
        </w:rPr>
        <w:t>12329</w:t>
      </w:r>
    </w:p>
    <w:p>
      <w:r>
        <w:t>shithole shithole other's countries question @url</w:t>
      </w:r>
    </w:p>
    <w:p>
      <w:r>
        <w:rPr>
          <w:b/>
          <w:u w:val="single"/>
        </w:rPr>
        <w:t>12330</w:t>
      </w:r>
    </w:p>
    <w:p>
      <w:r>
        <w:t>@user @user current crop conservatard mongoloid pundits really good role models.</w:t>
      </w:r>
    </w:p>
    <w:p>
      <w:r>
        <w:rPr>
          <w:b/>
          <w:u w:val="single"/>
        </w:rPr>
        <w:t>12331</w:t>
      </w:r>
    </w:p>
    <w:p>
      <w:r>
        <w:t>race social construct leftists anti-whites always attacking white people white values @url</w:t>
      </w:r>
    </w:p>
    <w:p>
      <w:r>
        <w:rPr>
          <w:b/>
          <w:u w:val="single"/>
        </w:rPr>
        <w:t>12332</w:t>
      </w:r>
    </w:p>
    <w:p>
      <w:r>
        <w:t>@user @user @user @user country shithole. imagine @url</w:t>
      </w:r>
    </w:p>
    <w:p>
      <w:r>
        <w:rPr>
          <w:b/>
          <w:u w:val="single"/>
        </w:rPr>
        <w:t>12333</w:t>
      </w:r>
    </w:p>
    <w:p>
      <w:r>
        <w:t>amen! feminazi man-eaters evil curse! @url</w:t>
      </w:r>
    </w:p>
    <w:p>
      <w:r>
        <w:rPr>
          <w:b/>
          <w:u w:val="single"/>
        </w:rPr>
        <w:t>12334</w:t>
      </w:r>
    </w:p>
    <w:p>
      <w:r>
        <w:t>dumb fucks leave facts mongoloid race came north america thousands years. b @url</w:t>
      </w:r>
    </w:p>
    <w:p>
      <w:r>
        <w:rPr>
          <w:b/>
          <w:u w:val="single"/>
        </w:rPr>
        <w:t>12335</w:t>
      </w:r>
    </w:p>
    <w:p>
      <w:r>
        <w:t>god machado twat</w:t>
      </w:r>
    </w:p>
    <w:p>
      <w:r>
        <w:rPr>
          <w:b/>
          <w:u w:val="single"/>
        </w:rPr>
        <w:t>12336</w:t>
      </w:r>
    </w:p>
    <w:p>
      <w:r>
        <w:t>@user retarded laughed</w:t>
      </w:r>
    </w:p>
    <w:p>
      <w:r>
        <w:rPr>
          <w:b/>
          <w:u w:val="single"/>
        </w:rPr>
        <w:t>12337</w:t>
      </w:r>
    </w:p>
    <w:p>
      <w:r>
        <w:t>- yeah im bad person. feminazi monster - doesnt negate facts.</w:t>
      </w:r>
    </w:p>
    <w:p>
      <w:r>
        <w:rPr>
          <w:b/>
          <w:u w:val="single"/>
        </w:rPr>
        <w:t>12338</w:t>
      </w:r>
    </w:p>
    <w:p>
      <w:r>
        <w:t>*stares nigger* @url</w:t>
      </w:r>
    </w:p>
    <w:p>
      <w:r>
        <w:rPr>
          <w:b/>
          <w:u w:val="single"/>
        </w:rPr>
        <w:t>12339</w:t>
      </w:r>
    </w:p>
    <w:p>
      <w:r>
        <w:t>green version mix 3 intensify ching chong ness. green jade chinese bling dawg</w:t>
      </w:r>
    </w:p>
    <w:p>
      <w:r>
        <w:rPr>
          <w:b/>
          <w:u w:val="single"/>
        </w:rPr>
        <w:t>12340</w:t>
      </w:r>
    </w:p>
    <w:p>
      <w:r>
        <w:t>@user @user yeah sat front retard</w:t>
      </w:r>
    </w:p>
    <w:p>
      <w:r>
        <w:rPr>
          <w:b/>
          <w:u w:val="single"/>
        </w:rPr>
        <w:t>12341</w:t>
      </w:r>
    </w:p>
    <w:p>
      <w:r>
        <w:t>actually ties nigger tbh</w:t>
      </w:r>
    </w:p>
    <w:p>
      <w:r>
        <w:rPr>
          <w:b/>
          <w:u w:val="single"/>
        </w:rPr>
        <w:t>12342</w:t>
      </w:r>
    </w:p>
    <w:p>
      <w:r>
        <w:t>bad calling spas mongol. offensive many levels @url</w:t>
      </w:r>
    </w:p>
    <w:p>
      <w:r>
        <w:rPr>
          <w:b/>
          <w:u w:val="single"/>
        </w:rPr>
        <w:t>12343</w:t>
      </w:r>
    </w:p>
    <w:p>
      <w:r>
        <w:t>ching chong china ching chong best</w:t>
      </w:r>
    </w:p>
    <w:p>
      <w:r>
        <w:rPr>
          <w:b/>
          <w:u w:val="single"/>
        </w:rPr>
        <w:t>12344</w:t>
      </w:r>
    </w:p>
    <w:p>
      <w:r>
        <w:t>thank god retard spewing anti trump rhetoric. need internet coo days tbh.</w:t>
      </w:r>
    </w:p>
    <w:p>
      <w:r>
        <w:rPr>
          <w:b/>
          <w:u w:val="single"/>
        </w:rPr>
        <w:t>12345</w:t>
      </w:r>
    </w:p>
    <w:p>
      <w:r>
        <w:t>retarded make past brain censors</w:t>
      </w:r>
    </w:p>
    <w:p>
      <w:r>
        <w:rPr>
          <w:b/>
          <w:u w:val="single"/>
        </w:rPr>
        <w:t>12346</w:t>
      </w:r>
    </w:p>
    <w:p>
      <w:r>
        <w:t>celebrating #entrepreneurship @user last night prix inspiration ontario gala #entrepreneur #immigrants @url</w:t>
      </w:r>
    </w:p>
    <w:p>
      <w:r>
        <w:rPr>
          <w:b/>
          <w:u w:val="single"/>
        </w:rPr>
        <w:t>12347</w:t>
      </w:r>
    </w:p>
    <w:p>
      <w:r>
        <w:t>@user deleting past posts since 2001 use term raghead towel head camel fucker @url</w:t>
      </w:r>
    </w:p>
    <w:p>
      <w:r>
        <w:rPr>
          <w:b/>
          <w:u w:val="single"/>
        </w:rPr>
        <w:t>12348</w:t>
      </w:r>
    </w:p>
    <w:p>
      <w:r>
        <w:t>machados fucking twat.</w:t>
      </w:r>
    </w:p>
    <w:p>
      <w:r>
        <w:rPr>
          <w:b/>
          <w:u w:val="single"/>
        </w:rPr>
        <w:t>12349</w:t>
      </w:r>
    </w:p>
    <w:p>
      <w:r>
        <w:t>@user @user unlike previous regime ran punjab like mongol halaku khan....</w:t>
      </w:r>
    </w:p>
    <w:p>
      <w:r>
        <w:rPr>
          <w:b/>
          <w:u w:val="single"/>
        </w:rPr>
        <w:t>12350</w:t>
      </w:r>
    </w:p>
    <w:p>
      <w:r>
        <w:t>@user yes retarded</w:t>
      </w:r>
    </w:p>
    <w:p>
      <w:r>
        <w:rPr>
          <w:b/>
          <w:u w:val="single"/>
        </w:rPr>
        <w:t>12351</w:t>
      </w:r>
    </w:p>
    <w:p>
      <w:r>
        <w:t>guess make mongoloid version tmnt nso one would offended #trashanimation #riseofthetmnt</w:t>
      </w:r>
    </w:p>
    <w:p>
      <w:r>
        <w:rPr>
          <w:b/>
          <w:u w:val="single"/>
        </w:rPr>
        <w:t>12352</w:t>
      </w:r>
    </w:p>
    <w:p>
      <w:r>
        <w:t>@user tbf can't think anything worse singing outside pub bunch mongy south wallians @url</w:t>
      </w:r>
    </w:p>
    <w:p>
      <w:r>
        <w:rPr>
          <w:b/>
          <w:u w:val="single"/>
        </w:rPr>
        <w:t>12353</w:t>
      </w:r>
    </w:p>
    <w:p>
      <w:r>
        <w:t>@user fecking retard</w:t>
      </w:r>
    </w:p>
    <w:p>
      <w:r>
        <w:rPr>
          <w:b/>
          <w:u w:val="single"/>
        </w:rPr>
        <w:t>12354</w:t>
      </w:r>
    </w:p>
    <w:p>
      <w:r>
        <w:t>@user bomber leftist: see left violent false flagnthe bomber maga chud: actu @url</w:t>
      </w:r>
    </w:p>
    <w:p>
      <w:r>
        <w:rPr>
          <w:b/>
          <w:u w:val="single"/>
        </w:rPr>
        <w:t>12355</w:t>
      </w:r>
    </w:p>
    <w:p>
      <w:r>
        <w:t>@user need find girlfriend time miserable cunt world</w:t>
      </w:r>
    </w:p>
    <w:p>
      <w:r>
        <w:rPr>
          <w:b/>
          <w:u w:val="single"/>
        </w:rPr>
        <w:t>12356</w:t>
      </w:r>
    </w:p>
    <w:p>
      <w:r>
        <w:t>@user @user officers warrant arrest son. get facts straight raghead.</w:t>
      </w:r>
    </w:p>
    <w:p>
      <w:r>
        <w:rPr>
          <w:b/>
          <w:u w:val="single"/>
        </w:rPr>
        <w:t>12357</w:t>
      </w:r>
    </w:p>
    <w:p>
      <w:r>
        <w:t>always asians model typical old types mongoloid idk like evolution human ? @url</w:t>
      </w:r>
    </w:p>
    <w:p>
      <w:r>
        <w:rPr>
          <w:b/>
          <w:u w:val="single"/>
        </w:rPr>
        <w:t>12358</w:t>
      </w:r>
    </w:p>
    <w:p>
      <w:r>
        <w:t>@user @user nope. use mongoloid there. solitary go. know that. wor @url</w:t>
      </w:r>
    </w:p>
    <w:p>
      <w:r>
        <w:rPr>
          <w:b/>
          <w:u w:val="single"/>
        </w:rPr>
        <w:t>12359</w:t>
      </w:r>
    </w:p>
    <w:p>
      <w:r>
        <w:t>@user @user ok retard idiot</w:t>
      </w:r>
    </w:p>
    <w:p>
      <w:r>
        <w:rPr>
          <w:b/>
          <w:u w:val="single"/>
        </w:rPr>
        <w:t>12360</w:t>
      </w:r>
    </w:p>
    <w:p>
      <w:r>
        <w:t>@user @user @user daft lad mongy mate</w:t>
      </w:r>
    </w:p>
    <w:p>
      <w:r>
        <w:rPr>
          <w:b/>
          <w:u w:val="single"/>
        </w:rPr>
        <w:t>12361</w:t>
      </w:r>
    </w:p>
    <w:p>
      <w:r>
        <w:t>#funfactnyou faggot</w:t>
      </w:r>
    </w:p>
    <w:p>
      <w:r>
        <w:rPr>
          <w:b/>
          <w:u w:val="single"/>
        </w:rPr>
        <w:t>12362</w:t>
      </w:r>
    </w:p>
    <w:p>
      <w:r>
        <w:t>somebody teach retarded ass apply falsies</w:t>
      </w:r>
    </w:p>
    <w:p>
      <w:r>
        <w:rPr>
          <w:b/>
          <w:u w:val="single"/>
        </w:rPr>
        <w:t>12363</w:t>
      </w:r>
    </w:p>
    <w:p>
      <w:r>
        <w:t>goal today get house spic n span</w:t>
      </w:r>
    </w:p>
    <w:p>
      <w:r>
        <w:rPr>
          <w:b/>
          <w:u w:val="single"/>
        </w:rPr>
        <w:t>12364</w:t>
      </w:r>
    </w:p>
    <w:p>
      <w:r>
        <w:t>*speaks ching chong ko @url</w:t>
      </w:r>
    </w:p>
    <w:p>
      <w:r>
        <w:rPr>
          <w:b/>
          <w:u w:val="single"/>
        </w:rPr>
        <w:t>12365</w:t>
      </w:r>
    </w:p>
    <w:p>
      <w:r>
        <w:t>i'm dyke successfully got cruised</w:t>
      </w:r>
    </w:p>
    <w:p>
      <w:r>
        <w:rPr>
          <w:b/>
          <w:u w:val="single"/>
        </w:rPr>
        <w:t>12366</w:t>
      </w:r>
    </w:p>
    <w:p>
      <w:r>
        <w:t>that's clue faggot ass...</w:t>
      </w:r>
    </w:p>
    <w:p>
      <w:r>
        <w:rPr>
          <w:b/>
          <w:u w:val="single"/>
        </w:rPr>
        <w:t>12367</w:t>
      </w:r>
    </w:p>
    <w:p>
      <w:r>
        <w:t>@user @user defend someone kenya high that's kenya shithole country</w:t>
      </w:r>
    </w:p>
    <w:p>
      <w:r>
        <w:rPr>
          <w:b/>
          <w:u w:val="single"/>
        </w:rPr>
        <w:t>12368</w:t>
      </w:r>
    </w:p>
    <w:p>
      <w:r>
        <w:t>@user yall gettin mad laugh asian jokes time. hear yall goin ching chong @url</w:t>
      </w:r>
    </w:p>
    <w:p>
      <w:r>
        <w:rPr>
          <w:b/>
          <w:u w:val="single"/>
        </w:rPr>
        <w:t>12369</w:t>
      </w:r>
    </w:p>
    <w:p>
      <w:r>
        <w:t>hes another nigger smh @url</w:t>
      </w:r>
    </w:p>
    <w:p>
      <w:r>
        <w:rPr>
          <w:b/>
          <w:u w:val="single"/>
        </w:rPr>
        <w:t>12370</w:t>
      </w:r>
    </w:p>
    <w:p>
      <w:r>
        <w:t>@user shoulda texted faggot</w:t>
      </w:r>
    </w:p>
    <w:p>
      <w:r>
        <w:rPr>
          <w:b/>
          <w:u w:val="single"/>
        </w:rPr>
        <w:t>12371</w:t>
      </w:r>
    </w:p>
    <w:p>
      <w:r>
        <w:t>@user trailer trash tammy keeping real republicunts.</w:t>
      </w:r>
    </w:p>
    <w:p>
      <w:r>
        <w:rPr>
          <w:b/>
          <w:u w:val="single"/>
        </w:rPr>
        <w:t>12372</w:t>
      </w:r>
    </w:p>
    <w:p>
      <w:r>
        <w:t>also joo - saying (it's okay white) promotes --&amp;gt;white&amp;lt;-- supremacy.</w:t>
      </w:r>
    </w:p>
    <w:p>
      <w:r>
        <w:rPr>
          <w:b/>
          <w:u w:val="single"/>
        </w:rPr>
        <w:t>12373</w:t>
      </w:r>
    </w:p>
    <w:p>
      <w:r>
        <w:t>@user @user ukranians refugees. migrant workers.</w:t>
      </w:r>
    </w:p>
    <w:p>
      <w:r>
        <w:rPr>
          <w:b/>
          <w:u w:val="single"/>
        </w:rPr>
        <w:t>12374</w:t>
      </w:r>
    </w:p>
    <w:p>
      <w:r>
        <w:t>@user fuck dumb cunt</w:t>
      </w:r>
    </w:p>
    <w:p>
      <w:r>
        <w:rPr>
          <w:b/>
          <w:u w:val="single"/>
        </w:rPr>
        <w:t>12375</w:t>
      </w:r>
    </w:p>
    <w:p>
      <w:r>
        <w:t>bruh..these kids grown ass white dudes said cheating ass lag switching faggot nigger xbox w @url</w:t>
      </w:r>
    </w:p>
    <w:p>
      <w:r>
        <w:rPr>
          <w:b/>
          <w:u w:val="single"/>
        </w:rPr>
        <w:t>12376</w:t>
      </w:r>
    </w:p>
    <w:p>
      <w:r>
        <w:t>someone pls tell 12 year old called ching chong bitch today looked funny wearing grill. hate sb much</w:t>
      </w:r>
    </w:p>
    <w:p>
      <w:r>
        <w:rPr>
          <w:b/>
          <w:u w:val="single"/>
        </w:rPr>
        <w:t>12377</w:t>
      </w:r>
    </w:p>
    <w:p>
      <w:r>
        <w:t>@user went full retard man</w:t>
      </w:r>
    </w:p>
    <w:p>
      <w:r>
        <w:rPr>
          <w:b/>
          <w:u w:val="single"/>
        </w:rPr>
        <w:t>12378</w:t>
      </w:r>
    </w:p>
    <w:p>
      <w:r>
        <w:t>lmfao deserve. youre supposed man. toughen nigger. @url</w:t>
      </w:r>
    </w:p>
    <w:p>
      <w:r>
        <w:rPr>
          <w:b/>
          <w:u w:val="single"/>
        </w:rPr>
        <w:t>12379</w:t>
      </w:r>
    </w:p>
    <w:p>
      <w:r>
        <w:t>lmao girl job today said loves sass. please call faggot</w:t>
      </w:r>
    </w:p>
    <w:p>
      <w:r>
        <w:rPr>
          <w:b/>
          <w:u w:val="single"/>
        </w:rPr>
        <w:t>12380</w:t>
      </w:r>
    </w:p>
    <w:p>
      <w:r>
        <w:t>yeah can't careful. know people shithole countries mi @url</w:t>
      </w:r>
    </w:p>
    <w:p>
      <w:r>
        <w:rPr>
          <w:b/>
          <w:u w:val="single"/>
        </w:rPr>
        <w:t>12381</w:t>
      </w:r>
    </w:p>
    <w:p>
      <w:r>
        <w:t>cuban immigrant shithole country? cesar sayoc</w:t>
      </w:r>
    </w:p>
    <w:p>
      <w:r>
        <w:rPr>
          <w:b/>
          <w:u w:val="single"/>
        </w:rPr>
        <w:t>12382</w:t>
      </w:r>
    </w:p>
    <w:p>
      <w:r>
        <w:t>@user dyke ima stud</w:t>
      </w:r>
    </w:p>
    <w:p>
      <w:r>
        <w:rPr>
          <w:b/>
          <w:u w:val="single"/>
        </w:rPr>
        <w:t>12383</w:t>
      </w:r>
    </w:p>
    <w:p>
      <w:r>
        <w:t>fun fact: give person full claim call beaner spic wetback call anyone slur equates @url</w:t>
      </w:r>
    </w:p>
    <w:p>
      <w:r>
        <w:rPr>
          <w:b/>
          <w:u w:val="single"/>
        </w:rPr>
        <w:t>12384</w:t>
      </w:r>
    </w:p>
    <w:p>
      <w:r>
        <w:t>@user please start fire luke campaign cause kinda retarded. rondo finishing @url</w:t>
      </w:r>
    </w:p>
    <w:p>
      <w:r>
        <w:rPr>
          <w:b/>
          <w:u w:val="single"/>
        </w:rPr>
        <w:t>12385</w:t>
      </w:r>
    </w:p>
    <w:p>
      <w:r>
        <w:t>love mexican call mexicans spic</w:t>
      </w:r>
    </w:p>
    <w:p>
      <w:r>
        <w:rPr>
          <w:b/>
          <w:u w:val="single"/>
        </w:rPr>
        <w:t>12386</w:t>
      </w:r>
    </w:p>
    <w:p>
      <w:r>
        <w:t>fucking time twat</w:t>
      </w:r>
    </w:p>
    <w:p>
      <w:r>
        <w:rPr>
          <w:b/>
          <w:u w:val="single"/>
        </w:rPr>
        <w:t>12387</w:t>
      </w:r>
    </w:p>
    <w:p>
      <w:r>
        <w:t>nowthe people shithole #muslim countries problem #us fine people @url</w:t>
      </w:r>
    </w:p>
    <w:p>
      <w:r>
        <w:rPr>
          <w:b/>
          <w:u w:val="single"/>
        </w:rPr>
        <w:t>12388</w:t>
      </w:r>
    </w:p>
    <w:p>
      <w:r>
        <w:t>@user get $2s faggot</w:t>
      </w:r>
    </w:p>
    <w:p>
      <w:r>
        <w:rPr>
          <w:b/>
          <w:u w:val="single"/>
        </w:rPr>
        <w:t>12389</w:t>
      </w:r>
    </w:p>
    <w:p>
      <w:r>
        <w:t>@user @user @user grown ups show faces use thea names.mongoloid</w:t>
      </w:r>
    </w:p>
    <w:p>
      <w:r>
        <w:rPr>
          <w:b/>
          <w:u w:val="single"/>
        </w:rPr>
        <w:t>12390</w:t>
      </w:r>
    </w:p>
    <w:p>
      <w:r>
        <w:t>@user retard</w:t>
      </w:r>
    </w:p>
    <w:p>
      <w:r>
        <w:rPr>
          <w:b/>
          <w:u w:val="single"/>
        </w:rPr>
        <w:t>12391</w:t>
      </w:r>
    </w:p>
    <w:p>
      <w:r>
        <w:t>@user nyt went full retard</w:t>
      </w:r>
    </w:p>
    <w:p>
      <w:r>
        <w:rPr>
          <w:b/>
          <w:u w:val="single"/>
        </w:rPr>
        <w:t>12392</w:t>
      </w:r>
    </w:p>
    <w:p>
      <w:r>
        <w:t>war mexico would solve this....bomb entire shithole country.... @url</w:t>
      </w:r>
    </w:p>
    <w:p>
      <w:r>
        <w:rPr>
          <w:b/>
          <w:u w:val="single"/>
        </w:rPr>
        <w:t>12393</w:t>
      </w:r>
    </w:p>
    <w:p>
      <w:r>
        <w:t>@user @user @user screenshoting instagram followers mongol.. u randy deal</w:t>
      </w:r>
    </w:p>
    <w:p>
      <w:r>
        <w:rPr>
          <w:b/>
          <w:u w:val="single"/>
        </w:rPr>
        <w:t>12394</w:t>
      </w:r>
    </w:p>
    <w:p>
      <w:r>
        <w:t>@user shausha mongol</w:t>
      </w:r>
    </w:p>
    <w:p>
      <w:r>
        <w:rPr>
          <w:b/>
          <w:u w:val="single"/>
        </w:rPr>
        <w:t>12395</w:t>
      </w:r>
    </w:p>
    <w:p>
      <w:r>
        <w:t>@user shut ur dog retard</w:t>
      </w:r>
    </w:p>
    <w:p>
      <w:r>
        <w:rPr>
          <w:b/>
          <w:u w:val="single"/>
        </w:rPr>
        <w:t>12396</w:t>
      </w:r>
    </w:p>
    <w:p>
      <w:r>
        <w:t>used sort thing happened shithole countries. @url</w:t>
      </w:r>
    </w:p>
    <w:p>
      <w:r>
        <w:rPr>
          <w:b/>
          <w:u w:val="single"/>
        </w:rPr>
        <w:t>12397</w:t>
      </w:r>
    </w:p>
    <w:p>
      <w:r>
        <w:t>@user @user maybe used spic?nni sighed. usually first scene defend deborah b @url</w:t>
      </w:r>
    </w:p>
    <w:p>
      <w:r>
        <w:rPr>
          <w:b/>
          <w:u w:val="single"/>
        </w:rPr>
        <w:t>12398</w:t>
      </w:r>
    </w:p>
    <w:p>
      <w:r>
        <w:t>absolute cunt. fucking point this? different shooting target range fucki @url</w:t>
      </w:r>
    </w:p>
    <w:p>
      <w:r>
        <w:rPr>
          <w:b/>
          <w:u w:val="single"/>
        </w:rPr>
        <w:t>12399</w:t>
      </w:r>
    </w:p>
    <w:p>
      <w:r>
        <w:t>@user &amp;lt; often difficult remember parody account! trump really much cunt</w:t>
      </w:r>
    </w:p>
    <w:p>
      <w:r>
        <w:rPr>
          <w:b/>
          <w:u w:val="single"/>
        </w:rPr>
        <w:t>12400</w:t>
      </w:r>
    </w:p>
    <w:p>
      <w:r>
        <w:t>kinda funny emma fucking retarded lmak</w:t>
      </w:r>
    </w:p>
    <w:p>
      <w:r>
        <w:rPr>
          <w:b/>
          <w:u w:val="single"/>
        </w:rPr>
        <w:t>12401</w:t>
      </w:r>
    </w:p>
    <w:p>
      <w:r>
        <w:t>@user know mongoloid mercury's timid bookworm trouble making friendsnn...oh</w:t>
      </w:r>
    </w:p>
    <w:p>
      <w:r>
        <w:rPr>
          <w:b/>
          <w:u w:val="single"/>
        </w:rPr>
        <w:t>12402</w:t>
      </w:r>
    </w:p>
    <w:p>
      <w:r>
        <w:t>@user 40 lakh people illegal immigrants hard believe unimaginable immigrants ent @url</w:t>
      </w:r>
    </w:p>
    <w:p>
      <w:r>
        <w:rPr>
          <w:b/>
          <w:u w:val="single"/>
        </w:rPr>
        <w:t>12403</w:t>
      </w:r>
    </w:p>
    <w:p>
      <w:r>
        <w:t>mongolia beautiful nature...#mongolia #mongol #nature #amazing @url</w:t>
      </w:r>
    </w:p>
    <w:p>
      <w:r>
        <w:rPr>
          <w:b/>
          <w:u w:val="single"/>
        </w:rPr>
        <w:t>12404</w:t>
      </w:r>
    </w:p>
    <w:p>
      <w:r>
        <w:t>expect expired country like nigeria shithole fantastically corrupt one indeed. biafra natio @url</w:t>
      </w:r>
    </w:p>
    <w:p>
      <w:r>
        <w:rPr>
          <w:b/>
          <w:u w:val="single"/>
        </w:rPr>
        <w:t>12405</w:t>
      </w:r>
    </w:p>
    <w:p>
      <w:r>
        <w:t>@user oooh noooo high pitch ching chong songs</w:t>
      </w:r>
    </w:p>
    <w:p>
      <w:r>
        <w:rPr>
          <w:b/>
          <w:u w:val="single"/>
        </w:rPr>
        <w:t>12406</w:t>
      </w:r>
    </w:p>
    <w:p>
      <w:r>
        <w:t>@user @user that's real retarded sir.</w:t>
      </w:r>
    </w:p>
    <w:p>
      <w:r>
        <w:rPr>
          <w:b/>
          <w:u w:val="single"/>
        </w:rPr>
        <w:t>12407</w:t>
      </w:r>
    </w:p>
    <w:p>
      <w:r>
        <w:t>y'all hoes nasty retarded desperate.</w:t>
      </w:r>
    </w:p>
    <w:p>
      <w:r>
        <w:rPr>
          <w:b/>
          <w:u w:val="single"/>
        </w:rPr>
        <w:t>12408</w:t>
      </w:r>
    </w:p>
    <w:p>
      <w:r>
        <w:t>conservatives really trying say austin mail bomber radical leftist terrorist</w:t>
      </w:r>
    </w:p>
    <w:p>
      <w:r>
        <w:rPr>
          <w:b/>
          <w:u w:val="single"/>
        </w:rPr>
        <w:t>12409</w:t>
      </w:r>
    </w:p>
    <w:p>
      <w:r>
        <w:t>@user answer text faggot</w:t>
      </w:r>
    </w:p>
    <w:p>
      <w:r>
        <w:rPr>
          <w:b/>
          <w:u w:val="single"/>
        </w:rPr>
        <w:t>12410</w:t>
      </w:r>
    </w:p>
    <w:p>
      <w:r>
        <w:t>got street harassed ignoring three men used language like ching chong me. ignored @url</w:t>
      </w:r>
    </w:p>
    <w:p>
      <w:r>
        <w:rPr>
          <w:b/>
          <w:u w:val="single"/>
        </w:rPr>
        <w:t>12411</w:t>
      </w:r>
    </w:p>
    <w:p>
      <w:r>
        <w:t>@user bro go post ur toes retard</w:t>
      </w:r>
    </w:p>
    <w:p>
      <w:r>
        <w:rPr>
          <w:b/>
          <w:u w:val="single"/>
        </w:rPr>
        <w:t>12412</w:t>
      </w:r>
    </w:p>
    <w:p>
      <w:r>
        <w:t>geert wilder dutch legislator states syrian refugees netherlands came syria safe. @url</w:t>
      </w:r>
    </w:p>
    <w:p>
      <w:r>
        <w:rPr>
          <w:b/>
          <w:u w:val="single"/>
        </w:rPr>
        <w:t>12413</w:t>
      </w:r>
    </w:p>
    <w:p>
      <w:r>
        <w:t>coach fucking retard. @user</w:t>
      </w:r>
    </w:p>
    <w:p>
      <w:r>
        <w:rPr>
          <w:b/>
          <w:u w:val="single"/>
        </w:rPr>
        <w:t>12414</w:t>
      </w:r>
    </w:p>
    <w:p>
      <w:r>
        <w:t>shithole countries i'd never visit even paid millions. savage backward inhumane bastards @url</w:t>
      </w:r>
    </w:p>
    <w:p>
      <w:r>
        <w:rPr>
          <w:b/>
          <w:u w:val="single"/>
        </w:rPr>
        <w:t>12415</w:t>
      </w:r>
    </w:p>
    <w:p>
      <w:r>
        <w:t>hut dwellers shithole countriesnnwow.nn @url</w:t>
      </w:r>
    </w:p>
    <w:p>
      <w:r>
        <w:rPr>
          <w:b/>
          <w:u w:val="single"/>
        </w:rPr>
        <w:t>12416</w:t>
      </w:r>
    </w:p>
    <w:p>
      <w:r>
        <w:t>@user @user @user hope age 18 saying something utterly embarrassingly retarded.</w:t>
      </w:r>
    </w:p>
    <w:p>
      <w:r>
        <w:rPr>
          <w:b/>
          <w:u w:val="single"/>
        </w:rPr>
        <w:t>12417</w:t>
      </w:r>
    </w:p>
    <w:p>
      <w:r>
        <w:t>like idol anti-nigger. make rules.</w:t>
      </w:r>
    </w:p>
    <w:p>
      <w:r>
        <w:rPr>
          <w:b/>
          <w:u w:val="single"/>
        </w:rPr>
        <w:t>12418</w:t>
      </w:r>
    </w:p>
    <w:p>
      <w:r>
        <w:t>sometimes remember time whiny actual-slur-defending taylor swift fan tried claim cunt slur laugh</w:t>
      </w:r>
    </w:p>
    <w:p>
      <w:r>
        <w:rPr>
          <w:b/>
          <w:u w:val="single"/>
        </w:rPr>
        <w:t>12419</w:t>
      </w:r>
    </w:p>
    <w:p>
      <w:r>
        <w:t>rt/like ramuda gc n- appreciate pink gremlins 24/7 n- scabby cunt ok nice pl @url</w:t>
      </w:r>
    </w:p>
    <w:p>
      <w:r>
        <w:rPr>
          <w:b/>
          <w:u w:val="single"/>
        </w:rPr>
        <w:t>12420</w:t>
      </w:r>
    </w:p>
    <w:p>
      <w:r>
        <w:t>@user put nigger @url</w:t>
      </w:r>
    </w:p>
    <w:p>
      <w:r>
        <w:rPr>
          <w:b/>
          <w:u w:val="single"/>
        </w:rPr>
        <w:t>12421</w:t>
      </w:r>
    </w:p>
    <w:p>
      <w:r>
        <w:t>@user he's embarrassing bit mongy.</w:t>
      </w:r>
    </w:p>
    <w:p>
      <w:r>
        <w:rPr>
          <w:b/>
          <w:u w:val="single"/>
        </w:rPr>
        <w:t>12422</w:t>
      </w:r>
    </w:p>
    <w:p>
      <w:r>
        <w:t>ur suking guy turns faggot :/</w:t>
      </w:r>
    </w:p>
    <w:p>
      <w:r>
        <w:rPr>
          <w:b/>
          <w:u w:val="single"/>
        </w:rPr>
        <w:t>12423</w:t>
      </w:r>
    </w:p>
    <w:p>
      <w:r>
        <w:t>@user absolute mad cunt</w:t>
      </w:r>
    </w:p>
    <w:p>
      <w:r>
        <w:rPr>
          <w:b/>
          <w:u w:val="single"/>
        </w:rPr>
        <w:t>12424</w:t>
      </w:r>
    </w:p>
    <w:p>
      <w:r>
        <w:t>@user @user something wrong ur mindset maybe.. retarded guess</w:t>
      </w:r>
    </w:p>
    <w:p>
      <w:r>
        <w:rPr>
          <w:b/>
          <w:u w:val="single"/>
        </w:rPr>
        <w:t>12425</w:t>
      </w:r>
    </w:p>
    <w:p>
      <w:r>
        <w:t>@user ching chong ling long translate</w:t>
      </w:r>
    </w:p>
    <w:p>
      <w:r>
        <w:rPr>
          <w:b/>
          <w:u w:val="single"/>
        </w:rPr>
        <w:t>12426</w:t>
      </w:r>
    </w:p>
    <w:p>
      <w:r>
        <w:t>trio accused conspiring get illegal aliens mi driver's licenses @url via @user</w:t>
      </w:r>
    </w:p>
    <w:p>
      <w:r>
        <w:rPr>
          <w:b/>
          <w:u w:val="single"/>
        </w:rPr>
        <w:t>12427</w:t>
      </w:r>
    </w:p>
    <w:p>
      <w:r>
        <w:t>@user faggot still @url</w:t>
      </w:r>
    </w:p>
    <w:p>
      <w:r>
        <w:rPr>
          <w:b/>
          <w:u w:val="single"/>
        </w:rPr>
        <w:t>12428</w:t>
      </w:r>
    </w:p>
    <w:p>
      <w:r>
        <w:t>@user @user @user caribbean immigrants caribbean slaves african slaves. build united @url</w:t>
      </w:r>
    </w:p>
    <w:p>
      <w:r>
        <w:rPr>
          <w:b/>
          <w:u w:val="single"/>
        </w:rPr>
        <w:t>12429</w:t>
      </w:r>
    </w:p>
    <w:p>
      <w:r>
        <w:t>countries shit? think want live shithole @url</w:t>
      </w:r>
    </w:p>
    <w:p>
      <w:r>
        <w:rPr>
          <w:b/>
          <w:u w:val="single"/>
        </w:rPr>
        <w:t>12430</w:t>
      </w:r>
    </w:p>
    <w:p>
      <w:r>
        <w:t>@user @user another disgusting lying feminazi. man haters come from? @url</w:t>
      </w:r>
    </w:p>
    <w:p>
      <w:r>
        <w:rPr>
          <w:b/>
          <w:u w:val="single"/>
        </w:rPr>
        <w:t>12431</w:t>
      </w:r>
    </w:p>
    <w:p>
      <w:r>
        <w:t>@user @user career criminal chinaman regular talker mention audibly enough last quarter 2014 al @url</w:t>
      </w:r>
    </w:p>
    <w:p>
      <w:r>
        <w:rPr>
          <w:b/>
          <w:u w:val="single"/>
        </w:rPr>
        <w:t>12432</w:t>
      </w:r>
    </w:p>
    <w:p>
      <w:r>
        <w:t>really worry whole life say spic cracka nigga fag accident dont &amp;amp; thats pc reme @url</w:t>
      </w:r>
    </w:p>
    <w:p>
      <w:r>
        <w:rPr>
          <w:b/>
          <w:u w:val="single"/>
        </w:rPr>
        <w:t>12433</w:t>
      </w:r>
    </w:p>
    <w:p>
      <w:r>
        <w:t>retard basically say trumps fault! left anything divide country! @url</w:t>
      </w:r>
    </w:p>
    <w:p>
      <w:r>
        <w:rPr>
          <w:b/>
          <w:u w:val="single"/>
        </w:rPr>
        <w:t>12434</w:t>
      </w:r>
    </w:p>
    <w:p>
      <w:r>
        <w:t>senator ching chong asking dumb questions get next-ed?</w:t>
      </w:r>
    </w:p>
    <w:p>
      <w:r>
        <w:rPr>
          <w:b/>
          <w:u w:val="single"/>
        </w:rPr>
        <w:t>12435</w:t>
      </w:r>
    </w:p>
    <w:p>
      <w:r>
        <w:t>ggs @user talk shit lose retard</w:t>
      </w:r>
    </w:p>
    <w:p>
      <w:r>
        <w:rPr>
          <w:b/>
          <w:u w:val="single"/>
        </w:rPr>
        <w:t>12436</w:t>
      </w:r>
    </w:p>
    <w:p>
      <w:r>
        <w:t>@user @user retard cutting across two lanes stopping</w:t>
      </w:r>
    </w:p>
    <w:p>
      <w:r>
        <w:rPr>
          <w:b/>
          <w:u w:val="single"/>
        </w:rPr>
        <w:t>12437</w:t>
      </w:r>
    </w:p>
    <w:p>
      <w:r>
        <w:t>god i'll become dyke @url</w:t>
      </w:r>
    </w:p>
    <w:p>
      <w:r>
        <w:rPr>
          <w:b/>
          <w:u w:val="single"/>
        </w:rPr>
        <w:t>12438</w:t>
      </w:r>
    </w:p>
    <w:p>
      <w:r>
        <w:t>me: *breathes*n@user faggot tingz</w:t>
      </w:r>
    </w:p>
    <w:p>
      <w:r>
        <w:rPr>
          <w:b/>
          <w:u w:val="single"/>
        </w:rPr>
        <w:t>12439</w:t>
      </w:r>
    </w:p>
    <w:p>
      <w:r>
        <w:t>every cunt dog camo halloween</w:t>
      </w:r>
    </w:p>
    <w:p>
      <w:r>
        <w:rPr>
          <w:b/>
          <w:u w:val="single"/>
        </w:rPr>
        <w:t>12440</w:t>
      </w:r>
    </w:p>
    <w:p>
      <w:r>
        <w:t>matty weir says lil wayne garbage mongoloid listen</w:t>
      </w:r>
    </w:p>
    <w:p>
      <w:r>
        <w:rPr>
          <w:b/>
          <w:u w:val="single"/>
        </w:rPr>
        <w:t>12441</w:t>
      </w:r>
    </w:p>
    <w:p>
      <w:r>
        <w:t>@user love way holds mongy lipped twat</w:t>
      </w:r>
    </w:p>
    <w:p>
      <w:r>
        <w:rPr>
          <w:b/>
          <w:u w:val="single"/>
        </w:rPr>
        <w:t>12442</w:t>
      </w:r>
    </w:p>
    <w:p>
      <w:r>
        <w:t>@user @user little raghead leprechauns running round studio?</w:t>
      </w:r>
    </w:p>
    <w:p>
      <w:r>
        <w:rPr>
          <w:b/>
          <w:u w:val="single"/>
        </w:rPr>
        <w:t>12443</w:t>
      </w:r>
    </w:p>
    <w:p>
      <w:r>
        <w:t>tell somebody bout mongoloid?</w:t>
      </w:r>
    </w:p>
    <w:p>
      <w:r>
        <w:rPr>
          <w:b/>
          <w:u w:val="single"/>
        </w:rPr>
        <w:t>12444</w:t>
      </w:r>
    </w:p>
    <w:p>
      <w:r>
        <w:t>lil xan looks like mongoloid</w:t>
      </w:r>
    </w:p>
    <w:p>
      <w:r>
        <w:rPr>
          <w:b/>
          <w:u w:val="single"/>
        </w:rPr>
        <w:t>12445</w:t>
      </w:r>
    </w:p>
    <w:p>
      <w:r>
        <w:t>tf at????? side note dyke dumb thick  @url</w:t>
      </w:r>
    </w:p>
    <w:p>
      <w:r>
        <w:rPr>
          <w:b/>
          <w:u w:val="single"/>
        </w:rPr>
        <w:t>12446</w:t>
      </w:r>
    </w:p>
    <w:p>
      <w:r>
        <w:t>thank god lost virginity nigger</w:t>
      </w:r>
    </w:p>
    <w:p>
      <w:r>
        <w:rPr>
          <w:b/>
          <w:u w:val="single"/>
        </w:rPr>
        <w:t>12447</w:t>
      </w:r>
    </w:p>
    <w:p>
      <w:r>
        <w:t>wayne said keep mind im negro..so open mind gotta screen door @url</w:t>
      </w:r>
    </w:p>
    <w:p>
      <w:r>
        <w:rPr>
          <w:b/>
          <w:u w:val="single"/>
        </w:rPr>
        <w:t>12448</w:t>
      </w:r>
    </w:p>
    <w:p>
      <w:r>
        <w:t>wise men say....... u faggot</w:t>
      </w:r>
    </w:p>
    <w:p>
      <w:r>
        <w:rPr>
          <w:b/>
          <w:u w:val="single"/>
        </w:rPr>
        <w:t>12449</w:t>
      </w:r>
    </w:p>
    <w:p>
      <w:r>
        <w:t>fukem retard</w:t>
      </w:r>
    </w:p>
    <w:p>
      <w:r>
        <w:rPr>
          <w:b/>
          <w:u w:val="single"/>
        </w:rPr>
        <w:t>12450</w:t>
      </w:r>
    </w:p>
    <w:p>
      <w:r>
        <w:t>tyronn lue retard</w:t>
      </w:r>
    </w:p>
    <w:p>
      <w:r>
        <w:rPr>
          <w:b/>
          <w:u w:val="single"/>
        </w:rPr>
        <w:t>12451</w:t>
      </w:r>
    </w:p>
    <w:p>
      <w:r>
        <w:t>lichi?spic cool?</w:t>
      </w:r>
    </w:p>
    <w:p>
      <w:r>
        <w:rPr>
          <w:b/>
          <w:u w:val="single"/>
        </w:rPr>
        <w:t>12452</w:t>
      </w:r>
    </w:p>
    <w:p>
      <w:r>
        <w:t>@user @user @user like rally's go mongoloid</w:t>
      </w:r>
    </w:p>
    <w:p>
      <w:r>
        <w:rPr>
          <w:b/>
          <w:u w:val="single"/>
        </w:rPr>
        <w:t>12453</w:t>
      </w:r>
    </w:p>
    <w:p>
      <w:r>
        <w:t>@user fucking retard lmao</w:t>
      </w:r>
    </w:p>
    <w:p>
      <w:r>
        <w:rPr>
          <w:b/>
          <w:u w:val="single"/>
        </w:rPr>
        <w:t>12454</w:t>
      </w:r>
    </w:p>
    <w:p>
      <w:r>
        <w:t>go back country beaner lmaoo @url</w:t>
      </w:r>
    </w:p>
    <w:p>
      <w:r>
        <w:rPr>
          <w:b/>
          <w:u w:val="single"/>
        </w:rPr>
        <w:t>12455</w:t>
      </w:r>
    </w:p>
    <w:p>
      <w:r>
        <w:t>@user ok yeah know retarded dont get dad beat like last year</w:t>
      </w:r>
    </w:p>
    <w:p>
      <w:r>
        <w:rPr>
          <w:b/>
          <w:u w:val="single"/>
        </w:rPr>
        <w:t>12456</w:t>
      </w:r>
    </w:p>
    <w:p>
      <w:r>
        <w:t>took 18 innings retard cost sweep bet somehow got me. #worldseriesgame3</w:t>
      </w:r>
    </w:p>
    <w:p>
      <w:r>
        <w:rPr>
          <w:b/>
          <w:u w:val="single"/>
        </w:rPr>
        <w:t>12457</w:t>
      </w:r>
    </w:p>
    <w:p>
      <w:r>
        <w:t>@user ok recant statements yesterday due retard basically said backup qb @url</w:t>
      </w:r>
    </w:p>
    <w:p>
      <w:r>
        <w:rPr>
          <w:b/>
          <w:u w:val="single"/>
        </w:rPr>
        <w:t>12458</w:t>
      </w:r>
    </w:p>
    <w:p>
      <w:r>
        <w:t>imagine sad tranny shagging cunt manager. thank fuck we've got levein. @url</w:t>
      </w:r>
    </w:p>
    <w:p>
      <w:r>
        <w:rPr>
          <w:b/>
          <w:u w:val="single"/>
        </w:rPr>
        <w:t>12459</w:t>
      </w:r>
    </w:p>
    <w:p>
      <w:r>
        <w:t>@user @user fucking spic know hit</w:t>
      </w:r>
    </w:p>
    <w:p>
      <w:r>
        <w:rPr>
          <w:b/>
          <w:u w:val="single"/>
        </w:rPr>
        <w:t>12460</w:t>
      </w:r>
    </w:p>
    <w:p>
      <w:r>
        <w:t>haha throwback third grade boy said ching chong ching chong pulled back eyes wasnt @url</w:t>
      </w:r>
    </w:p>
    <w:p>
      <w:r>
        <w:rPr>
          <w:b/>
          <w:u w:val="single"/>
        </w:rPr>
        <w:t>12461</w:t>
      </w:r>
    </w:p>
    <w:p>
      <w:r>
        <w:t>@user @user fuck stupid political cunt</w:t>
      </w:r>
    </w:p>
    <w:p>
      <w:r>
        <w:rPr>
          <w:b/>
          <w:u w:val="single"/>
        </w:rPr>
        <w:t>12462</w:t>
      </w:r>
    </w:p>
    <w:p>
      <w:r>
        <w:t>mercpine9 retard! xd #squiggybot</w:t>
      </w:r>
    </w:p>
    <w:p>
      <w:r>
        <w:rPr>
          <w:b/>
          <w:u w:val="single"/>
        </w:rPr>
        <w:t>12463</w:t>
      </w:r>
    </w:p>
    <w:p>
      <w:r>
        <w:t>swedens pm continue pursue issue compelling countries accept quota refugees coming eu @url</w:t>
      </w:r>
    </w:p>
    <w:p>
      <w:r>
        <w:rPr>
          <w:b/>
          <w:u w:val="single"/>
        </w:rPr>
        <w:t>12464</w:t>
      </w:r>
    </w:p>
    <w:p>
      <w:r>
        <w:t>probably cry bite pillow demand recount hypocritical twat loses seat next ge @url</w:t>
      </w:r>
    </w:p>
    <w:p>
      <w:r>
        <w:rPr>
          <w:b/>
          <w:u w:val="single"/>
        </w:rPr>
        <w:t>12465</w:t>
      </w:r>
    </w:p>
    <w:p>
      <w:r>
        <w:t>getting paid 100/hr pick cotton &amp;amp; call u nigger @url</w:t>
      </w:r>
    </w:p>
    <w:p>
      <w:r>
        <w:rPr>
          <w:b/>
          <w:u w:val="single"/>
        </w:rPr>
        <w:t>12466</w:t>
      </w:r>
    </w:p>
    <w:p>
      <w:r>
        <w:t>marketbuy lowcap trash like retard?nnyes.nndid feel good?nnyes.nnwill get rekt?nnyes.</w:t>
      </w:r>
    </w:p>
    <w:p>
      <w:r>
        <w:rPr>
          <w:b/>
          <w:u w:val="single"/>
        </w:rPr>
        <w:t>12467</w:t>
      </w:r>
    </w:p>
    <w:p>
      <w:r>
        <w:t>@user shut yo goofy ass nigga delete vid faggot</w:t>
      </w:r>
    </w:p>
    <w:p>
      <w:r>
        <w:rPr>
          <w:b/>
          <w:u w:val="single"/>
        </w:rPr>
        <w:t>12468</w:t>
      </w:r>
    </w:p>
    <w:p>
      <w:r>
        <w:t>watched slender. worst retarded fucking movie ever seen life</w:t>
      </w:r>
    </w:p>
    <w:p>
      <w:r>
        <w:rPr>
          <w:b/>
          <w:u w:val="single"/>
        </w:rPr>
        <w:t>12469</w:t>
      </w:r>
    </w:p>
    <w:p>
      <w:r>
        <w:t>want shithole country</w:t>
      </w:r>
    </w:p>
    <w:p>
      <w:r>
        <w:rPr>
          <w:b/>
          <w:u w:val="single"/>
        </w:rPr>
        <w:t>12470</w:t>
      </w:r>
    </w:p>
    <w:p>
      <w:r>
        <w:t>keep mind im negro open mind got screen door #carterv</w:t>
      </w:r>
    </w:p>
    <w:p>
      <w:r>
        <w:rPr>
          <w:b/>
          <w:u w:val="single"/>
        </w:rPr>
        <w:t>12471</w:t>
      </w:r>
    </w:p>
    <w:p>
      <w:r>
        <w:t>@user murican tiping tradition like aint u already getting paid retard?</w:t>
      </w:r>
    </w:p>
    <w:p>
      <w:r>
        <w:rPr>
          <w:b/>
          <w:u w:val="single"/>
        </w:rPr>
        <w:t>12472</w:t>
      </w:r>
    </w:p>
    <w:p>
      <w:r>
        <w:t>@user spot ....... chris say anything reaction' sutton ... he's quite soup-taker yet g @url</w:t>
      </w:r>
    </w:p>
    <w:p>
      <w:r>
        <w:rPr>
          <w:b/>
          <w:u w:val="single"/>
        </w:rPr>
        <w:t>12473</w:t>
      </w:r>
    </w:p>
    <w:p>
      <w:r>
        <w:t>ppl @user school: fuck ching chong music?</w:t>
      </w:r>
    </w:p>
    <w:p>
      <w:r>
        <w:rPr>
          <w:b/>
          <w:u w:val="single"/>
        </w:rPr>
        <w:t>12474</w:t>
      </w:r>
    </w:p>
    <w:p>
      <w:r>
        <w:t>@user i'm calling raghead bismarck byombo money</w:t>
      </w:r>
    </w:p>
    <w:p>
      <w:r>
        <w:rPr>
          <w:b/>
          <w:u w:val="single"/>
        </w:rPr>
        <w:t>12475</w:t>
      </w:r>
    </w:p>
    <w:p>
      <w:r>
        <w:t>said women know drive?... daft twat  @url</w:t>
      </w:r>
    </w:p>
    <w:p>
      <w:r>
        <w:rPr>
          <w:b/>
          <w:u w:val="single"/>
        </w:rPr>
        <w:t>12476</w:t>
      </w:r>
    </w:p>
    <w:p>
      <w:r>
        <w:t>@user well call faggot back?</w:t>
      </w:r>
    </w:p>
    <w:p>
      <w:r>
        <w:rPr>
          <w:b/>
          <w:u w:val="single"/>
        </w:rPr>
        <w:t>12477</w:t>
      </w:r>
    </w:p>
    <w:p>
      <w:r>
        <w:t>@user another neo-nazi retard you?</w:t>
      </w:r>
    </w:p>
    <w:p>
      <w:r>
        <w:rPr>
          <w:b/>
          <w:u w:val="single"/>
        </w:rPr>
        <w:t>12478</w:t>
      </w:r>
    </w:p>
    <w:p>
      <w:r>
        <w:t>negro must forgotten hes tv criticize attack black people..... coon!? @url</w:t>
      </w:r>
    </w:p>
    <w:p>
      <w:r>
        <w:rPr>
          <w:b/>
          <w:u w:val="single"/>
        </w:rPr>
        <w:t>12479</w:t>
      </w:r>
    </w:p>
    <w:p>
      <w:r>
        <w:t>kinda gutted get hours extra sleep. yes know i'm hong kong moment. yes know i'm greedy twat.</w:t>
      </w:r>
    </w:p>
    <w:p>
      <w:r>
        <w:rPr>
          <w:b/>
          <w:u w:val="single"/>
        </w:rPr>
        <w:t>12480</w:t>
      </w:r>
    </w:p>
    <w:p>
      <w:r>
        <w:t>@user ok retard</w:t>
      </w:r>
    </w:p>
    <w:p>
      <w:r>
        <w:rPr>
          <w:b/>
          <w:u w:val="single"/>
        </w:rPr>
        <w:t>12481</w:t>
      </w:r>
    </w:p>
    <w:p>
      <w:r>
        <w:t>@user lol cunt</w:t>
      </w:r>
    </w:p>
    <w:p>
      <w:r>
        <w:rPr>
          <w:b/>
          <w:u w:val="single"/>
        </w:rPr>
        <w:t>12482</w:t>
      </w:r>
    </w:p>
    <w:p>
      <w:r>
        <w:t>cesar sayoc's retarded free speech normie tier though insane. reason suspect he'd mad bomber via fac @url</w:t>
      </w:r>
    </w:p>
    <w:p>
      <w:r>
        <w:rPr>
          <w:b/>
          <w:u w:val="single"/>
        </w:rPr>
        <w:t>12483</w:t>
      </w:r>
    </w:p>
    <w:p>
      <w:r>
        <w:t>saw dyke look like lil boosie kinda fine though</w:t>
      </w:r>
    </w:p>
    <w:p>
      <w:r>
        <w:rPr>
          <w:b/>
          <w:u w:val="single"/>
        </w:rPr>
        <w:t>12484</w:t>
      </w:r>
    </w:p>
    <w:p>
      <w:r>
        <w:t>@user true usually get called fucking spic get searched times reason</w:t>
      </w:r>
    </w:p>
    <w:p>
      <w:r>
        <w:rPr>
          <w:b/>
          <w:u w:val="single"/>
        </w:rPr>
        <w:t>12485</w:t>
      </w:r>
    </w:p>
    <w:p>
      <w:r>
        <w:t>@user dude shut fuck up. fucking 3 year old fat suit. disrespectful cunt. reas @url</w:t>
      </w:r>
    </w:p>
    <w:p>
      <w:r>
        <w:rPr>
          <w:b/>
          <w:u w:val="single"/>
        </w:rPr>
        <w:t>12486</w:t>
      </w:r>
    </w:p>
    <w:p>
      <w:r>
        <w:t>hmmm...doesn't fit trump's profiling description mexican muslim black foreign shithole cou @url</w:t>
      </w:r>
    </w:p>
    <w:p>
      <w:r>
        <w:rPr>
          <w:b/>
          <w:u w:val="single"/>
        </w:rPr>
        <w:t>12487</w:t>
      </w:r>
    </w:p>
    <w:p>
      <w:r>
        <w:t>much retard think nationalist= white nationalist. @url</w:t>
      </w:r>
    </w:p>
    <w:p>
      <w:r>
        <w:rPr>
          <w:b/>
          <w:u w:val="single"/>
        </w:rPr>
        <w:t>12488</w:t>
      </w:r>
    </w:p>
    <w:p>
      <w:r>
        <w:t>@user says homo orders chilli chicken wraps goes costa. thats gay get faggot</w:t>
      </w:r>
    </w:p>
    <w:p>
      <w:r>
        <w:rPr>
          <w:b/>
          <w:u w:val="single"/>
        </w:rPr>
        <w:t>12489</w:t>
      </w:r>
    </w:p>
    <w:p>
      <w:r>
        <w:t>cos nigger slave worth thousand lines code.</w:t>
      </w:r>
    </w:p>
    <w:p>
      <w:r>
        <w:rPr>
          <w:b/>
          <w:u w:val="single"/>
        </w:rPr>
        <w:t>12490</w:t>
      </w:r>
    </w:p>
    <w:p>
      <w:r>
        <w:t>im eating showering wasting pleasantries cunt. @url</w:t>
      </w:r>
    </w:p>
    <w:p>
      <w:r>
        <w:rPr>
          <w:b/>
          <w:u w:val="single"/>
        </w:rPr>
        <w:t>12491</w:t>
      </w:r>
    </w:p>
    <w:p>
      <w:r>
        <w:t>who's paying new phone. lucky faggot that's  message @url</w:t>
      </w:r>
    </w:p>
    <w:p>
      <w:r>
        <w:rPr>
          <w:b/>
          <w:u w:val="single"/>
        </w:rPr>
        <w:t>12492</w:t>
      </w:r>
    </w:p>
    <w:p>
      <w:r>
        <w:t>terrorist week still: right-wing. white-guy. ever was.nnso take restaurant whining leftist mob @url</w:t>
      </w:r>
    </w:p>
    <w:p>
      <w:r>
        <w:rPr>
          <w:b/>
          <w:u w:val="single"/>
        </w:rPr>
        <w:t>12493</w:t>
      </w:r>
    </w:p>
    <w:p>
      <w:r>
        <w:t>@user u retarded sumething libtard?</w:t>
      </w:r>
    </w:p>
    <w:p>
      <w:r>
        <w:rPr>
          <w:b/>
          <w:u w:val="single"/>
        </w:rPr>
        <w:t>12494</w:t>
      </w:r>
    </w:p>
    <w:p>
      <w:r>
        <w:t>outside snow faling ching chong</w:t>
      </w:r>
    </w:p>
    <w:p>
      <w:r>
        <w:rPr>
          <w:b/>
          <w:u w:val="single"/>
        </w:rPr>
        <w:t>12495</w:t>
      </w:r>
    </w:p>
    <w:p>
      <w:r>
        <w:t>@user brother law used horrendous toh told stop tight twat</w:t>
      </w:r>
    </w:p>
    <w:p>
      <w:r>
        <w:rPr>
          <w:b/>
          <w:u w:val="single"/>
        </w:rPr>
        <w:t>12496</w:t>
      </w:r>
    </w:p>
    <w:p>
      <w:r>
        <w:t>faggot ass bitch.</w:t>
      </w:r>
    </w:p>
    <w:p>
      <w:r>
        <w:rPr>
          <w:b/>
          <w:u w:val="single"/>
        </w:rPr>
        <w:t>12497</w:t>
      </w:r>
    </w:p>
    <w:p>
      <w:r>
        <w:t>liecheatoffendupsetangerdisrespectalienatebully generally cunt can't surprised grow old lonely</w:t>
      </w:r>
    </w:p>
    <w:p>
      <w:r>
        <w:rPr>
          <w:b/>
          <w:u w:val="single"/>
        </w:rPr>
        <w:t>12498</w:t>
      </w:r>
    </w:p>
    <w:p>
      <w:r>
        <w:t>@user @user banturds worst mass murderers ever. retarded know whit @url</w:t>
      </w:r>
    </w:p>
    <w:p>
      <w:r>
        <w:rPr>
          <w:b/>
          <w:u w:val="single"/>
        </w:rPr>
        <w:t>12499</w:t>
      </w:r>
    </w:p>
    <w:p>
      <w:r>
        <w:t>@user @user term 45 used awhile ago certain country's (shithole places) thats wha @url</w:t>
      </w:r>
    </w:p>
    <w:p>
      <w:r>
        <w:rPr>
          <w:b/>
          <w:u w:val="single"/>
        </w:rPr>
        <w:t>12500</w:t>
      </w:r>
    </w:p>
    <w:p>
      <w:r>
        <w:t>@user @user might've real issue shithole countries called shitholes. @url</w:t>
      </w:r>
    </w:p>
    <w:p>
      <w:r>
        <w:rPr>
          <w:b/>
          <w:u w:val="single"/>
        </w:rPr>
        <w:t>12501</w:t>
      </w:r>
    </w:p>
    <w:p>
      <w:r>
        <w:t>fucking bad cheeesus.. self righteous cunt. @url</w:t>
      </w:r>
    </w:p>
    <w:p>
      <w:r>
        <w:rPr>
          <w:b/>
          <w:u w:val="single"/>
        </w:rPr>
        <w:t>12502</w:t>
      </w:r>
    </w:p>
    <w:p>
      <w:r>
        <w:t>@user twat really say this? sadly almost sounds like might believably words? surel @url</w:t>
      </w:r>
    </w:p>
    <w:p>
      <w:r>
        <w:rPr>
          <w:b/>
          <w:u w:val="single"/>
        </w:rPr>
        <w:t>12503</w:t>
      </w:r>
    </w:p>
    <w:p>
      <w:r>
        <w:t>@user @user yelling ching chong racist. period.</w:t>
      </w:r>
    </w:p>
    <w:p>
      <w:r>
        <w:rPr>
          <w:b/>
          <w:u w:val="single"/>
        </w:rPr>
        <w:t>12504</w:t>
      </w:r>
    </w:p>
    <w:p>
      <w:r>
        <w:t>@user croatia want neither anyone else!! po back shithole country!!</w:t>
      </w:r>
    </w:p>
    <w:p>
      <w:r>
        <w:rPr>
          <w:b/>
          <w:u w:val="single"/>
        </w:rPr>
        <w:t>12505</w:t>
      </w:r>
    </w:p>
    <w:p>
      <w:r>
        <w:t>wifi acting retarded .. see y'all tomorrow comcast</w:t>
      </w:r>
    </w:p>
    <w:p>
      <w:r>
        <w:rPr>
          <w:b/>
          <w:u w:val="single"/>
        </w:rPr>
        <w:t>12506</w:t>
      </w:r>
    </w:p>
    <w:p>
      <w:r>
        <w:t>join us global journey walking 1 million kilometres side side migrants refugees.</w:t>
      </w:r>
    </w:p>
    <w:p>
      <w:r>
        <w:rPr>
          <w:b/>
          <w:u w:val="single"/>
        </w:rPr>
        <w:t>12507</w:t>
      </w:r>
    </w:p>
    <w:p>
      <w:r>
        <w:t>dropshot bo4 youre fucking faggot</w:t>
      </w:r>
    </w:p>
    <w:p>
      <w:r>
        <w:rPr>
          <w:b/>
          <w:u w:val="single"/>
        </w:rPr>
        <w:t>12508</w:t>
      </w:r>
    </w:p>
    <w:p>
      <w:r>
        <w:t>@user @user south african living native country shithole according trump lik @url</w:t>
      </w:r>
    </w:p>
    <w:p>
      <w:r>
        <w:rPr>
          <w:b/>
          <w:u w:val="single"/>
        </w:rPr>
        <w:t>12509</w:t>
      </w:r>
    </w:p>
    <w:p>
      <w:r>
        <w:t>normal people laugh: hehe *cute smile*... laughing: hahahahahahahahahahahahaha *claps hands like retarded seal*</w:t>
      </w:r>
    </w:p>
    <w:p>
      <w:r>
        <w:rPr>
          <w:b/>
          <w:u w:val="single"/>
        </w:rPr>
        <w:t>12510</w:t>
      </w:r>
    </w:p>
    <w:p>
      <w:r>
        <w:t>ching chong day long</w:t>
      </w:r>
    </w:p>
    <w:p>
      <w:r>
        <w:rPr>
          <w:b/>
          <w:u w:val="single"/>
        </w:rPr>
        <w:t>12511</w:t>
      </w:r>
    </w:p>
    <w:p>
      <w:r>
        <w:t>measures opt keep premises  office kitchen break/lunch rooms uddf9 spic &amp;amp; span @url</w:t>
      </w:r>
    </w:p>
    <w:p>
      <w:r>
        <w:rPr>
          <w:b/>
          <w:u w:val="single"/>
        </w:rPr>
        <w:t>12512</w:t>
      </w:r>
    </w:p>
    <w:p>
      <w:r>
        <w:t>@user @user susan ask?? go back come ok  nand forget buy stream mono</w:t>
      </w:r>
    </w:p>
    <w:p>
      <w:r>
        <w:rPr>
          <w:b/>
          <w:u w:val="single"/>
        </w:rPr>
        <w:t>12513</w:t>
      </w:r>
    </w:p>
    <w:p>
      <w:r>
        <w:t>- anonymous started emerging activism retard masksn- parts 4chan supported ideologies followi @url</w:t>
      </w:r>
    </w:p>
    <w:p>
      <w:r>
        <w:rPr>
          <w:b/>
          <w:u w:val="single"/>
        </w:rPr>
        <w:t>12514</w:t>
      </w:r>
    </w:p>
    <w:p>
      <w:r>
        <w:t>share three lucky mongol 2 pencils pass upcat @url</w:t>
      </w:r>
    </w:p>
    <w:p>
      <w:r>
        <w:rPr>
          <w:b/>
          <w:u w:val="single"/>
        </w:rPr>
        <w:t>12515</w:t>
      </w:r>
    </w:p>
    <w:p>
      <w:r>
        <w:t>@user whats ching chong bling blong</w:t>
      </w:r>
    </w:p>
    <w:p>
      <w:r>
        <w:rPr>
          <w:b/>
          <w:u w:val="single"/>
        </w:rPr>
        <w:t>12516</w:t>
      </w:r>
    </w:p>
    <w:p>
      <w:r>
        <w:t>rondo got retarded</w:t>
      </w:r>
    </w:p>
    <w:p>
      <w:r>
        <w:rPr>
          <w:b/>
          <w:u w:val="single"/>
        </w:rPr>
        <w:t>12517</w:t>
      </w:r>
    </w:p>
    <w:p>
      <w:r>
        <w:t>ok thought proper human i'm actually mongoloid</w:t>
      </w:r>
    </w:p>
    <w:p>
      <w:r>
        <w:rPr>
          <w:b/>
          <w:u w:val="single"/>
        </w:rPr>
        <w:t>12518</w:t>
      </w:r>
    </w:p>
    <w:p>
      <w:r>
        <w:t>@user witnessing cultural shift resulting illegal aliens entering country ass @url</w:t>
      </w:r>
    </w:p>
    <w:p>
      <w:r>
        <w:rPr>
          <w:b/>
          <w:u w:val="single"/>
        </w:rPr>
        <w:t>12519</w:t>
      </w:r>
    </w:p>
    <w:p>
      <w:r>
        <w:t>today @user birthday cunts happy bday cute faggot</w:t>
      </w:r>
    </w:p>
    <w:p>
      <w:r>
        <w:rPr>
          <w:b/>
          <w:u w:val="single"/>
        </w:rPr>
        <w:t>12520</w:t>
      </w:r>
    </w:p>
    <w:p>
      <w:r>
        <w:t>@user @user i'll fight dyke @url</w:t>
      </w:r>
    </w:p>
    <w:p>
      <w:r>
        <w:rPr>
          <w:b/>
          <w:u w:val="single"/>
        </w:rPr>
        <w:t>12521</w:t>
      </w:r>
    </w:p>
    <w:p>
      <w:r>
        <w:t>lhhhh wtf i'm weak. girl retarded. lmfao</w:t>
      </w:r>
    </w:p>
    <w:p>
      <w:r>
        <w:rPr>
          <w:b/>
          <w:u w:val="single"/>
        </w:rPr>
        <w:t>12522</w:t>
      </w:r>
    </w:p>
    <w:p>
      <w:r>
        <w:t>peter:nmichelle: shut fucking faggot loser. musty bitch. go die hole</w:t>
      </w:r>
    </w:p>
    <w:p>
      <w:r>
        <w:rPr>
          <w:b/>
          <w:u w:val="single"/>
        </w:rPr>
        <w:t>12523</w:t>
      </w:r>
    </w:p>
    <w:p>
      <w:r>
        <w:t>okay white @url</w:t>
      </w:r>
    </w:p>
    <w:p>
      <w:r>
        <w:rPr>
          <w:b/>
          <w:u w:val="single"/>
        </w:rPr>
        <w:t>12524</w:t>
      </w:r>
    </w:p>
    <w:p>
      <w:r>
        <w:t>@user @user @user @user thread twat.nnyou literally said it' @url</w:t>
      </w:r>
    </w:p>
    <w:p>
      <w:r>
        <w:rPr>
          <w:b/>
          <w:u w:val="single"/>
        </w:rPr>
        <w:t>12525</w:t>
      </w:r>
    </w:p>
    <w:p>
      <w:r>
        <w:t>david laid unnatural looking cunt world</w:t>
      </w:r>
    </w:p>
    <w:p>
      <w:r>
        <w:rPr>
          <w:b/>
          <w:u w:val="single"/>
        </w:rPr>
        <w:t>12526</w:t>
      </w:r>
    </w:p>
    <w:p>
      <w:r>
        <w:t>@user he's mentally ill sick twat. # ynwa</w:t>
      </w:r>
    </w:p>
    <w:p>
      <w:r>
        <w:rPr>
          <w:b/>
          <w:u w:val="single"/>
        </w:rPr>
        <w:t>12527</w:t>
      </w:r>
    </w:p>
    <w:p>
      <w:r>
        <w:t>@user @user refused entry countries made stay shithole helped dig.</w:t>
      </w:r>
    </w:p>
    <w:p>
      <w:r>
        <w:rPr>
          <w:b/>
          <w:u w:val="single"/>
        </w:rPr>
        <w:t>12528</w:t>
      </w:r>
    </w:p>
    <w:p>
      <w:r>
        <w:t>would even happy india losing match stat mafia would shut mouth this. nnbut sadly chinaman.</w:t>
      </w:r>
    </w:p>
    <w:p>
      <w:r>
        <w:rPr>
          <w:b/>
          <w:u w:val="single"/>
        </w:rPr>
        <w:t>12529</w:t>
      </w:r>
    </w:p>
    <w:p>
      <w:r>
        <w:t>...fun hear brother refer faggot thinks can't hear him.</w:t>
      </w:r>
    </w:p>
    <w:p>
      <w:r>
        <w:rPr>
          <w:b/>
          <w:u w:val="single"/>
        </w:rPr>
        <w:t>12530</w:t>
      </w:r>
    </w:p>
    <w:p>
      <w:r>
        <w:t>@user mongy jonny come lately doubt. remember going 2010 3-400 home fan @url</w:t>
      </w:r>
    </w:p>
    <w:p>
      <w:r>
        <w:rPr>
          <w:b/>
          <w:u w:val="single"/>
        </w:rPr>
        <w:t>12531</w:t>
      </w:r>
    </w:p>
    <w:p>
      <w:r>
        <w:t>#maga assholes turned america shithole country...</w:t>
      </w:r>
    </w:p>
    <w:p>
      <w:r>
        <w:rPr>
          <w:b/>
          <w:u w:val="single"/>
        </w:rPr>
        <w:t>12532</w:t>
      </w:r>
    </w:p>
    <w:p>
      <w:r>
        <w:t>i'll spit dyke ass get beat bitch @user</w:t>
      </w:r>
    </w:p>
    <w:p>
      <w:r>
        <w:rPr>
          <w:b/>
          <w:u w:val="single"/>
        </w:rPr>
        <w:t>12533</w:t>
      </w:r>
    </w:p>
    <w:p>
      <w:r>
        <w:t>@user dumb. dumb. hooe dumb. eat shit racist twat</w:t>
      </w:r>
    </w:p>
    <w:p>
      <w:r>
        <w:rPr>
          <w:b/>
          <w:u w:val="single"/>
        </w:rPr>
        <w:t>12534</w:t>
      </w:r>
    </w:p>
    <w:p>
      <w:r>
        <w:t>@user john flower faggot weighs 700 pounds lives college dorm refrigerator</w:t>
      </w:r>
    </w:p>
    <w:p>
      <w:r>
        <w:rPr>
          <w:b/>
          <w:u w:val="single"/>
        </w:rPr>
        <w:t>12535</w:t>
      </w:r>
    </w:p>
    <w:p>
      <w:r>
        <w:t>@user would head butted twat much sooner 2 minutes 20 seconds haha well</w:t>
      </w:r>
    </w:p>
    <w:p>
      <w:r>
        <w:rPr>
          <w:b/>
          <w:u w:val="single"/>
        </w:rPr>
        <w:t>12536</w:t>
      </w:r>
    </w:p>
    <w:p>
      <w:r>
        <w:t>@user @user ice arresting people looking hispanic arresting illegal aliens.</w:t>
      </w:r>
    </w:p>
    <w:p>
      <w:r>
        <w:rPr>
          <w:b/>
          <w:u w:val="single"/>
        </w:rPr>
        <w:t>12537</w:t>
      </w:r>
    </w:p>
    <w:p>
      <w:r>
        <w:t>@user @user wow really mongoloid hahahahaha can't stop laughing. jesus christ. ebt available 1800s?</w:t>
      </w:r>
    </w:p>
    <w:p>
      <w:r>
        <w:rPr>
          <w:b/>
          <w:u w:val="single"/>
        </w:rPr>
        <w:t>12538</w:t>
      </w:r>
    </w:p>
    <w:p>
      <w:r>
        <w:t>@user one u stupid retard</w:t>
      </w:r>
    </w:p>
    <w:p>
      <w:r>
        <w:rPr>
          <w:b/>
          <w:u w:val="single"/>
        </w:rPr>
        <w:t>12539</w:t>
      </w:r>
    </w:p>
    <w:p>
      <w:r>
        <w:t>@user @user they're illegal aliens immigrants. get straight!</w:t>
      </w:r>
    </w:p>
    <w:p>
      <w:r>
        <w:rPr>
          <w:b/>
          <w:u w:val="single"/>
        </w:rPr>
        <w:t>12540</w:t>
      </w:r>
    </w:p>
    <w:p>
      <w:r>
        <w:t>trump fucking mongoloid saying protection fucking synagogue??nngo take fa @url</w:t>
      </w:r>
    </w:p>
    <w:p>
      <w:r>
        <w:rPr>
          <w:b/>
          <w:u w:val="single"/>
        </w:rPr>
        <w:t>12541</w:t>
      </w:r>
    </w:p>
    <w:p>
      <w:r>
        <w:t>one time got called raghead leicester ^2</w:t>
      </w:r>
    </w:p>
    <w:p>
      <w:r>
        <w:rPr>
          <w:b/>
          <w:u w:val="single"/>
        </w:rPr>
        <w:t>12542</w:t>
      </w:r>
    </w:p>
    <w:p>
      <w:r>
        <w:t>@user cunt #snowflake</w:t>
      </w:r>
    </w:p>
    <w:p>
      <w:r>
        <w:rPr>
          <w:b/>
          <w:u w:val="single"/>
        </w:rPr>
        <w:t>12543</w:t>
      </w:r>
    </w:p>
    <w:p>
      <w:r>
        <w:t>oh fuck silly wetback cunt</w:t>
      </w:r>
    </w:p>
    <w:p>
      <w:r>
        <w:rPr>
          <w:b/>
          <w:u w:val="single"/>
        </w:rPr>
        <w:t>12544</w:t>
      </w:r>
    </w:p>
    <w:p>
      <w:r>
        <w:t>@user @user @user like 'media mongol'...?</w:t>
      </w:r>
    </w:p>
    <w:p>
      <w:r>
        <w:rPr>
          <w:b/>
          <w:u w:val="single"/>
        </w:rPr>
        <w:t>12545</w:t>
      </w:r>
    </w:p>
    <w:p>
      <w:r>
        <w:t>@user shitting right? watched every single leftist completely ignore elizabeth warren prov @url</w:t>
      </w:r>
    </w:p>
    <w:p>
      <w:r>
        <w:rPr>
          <w:b/>
          <w:u w:val="single"/>
        </w:rPr>
        <w:t>12546</w:t>
      </w:r>
    </w:p>
    <w:p>
      <w:r>
        <w:t>drink tap water i'm coffee addict instagram faggot</w:t>
      </w:r>
    </w:p>
    <w:p>
      <w:r>
        <w:rPr>
          <w:b/>
          <w:u w:val="single"/>
        </w:rPr>
        <w:t>12547</w:t>
      </w:r>
    </w:p>
    <w:p>
      <w:r>
        <w:t>here's retard  trying use non functional brain spread hatred. @url</w:t>
      </w:r>
    </w:p>
    <w:p>
      <w:r>
        <w:rPr>
          <w:b/>
          <w:u w:val="single"/>
        </w:rPr>
        <w:t>12548</w:t>
      </w:r>
    </w:p>
    <w:p>
      <w:r>
        <w:t>@user family guy holds bars stuff say  racist sexist lot never change ugly cunt complains</w:t>
      </w:r>
    </w:p>
    <w:p>
      <w:r>
        <w:rPr>
          <w:b/>
          <w:u w:val="single"/>
        </w:rPr>
        <w:t>12549</w:t>
      </w:r>
    </w:p>
    <w:p>
      <w:r>
        <w:t>@user still faggot</w:t>
      </w:r>
    </w:p>
    <w:p>
      <w:r>
        <w:rPr>
          <w:b/>
          <w:u w:val="single"/>
        </w:rPr>
        <w:t>12550</w:t>
      </w:r>
    </w:p>
    <w:p>
      <w:r>
        <w:t>@user  ya twat ! nnalthough may download it...looks like handy stuff know... especially condition</w:t>
      </w:r>
    </w:p>
    <w:p>
      <w:r>
        <w:rPr>
          <w:b/>
          <w:u w:val="single"/>
        </w:rPr>
        <w:t>12551</w:t>
      </w:r>
    </w:p>
    <w:p>
      <w:r>
        <w:t>kept saying faggot left hhhhhh @url</w:t>
      </w:r>
    </w:p>
    <w:p>
      <w:r>
        <w:rPr>
          <w:b/>
          <w:u w:val="single"/>
        </w:rPr>
        <w:t>12552</w:t>
      </w:r>
    </w:p>
    <w:p>
      <w:r>
        <w:t>call faggot yeah i'm drinking tea</w:t>
      </w:r>
    </w:p>
    <w:p>
      <w:r>
        <w:rPr>
          <w:b/>
          <w:u w:val="single"/>
        </w:rPr>
        <w:t>12553</w:t>
      </w:r>
    </w:p>
    <w:p>
      <w:r>
        <w:t>@user chicoms love brainwash minorities. soros chicom mongol.</w:t>
      </w:r>
    </w:p>
    <w:p>
      <w:r>
        <w:rPr>
          <w:b/>
          <w:u w:val="single"/>
        </w:rPr>
        <w:t>12554</w:t>
      </w:r>
    </w:p>
    <w:p>
      <w:r>
        <w:t>steven taylor twat. nnross aloisi going mental.#brivwel</w:t>
      </w:r>
    </w:p>
    <w:p>
      <w:r>
        <w:rPr>
          <w:b/>
          <w:u w:val="single"/>
        </w:rPr>
        <w:t>12555</w:t>
      </w:r>
    </w:p>
    <w:p>
      <w:r>
        <w:t>shit cunt  @url</w:t>
      </w:r>
    </w:p>
    <w:p>
      <w:r>
        <w:rPr>
          <w:b/>
          <w:u w:val="single"/>
        </w:rPr>
        <w:t>12556</w:t>
      </w:r>
    </w:p>
    <w:p>
      <w:r>
        <w:t>tell something... kind faggot runs around christmas sweater?</w:t>
      </w:r>
    </w:p>
    <w:p>
      <w:r>
        <w:rPr>
          <w:b/>
          <w:u w:val="single"/>
        </w:rPr>
        <w:t>12557</w:t>
      </w:r>
    </w:p>
    <w:p>
      <w:r>
        <w:t>@user turn us shithole country one would want come to. (so far adm @url</w:t>
      </w:r>
    </w:p>
    <w:p>
      <w:r>
        <w:rPr>
          <w:b/>
          <w:u w:val="single"/>
        </w:rPr>
        <w:t>12558</w:t>
      </w:r>
    </w:p>
    <w:p>
      <w:r>
        <w:t>also show boring even s1 riverdale interesting dyke icon cheryl blossom</w:t>
      </w:r>
    </w:p>
    <w:p>
      <w:r>
        <w:rPr>
          <w:b/>
          <w:u w:val="single"/>
        </w:rPr>
        <w:t>12559</w:t>
      </w:r>
    </w:p>
    <w:p>
      <w:r>
        <w:t>#magabomber fucking way hell anybody would send bomb themselves.nnthats retarded. you'r @url</w:t>
      </w:r>
    </w:p>
    <w:p>
      <w:r>
        <w:rPr>
          <w:b/>
          <w:u w:val="single"/>
        </w:rPr>
        <w:t>12560</w:t>
      </w:r>
    </w:p>
    <w:p>
      <w:r>
        <w:t>@user u look retard face</w:t>
      </w:r>
    </w:p>
    <w:p>
      <w:r>
        <w:rPr>
          <w:b/>
          <w:u w:val="single"/>
        </w:rPr>
        <w:t>12561</w:t>
      </w:r>
    </w:p>
    <w:p>
      <w:r>
        <w:t>mdrn world hs frame. whoevr dont suit frame bigot.dis intellectual terrorism n victims wudnt even knw r victim.</w:t>
      </w:r>
    </w:p>
    <w:p>
      <w:r>
        <w:rPr>
          <w:b/>
          <w:u w:val="single"/>
        </w:rPr>
        <w:t>12562</w:t>
      </w:r>
    </w:p>
    <w:p>
      <w:r>
        <w:t>@user elected retard</w:t>
      </w:r>
    </w:p>
    <w:p>
      <w:r>
        <w:rPr>
          <w:b/>
          <w:u w:val="single"/>
        </w:rPr>
        <w:t>12563</w:t>
      </w:r>
    </w:p>
    <w:p>
      <w:r>
        <w:t>@user faggot cunt</w:t>
      </w:r>
    </w:p>
    <w:p>
      <w:r>
        <w:rPr>
          <w:b/>
          <w:u w:val="single"/>
        </w:rPr>
        <w:t>12564</w:t>
      </w:r>
    </w:p>
    <w:p>
      <w:r>
        <w:t>@user @user @user @user see mean retarded conservative supporters.. po @url</w:t>
      </w:r>
    </w:p>
    <w:p>
      <w:r>
        <w:rPr>
          <w:b/>
          <w:u w:val="single"/>
        </w:rPr>
        <w:t>12565</w:t>
      </w:r>
    </w:p>
    <w:p>
      <w:r>
        <w:t>@user @user lol. dreamers arent illegal aliens.</w:t>
      </w:r>
    </w:p>
    <w:p>
      <w:r>
        <w:rPr>
          <w:b/>
          <w:u w:val="single"/>
        </w:rPr>
        <w:t>12566</w:t>
      </w:r>
    </w:p>
    <w:p>
      <w:r>
        <w:t>damn shawty called nigger got suspended like 3 seconds lmao @url</w:t>
      </w:r>
    </w:p>
    <w:p>
      <w:r>
        <w:rPr>
          <w:b/>
          <w:u w:val="single"/>
        </w:rPr>
        <w:t>12567</w:t>
      </w:r>
    </w:p>
    <w:p>
      <w:r>
        <w:t>point possibly retarded .</w:t>
      </w:r>
    </w:p>
    <w:p>
      <w:r>
        <w:rPr>
          <w:b/>
          <w:u w:val="single"/>
        </w:rPr>
        <w:t>12568</w:t>
      </w:r>
    </w:p>
    <w:p>
      <w:r>
        <w:t>listening watching kwame nkrumah's achievement country africa large media hubs @url</w:t>
      </w:r>
    </w:p>
    <w:p>
      <w:r>
        <w:rPr>
          <w:b/>
          <w:u w:val="single"/>
        </w:rPr>
        <w:t>12569</w:t>
      </w:r>
    </w:p>
    <w:p>
      <w:r>
        <w:t>florida shithole country</w:t>
      </w:r>
    </w:p>
    <w:p>
      <w:r>
        <w:rPr>
          <w:b/>
          <w:u w:val="single"/>
        </w:rPr>
        <w:t>12570</w:t>
      </w:r>
    </w:p>
    <w:p>
      <w:r>
        <w:t>think translates nyou twat  @url</w:t>
      </w:r>
    </w:p>
    <w:p>
      <w:r>
        <w:rPr>
          <w:b/>
          <w:u w:val="single"/>
        </w:rPr>
        <w:t>12571</w:t>
      </w:r>
    </w:p>
    <w:p>
      <w:r>
        <w:t>@user imagine mentally retarded understand usage term stan means suic @url</w:t>
      </w:r>
    </w:p>
    <w:p>
      <w:r>
        <w:rPr>
          <w:b/>
          <w:u w:val="single"/>
        </w:rPr>
        <w:t>12572</w:t>
      </w:r>
    </w:p>
    <w:p>
      <w:r>
        <w:t>bull dyke beating hot lezzie fems down. @url</w:t>
      </w:r>
    </w:p>
    <w:p>
      <w:r>
        <w:rPr>
          <w:b/>
          <w:u w:val="single"/>
        </w:rPr>
        <w:t>12573</w:t>
      </w:r>
    </w:p>
    <w:p>
      <w:r>
        <w:t>imagine given birth nigger @url</w:t>
      </w:r>
    </w:p>
    <w:p>
      <w:r>
        <w:rPr>
          <w:b/>
          <w:u w:val="single"/>
        </w:rPr>
        <w:t>12574</w:t>
      </w:r>
    </w:p>
    <w:p>
      <w:r>
        <w:t>attention: shithole countries coming nice</w:t>
      </w:r>
    </w:p>
    <w:p>
      <w:r>
        <w:rPr>
          <w:b/>
          <w:u w:val="single"/>
        </w:rPr>
        <w:t>12575</w:t>
      </w:r>
    </w:p>
    <w:p>
      <w:r>
        <w:t>take shit face ya daft muzzie twat!! @url</w:t>
      </w:r>
    </w:p>
    <w:p>
      <w:r>
        <w:rPr>
          <w:b/>
          <w:u w:val="single"/>
        </w:rPr>
        <w:t>12576</w:t>
      </w:r>
    </w:p>
    <w:p>
      <w:r>
        <w:t>cant possibly imagine stepping 6 plate bench lmfao. retarded. chest would explode.</w:t>
      </w:r>
    </w:p>
    <w:p>
      <w:r>
        <w:rPr>
          <w:b/>
          <w:u w:val="single"/>
        </w:rPr>
        <w:t>12577</w:t>
      </w:r>
    </w:p>
    <w:p>
      <w:r>
        <w:t>here's example lowlife scumbags us who's trying spoil taliban name.nthis retarded fanatic torturer cl @url</w:t>
      </w:r>
    </w:p>
    <w:p>
      <w:r>
        <w:rPr>
          <w:b/>
          <w:u w:val="single"/>
        </w:rPr>
        <w:t>12578</w:t>
      </w:r>
    </w:p>
    <w:p>
      <w:r>
        <w:t>@user @user @user @user girl thought u meant ching chong chun-li bitch...</w:t>
      </w:r>
    </w:p>
    <w:p>
      <w:r>
        <w:rPr>
          <w:b/>
          <w:u w:val="single"/>
        </w:rPr>
        <w:t>12579</w:t>
      </w:r>
    </w:p>
    <w:p>
      <w:r>
        <w:t>@user mosquitoes exist bring disease suffering</w:t>
      </w:r>
    </w:p>
    <w:p>
      <w:r>
        <w:rPr>
          <w:b/>
          <w:u w:val="single"/>
        </w:rPr>
        <w:t>12580</w:t>
      </w:r>
    </w:p>
    <w:p>
      <w:r>
        <w:t>@user remember threw fork called spic love memories</w:t>
      </w:r>
    </w:p>
    <w:p>
      <w:r>
        <w:rPr>
          <w:b/>
          <w:u w:val="single"/>
        </w:rPr>
        <w:t>12581</w:t>
      </w:r>
    </w:p>
    <w:p>
      <w:r>
        <w:t>@user tweety bird live nest mongoloid watch show</w:t>
      </w:r>
    </w:p>
    <w:p>
      <w:r>
        <w:rPr>
          <w:b/>
          <w:u w:val="single"/>
        </w:rPr>
        <w:t>12582</w:t>
      </w:r>
    </w:p>
    <w:p>
      <w:r>
        <w:t>fuck dutch retard (armoo) collabed 6ix9ine... literally everyone hates</w:t>
      </w:r>
    </w:p>
    <w:p>
      <w:r>
        <w:rPr>
          <w:b/>
          <w:u w:val="single"/>
        </w:rPr>
        <w:t>12583</w:t>
      </w:r>
    </w:p>
    <w:p>
      <w:r>
        <w:t>think i'm retard wait real lawyer put together going federal penitentiary kno @url</w:t>
      </w:r>
    </w:p>
    <w:p>
      <w:r>
        <w:rPr>
          <w:b/>
          <w:u w:val="single"/>
        </w:rPr>
        <w:t>12584</w:t>
      </w:r>
    </w:p>
    <w:p>
      <w:r>
        <w:t>@user gotcha. always fan seeing faggot-word wild.</w:t>
      </w:r>
    </w:p>
    <w:p>
      <w:r>
        <w:rPr>
          <w:b/>
          <w:u w:val="single"/>
        </w:rPr>
        <w:t>12585</w:t>
      </w:r>
    </w:p>
    <w:p>
      <w:r>
        <w:t>ching chong ling long!</w:t>
      </w:r>
    </w:p>
    <w:p>
      <w:r>
        <w:rPr>
          <w:b/>
          <w:u w:val="single"/>
        </w:rPr>
        <w:t>12586</w:t>
      </w:r>
    </w:p>
    <w:p>
      <w:r>
        <w:t>what's big spotty cunt half way back? @url</w:t>
      </w:r>
    </w:p>
    <w:p>
      <w:r>
        <w:rPr>
          <w:b/>
          <w:u w:val="single"/>
        </w:rPr>
        <w:t>12587</w:t>
      </w:r>
    </w:p>
    <w:p>
      <w:r>
        <w:t>dear ching chong ling longs expect react go rich ma?</w:t>
      </w:r>
    </w:p>
    <w:p>
      <w:r>
        <w:rPr>
          <w:b/>
          <w:u w:val="single"/>
        </w:rPr>
        <w:t>12588</w:t>
      </w:r>
    </w:p>
    <w:p>
      <w:r>
        <w:t>refugees: [displacement increases risk #statelessness - living limbo: europe's stateless refugees @url via @user</w:t>
      </w:r>
    </w:p>
    <w:p>
      <w:r>
        <w:rPr>
          <w:b/>
          <w:u w:val="single"/>
        </w:rPr>
        <w:t>12589</w:t>
      </w:r>
    </w:p>
    <w:p>
      <w:r>
        <w:t>@user @user read lore-joe 10 minutes agonfuckig christ joe shut hell fucking mongoloid</w:t>
      </w:r>
    </w:p>
    <w:p>
      <w:r>
        <w:rPr>
          <w:b/>
          <w:u w:val="single"/>
        </w:rPr>
        <w:t>12590</w:t>
      </w:r>
    </w:p>
    <w:p>
      <w:r>
        <w:t>bro got called early theres delivery lol run fat sweaty balls bosses stinky stink face faggot</w:t>
      </w:r>
    </w:p>
    <w:p>
      <w:r>
        <w:rPr>
          <w:b/>
          <w:u w:val="single"/>
        </w:rPr>
        <w:t>12591</w:t>
      </w:r>
    </w:p>
    <w:p>
      <w:r>
        <w:t>u imagine retarded? u know like president?! even arrest 56-year-old suspect cesar @url</w:t>
      </w:r>
    </w:p>
    <w:p>
      <w:r>
        <w:rPr>
          <w:b/>
          <w:u w:val="single"/>
        </w:rPr>
        <w:t>12592</w:t>
      </w:r>
    </w:p>
    <w:p>
      <w:r>
        <w:t>im cunt wen im ready!! dnt test</w:t>
      </w:r>
    </w:p>
    <w:p>
      <w:r>
        <w:rPr>
          <w:b/>
          <w:u w:val="single"/>
        </w:rPr>
        <w:t>12593</w:t>
      </w:r>
    </w:p>
    <w:p>
      <w:r>
        <w:t>- syria seen least 500000 deaths 11 million refugees. nothing happened libya comes clos</w:t>
      </w:r>
    </w:p>
    <w:p>
      <w:r>
        <w:rPr>
          <w:b/>
          <w:u w:val="single"/>
        </w:rPr>
        <w:t>12594</w:t>
      </w:r>
    </w:p>
    <w:p>
      <w:r>
        <w:t>@user nigga half retarded god bc caption say fruit loopsn box fruit loops @url</w:t>
      </w:r>
    </w:p>
    <w:p>
      <w:r>
        <w:rPr>
          <w:b/>
          <w:u w:val="single"/>
        </w:rPr>
        <w:t>12595</w:t>
      </w:r>
    </w:p>
    <w:p>
      <w:r>
        <w:t>@user cunt</w:t>
      </w:r>
    </w:p>
    <w:p>
      <w:r>
        <w:rPr>
          <w:b/>
          <w:u w:val="single"/>
        </w:rPr>
        <w:t>12596</w:t>
      </w:r>
    </w:p>
    <w:p>
      <w:r>
        <w:t>@user like cunt</w:t>
      </w:r>
    </w:p>
    <w:p>
      <w:r>
        <w:rPr>
          <w:b/>
          <w:u w:val="single"/>
        </w:rPr>
        <w:t>12597</w:t>
      </w:r>
    </w:p>
    <w:p>
      <w:r>
        <w:t>@user fax send beats nigger</w:t>
      </w:r>
    </w:p>
    <w:p>
      <w:r>
        <w:rPr>
          <w:b/>
          <w:u w:val="single"/>
        </w:rPr>
        <w:t>12598</w:t>
      </w:r>
    </w:p>
    <w:p>
      <w:r>
        <w:t>get aids test thompson cus' wife's dude faggot! - mr. garrison #southpark</w:t>
      </w:r>
    </w:p>
    <w:p>
      <w:r>
        <w:rPr>
          <w:b/>
          <w:u w:val="single"/>
        </w:rPr>
        <w:t>12599</w:t>
      </w:r>
    </w:p>
    <w:p>
      <w:r>
        <w:t>@user meaning ur country globally recognized rather shithole</w:t>
      </w:r>
    </w:p>
    <w:p>
      <w:r>
        <w:rPr>
          <w:b/>
          <w:u w:val="single"/>
        </w:rPr>
        <w:t>12600</w:t>
      </w:r>
    </w:p>
    <w:p>
      <w:r>
        <w:t>becoming shithole country</w:t>
      </w:r>
    </w:p>
    <w:p>
      <w:r>
        <w:rPr>
          <w:b/>
          <w:u w:val="single"/>
        </w:rPr>
        <w:t>12601</w:t>
      </w:r>
    </w:p>
    <w:p>
      <w:r>
        <w:t>holy crap ching chong font @url</w:t>
      </w:r>
    </w:p>
    <w:p>
      <w:r>
        <w:rPr>
          <w:b/>
          <w:u w:val="single"/>
        </w:rPr>
        <w:t>12602</w:t>
      </w:r>
    </w:p>
    <w:p>
      <w:r>
        <w:t>@user @user @user hear canada nice like immigrants. sayin!</w:t>
      </w:r>
    </w:p>
    <w:p>
      <w:r>
        <w:rPr>
          <w:b/>
          <w:u w:val="single"/>
        </w:rPr>
        <w:t>12603</w:t>
      </w:r>
    </w:p>
    <w:p>
      <w:r>
        <w:t>seeing united fans making jokes helicopter crash last night new level retarded.</w:t>
      </w:r>
    </w:p>
    <w:p>
      <w:r>
        <w:rPr>
          <w:b/>
          <w:u w:val="single"/>
        </w:rPr>
        <w:t>12604</w:t>
      </w:r>
    </w:p>
    <w:p>
      <w:r>
        <w:t>@user chinese area weak. would personally go ching chong crazy access orange chicken regularly.</w:t>
      </w:r>
    </w:p>
    <w:p>
      <w:r>
        <w:rPr>
          <w:b/>
          <w:u w:val="single"/>
        </w:rPr>
        <w:t>12605</w:t>
      </w:r>
    </w:p>
    <w:p>
      <w:r>
        <w:t>@user time self teach entirely abstract language learn favorite ching chong boys saying</w:t>
      </w:r>
    </w:p>
    <w:p>
      <w:r>
        <w:rPr>
          <w:b/>
          <w:u w:val="single"/>
        </w:rPr>
        <w:t>12606</w:t>
      </w:r>
    </w:p>
    <w:p>
      <w:r>
        <w:t>@user embarrassment!! secondly twat must really be!!</w:t>
      </w:r>
    </w:p>
    <w:p>
      <w:r>
        <w:rPr>
          <w:b/>
          <w:u w:val="single"/>
        </w:rPr>
        <w:t>12607</w:t>
      </w:r>
    </w:p>
    <w:p>
      <w:r>
        <w:t>@user better example black person calling spanish people spic and/or wetback.</w:t>
      </w:r>
    </w:p>
    <w:p>
      <w:r>
        <w:rPr>
          <w:b/>
          <w:u w:val="single"/>
        </w:rPr>
        <w:t>12608</w:t>
      </w:r>
    </w:p>
    <w:p>
      <w:r>
        <w:t>ha ha witness bouncing like fat lardy twat front clip  @url</w:t>
      </w:r>
    </w:p>
    <w:p>
      <w:r>
        <w:rPr>
          <w:b/>
          <w:u w:val="single"/>
        </w:rPr>
        <w:t>12609</w:t>
      </w:r>
    </w:p>
    <w:p>
      <w:r>
        <w:t>sound radio show paso robles today. discuss illegal aliens voting community safety mor @url</w:t>
      </w:r>
    </w:p>
    <w:p>
      <w:r>
        <w:rPr>
          <w:b/>
          <w:u w:val="single"/>
        </w:rPr>
        <w:t>12610</w:t>
      </w:r>
    </w:p>
    <w:p>
      <w:r>
        <w:t>@user suck whole dick make 100k yearly bitch proven facts look job faggot di @url</w:t>
      </w:r>
    </w:p>
    <w:p>
      <w:r>
        <w:rPr>
          <w:b/>
          <w:u w:val="single"/>
        </w:rPr>
        <w:t>12611</w:t>
      </w:r>
    </w:p>
    <w:p>
      <w:r>
        <w:t>@user left guy expecting us work left faggot</w:t>
      </w:r>
    </w:p>
    <w:p>
      <w:r>
        <w:rPr>
          <w:b/>
          <w:u w:val="single"/>
        </w:rPr>
        <w:t>12612</w:t>
      </w:r>
    </w:p>
    <w:p>
      <w:r>
        <w:t>really walking around tailgate today high pterodactyl twat.</w:t>
      </w:r>
    </w:p>
    <w:p>
      <w:r>
        <w:rPr>
          <w:b/>
          <w:u w:val="single"/>
        </w:rPr>
        <w:t>12613</w:t>
      </w:r>
    </w:p>
    <w:p>
      <w:r>
        <w:t>@user lol. people retarded. one greats doubt need come u @url</w:t>
      </w:r>
    </w:p>
    <w:p>
      <w:r>
        <w:rPr>
          <w:b/>
          <w:u w:val="single"/>
        </w:rPr>
        <w:t>12614</w:t>
      </w:r>
    </w:p>
    <w:p>
      <w:r>
        <w:t>@user @user @user says refugees never committed terrorism us. @url</w:t>
      </w:r>
    </w:p>
    <w:p>
      <w:r>
        <w:rPr>
          <w:b/>
          <w:u w:val="single"/>
        </w:rPr>
        <w:t>12615</w:t>
      </w:r>
    </w:p>
    <w:p>
      <w:r>
        <w:t>like mingyu's dyke girlfriend</w:t>
      </w:r>
    </w:p>
    <w:p>
      <w:r>
        <w:rPr>
          <w:b/>
          <w:u w:val="single"/>
        </w:rPr>
        <w:t>12616</w:t>
      </w:r>
    </w:p>
    <w:p>
      <w:r>
        <w:t>@user @user man can't take dodgers fan anymore retard coach</w:t>
      </w:r>
    </w:p>
    <w:p>
      <w:r>
        <w:rPr>
          <w:b/>
          <w:u w:val="single"/>
        </w:rPr>
        <w:t>12617</w:t>
      </w:r>
    </w:p>
    <w:p>
      <w:r>
        <w:t>@user @user typical celtic cunt</w:t>
      </w:r>
    </w:p>
    <w:p>
      <w:r>
        <w:rPr>
          <w:b/>
          <w:u w:val="single"/>
        </w:rPr>
        <w:t>12618</w:t>
      </w:r>
    </w:p>
    <w:p>
      <w:r>
        <w:t>@user @user @user @user inels appear npc retarded meme.</w:t>
      </w:r>
    </w:p>
    <w:p>
      <w:r>
        <w:rPr>
          <w:b/>
          <w:u w:val="single"/>
        </w:rPr>
        <w:t>12619</w:t>
      </w:r>
    </w:p>
    <w:p>
      <w:r>
        <w:t>@user horse racing faggot</w:t>
      </w:r>
    </w:p>
    <w:p>
      <w:r>
        <w:rPr>
          <w:b/>
          <w:u w:val="single"/>
        </w:rPr>
        <w:t>12620</w:t>
      </w:r>
    </w:p>
    <w:p>
      <w:r>
        <w:t>note : talking refugees</w:t>
      </w:r>
    </w:p>
    <w:p>
      <w:r>
        <w:rPr>
          <w:b/>
          <w:u w:val="single"/>
        </w:rPr>
        <w:t>12621</w:t>
      </w:r>
    </w:p>
    <w:p>
      <w:r>
        <w:t>look face. rich happy. white trump's racist shithole country. that's @url</w:t>
      </w:r>
    </w:p>
    <w:p>
      <w:r>
        <w:rPr>
          <w:b/>
          <w:u w:val="single"/>
        </w:rPr>
        <w:t>12622</w:t>
      </w:r>
    </w:p>
    <w:p>
      <w:r>
        <w:t>he's acting brave like administration electrocute faggot ass smithereens  @url</w:t>
      </w:r>
    </w:p>
    <w:p>
      <w:r>
        <w:rPr>
          <w:b/>
          <w:u w:val="single"/>
        </w:rPr>
        <w:t>12623</w:t>
      </w:r>
    </w:p>
    <w:p>
      <w:r>
        <w:t>@user @user @user @user runaway spic. ohhh im sorrry.</w:t>
      </w:r>
    </w:p>
    <w:p>
      <w:r>
        <w:rPr>
          <w:b/>
          <w:u w:val="single"/>
        </w:rPr>
        <w:t>12624</w:t>
      </w:r>
    </w:p>
    <w:p>
      <w:r>
        <w:t>@user @user im trying scroll tl fucking dyke</w:t>
      </w:r>
    </w:p>
    <w:p>
      <w:r>
        <w:rPr>
          <w:b/>
          <w:u w:val="single"/>
        </w:rPr>
        <w:t>12625</w:t>
      </w:r>
    </w:p>
    <w:p>
      <w:r>
        <w:t>pepper soup overrated  sugarcane underrated</w:t>
      </w:r>
    </w:p>
    <w:p>
      <w:r>
        <w:rPr>
          <w:b/>
          <w:u w:val="single"/>
        </w:rPr>
        <w:t>12626</w:t>
      </w:r>
    </w:p>
    <w:p>
      <w:r>
        <w:t>@user shet kilig!!! hahaha thank u forever jowa spic girl!!! ily much!!! #jholiyah</w:t>
      </w:r>
    </w:p>
    <w:p>
      <w:r>
        <w:rPr>
          <w:b/>
          <w:u w:val="single"/>
        </w:rPr>
        <w:t>12627</w:t>
      </w:r>
    </w:p>
    <w:p>
      <w:r>
        <w:t>@user yup thatll trade winnie extra 500 refugees</w:t>
      </w:r>
    </w:p>
    <w:p>
      <w:r>
        <w:rPr>
          <w:b/>
          <w:u w:val="single"/>
        </w:rPr>
        <w:t>12628</w:t>
      </w:r>
    </w:p>
    <w:p>
      <w:r>
        <w:t>@user @user timing complete cunt. end of. ever moan done you.</w:t>
      </w:r>
    </w:p>
    <w:p>
      <w:r>
        <w:rPr>
          <w:b/>
          <w:u w:val="single"/>
        </w:rPr>
        <w:t>12629</w:t>
      </w:r>
    </w:p>
    <w:p>
      <w:r>
        <w:t>@user probably cause twat.</w:t>
      </w:r>
    </w:p>
    <w:p>
      <w:r>
        <w:rPr>
          <w:b/>
          <w:u w:val="single"/>
        </w:rPr>
        <w:t>12630</w:t>
      </w:r>
    </w:p>
    <w:p>
      <w:r>
        <w:t>@user troll? fucking retard? best got? besides trying fool think li @url</w:t>
      </w:r>
    </w:p>
    <w:p>
      <w:r>
        <w:rPr>
          <w:b/>
          <w:u w:val="single"/>
        </w:rPr>
        <w:t>12631</w:t>
      </w:r>
    </w:p>
    <w:p>
      <w:r>
        <w:t>@user god look like faggot.</w:t>
      </w:r>
    </w:p>
    <w:p>
      <w:r>
        <w:rPr>
          <w:b/>
          <w:u w:val="single"/>
        </w:rPr>
        <w:t>12632</w:t>
      </w:r>
    </w:p>
    <w:p>
      <w:r>
        <w:t>stg younger used mad stupid. mental state people die keep eyes open ong retarded.</w:t>
      </w:r>
    </w:p>
    <w:p>
      <w:r>
        <w:rPr>
          <w:b/>
          <w:u w:val="single"/>
        </w:rPr>
        <w:t>12633</w:t>
      </w:r>
    </w:p>
    <w:p>
      <w:r>
        <w:t>nigger cyber bullying @user @url</w:t>
      </w:r>
    </w:p>
    <w:p>
      <w:r>
        <w:rPr>
          <w:b/>
          <w:u w:val="single"/>
        </w:rPr>
        <w:t>12634</w:t>
      </w:r>
    </w:p>
    <w:p>
      <w:r>
        <w:t>@user @user what's mongy ?</w:t>
      </w:r>
    </w:p>
    <w:p>
      <w:r>
        <w:rPr>
          <w:b/>
          <w:u w:val="single"/>
        </w:rPr>
        <w:t>12635</w:t>
      </w:r>
    </w:p>
    <w:p>
      <w:r>
        <w:t>australian aboriginal mongoloid y'all miss first</w:t>
      </w:r>
    </w:p>
    <w:p>
      <w:r>
        <w:rPr>
          <w:b/>
          <w:u w:val="single"/>
        </w:rPr>
        <w:t>12636</w:t>
      </w:r>
    </w:p>
    <w:p>
      <w:r>
        <w:t>exeter posting like 4 minute emotional videos new stand hahahahaha ones died mongy pilgrims</w:t>
      </w:r>
    </w:p>
    <w:p>
      <w:r>
        <w:rPr>
          <w:b/>
          <w:u w:val="single"/>
        </w:rPr>
        <w:t>12637</w:t>
      </w:r>
    </w:p>
    <w:p>
      <w:r>
        <w:t>@user @user tell #maga supporters stop mailing bombs makes shithole country.</w:t>
      </w:r>
    </w:p>
    <w:p>
      <w:r>
        <w:rPr>
          <w:b/>
          <w:u w:val="single"/>
        </w:rPr>
        <w:t>12638</w:t>
      </w:r>
    </w:p>
    <w:p>
      <w:r>
        <w:t>@user @user fact guys bio reads shithole countries shows small @url</w:t>
      </w:r>
    </w:p>
    <w:p>
      <w:r>
        <w:rPr>
          <w:b/>
          <w:u w:val="single"/>
        </w:rPr>
        <w:t>12639</w:t>
      </w:r>
    </w:p>
    <w:p>
      <w:r>
        <w:t>brain day: potato potato ching chong tomato</w:t>
      </w:r>
    </w:p>
    <w:p>
      <w:r>
        <w:rPr>
          <w:b/>
          <w:u w:val="single"/>
        </w:rPr>
        <w:t>12640</w:t>
      </w:r>
    </w:p>
    <w:p>
      <w:r>
        <w:t>pull tweet calling robbie sexist twat introducing vibe five since they're putting tweets screen</w:t>
      </w:r>
    </w:p>
    <w:p>
      <w:r>
        <w:rPr>
          <w:b/>
          <w:u w:val="single"/>
        </w:rPr>
        <w:t>12641</w:t>
      </w:r>
    </w:p>
    <w:p>
      <w:r>
        <w:t>worship.....but worshipnnspecial retard one  @url</w:t>
      </w:r>
    </w:p>
    <w:p>
      <w:r>
        <w:rPr>
          <w:b/>
          <w:u w:val="single"/>
        </w:rPr>
        <w:t>12642</w:t>
      </w:r>
    </w:p>
    <w:p>
      <w:r>
        <w:t>clearly he's retarded @url</w:t>
      </w:r>
    </w:p>
    <w:p>
      <w:r>
        <w:rPr>
          <w:b/>
          <w:u w:val="single"/>
        </w:rPr>
        <w:t>12643</w:t>
      </w:r>
    </w:p>
    <w:p>
      <w:r>
        <w:t>@user @user someones get negro wake call.</w:t>
      </w:r>
    </w:p>
    <w:p>
      <w:r>
        <w:rPr>
          <w:b/>
          <w:u w:val="single"/>
        </w:rPr>
        <w:t>12644</w:t>
      </w:r>
    </w:p>
    <w:p>
      <w:r>
        <w:t>marko cunt.nntell something new. @url</w:t>
      </w:r>
    </w:p>
    <w:p>
      <w:r>
        <w:rPr>
          <w:b/>
          <w:u w:val="single"/>
        </w:rPr>
        <w:t>12645</w:t>
      </w:r>
    </w:p>
    <w:p>
      <w:r>
        <w:t>eating sleep dinner tonight nigger @url</w:t>
      </w:r>
    </w:p>
    <w:p>
      <w:r>
        <w:rPr>
          <w:b/>
          <w:u w:val="single"/>
        </w:rPr>
        <w:t>12646</w:t>
      </w:r>
    </w:p>
    <w:p>
      <w:r>
        <w:t>@user @user @user @user ching chong eat dog</w:t>
      </w:r>
    </w:p>
    <w:p>
      <w:r>
        <w:rPr>
          <w:b/>
          <w:u w:val="single"/>
        </w:rPr>
        <w:t>12647</w:t>
      </w:r>
    </w:p>
    <w:p>
      <w:r>
        <w:t>@user @user cameroun condemned shithole country ruled vegetables intellectually defunct minds.</w:t>
      </w:r>
    </w:p>
    <w:p>
      <w:r>
        <w:rPr>
          <w:b/>
          <w:u w:val="single"/>
        </w:rPr>
        <w:t>12648</w:t>
      </w:r>
    </w:p>
    <w:p>
      <w:r>
        <w:t>@user @user @user maybe stay shithole countries stand mess *their* politicians built!</w:t>
      </w:r>
    </w:p>
    <w:p>
      <w:r>
        <w:rPr>
          <w:b/>
          <w:u w:val="single"/>
        </w:rPr>
        <w:t>12649</w:t>
      </w:r>
    </w:p>
    <w:p>
      <w:r>
        <w:t>here's member master race shot synagogue pittsburgh. dirty nazi cunt @url</w:t>
      </w:r>
    </w:p>
    <w:p>
      <w:r>
        <w:rPr>
          <w:b/>
          <w:u w:val="single"/>
        </w:rPr>
        <w:t>12650</w:t>
      </w:r>
    </w:p>
    <w:p>
      <w:r>
        <w:t>bro friend retarded af  #cameltoe @url</w:t>
      </w:r>
    </w:p>
    <w:p>
      <w:r>
        <w:rPr>
          <w:b/>
          <w:u w:val="single"/>
        </w:rPr>
        <w:t>12651</w:t>
      </w:r>
    </w:p>
    <w:p>
      <w:r>
        <w:t>border patrol agents discover nearly 200 illegal immigrants remote arizona desert @url</w:t>
      </w:r>
    </w:p>
    <w:p>
      <w:r>
        <w:rPr>
          <w:b/>
          <w:u w:val="single"/>
        </w:rPr>
        <w:t>12652</w:t>
      </w:r>
    </w:p>
    <w:p>
      <w:r>
        <w:t>indigenous mongol people majority nepal @url</w:t>
      </w:r>
    </w:p>
    <w:p>
      <w:r>
        <w:rPr>
          <w:b/>
          <w:u w:val="single"/>
        </w:rPr>
        <w:t>12653</w:t>
      </w:r>
    </w:p>
    <w:p>
      <w:r>
        <w:t>@user bet something hamcat...</w:t>
      </w:r>
    </w:p>
    <w:p>
      <w:r>
        <w:rPr>
          <w:b/>
          <w:u w:val="single"/>
        </w:rPr>
        <w:t>12654</w:t>
      </w:r>
    </w:p>
    <w:p>
      <w:r>
        <w:t>unfollow horrible cunt @url</w:t>
      </w:r>
    </w:p>
    <w:p>
      <w:r>
        <w:rPr>
          <w:b/>
          <w:u w:val="single"/>
        </w:rPr>
        <w:t>12655</w:t>
      </w:r>
    </w:p>
    <w:p>
      <w:r>
        <w:t>hi everyone letting know okay white #auspol</w:t>
      </w:r>
    </w:p>
    <w:p>
      <w:r>
        <w:rPr>
          <w:b/>
          <w:u w:val="single"/>
        </w:rPr>
        <w:t>12656</w:t>
      </w:r>
    </w:p>
    <w:p>
      <w:r>
        <w:t>big spic energy. @url</w:t>
      </w:r>
    </w:p>
    <w:p>
      <w:r>
        <w:rPr>
          <w:b/>
          <w:u w:val="single"/>
        </w:rPr>
        <w:t>12657</w:t>
      </w:r>
    </w:p>
    <w:p>
      <w:r>
        <w:t>@user stayed in. dont relate feminazi useful idiots. enjoy living free country gr @url</w:t>
      </w:r>
    </w:p>
    <w:p>
      <w:r>
        <w:rPr>
          <w:b/>
          <w:u w:val="single"/>
        </w:rPr>
        <w:t>12658</w:t>
      </w:r>
    </w:p>
    <w:p>
      <w:r>
        <w:t>@user @user lol remember this. oh wait ching chong ting ling self wasn't. dont get happy sis</w:t>
      </w:r>
    </w:p>
    <w:p>
      <w:r>
        <w:rPr>
          <w:b/>
          <w:u w:val="single"/>
        </w:rPr>
        <w:t>12659</w:t>
      </w:r>
    </w:p>
    <w:p>
      <w:r>
        <w:t>video called ching chong asian bitch @url</w:t>
      </w:r>
    </w:p>
    <w:p>
      <w:r>
        <w:rPr>
          <w:b/>
          <w:u w:val="single"/>
        </w:rPr>
        <w:t>12660</w:t>
      </w:r>
    </w:p>
    <w:p>
      <w:r>
        <w:t>making jokes scenes leicester right cunt</w:t>
      </w:r>
    </w:p>
    <w:p>
      <w:r>
        <w:rPr>
          <w:b/>
          <w:u w:val="single"/>
        </w:rPr>
        <w:t>12661</w:t>
      </w:r>
    </w:p>
    <w:p>
      <w:r>
        <w:t>@user think one least offensive things call us gays. nbesides enjoy faggot 2 mash &amp;amp; gravy  x</w:t>
      </w:r>
    </w:p>
    <w:p>
      <w:r>
        <w:rPr>
          <w:b/>
          <w:u w:val="single"/>
        </w:rPr>
        <w:t>12662</w:t>
      </w:r>
    </w:p>
    <w:p>
      <w:r>
        <w:t>triggered chinaman beat gf trying mend fences michael avenatti shaun kingnnhow w @url</w:t>
      </w:r>
    </w:p>
    <w:p>
      <w:r>
        <w:rPr>
          <w:b/>
          <w:u w:val="single"/>
        </w:rPr>
        <w:t>12663</w:t>
      </w:r>
    </w:p>
    <w:p>
      <w:r>
        <w:t>mongoloid_devo_saw vid(+heard song fink) 4the 1st time days ago @url mongol @url</w:t>
      </w:r>
    </w:p>
    <w:p>
      <w:r>
        <w:rPr>
          <w:b/>
          <w:u w:val="single"/>
        </w:rPr>
        <w:t>12664</w:t>
      </w:r>
    </w:p>
    <w:p>
      <w:r>
        <w:t>@user @user voting rights stronger shithole countries.</w:t>
      </w:r>
    </w:p>
    <w:p>
      <w:r>
        <w:rPr>
          <w:b/>
          <w:u w:val="single"/>
        </w:rPr>
        <w:t>12665</w:t>
      </w:r>
    </w:p>
    <w:p>
      <w:r>
        <w:t>@user @user nah retarded.</w:t>
      </w:r>
    </w:p>
    <w:p>
      <w:r>
        <w:rPr>
          <w:b/>
          <w:u w:val="single"/>
        </w:rPr>
        <w:t>12666</w:t>
      </w:r>
    </w:p>
    <w:p>
      <w:r>
        <w:t>@user @user ones higher us shithole countries. uks france germany's @url</w:t>
      </w:r>
    </w:p>
    <w:p>
      <w:r>
        <w:rPr>
          <w:b/>
          <w:u w:val="single"/>
        </w:rPr>
        <w:t>12667</w:t>
      </w:r>
    </w:p>
    <w:p>
      <w:r>
        <w:t>@user @user trump referred haiti african nations 'shithole' countries @url @url</w:t>
      </w:r>
    </w:p>
    <w:p>
      <w:r>
        <w:rPr>
          <w:b/>
          <w:u w:val="single"/>
        </w:rPr>
        <w:t>12668</w:t>
      </w:r>
    </w:p>
    <w:p>
      <w:r>
        <w:t>@user i'd pay good money alone time skinny mongoloid.</w:t>
      </w:r>
    </w:p>
    <w:p>
      <w:r>
        <w:rPr>
          <w:b/>
          <w:u w:val="single"/>
        </w:rPr>
        <w:t>12669</w:t>
      </w:r>
    </w:p>
    <w:p>
      <w:r>
        <w:t>@user ching chong ploy asian market?</w:t>
      </w:r>
    </w:p>
    <w:p>
      <w:r>
        <w:rPr>
          <w:b/>
          <w:u w:val="single"/>
        </w:rPr>
        <w:t>12670</w:t>
      </w:r>
    </w:p>
    <w:p>
      <w:r>
        <w:t>odell better wr hopkins mongoloid qb holding back production. @url</w:t>
      </w:r>
    </w:p>
    <w:p>
      <w:r>
        <w:rPr>
          <w:b/>
          <w:u w:val="single"/>
        </w:rPr>
        <w:t>12671</w:t>
      </w:r>
    </w:p>
    <w:p>
      <w:r>
        <w:t>@user @user overwatch dead retard</w:t>
      </w:r>
    </w:p>
    <w:p>
      <w:r>
        <w:rPr>
          <w:b/>
          <w:u w:val="single"/>
        </w:rPr>
        <w:t>12672</w:t>
      </w:r>
    </w:p>
    <w:p>
      <w:r>
        <w:t>@user lmaoooooo love ppls excuse rep vague like oh god thats literally chinese coded maybe mongol ok</w:t>
      </w:r>
    </w:p>
    <w:p>
      <w:r>
        <w:rPr>
          <w:b/>
          <w:u w:val="single"/>
        </w:rPr>
        <w:t>12673</w:t>
      </w:r>
    </w:p>
    <w:p>
      <w:r>
        <w:t>@user luke retarded rotations well. kept josh long time. played zo play stretch.</w:t>
      </w:r>
    </w:p>
    <w:p>
      <w:r>
        <w:rPr>
          <w:b/>
          <w:u w:val="single"/>
        </w:rPr>
        <w:t>12674</w:t>
      </w:r>
    </w:p>
    <w:p>
      <w:r>
        <w:t>immigrants picked ice given 'fake dates' appear court @url</w:t>
      </w:r>
    </w:p>
    <w:p>
      <w:r>
        <w:rPr>
          <w:b/>
          <w:u w:val="single"/>
        </w:rPr>
        <w:t>12675</w:t>
      </w:r>
    </w:p>
    <w:p>
      <w:r>
        <w:t>@user canadian model allows ngos groups private individuals sponsor refugees federal intake.</w:t>
      </w:r>
    </w:p>
    <w:p>
      <w:r>
        <w:rPr>
          <w:b/>
          <w:u w:val="single"/>
        </w:rPr>
        <w:t>12676</w:t>
      </w:r>
    </w:p>
    <w:p>
      <w:r>
        <w:t>@user negro sheldon cooper ...... without quirks course</w:t>
      </w:r>
    </w:p>
    <w:p>
      <w:r>
        <w:rPr>
          <w:b/>
          <w:u w:val="single"/>
        </w:rPr>
        <w:t>12677</w:t>
      </w:r>
    </w:p>
    <w:p>
      <w:r>
        <w:t>sort thing happens shithole countries no? @url</w:t>
      </w:r>
    </w:p>
    <w:p>
      <w:r>
        <w:rPr>
          <w:b/>
          <w:u w:val="single"/>
        </w:rPr>
        <w:t>12678</w:t>
      </w:r>
    </w:p>
    <w:p>
      <w:r>
        <w:t>@user i'm spotty cunt inevitable</w:t>
      </w:r>
    </w:p>
    <w:p>
      <w:r>
        <w:rPr>
          <w:b/>
          <w:u w:val="single"/>
        </w:rPr>
        <w:t>12679</w:t>
      </w:r>
    </w:p>
    <w:p>
      <w:r>
        <w:t>whenever hit 1000 followers feel self-destructive. like nigger near cop car.</w:t>
      </w:r>
    </w:p>
    <w:p>
      <w:r>
        <w:rPr>
          <w:b/>
          <w:u w:val="single"/>
        </w:rPr>
        <w:t>12680</w:t>
      </w:r>
    </w:p>
    <w:p>
      <w:r>
        <w:t>anyone knows cunt please tell world @url</w:t>
      </w:r>
    </w:p>
    <w:p>
      <w:r>
        <w:rPr>
          <w:b/>
          <w:u w:val="single"/>
        </w:rPr>
        <w:t>12681</w:t>
      </w:r>
    </w:p>
    <w:p>
      <w:r>
        <w:t>use violence spread ideology fucking retard. lost argument ha @url</w:t>
      </w:r>
    </w:p>
    <w:p>
      <w:r>
        <w:rPr>
          <w:b/>
          <w:u w:val="single"/>
        </w:rPr>
        <w:t>12682</w:t>
      </w:r>
    </w:p>
    <w:p>
      <w:r>
        <w:t>call spic go @url</w:t>
      </w:r>
    </w:p>
    <w:p>
      <w:r>
        <w:rPr>
          <w:b/>
          <w:u w:val="single"/>
        </w:rPr>
        <w:t>12683</w:t>
      </w:r>
    </w:p>
    <w:p>
      <w:r>
        <w:t>@user worry us europe become communists even countries immigrants @url</w:t>
      </w:r>
    </w:p>
    <w:p>
      <w:r>
        <w:rPr>
          <w:b/>
          <w:u w:val="single"/>
        </w:rPr>
        <w:t>12684</w:t>
      </w:r>
    </w:p>
    <w:p>
      <w:r>
        <w:t>that's yellow card surely? twat highest order mongy referee.</w:t>
      </w:r>
    </w:p>
    <w:p>
      <w:r>
        <w:rPr>
          <w:b/>
          <w:u w:val="single"/>
        </w:rPr>
        <w:t>12685</w:t>
      </w:r>
    </w:p>
    <w:p>
      <w:r>
        <w:t>@user ..knuckles dirty ass nigger.</w:t>
      </w:r>
    </w:p>
    <w:p>
      <w:r>
        <w:rPr>
          <w:b/>
          <w:u w:val="single"/>
        </w:rPr>
        <w:t>12686</w:t>
      </w:r>
    </w:p>
    <w:p>
      <w:r>
        <w:t>@user stupid mongy americans</w:t>
      </w:r>
    </w:p>
    <w:p>
      <w:r>
        <w:rPr>
          <w:b/>
          <w:u w:val="single"/>
        </w:rPr>
        <w:t>12687</w:t>
      </w:r>
    </w:p>
    <w:p>
      <w:r>
        <w:t>@user @user @user saying would rape mum cunt literally sad thing @url</w:t>
      </w:r>
    </w:p>
    <w:p>
      <w:r>
        <w:rPr>
          <w:b/>
          <w:u w:val="single"/>
        </w:rPr>
        <w:t>12688</w:t>
      </w:r>
    </w:p>
    <w:p>
      <w:r>
        <w:t>hell yeah always wanted fuck truck retarded name @url</w:t>
      </w:r>
    </w:p>
    <w:p>
      <w:r>
        <w:rPr>
          <w:b/>
          <w:u w:val="single"/>
        </w:rPr>
        <w:t>12689</w:t>
      </w:r>
    </w:p>
    <w:p>
      <w:r>
        <w:t>@user okay u dont comfort ive accepted im unnaturally small ur spic</w:t>
      </w:r>
    </w:p>
    <w:p>
      <w:r>
        <w:rPr>
          <w:b/>
          <w:u w:val="single"/>
        </w:rPr>
        <w:t>12690</w:t>
      </w:r>
    </w:p>
    <w:p>
      <w:r>
        <w:t>@user @user tourney retard</w:t>
      </w:r>
    </w:p>
    <w:p>
      <w:r>
        <w:rPr>
          <w:b/>
          <w:u w:val="single"/>
        </w:rPr>
        <w:t>12691</w:t>
      </w:r>
    </w:p>
    <w:p>
      <w:r>
        <w:t>@user ms stockman demand democrats stop criticizing republicans leftist terrorist @url</w:t>
      </w:r>
    </w:p>
    <w:p>
      <w:r>
        <w:rPr>
          <w:b/>
          <w:u w:val="single"/>
        </w:rPr>
        <w:t>12692</w:t>
      </w:r>
    </w:p>
    <w:p>
      <w:r>
        <w:t>@user okayyuu tharrrrrrr cletus ontcha go git mom shotgun head get immigrants @url</w:t>
      </w:r>
    </w:p>
    <w:p>
      <w:r>
        <w:rPr>
          <w:b/>
          <w:u w:val="single"/>
        </w:rPr>
        <w:t>12693</w:t>
      </w:r>
    </w:p>
    <w:p>
      <w:r>
        <w:t>jew baiting retard shoots random synagogue instead someone actually deserves</w:t>
      </w:r>
    </w:p>
    <w:p>
      <w:r>
        <w:rPr>
          <w:b/>
          <w:u w:val="single"/>
        </w:rPr>
        <w:t>12694</w:t>
      </w:r>
    </w:p>
    <w:p>
      <w:r>
        <w:t>@user blaming victims saying armed--imagine shithole country @url</w:t>
      </w:r>
    </w:p>
    <w:p>
      <w:r>
        <w:rPr>
          <w:b/>
          <w:u w:val="single"/>
        </w:rPr>
        <w:t>12695</w:t>
      </w:r>
    </w:p>
    <w:p>
      <w:r>
        <w:t>@user he's cunt doubt</w:t>
      </w:r>
    </w:p>
    <w:p>
      <w:r>
        <w:rPr>
          <w:b/>
          <w:u w:val="single"/>
        </w:rPr>
        <w:t>12696</w:t>
      </w:r>
    </w:p>
    <w:p>
      <w:r>
        <w:t>eenie meenie mine mo catch nigger toe. hollers make pay twenty dollars every day.</w:t>
      </w:r>
    </w:p>
    <w:p>
      <w:r>
        <w:rPr>
          <w:b/>
          <w:u w:val="single"/>
        </w:rPr>
        <w:t>12697</w:t>
      </w:r>
    </w:p>
    <w:p>
      <w:r>
        <w:t>despicable!! race baiting &amp;amp; insulting negro race!! @url</w:t>
      </w:r>
    </w:p>
    <w:p>
      <w:r>
        <w:rPr>
          <w:b/>
          <w:u w:val="single"/>
        </w:rPr>
        <w:t>12698</w:t>
      </w:r>
    </w:p>
    <w:p>
      <w:r>
        <w:t>lastly saw someone understands hthe la masia treatment way understand retarded board... @url</w:t>
      </w:r>
    </w:p>
    <w:p>
      <w:r>
        <w:rPr>
          <w:b/>
          <w:u w:val="single"/>
        </w:rPr>
        <w:t>12699</w:t>
      </w:r>
    </w:p>
    <w:p>
      <w:r>
        <w:t>tory lanez garbage well take l faggot.</w:t>
      </w:r>
    </w:p>
    <w:p>
      <w:r>
        <w:rPr>
          <w:b/>
          <w:u w:val="single"/>
        </w:rPr>
        <w:t>12700</w:t>
      </w:r>
    </w:p>
    <w:p>
      <w:r>
        <w:t>@user got called beaner wetback spic people sang la cucaracha chat  best times</w:t>
      </w:r>
    </w:p>
    <w:p>
      <w:r>
        <w:rPr>
          <w:b/>
          <w:u w:val="single"/>
        </w:rPr>
        <w:t>12701</w:t>
      </w:r>
    </w:p>
    <w:p>
      <w:r>
        <w:t>@user @user @user huh? fuck retarded bowlcut cunt rock drakes haircut cos suck dick @url</w:t>
      </w:r>
    </w:p>
    <w:p>
      <w:r>
        <w:rPr>
          <w:b/>
          <w:u w:val="single"/>
        </w:rPr>
        <w:t>12702</w:t>
      </w:r>
    </w:p>
    <w:p>
      <w:r>
        <w:t>@user @user @user @user liberal fantasy. lincoln would never dye hair dyke blue @url</w:t>
      </w:r>
    </w:p>
    <w:p>
      <w:r>
        <w:rPr>
          <w:b/>
          <w:u w:val="single"/>
        </w:rPr>
        <w:t>12703</w:t>
      </w:r>
    </w:p>
    <w:p>
      <w:r>
        <w:t>@user they're gonna tell shut spic</w:t>
      </w:r>
    </w:p>
    <w:p>
      <w:r>
        <w:rPr>
          <w:b/>
          <w:u w:val="single"/>
        </w:rPr>
        <w:t>12704</w:t>
      </w:r>
    </w:p>
    <w:p>
      <w:r>
        <w:t>@user problem careless foreigner! go back come from.</w:t>
      </w:r>
    </w:p>
    <w:p>
      <w:r>
        <w:rPr>
          <w:b/>
          <w:u w:val="single"/>
        </w:rPr>
        <w:t>12705</w:t>
      </w:r>
    </w:p>
    <w:p>
      <w:r>
        <w:t>@user retarded... hazard &amp;gt;salahsalah veen superb last three games guess ut @url</w:t>
      </w:r>
    </w:p>
    <w:p>
      <w:r>
        <w:rPr>
          <w:b/>
          <w:u w:val="single"/>
        </w:rPr>
        <w:t>12706</w:t>
      </w:r>
    </w:p>
    <w:p>
      <w:r>
        <w:t>words overhear two guys walking home.nnman 1: look faggot.nman 2: eat. @url</w:t>
      </w:r>
    </w:p>
    <w:p>
      <w:r>
        <w:rPr>
          <w:b/>
          <w:u w:val="single"/>
        </w:rPr>
        <w:t>12707</w:t>
      </w:r>
    </w:p>
    <w:p>
      <w:r>
        <w:t>@user really horrible cunt times</w:t>
      </w:r>
    </w:p>
    <w:p>
      <w:r>
        <w:rPr>
          <w:b/>
          <w:u w:val="single"/>
        </w:rPr>
        <w:t>12708</w:t>
      </w:r>
    </w:p>
    <w:p>
      <w:r>
        <w:t>@user u look like retard</w:t>
      </w:r>
    </w:p>
    <w:p>
      <w:r>
        <w:rPr>
          <w:b/>
          <w:u w:val="single"/>
        </w:rPr>
        <w:t>12709</w:t>
      </w:r>
    </w:p>
    <w:p>
      <w:r>
        <w:t>@user @user @user @user nah love word super funny like serf mongoloid days tho</w:t>
      </w:r>
    </w:p>
    <w:p>
      <w:r>
        <w:rPr>
          <w:b/>
          <w:u w:val="single"/>
        </w:rPr>
        <w:t>12710</w:t>
      </w:r>
    </w:p>
    <w:p>
      <w:r>
        <w:t>horrible little cunt @url</w:t>
      </w:r>
    </w:p>
    <w:p>
      <w:r>
        <w:rPr>
          <w:b/>
          <w:u w:val="single"/>
        </w:rPr>
        <w:t>12711</w:t>
      </w:r>
    </w:p>
    <w:p>
      <w:r>
        <w:t>oh fuck fuckity fuck bullshit fucking mongy twat @url</w:t>
      </w:r>
    </w:p>
    <w:p>
      <w:r>
        <w:rPr>
          <w:b/>
          <w:u w:val="single"/>
        </w:rPr>
        <w:t>12712</w:t>
      </w:r>
    </w:p>
    <w:p>
      <w:r>
        <w:t>@user okay retard</w:t>
      </w:r>
    </w:p>
    <w:p>
      <w:r>
        <w:rPr>
          <w:b/>
          <w:u w:val="single"/>
        </w:rPr>
        <w:t>12713</w:t>
      </w:r>
    </w:p>
    <w:p>
      <w:r>
        <w:t>@user @user 5ft tunnel rat jungle gook shrimp dick broken english irl anime lookin chinaman</w:t>
      </w:r>
    </w:p>
    <w:p>
      <w:r>
        <w:rPr>
          <w:b/>
          <w:u w:val="single"/>
        </w:rPr>
        <w:t>12714</w:t>
      </w:r>
    </w:p>
    <w:p>
      <w:r>
        <w:t>lakers ass without lonzo swear rondo plays retarded sometimes</w:t>
      </w:r>
    </w:p>
    <w:p>
      <w:r>
        <w:rPr>
          <w:b/>
          <w:u w:val="single"/>
        </w:rPr>
        <w:t>12715</w:t>
      </w:r>
    </w:p>
    <w:p>
      <w:r>
        <w:t>shit me... dog... kane.. faggot ass nigga chauncey</w:t>
      </w:r>
    </w:p>
    <w:p>
      <w:r>
        <w:rPr>
          <w:b/>
          <w:u w:val="single"/>
        </w:rPr>
        <w:t>12716</w:t>
      </w:r>
    </w:p>
    <w:p>
      <w:r>
        <w:t>@user @user @user american workers privileged lazy work like immigrants addit @url</w:t>
      </w:r>
    </w:p>
    <w:p>
      <w:r>
        <w:rPr>
          <w:b/>
          <w:u w:val="single"/>
        </w:rPr>
        <w:t>12717</w:t>
      </w:r>
    </w:p>
    <w:p>
      <w:r>
        <w:t>@user never thought i'd see america degenerate true shithole country life. great work americans.</w:t>
      </w:r>
    </w:p>
    <w:p>
      <w:r>
        <w:rPr>
          <w:b/>
          <w:u w:val="single"/>
        </w:rPr>
        <w:t>12718</w:t>
      </w:r>
    </w:p>
    <w:p>
      <w:r>
        <w:t>@user aswear eithernmaami breakfast nmaami lunchnmaami suya dinnerni kept card dropped retarded bed</w:t>
      </w:r>
    </w:p>
    <w:p>
      <w:r>
        <w:rPr>
          <w:b/>
          <w:u w:val="single"/>
        </w:rPr>
        <w:t>12719</w:t>
      </w:r>
    </w:p>
    <w:p>
      <w:r>
        <w:t>barry recent trip african shithole country wanted try family's traditional clothing @url</w:t>
      </w:r>
    </w:p>
    <w:p>
      <w:r>
        <w:rPr>
          <w:b/>
          <w:u w:val="single"/>
        </w:rPr>
        <w:t>12720</w:t>
      </w:r>
    </w:p>
    <w:p>
      <w:r>
        <w:t>shitnpissnfuckncuntncocksuckernmotherfuckerntits</w:t>
      </w:r>
    </w:p>
    <w:p>
      <w:r>
        <w:rPr>
          <w:b/>
          <w:u w:val="single"/>
        </w:rPr>
        <w:t>12721</w:t>
      </w:r>
    </w:p>
    <w:p>
      <w:r>
        <w:t>@user country shining city hill more. another third world shithole.nne @url</w:t>
      </w:r>
    </w:p>
    <w:p>
      <w:r>
        <w:rPr>
          <w:b/>
          <w:u w:val="single"/>
        </w:rPr>
        <w:t>12722</w:t>
      </w:r>
    </w:p>
    <w:p>
      <w:r>
        <w:t>youngboy ain't herpes &amp;amp; slick retarded i'd ready sit him.</w:t>
      </w:r>
    </w:p>
    <w:p>
      <w:r>
        <w:rPr>
          <w:b/>
          <w:u w:val="single"/>
        </w:rPr>
        <w:t>12723</w:t>
      </w:r>
    </w:p>
    <w:p>
      <w:r>
        <w:t>needa start playing half decent people bro fuck imassacah cunt playing shit fuck</w:t>
      </w:r>
    </w:p>
    <w:p>
      <w:r>
        <w:rPr>
          <w:b/>
          <w:u w:val="single"/>
        </w:rPr>
        <w:t>12724</w:t>
      </w:r>
    </w:p>
    <w:p>
      <w:r>
        <w:t>@user stuffed twat last 5 minuets stone age.</w:t>
      </w:r>
    </w:p>
    <w:p>
      <w:r>
        <w:rPr>
          <w:b/>
          <w:u w:val="single"/>
        </w:rPr>
        <w:t>12725</w:t>
      </w:r>
    </w:p>
    <w:p>
      <w:r>
        <w:t>god faggot?</w:t>
      </w:r>
    </w:p>
    <w:p>
      <w:r>
        <w:rPr>
          <w:b/>
          <w:u w:val="single"/>
        </w:rPr>
        <w:t>12726</w:t>
      </w:r>
    </w:p>
    <w:p>
      <w:r>
        <w:t>like father like son. happy birthday mon negro et mon filleul.god.bless fam' @url</w:t>
      </w:r>
    </w:p>
    <w:p>
      <w:r>
        <w:rPr>
          <w:b/>
          <w:u w:val="single"/>
        </w:rPr>
        <w:t>12727</w:t>
      </w:r>
    </w:p>
    <w:p>
      <w:r>
        <w:t>@user scarlett johansson walked called faggot walked away. called personal cell @url</w:t>
      </w:r>
    </w:p>
    <w:p>
      <w:r>
        <w:rPr>
          <w:b/>
          <w:u w:val="single"/>
        </w:rPr>
        <w:t>12728</w:t>
      </w:r>
    </w:p>
    <w:p>
      <w:r>
        <w:t>@user tbh yall acting like done put ching chong dang tweet. know @url</w:t>
      </w:r>
    </w:p>
    <w:p>
      <w:r>
        <w:rPr>
          <w:b/>
          <w:u w:val="single"/>
        </w:rPr>
        <w:t>12729</w:t>
      </w:r>
    </w:p>
    <w:p>
      <w:r>
        <w:t>@user haha faggot balls</w:t>
      </w:r>
    </w:p>
    <w:p>
      <w:r>
        <w:rPr>
          <w:b/>
          <w:u w:val="single"/>
        </w:rPr>
        <w:t>12730</w:t>
      </w:r>
    </w:p>
    <w:p>
      <w:r>
        <w:t>@user @user shes fkn retard</w:t>
      </w:r>
    </w:p>
    <w:p>
      <w:r>
        <w:rPr>
          <w:b/>
          <w:u w:val="single"/>
        </w:rPr>
        <w:t>12731</w:t>
      </w:r>
    </w:p>
    <w:p>
      <w:r>
        <w:t>@user devious dangerous narcissistic autocratic slimy little twat.</w:t>
      </w:r>
    </w:p>
    <w:p>
      <w:r>
        <w:rPr>
          <w:b/>
          <w:u w:val="single"/>
        </w:rPr>
        <w:t>12732</w:t>
      </w:r>
    </w:p>
    <w:p>
      <w:r>
        <w:t>niggas mad cause u retarded</w:t>
      </w:r>
    </w:p>
    <w:p>
      <w:r>
        <w:rPr>
          <w:b/>
          <w:u w:val="single"/>
        </w:rPr>
        <w:t>12733</w:t>
      </w:r>
    </w:p>
    <w:p>
      <w:r>
        <w:t>y'all niggas retarded lmao @url</w:t>
      </w:r>
    </w:p>
    <w:p>
      <w:r>
        <w:rPr>
          <w:b/>
          <w:u w:val="single"/>
        </w:rPr>
        <w:t>12734</w:t>
      </w:r>
    </w:p>
    <w:p>
      <w:r>
        <w:t>call nigger get @url</w:t>
      </w:r>
    </w:p>
    <w:p>
      <w:r>
        <w:rPr>
          <w:b/>
          <w:u w:val="single"/>
        </w:rPr>
        <w:t>12735</w:t>
      </w:r>
    </w:p>
    <w:p>
      <w:r>
        <w:t>blunt cunt rhyme reason bitch</w:t>
      </w:r>
    </w:p>
    <w:p>
      <w:r>
        <w:rPr>
          <w:b/>
          <w:u w:val="single"/>
        </w:rPr>
        <w:t>12736</w:t>
      </w:r>
    </w:p>
    <w:p>
      <w:r>
        <w:t>@user cat boy faggot</w:t>
      </w:r>
    </w:p>
    <w:p>
      <w:r>
        <w:rPr>
          <w:b/>
          <w:u w:val="single"/>
        </w:rPr>
        <w:t>12737</w:t>
      </w:r>
    </w:p>
    <w:p>
      <w:r>
        <w:t>@user goal dnc... import addict immigrants towelfare programs order guarantee @url</w:t>
      </w:r>
    </w:p>
    <w:p>
      <w:r>
        <w:rPr>
          <w:b/>
          <w:u w:val="single"/>
        </w:rPr>
        <w:t>12738</w:t>
      </w:r>
    </w:p>
    <w:p>
      <w:r>
        <w:t>@user @user record muslims immigrants shithole countries otherwise w @url</w:t>
      </w:r>
    </w:p>
    <w:p>
      <w:r>
        <w:rPr>
          <w:b/>
          <w:u w:val="single"/>
        </w:rPr>
        <w:t>12739</w:t>
      </w:r>
    </w:p>
    <w:p>
      <w:r>
        <w:t>welp scouter twat either reported deactivated. @urlwe must vote red get protecters illegal aliens @url</w:t>
      </w:r>
    </w:p>
    <w:p>
      <w:r>
        <w:rPr>
          <w:b/>
          <w:u w:val="single"/>
        </w:rPr>
        <w:t>12740</w:t>
      </w:r>
    </w:p>
    <w:p>
      <w:r>
        <w:t>people crazy talking spic bleach guys assume much</w:t>
      </w:r>
    </w:p>
    <w:p>
      <w:r>
        <w:rPr>
          <w:b/>
          <w:u w:val="single"/>
        </w:rPr>
        <w:t>12741</w:t>
      </w:r>
    </w:p>
    <w:p>
      <w:r>
        <w:t>can't tell what's louder wind outside mongoloid neighbors kids screaming wind exists...nnlike god @url</w:t>
      </w:r>
    </w:p>
    <w:p>
      <w:r>
        <w:rPr>
          <w:b/>
          <w:u w:val="single"/>
        </w:rPr>
        <w:t>12742</w:t>
      </w:r>
    </w:p>
    <w:p>
      <w:r>
        <w:t>say chink gook chinaman ching chong ur allowed @user</w:t>
      </w:r>
    </w:p>
    <w:p>
      <w:r>
        <w:rPr>
          <w:b/>
          <w:u w:val="single"/>
        </w:rPr>
        <w:t>12743</w:t>
      </w:r>
    </w:p>
    <w:p>
      <w:r>
        <w:t>call illegal aliens undocumented immigrants!! @url</w:t>
      </w:r>
    </w:p>
    <w:p>
      <w:r>
        <w:rPr>
          <w:b/>
          <w:u w:val="single"/>
        </w:rPr>
        <w:t>12744</w:t>
      </w:r>
    </w:p>
    <w:p>
      <w:r>
        <w:t>@user @user @user dude im honestly retarded lol</w:t>
      </w:r>
    </w:p>
    <w:p>
      <w:r>
        <w:rPr>
          <w:b/>
          <w:u w:val="single"/>
        </w:rPr>
        <w:t>12745</w:t>
      </w:r>
    </w:p>
    <w:p>
      <w:r>
        <w:t>jesus goddamn whore christ. jesus goddamn cunt christ. jesus goddamn whore christ. jesus goddamn cunt christ. jesus @url</w:t>
      </w:r>
    </w:p>
    <w:p>
      <w:r>
        <w:rPr>
          <w:b/>
          <w:u w:val="single"/>
        </w:rPr>
        <w:t>12746</w:t>
      </w:r>
    </w:p>
    <w:p>
      <w:r>
        <w:t>@user actions shithole countries. never dreamed i'd see sort behaviour don's @url</w:t>
      </w:r>
    </w:p>
    <w:p>
      <w:r>
        <w:rPr>
          <w:b/>
          <w:u w:val="single"/>
        </w:rPr>
        <w:t>12747</w:t>
      </w:r>
    </w:p>
    <w:p>
      <w:r>
        <w:t>@user saying india like saying nigger</w:t>
      </w:r>
    </w:p>
    <w:p>
      <w:r>
        <w:rPr>
          <w:b/>
          <w:u w:val="single"/>
        </w:rPr>
        <w:t>12748</w:t>
      </w:r>
    </w:p>
    <w:p>
      <w:r>
        <w:t>@user @user @user big mongy thinking knows what's going</w:t>
      </w:r>
    </w:p>
    <w:p>
      <w:r>
        <w:rPr>
          <w:b/>
          <w:u w:val="single"/>
        </w:rPr>
        <w:t>12749</w:t>
      </w:r>
    </w:p>
    <w:p>
      <w:r>
        <w:t>@user @user @user @user @user @user @user  shithole countries? people @url</w:t>
      </w:r>
    </w:p>
    <w:p>
      <w:r>
        <w:rPr>
          <w:b/>
          <w:u w:val="single"/>
        </w:rPr>
        <w:t>12750</w:t>
      </w:r>
    </w:p>
    <w:p>
      <w:r>
        <w:t>@user never twat</w:t>
      </w:r>
    </w:p>
    <w:p>
      <w:r>
        <w:rPr>
          <w:b/>
          <w:u w:val="single"/>
        </w:rPr>
        <w:t>12751</w:t>
      </w:r>
    </w:p>
    <w:p>
      <w:r>
        <w:t>yes one want america turned shithole country. ni saw ms13 guy's caravan. @url</w:t>
      </w:r>
    </w:p>
    <w:p>
      <w:r>
        <w:rPr>
          <w:b/>
          <w:u w:val="single"/>
        </w:rPr>
        <w:t>12752</w:t>
      </w:r>
    </w:p>
    <w:p>
      <w:r>
        <w:t>try called beaner' spic' told go back country' white people never ex @url</w:t>
      </w:r>
    </w:p>
    <w:p>
      <w:r>
        <w:rPr>
          <w:b/>
          <w:u w:val="single"/>
        </w:rPr>
        <w:t>12753</w:t>
      </w:r>
    </w:p>
    <w:p>
      <w:r>
        <w:t>@user good luck mongoloid</w:t>
      </w:r>
    </w:p>
    <w:p>
      <w:r>
        <w:rPr>
          <w:b/>
          <w:u w:val="single"/>
        </w:rPr>
        <w:t>12754</w:t>
      </w:r>
    </w:p>
    <w:p>
      <w:r>
        <w:t>currently looking across room fucking retard @user</w:t>
      </w:r>
    </w:p>
    <w:p>
      <w:r>
        <w:rPr>
          <w:b/>
          <w:u w:val="single"/>
        </w:rPr>
        <w:t>12755</w:t>
      </w:r>
    </w:p>
    <w:p>
      <w:r>
        <w:t>@user fuck retard lol</w:t>
      </w:r>
    </w:p>
    <w:p>
      <w:r>
        <w:rPr>
          <w:b/>
          <w:u w:val="single"/>
        </w:rPr>
        <w:t>12756</w:t>
      </w:r>
    </w:p>
    <w:p>
      <w:r>
        <w:t>@user @user @user apparently trump talking america made shithole countries comment</w:t>
      </w:r>
    </w:p>
    <w:p>
      <w:r>
        <w:rPr>
          <w:b/>
          <w:u w:val="single"/>
        </w:rPr>
        <w:t>12757</w:t>
      </w:r>
    </w:p>
    <w:p>
      <w:r>
        <w:t>@user ahaha guy types much well another fat retard banned cya</w:t>
      </w:r>
    </w:p>
    <w:p>
      <w:r>
        <w:rPr>
          <w:b/>
          <w:u w:val="single"/>
        </w:rPr>
        <w:t>12758</w:t>
      </w:r>
    </w:p>
    <w:p>
      <w:r>
        <w:t>@user @user dont need mongy fans like club slagging player get likes social @url</w:t>
      </w:r>
    </w:p>
    <w:p>
      <w:r>
        <w:rPr>
          <w:b/>
          <w:u w:val="single"/>
        </w:rPr>
        <w:t>12759</w:t>
      </w:r>
    </w:p>
    <w:p>
      <w:r>
        <w:t>@user think he's selfish twat tbhonesthonest</w:t>
      </w:r>
    </w:p>
    <w:p>
      <w:r>
        <w:rPr>
          <w:b/>
          <w:u w:val="single"/>
        </w:rPr>
        <w:t>12760</w:t>
      </w:r>
    </w:p>
    <w:p>
      <w:r>
        <w:t>@user tired listening shithole democrats hatred country. doin @url</w:t>
      </w:r>
    </w:p>
    <w:p>
      <w:r>
        <w:rPr>
          <w:b/>
          <w:u w:val="single"/>
        </w:rPr>
        <w:t>12761</w:t>
      </w:r>
    </w:p>
    <w:p>
      <w:r>
        <w:t>@user @user retarded</w:t>
      </w:r>
    </w:p>
    <w:p>
      <w:r>
        <w:rPr>
          <w:b/>
          <w:u w:val="single"/>
        </w:rPr>
        <w:t>12762</w:t>
      </w:r>
    </w:p>
    <w:p>
      <w:r>
        <w:t>@user never twat lol</w:t>
      </w:r>
    </w:p>
    <w:p>
      <w:r>
        <w:rPr>
          <w:b/>
          <w:u w:val="single"/>
        </w:rPr>
        <w:t>12763</w:t>
      </w:r>
    </w:p>
    <w:p>
      <w:r>
        <w:t>snuggle..nphysically within thensame 17mi tango twat thatnneeds the: parking lot rendezvous updated</w:t>
      </w:r>
    </w:p>
    <w:p>
      <w:r>
        <w:rPr>
          <w:b/>
          <w:u w:val="single"/>
        </w:rPr>
        <w:t>12764</w:t>
      </w:r>
    </w:p>
    <w:p>
      <w:r>
        <w:t>@user @user encourage aussies european descent bread immigrants aff @url</w:t>
      </w:r>
    </w:p>
    <w:p>
      <w:r>
        <w:rPr>
          <w:b/>
          <w:u w:val="single"/>
        </w:rPr>
        <w:t>12765</w:t>
      </w:r>
    </w:p>
    <w:p>
      <w:r>
        <w:t>@user ok cant lie im sitting laugjign like retard</w:t>
      </w:r>
    </w:p>
    <w:p>
      <w:r>
        <w:rPr>
          <w:b/>
          <w:u w:val="single"/>
        </w:rPr>
        <w:t>12766</w:t>
      </w:r>
    </w:p>
    <w:p>
      <w:r>
        <w:t>@user @user talking democracy decency twat!</w:t>
      </w:r>
    </w:p>
    <w:p>
      <w:r>
        <w:rPr>
          <w:b/>
          <w:u w:val="single"/>
        </w:rPr>
        <w:t>12767</w:t>
      </w:r>
    </w:p>
    <w:p>
      <w:r>
        <w:t>scrappednn: cat soup - aquinasnn[@user / @user / @user @url</w:t>
      </w:r>
    </w:p>
    <w:p>
      <w:r>
        <w:rPr>
          <w:b/>
          <w:u w:val="single"/>
        </w:rPr>
        <w:t>12768</w:t>
      </w:r>
    </w:p>
    <w:p>
      <w:r>
        <w:t>@user tremendo spic fro coco!</w:t>
      </w:r>
    </w:p>
    <w:p>
      <w:r>
        <w:rPr>
          <w:b/>
          <w:u w:val="single"/>
        </w:rPr>
        <w:t>12769</w:t>
      </w:r>
    </w:p>
    <w:p>
      <w:r>
        <w:t>_ nowhere near bad words like faggot retarded nigger cracker etc. there's people callin @url</w:t>
      </w:r>
    </w:p>
    <w:p>
      <w:r>
        <w:rPr>
          <w:b/>
          <w:u w:val="single"/>
        </w:rPr>
        <w:t>12770</w:t>
      </w:r>
    </w:p>
    <w:p>
      <w:r>
        <w:t>@user @user @user change quoi les chiffres hein ? trois mille migrants ou trois millions de migran @url</w:t>
      </w:r>
    </w:p>
    <w:p>
      <w:r>
        <w:rPr>
          <w:b/>
          <w:u w:val="single"/>
        </w:rPr>
        <w:t>12771</w:t>
      </w:r>
    </w:p>
    <w:p>
      <w:r>
        <w:t>@user feel i've got eyes nose that's midway typically arab looking chinese/mongol @url</w:t>
      </w:r>
    </w:p>
    <w:p>
      <w:r>
        <w:rPr>
          <w:b/>
          <w:u w:val="single"/>
        </w:rPr>
        <w:t>12772</w:t>
      </w:r>
    </w:p>
    <w:p>
      <w:r>
        <w:t>black metal poetry day:nni saw virgin's cunt spawning forth snakenni witnessed tribes judah reduc @url</w:t>
      </w:r>
    </w:p>
    <w:p>
      <w:r>
        <w:rPr>
          <w:b/>
          <w:u w:val="single"/>
        </w:rPr>
        <w:t>12773</w:t>
      </w:r>
    </w:p>
    <w:p>
      <w:r>
        <w:t>@user he's maga trump republican moronic twat!</w:t>
      </w:r>
    </w:p>
    <w:p>
      <w:r>
        <w:rPr>
          <w:b/>
          <w:u w:val="single"/>
        </w:rPr>
        <w:t>12774</w:t>
      </w:r>
    </w:p>
    <w:p>
      <w:r>
        <w:t>@user @user fuck calling retard</w:t>
      </w:r>
    </w:p>
    <w:p>
      <w:r>
        <w:rPr>
          <w:b/>
          <w:u w:val="single"/>
        </w:rPr>
        <w:t>12775</w:t>
      </w:r>
    </w:p>
    <w:p>
      <w:r>
        <w:t>@user @user @user tweet 14th december allardyce manager mongoloid</w:t>
      </w:r>
    </w:p>
    <w:p>
      <w:r>
        <w:rPr>
          <w:b/>
          <w:u w:val="single"/>
        </w:rPr>
        <w:t>12776</w:t>
      </w:r>
    </w:p>
    <w:p>
      <w:r>
        <w:t>@user @user @url tried marry impregnate mentally retarded 18 1 @url</w:t>
      </w:r>
    </w:p>
    <w:p>
      <w:r>
        <w:rPr>
          <w:b/>
          <w:u w:val="single"/>
        </w:rPr>
        <w:t>12777</w:t>
      </w:r>
    </w:p>
    <w:p>
      <w:r>
        <w:t>@user reason immagration problem mexico . mexico shithole. everyone @url</w:t>
      </w:r>
    </w:p>
    <w:p>
      <w:r>
        <w:rPr>
          <w:b/>
          <w:u w:val="single"/>
        </w:rPr>
        <w:t>12778</w:t>
      </w:r>
    </w:p>
    <w:p>
      <w:r>
        <w:t>dave roberts full fucking retarded</w:t>
      </w:r>
    </w:p>
    <w:p>
      <w:r>
        <w:rPr>
          <w:b/>
          <w:u w:val="single"/>
        </w:rPr>
        <w:t>12779</w:t>
      </w:r>
    </w:p>
    <w:p>
      <w:r>
        <w:t>literally @user asian representation queen!! got ching chong cho chang demonised cry baby bitch @url</w:t>
      </w:r>
    </w:p>
    <w:p>
      <w:r>
        <w:rPr>
          <w:b/>
          <w:u w:val="single"/>
        </w:rPr>
        <w:t>12780</w:t>
      </w:r>
    </w:p>
    <w:p>
      <w:r>
        <w:t>stiff arm keep distance nigger written it. @url</w:t>
      </w:r>
    </w:p>
    <w:p>
      <w:r>
        <w:rPr>
          <w:b/>
          <w:u w:val="single"/>
        </w:rPr>
        <w:t>12781</w:t>
      </w:r>
    </w:p>
    <w:p>
      <w:r>
        <w:t>@user @user ah.nthe shithole countries.nyou're well-trained parrot.ni bet adore @url</w:t>
      </w:r>
    </w:p>
    <w:p>
      <w:r>
        <w:rPr>
          <w:b/>
          <w:u w:val="single"/>
        </w:rPr>
        <w:t>12782</w:t>
      </w:r>
    </w:p>
    <w:p>
      <w:r>
        <w:t>jamie oliver twat jamie oliver twat jamie oliver twat jamie oliver twat jamie oliver twat @url</w:t>
      </w:r>
    </w:p>
    <w:p>
      <w:r>
        <w:rPr>
          <w:b/>
          <w:u w:val="single"/>
        </w:rPr>
        <w:t>12783</w:t>
      </w:r>
    </w:p>
    <w:p>
      <w:r>
        <w:t>shit retarded</w:t>
      </w:r>
    </w:p>
    <w:p>
      <w:r>
        <w:rPr>
          <w:b/>
          <w:u w:val="single"/>
        </w:rPr>
        <w:t>12784</w:t>
      </w:r>
    </w:p>
    <w:p>
      <w:r>
        <w:t>dave roberts fucken retard</w:t>
      </w:r>
    </w:p>
    <w:p>
      <w:r>
        <w:rPr>
          <w:b/>
          <w:u w:val="single"/>
        </w:rPr>
        <w:t>12785</w:t>
      </w:r>
    </w:p>
    <w:p>
      <w:r>
        <w:t>lmfao like dude y'all network.  man retarded @url</w:t>
      </w:r>
    </w:p>
    <w:p>
      <w:r>
        <w:rPr>
          <w:b/>
          <w:u w:val="single"/>
        </w:rPr>
        <w:t>12786</w:t>
      </w:r>
    </w:p>
    <w:p>
      <w:r>
        <w:t>@user seen mudd upset since shithole countries.</w:t>
      </w:r>
    </w:p>
    <w:p>
      <w:r>
        <w:rPr>
          <w:b/>
          <w:u w:val="single"/>
        </w:rPr>
        <w:t>12787</w:t>
      </w:r>
    </w:p>
    <w:p>
      <w:r>
        <w:t>@user like called gillebrand whack job feminazi hawaii</w:t>
      </w:r>
    </w:p>
    <w:p>
      <w:r>
        <w:rPr>
          <w:b/>
          <w:u w:val="single"/>
        </w:rPr>
        <w:t>12788</w:t>
      </w:r>
    </w:p>
    <w:p>
      <w:r>
        <w:t>get fucking servers cunt @url</w:t>
      </w:r>
    </w:p>
    <w:p>
      <w:r>
        <w:rPr>
          <w:b/>
          <w:u w:val="single"/>
        </w:rPr>
        <w:t>12789</w:t>
      </w:r>
    </w:p>
    <w:p>
      <w:r>
        <w:t>camera quality snap retarded take cool photo actually comes trash</w:t>
      </w:r>
    </w:p>
    <w:p>
      <w:r>
        <w:rPr>
          <w:b/>
          <w:u w:val="single"/>
        </w:rPr>
        <w:t>12790</w:t>
      </w:r>
    </w:p>
    <w:p>
      <w:r>
        <w:t>name spic now? lol copy let one many names society got you. wanna cry racism. @url</w:t>
      </w:r>
    </w:p>
    <w:p>
      <w:r>
        <w:rPr>
          <w:b/>
          <w:u w:val="single"/>
        </w:rPr>
        <w:t>12791</w:t>
      </w:r>
    </w:p>
    <w:p>
      <w:r>
        <w:t>@user conway literally fabled feminazi limbaugh yore case means pretend feminist actual nazi.</w:t>
      </w:r>
    </w:p>
    <w:p>
      <w:r>
        <w:rPr>
          <w:b/>
          <w:u w:val="single"/>
        </w:rPr>
        <w:t>12792</w:t>
      </w:r>
    </w:p>
    <w:p>
      <w:r>
        <w:t>suad: okay nigger love</w:t>
      </w:r>
    </w:p>
    <w:p>
      <w:r>
        <w:rPr>
          <w:b/>
          <w:u w:val="single"/>
        </w:rPr>
        <w:t>12793</w:t>
      </w:r>
    </w:p>
    <w:p>
      <w:r>
        <w:t>unrelated cum sandwiches want state fucking dumb e-dating retarded culture surrounding</w:t>
      </w:r>
    </w:p>
    <w:p>
      <w:r>
        <w:rPr>
          <w:b/>
          <w:u w:val="single"/>
        </w:rPr>
        <w:t>12794</w:t>
      </w:r>
    </w:p>
    <w:p>
      <w:r>
        <w:t>@user @user reality: citizen shithole country qualify asylum.nnreality @url</w:t>
      </w:r>
    </w:p>
    <w:p>
      <w:r>
        <w:rPr>
          <w:b/>
          <w:u w:val="single"/>
        </w:rPr>
        <w:t>12795</w:t>
      </w:r>
    </w:p>
    <w:p>
      <w:r>
        <w:t>nba kind first week mongy bookies mongy things - hope improve</w:t>
      </w:r>
    </w:p>
    <w:p>
      <w:r>
        <w:rPr>
          <w:b/>
          <w:u w:val="single"/>
        </w:rPr>
        <w:t>12796</w:t>
      </w:r>
    </w:p>
    <w:p>
      <w:r>
        <w:t>@user think retarded draw drew fun asked opinion missy way past bed time ma'am</w:t>
      </w:r>
    </w:p>
    <w:p>
      <w:r>
        <w:rPr>
          <w:b/>
          <w:u w:val="single"/>
        </w:rPr>
        <w:t>12797</w:t>
      </w:r>
    </w:p>
    <w:p>
      <w:r>
        <w:t>@user #elisoignaciosilvaartistaplastico #white #blanco #beautiful black #negro @url</w:t>
      </w:r>
    </w:p>
    <w:p>
      <w:r>
        <w:rPr>
          <w:b/>
          <w:u w:val="single"/>
        </w:rPr>
        <w:t>12798</w:t>
      </w:r>
    </w:p>
    <w:p>
      <w:r>
        <w:t>y'all come look this. wtf guerilla ??? argue retarded asses again? i'm lo @url</w:t>
      </w:r>
    </w:p>
    <w:p>
      <w:r>
        <w:rPr>
          <w:b/>
          <w:u w:val="single"/>
        </w:rPr>
        <w:t>12799</w:t>
      </w:r>
    </w:p>
    <w:p>
      <w:r>
        <w:t>@user @user @user @user @user zip raghead</w:t>
      </w:r>
    </w:p>
    <w:p>
      <w:r>
        <w:rPr>
          <w:b/>
          <w:u w:val="single"/>
        </w:rPr>
        <w:t>12800</w:t>
      </w:r>
    </w:p>
    <w:p>
      <w:r>
        <w:t>@user @user @user stop attacking journalists science - shithole- countries p @url</w:t>
      </w:r>
    </w:p>
    <w:p>
      <w:r>
        <w:rPr>
          <w:b/>
          <w:u w:val="single"/>
        </w:rPr>
        <w:t>12801</w:t>
      </w:r>
    </w:p>
    <w:p>
      <w:r>
        <w:t>@user @user u retarded daddy? butter enough. u ever potatoes butter retard</w:t>
      </w:r>
    </w:p>
    <w:p>
      <w:r>
        <w:rPr>
          <w:b/>
          <w:u w:val="single"/>
        </w:rPr>
        <w:t>12802</w:t>
      </w:r>
    </w:p>
    <w:p>
      <w:r>
        <w:t>imagine yoongi working tongue technology hands tightly gripping hips fucks cunt wit @url</w:t>
      </w:r>
    </w:p>
    <w:p>
      <w:r>
        <w:rPr>
          <w:b/>
          <w:u w:val="single"/>
        </w:rPr>
        <w:t>12803</w:t>
      </w:r>
    </w:p>
    <w:p>
      <w:r>
        <w:t>retarded fellow beyond tolerance . @url</w:t>
      </w:r>
    </w:p>
    <w:p>
      <w:r>
        <w:rPr>
          <w:b/>
          <w:u w:val="single"/>
        </w:rPr>
        <w:t>12804</w:t>
      </w:r>
    </w:p>
    <w:p>
      <w:r>
        <w:t>us really shithole country</w:t>
      </w:r>
    </w:p>
    <w:p>
      <w:r>
        <w:rPr>
          <w:b/>
          <w:u w:val="single"/>
        </w:rPr>
        <w:t>12805</w:t>
      </w:r>
    </w:p>
    <w:p>
      <w:r>
        <w:t>@user @user @user see faggot love !</w:t>
      </w:r>
    </w:p>
    <w:p>
      <w:r>
        <w:rPr>
          <w:b/>
          <w:u w:val="single"/>
        </w:rPr>
        <w:t>12806</w:t>
      </w:r>
    </w:p>
    <w:p>
      <w:r>
        <w:t>@user @user @user mongol always spot teams</w:t>
      </w:r>
    </w:p>
    <w:p>
      <w:r>
        <w:rPr>
          <w:b/>
          <w:u w:val="single"/>
        </w:rPr>
        <w:t>12807</w:t>
      </w:r>
    </w:p>
    <w:p>
      <w:r>
        <w:t>retarded fuck @url</w:t>
      </w:r>
    </w:p>
    <w:p>
      <w:r>
        <w:rPr>
          <w:b/>
          <w:u w:val="single"/>
        </w:rPr>
        <w:t>12808</w:t>
      </w:r>
    </w:p>
    <w:p>
      <w:r>
        <w:t>bjp govt brought nrc identified 40 lakh illegal immigrants: amit shah @url</w:t>
      </w:r>
    </w:p>
    <w:p>
      <w:r>
        <w:rPr>
          <w:b/>
          <w:u w:val="single"/>
        </w:rPr>
        <w:t>12809</w:t>
      </w:r>
    </w:p>
    <w:p>
      <w:r>
        <w:t>@user forget calling developing african nations shithole countries. favorite w @url</w:t>
      </w:r>
    </w:p>
    <w:p>
      <w:r>
        <w:rPr>
          <w:b/>
          <w:u w:val="single"/>
        </w:rPr>
        <w:t>12810</w:t>
      </w:r>
    </w:p>
    <w:p>
      <w:r>
        <w:t>fed mongy self</w:t>
      </w:r>
    </w:p>
    <w:p>
      <w:r>
        <w:rPr>
          <w:b/>
          <w:u w:val="single"/>
        </w:rPr>
        <w:t>12811</w:t>
      </w:r>
    </w:p>
    <w:p>
      <w:r>
        <w:t>okay aku mengaku diri aku hensem - random kiddo otw became faggot.... hahahaha ... wish level @url</w:t>
      </w:r>
    </w:p>
    <w:p>
      <w:r>
        <w:rPr>
          <w:b/>
          <w:u w:val="single"/>
        </w:rPr>
        <w:t>12812</w:t>
      </w:r>
    </w:p>
    <w:p>
      <w:r>
        <w:t>@user fuck negro</w:t>
      </w:r>
    </w:p>
    <w:p>
      <w:r>
        <w:rPr>
          <w:b/>
          <w:u w:val="single"/>
        </w:rPr>
        <w:t>12813</w:t>
      </w:r>
    </w:p>
    <w:p>
      <w:r>
        <w:t>@user @user @user @user @user best friends shithole countries! cool stor @url</w:t>
      </w:r>
    </w:p>
    <w:p>
      <w:r>
        <w:rPr>
          <w:b/>
          <w:u w:val="single"/>
        </w:rPr>
        <w:t>12814</w:t>
      </w:r>
    </w:p>
    <w:p>
      <w:r>
        <w:t>@user @user maybe ####'s knifed !!!!!nnjesus voted mongol ??</w:t>
      </w:r>
    </w:p>
    <w:p>
      <w:r>
        <w:rPr>
          <w:b/>
          <w:u w:val="single"/>
        </w:rPr>
        <w:t>12815</w:t>
      </w:r>
    </w:p>
    <w:p>
      <w:r>
        <w:t>shit gotta fuckin retarded high @url</w:t>
      </w:r>
    </w:p>
    <w:p>
      <w:r>
        <w:rPr>
          <w:b/>
          <w:u w:val="single"/>
        </w:rPr>
        <w:t>12816</w:t>
      </w:r>
    </w:p>
    <w:p>
      <w:r>
        <w:t>drink special today..hillbilly blood bath $3. also prime rib dinner specials day...taco chili soup. @url</w:t>
      </w:r>
    </w:p>
    <w:p>
      <w:r>
        <w:rPr>
          <w:b/>
          <w:u w:val="single"/>
        </w:rPr>
        <w:t>12817</w:t>
      </w:r>
    </w:p>
    <w:p>
      <w:r>
        <w:t>@user prove negro</w:t>
      </w:r>
    </w:p>
    <w:p>
      <w:r>
        <w:rPr>
          <w:b/>
          <w:u w:val="single"/>
        </w:rPr>
        <w:t>12818</w:t>
      </w:r>
    </w:p>
    <w:p>
      <w:r>
        <w:t>faggot fucking sellout iq pebble brain autistic slut</w:t>
      </w:r>
    </w:p>
    <w:p>
      <w:r>
        <w:rPr>
          <w:b/>
          <w:u w:val="single"/>
        </w:rPr>
        <w:t>12819</w:t>
      </w:r>
    </w:p>
    <w:p>
      <w:r>
        <w:t>you: chink wall allowed draft blownme intellectual: chinaman counterscarp tolerate conscription misfortune</w:t>
      </w:r>
    </w:p>
    <w:p>
      <w:r>
        <w:rPr>
          <w:b/>
          <w:u w:val="single"/>
        </w:rPr>
        <w:t>12820</w:t>
      </w:r>
    </w:p>
    <w:p>
      <w:r>
        <w:t>retard getting blocked lol</w:t>
      </w:r>
    </w:p>
    <w:p>
      <w:r>
        <w:rPr>
          <w:b/>
          <w:u w:val="single"/>
        </w:rPr>
        <w:t>12821</w:t>
      </w:r>
    </w:p>
    <w:p>
      <w:r>
        <w:t>@user @user he's faggot ass band wagon bama fan</w:t>
      </w:r>
    </w:p>
    <w:p>
      <w:r>
        <w:rPr>
          <w:b/>
          <w:u w:val="single"/>
        </w:rPr>
        <w:t>12822</w:t>
      </w:r>
    </w:p>
    <w:p>
      <w:r>
        <w:t>@user @user fine long invitation excludes illegal aliens coming porous borders @url</w:t>
      </w:r>
    </w:p>
    <w:p>
      <w:r>
        <w:rPr>
          <w:b/>
          <w:u w:val="single"/>
        </w:rPr>
        <w:t>12823</w:t>
      </w:r>
    </w:p>
    <w:p>
      <w:r>
        <w:t>@user retarded nihilist</w:t>
      </w:r>
    </w:p>
    <w:p>
      <w:r>
        <w:rPr>
          <w:b/>
          <w:u w:val="single"/>
        </w:rPr>
        <w:t>12824</w:t>
      </w:r>
    </w:p>
    <w:p>
      <w:r>
        <w:t>@user fuck that's one sick cunt</w:t>
      </w:r>
    </w:p>
    <w:p>
      <w:r>
        <w:rPr>
          <w:b/>
          <w:u w:val="single"/>
        </w:rPr>
        <w:t>12825</w:t>
      </w:r>
    </w:p>
    <w:p>
      <w:r>
        <w:t>@user oh i'm sure she'll get along shithole countries ambassadors. especially color. @url</w:t>
      </w:r>
    </w:p>
    <w:p>
      <w:r>
        <w:rPr>
          <w:b/>
          <w:u w:val="single"/>
        </w:rPr>
        <w:t>12826</w:t>
      </w:r>
    </w:p>
    <w:p>
      <w:r>
        <w:t>youre bad drawing post drawings online youre bad art youre fucking retarded</w:t>
      </w:r>
    </w:p>
    <w:p>
      <w:r>
        <w:rPr>
          <w:b/>
          <w:u w:val="single"/>
        </w:rPr>
        <w:t>12827</w:t>
      </w:r>
    </w:p>
    <w:p>
      <w:r>
        <w:t>half asib gaga. u retarded? beyonce win golden globe nominated oscar?!? gaga remains @url</w:t>
      </w:r>
    </w:p>
    <w:p>
      <w:r>
        <w:rPr>
          <w:b/>
          <w:u w:val="single"/>
        </w:rPr>
        <w:t>12828</w:t>
      </w:r>
    </w:p>
    <w:p>
      <w:r>
        <w:t>swear forgot halloween weekend. i'm car like everyone dressed retarded af. lmaoooo blew shit completely.</w:t>
      </w:r>
    </w:p>
    <w:p>
      <w:r>
        <w:rPr>
          <w:b/>
          <w:u w:val="single"/>
        </w:rPr>
        <w:t>12829</w:t>
      </w:r>
    </w:p>
    <w:p>
      <w:r>
        <w:t>@user @user said ching chong like democrat piece crap michigan would okay</w:t>
      </w:r>
    </w:p>
    <w:p>
      <w:r>
        <w:rPr>
          <w:b/>
          <w:u w:val="single"/>
        </w:rPr>
        <w:t>12830</w:t>
      </w:r>
    </w:p>
    <w:p>
      <w:r>
        <w:t>record i'm arguing antifa leftist self defense movements anymore. i've spoken i've @url</w:t>
      </w:r>
    </w:p>
    <w:p>
      <w:r>
        <w:rPr>
          <w:b/>
          <w:u w:val="single"/>
        </w:rPr>
        <w:t>12831</w:t>
      </w:r>
    </w:p>
    <w:p>
      <w:r>
        <w:t>nigga dang retarded!  @url</w:t>
      </w:r>
    </w:p>
    <w:p>
      <w:r>
        <w:rPr>
          <w:b/>
          <w:u w:val="single"/>
        </w:rPr>
        <w:t>12832</w:t>
      </w:r>
    </w:p>
    <w:p>
      <w:r>
        <w:t>get facetime favorite actor!!!!! looking like total retard hahah #dexter foevaaaaa @url</w:t>
      </w:r>
    </w:p>
    <w:p>
      <w:r>
        <w:rPr>
          <w:b/>
          <w:u w:val="single"/>
        </w:rPr>
        <w:t>12833</w:t>
      </w:r>
    </w:p>
    <w:p>
      <w:r>
        <w:t>violence?you got mad year ago saying shithole countries. make minds. fleei @url</w:t>
      </w:r>
    </w:p>
    <w:p>
      <w:r>
        <w:rPr>
          <w:b/>
          <w:u w:val="single"/>
        </w:rPr>
        <w:t>12834</w:t>
      </w:r>
    </w:p>
    <w:p>
      <w:r>
        <w:t>@user nexactly managed blag career tv complete mystery many. brilliant stuff.ner go away dyke.</w:t>
      </w:r>
    </w:p>
    <w:p>
      <w:r>
        <w:rPr>
          <w:b/>
          <w:u w:val="single"/>
        </w:rPr>
        <w:t>12835</w:t>
      </w:r>
    </w:p>
    <w:p>
      <w:r>
        <w:t>keep energy next time talk blacks muslims latinos etc. hypocritical twat @url</w:t>
      </w:r>
    </w:p>
    <w:p>
      <w:r>
        <w:rPr>
          <w:b/>
          <w:u w:val="single"/>
        </w:rPr>
        <w:t>12836</w:t>
      </w:r>
    </w:p>
    <w:p>
      <w:r>
        <w:t>@user disease ridden illiterate pigs. want turning us shithole like countries @url</w:t>
      </w:r>
    </w:p>
    <w:p>
      <w:r>
        <w:rPr>
          <w:b/>
          <w:u w:val="single"/>
        </w:rPr>
        <w:t>12837</w:t>
      </w:r>
    </w:p>
    <w:p>
      <w:r>
        <w:t>great president ass nigger faggot used white house suck michelle (michael) dick liberal jerk</w:t>
      </w:r>
    </w:p>
    <w:p>
      <w:r>
        <w:rPr>
          <w:b/>
          <w:u w:val="single"/>
        </w:rPr>
        <w:t>12838</w:t>
      </w:r>
    </w:p>
    <w:p>
      <w:r>
        <w:t>@user fuck faggot yote tweet</w:t>
      </w:r>
    </w:p>
    <w:p>
      <w:r>
        <w:rPr>
          <w:b/>
          <w:u w:val="single"/>
        </w:rPr>
        <w:t>12839</w:t>
      </w:r>
    </w:p>
    <w:p>
      <w:r>
        <w:t>fucking hate queue old cunt stands next you. fuck barbara stand behind ya old bint.</w:t>
      </w:r>
    </w:p>
    <w:p>
      <w:r>
        <w:rPr>
          <w:b/>
          <w:u w:val="single"/>
        </w:rPr>
        <w:t>12840</w:t>
      </w:r>
    </w:p>
    <w:p>
      <w:r>
        <w:t>@user @user dealing 3rd world shithole countries?</w:t>
      </w:r>
    </w:p>
    <w:p>
      <w:r>
        <w:rPr>
          <w:b/>
          <w:u w:val="single"/>
        </w:rPr>
        <w:t>12841</w:t>
      </w:r>
    </w:p>
    <w:p>
      <w:r>
        <w:t>i'm complicated twat hate</w:t>
      </w:r>
    </w:p>
    <w:p>
      <w:r>
        <w:rPr>
          <w:b/>
          <w:u w:val="single"/>
        </w:rPr>
        <w:t>12842</w:t>
      </w:r>
    </w:p>
    <w:p>
      <w:r>
        <w:t>japan was/is still willing help ? stole technology. digital ! hired spic spanglish crash @url</w:t>
      </w:r>
    </w:p>
    <w:p>
      <w:r>
        <w:rPr>
          <w:b/>
          <w:u w:val="single"/>
        </w:rPr>
        <w:t>12843</w:t>
      </w:r>
    </w:p>
    <w:p>
      <w:r>
        <w:t>@user cuz little ching chong eyes cant see words</w:t>
      </w:r>
    </w:p>
    <w:p>
      <w:r>
        <w:rPr>
          <w:b/>
          <w:u w:val="single"/>
        </w:rPr>
        <w:t>12844</w:t>
      </w:r>
    </w:p>
    <w:p>
      <w:r>
        <w:t>@user @user great patriot mentioned another twat....they could easily gone us emba @url</w:t>
      </w:r>
    </w:p>
    <w:p>
      <w:r>
        <w:rPr>
          <w:b/>
          <w:u w:val="single"/>
        </w:rPr>
        <w:t>12845</w:t>
      </w:r>
    </w:p>
    <w:p>
      <w:r>
        <w:t>@user shut fuck horrible cunt</w:t>
      </w:r>
    </w:p>
    <w:p>
      <w:r>
        <w:rPr>
          <w:b/>
          <w:u w:val="single"/>
        </w:rPr>
        <w:t>12846</w:t>
      </w:r>
    </w:p>
    <w:p>
      <w:r>
        <w:t>@user scruffy taffy cunt..!! wales sheep shagging nonce! lot worth anything got le @url</w:t>
      </w:r>
    </w:p>
    <w:p>
      <w:r>
        <w:rPr>
          <w:b/>
          <w:u w:val="single"/>
        </w:rPr>
        <w:t>12847</w:t>
      </w:r>
    </w:p>
    <w:p>
      <w:r>
        <w:t>@user fans retarded tho gotta say</w:t>
      </w:r>
    </w:p>
    <w:p>
      <w:r>
        <w:rPr>
          <w:b/>
          <w:u w:val="single"/>
        </w:rPr>
        <w:t>12848</w:t>
      </w:r>
    </w:p>
    <w:p>
      <w:r>
        <w:t>attn: white conservatives.nndo you:nn-hate george soros &amp;amp; meddling leftist billionaire financiers?nn-consider @url</w:t>
      </w:r>
    </w:p>
    <w:p>
      <w:r>
        <w:rPr>
          <w:b/>
          <w:u w:val="single"/>
        </w:rPr>
        <w:t>12849</w:t>
      </w:r>
    </w:p>
    <w:p>
      <w:r>
        <w:t>@user @user wikipedia mongol language writes view discredited.</w:t>
      </w:r>
    </w:p>
    <w:p>
      <w:r>
        <w:rPr>
          <w:b/>
          <w:u w:val="single"/>
        </w:rPr>
        <w:t>12850</w:t>
      </w:r>
    </w:p>
    <w:p>
      <w:r>
        <w:t>nigger fitzpatrick drunk....</w:t>
      </w:r>
    </w:p>
    <w:p>
      <w:r>
        <w:rPr>
          <w:b/>
          <w:u w:val="single"/>
        </w:rPr>
        <w:t>12851</w:t>
      </w:r>
    </w:p>
    <w:p>
      <w:r>
        <w:t>@user @user faggot</w:t>
      </w:r>
    </w:p>
    <w:p>
      <w:r>
        <w:rPr>
          <w:b/>
          <w:u w:val="single"/>
        </w:rPr>
        <w:t>12852</w:t>
      </w:r>
    </w:p>
    <w:p>
      <w:r>
        <w:t>#sondage #france #migrants</w:t>
      </w:r>
    </w:p>
    <w:p>
      <w:r>
        <w:rPr>
          <w:b/>
          <w:u w:val="single"/>
        </w:rPr>
        <w:t>12853</w:t>
      </w:r>
    </w:p>
    <w:p>
      <w:r>
        <w:t>would leave shithole country hate yet wave fucking flag country march awa @url</w:t>
      </w:r>
    </w:p>
    <w:p>
      <w:r>
        <w:rPr>
          <w:b/>
          <w:u w:val="single"/>
        </w:rPr>
        <w:t>12854</w:t>
      </w:r>
    </w:p>
    <w:p>
      <w:r>
        <w:t>@user i'm black p.r. called spic school. ask dad was. spoke @url</w:t>
      </w:r>
    </w:p>
    <w:p>
      <w:r>
        <w:rPr>
          <w:b/>
          <w:u w:val="single"/>
        </w:rPr>
        <w:t>12855</w:t>
      </w:r>
    </w:p>
    <w:p>
      <w:r>
        <w:t>struggling whether feel sorry americans electing retard lead country...nnfor sensitive @url</w:t>
      </w:r>
    </w:p>
    <w:p>
      <w:r>
        <w:rPr>
          <w:b/>
          <w:u w:val="single"/>
        </w:rPr>
        <w:t>12856</w:t>
      </w:r>
    </w:p>
    <w:p>
      <w:r>
        <w:t>retarded fook @url</w:t>
      </w:r>
    </w:p>
    <w:p>
      <w:r>
        <w:rPr>
          <w:b/>
          <w:u w:val="single"/>
        </w:rPr>
        <w:t>12857</w:t>
      </w:r>
    </w:p>
    <w:p>
      <w:r>
        <w:t>marz dark lotus bible thumping cock sucking bald headed faggot. quit telling people vice ver @url</w:t>
      </w:r>
    </w:p>
    <w:p>
      <w:r>
        <w:rPr>
          <w:b/>
          <w:u w:val="single"/>
        </w:rPr>
        <w:t>12858</w:t>
      </w:r>
    </w:p>
    <w:p>
      <w:r>
        <w:t>@user get head twat report facts. blocked over.</w:t>
      </w:r>
    </w:p>
    <w:p>
      <w:r>
        <w:rPr>
          <w:b/>
          <w:u w:val="single"/>
        </w:rPr>
        <w:t>12859</w:t>
      </w:r>
    </w:p>
    <w:p>
      <w:r>
        <w:t>spic gangsta</w:t>
      </w:r>
    </w:p>
    <w:p>
      <w:r>
        <w:rPr>
          <w:b/>
          <w:u w:val="single"/>
        </w:rPr>
        <w:t>12860</w:t>
      </w:r>
    </w:p>
    <w:p>
      <w:r>
        <w:t>@user @user @user illegal immigrants! legal immigrants welcome! quit lying!</w:t>
      </w:r>
    </w:p>
    <w:p>
      <w:r>
        <w:rPr>
          <w:b/>
          <w:u w:val="single"/>
        </w:rPr>
        <w:t>12861</w:t>
      </w:r>
    </w:p>
    <w:p>
      <w:r>
        <w:t>sort cunt rings emergency services rave. problem taking drugs. let cunt die</w:t>
      </w:r>
    </w:p>
    <w:p>
      <w:r>
        <w:rPr>
          <w:b/>
          <w:u w:val="single"/>
        </w:rPr>
        <w:t>12862</w:t>
      </w:r>
    </w:p>
    <w:p>
      <w:r>
        <w:t>another shooting. nit even surprise anymore shithole country values guns @url</w:t>
      </w:r>
    </w:p>
    <w:p>
      <w:r>
        <w:rPr>
          <w:b/>
          <w:u w:val="single"/>
        </w:rPr>
        <w:t>12863</w:t>
      </w:r>
    </w:p>
    <w:p>
      <w:r>
        <w:t>anyone else larping retard whole time haha right guys</w:t>
      </w:r>
    </w:p>
    <w:p>
      <w:r>
        <w:rPr>
          <w:b/>
          <w:u w:val="single"/>
        </w:rPr>
        <w:t>12864</w:t>
      </w:r>
    </w:p>
    <w:p>
      <w:r>
        <w:t>remember time trump referred haiti african nations shithole countries? #itmfa</w:t>
      </w:r>
    </w:p>
    <w:p>
      <w:r>
        <w:rPr>
          <w:b/>
          <w:u w:val="single"/>
        </w:rPr>
        <w:t>12865</w:t>
      </w:r>
    </w:p>
    <w:p>
      <w:r>
        <w:t>@user @user getting it. fact retard used insult @url</w:t>
      </w:r>
    </w:p>
    <w:p>
      <w:r>
        <w:rPr>
          <w:b/>
          <w:u w:val="single"/>
        </w:rPr>
        <w:t>12866</w:t>
      </w:r>
    </w:p>
    <w:p>
      <w:r>
        <w:t>think #illegitimareregime gives damn people #shithole countries? give damn ab @url</w:t>
      </w:r>
    </w:p>
    <w:p>
      <w:r>
        <w:rPr>
          <w:b/>
          <w:u w:val="single"/>
        </w:rPr>
        <w:t>12867</w:t>
      </w:r>
    </w:p>
    <w:p>
      <w:r>
        <w:t>faggot @url</w:t>
      </w:r>
    </w:p>
    <w:p>
      <w:r>
        <w:rPr>
          <w:b/>
          <w:u w:val="single"/>
        </w:rPr>
        <w:t>12868</w:t>
      </w:r>
    </w:p>
    <w:p>
      <w:r>
        <w:t>man arrested connection #suspiciouspackages not:nnan immigrantnmuslimna leftistnlatinonms 1 @url</w:t>
      </w:r>
    </w:p>
    <w:p>
      <w:r>
        <w:rPr>
          <w:b/>
          <w:u w:val="single"/>
        </w:rPr>
        <w:t>12869</w:t>
      </w:r>
    </w:p>
    <w:p>
      <w:r>
        <w:t>eating fat faggot treat hot cum</w:t>
      </w:r>
    </w:p>
    <w:p>
      <w:r>
        <w:rPr>
          <w:b/>
          <w:u w:val="single"/>
        </w:rPr>
        <w:t>12870</w:t>
      </w:r>
    </w:p>
    <w:p>
      <w:r>
        <w:t>@user cunt friend</w:t>
      </w:r>
    </w:p>
    <w:p>
      <w:r>
        <w:rPr>
          <w:b/>
          <w:u w:val="single"/>
        </w:rPr>
        <w:t>12871</w:t>
      </w:r>
    </w:p>
    <w:p>
      <w:r>
        <w:t>@user @user @user @user mongy blues x @url</w:t>
      </w:r>
    </w:p>
    <w:p>
      <w:r>
        <w:rPr>
          <w:b/>
          <w:u w:val="single"/>
        </w:rPr>
        <w:t>12872</w:t>
      </w:r>
    </w:p>
    <w:p>
      <w:r>
        <w:t>@user fascist terrorist directly inspired bogus conspiracy theory wealthy leftist jews @url</w:t>
      </w:r>
    </w:p>
    <w:p>
      <w:r>
        <w:rPr>
          <w:b/>
          <w:u w:val="single"/>
        </w:rPr>
        <w:t>12873</w:t>
      </w:r>
    </w:p>
    <w:p>
      <w:r>
        <w:t>retarded &amp;gt; @url</w:t>
      </w:r>
    </w:p>
    <w:p>
      <w:r>
        <w:rPr>
          <w:b/>
          <w:u w:val="single"/>
        </w:rPr>
        <w:t>12874</w:t>
      </w:r>
    </w:p>
    <w:p>
      <w:r>
        <w:t>@user sounds like faggot</w:t>
      </w:r>
    </w:p>
    <w:p>
      <w:r>
        <w:rPr>
          <w:b/>
          <w:u w:val="single"/>
        </w:rPr>
        <w:t>12875</w:t>
      </w:r>
    </w:p>
    <w:p>
      <w:r>
        <w:t>her: pussy gon make retarded n nme listen: @url</w:t>
      </w:r>
    </w:p>
    <w:p>
      <w:r>
        <w:rPr>
          <w:b/>
          <w:u w:val="single"/>
        </w:rPr>
        <w:t>12876</w:t>
      </w:r>
    </w:p>
    <w:p>
      <w:r>
        <w:t>@user guys gotta clean up. gonna rot bring disease.</w:t>
      </w:r>
    </w:p>
    <w:p>
      <w:r>
        <w:rPr>
          <w:b/>
          <w:u w:val="single"/>
        </w:rPr>
        <w:t>12877</w:t>
      </w:r>
    </w:p>
    <w:p>
      <w:r>
        <w:t>@user accessory. close enough maga-mongol no?</w:t>
      </w:r>
    </w:p>
    <w:p>
      <w:r>
        <w:rPr>
          <w:b/>
          <w:u w:val="single"/>
        </w:rPr>
        <w:t>12878</w:t>
      </w:r>
    </w:p>
    <w:p>
      <w:r>
        <w:t>can't jam spic music ion want</w:t>
      </w:r>
    </w:p>
    <w:p>
      <w:r>
        <w:rPr>
          <w:b/>
          <w:u w:val="single"/>
        </w:rPr>
        <w:t>12879</w:t>
      </w:r>
    </w:p>
    <w:p>
      <w:r>
        <w:t>herman faggot lmao !!!</w:t>
      </w:r>
    </w:p>
    <w:p>
      <w:r>
        <w:rPr>
          <w:b/>
          <w:u w:val="single"/>
        </w:rPr>
        <w:t>12880</w:t>
      </w:r>
    </w:p>
    <w:p>
      <w:r>
        <w:t>@user shut faggot atleast 500</w:t>
      </w:r>
    </w:p>
    <w:p>
      <w:r>
        <w:rPr>
          <w:b/>
          <w:u w:val="single"/>
        </w:rPr>
        <w:t>12881</w:t>
      </w:r>
    </w:p>
    <w:p>
      <w:r>
        <w:t>twenty minutes ago: hhhhhh go away gigantic twatnno: brrrrr carry please die dont brrrrrrrrr please</w:t>
      </w:r>
    </w:p>
    <w:p>
      <w:r>
        <w:rPr>
          <w:b/>
          <w:u w:val="single"/>
        </w:rPr>
        <w:t>12882</w:t>
      </w:r>
    </w:p>
    <w:p>
      <w:r>
        <w:t>absolute cunt! follow prick need give head wobble. @url</w:t>
      </w:r>
    </w:p>
    <w:p>
      <w:r>
        <w:rPr>
          <w:b/>
          <w:u w:val="single"/>
        </w:rPr>
        <w:t>12883</w:t>
      </w:r>
    </w:p>
    <w:p>
      <w:r>
        <w:t>i'm dead i'm haunting faggot</w:t>
      </w:r>
    </w:p>
    <w:p>
      <w:r>
        <w:rPr>
          <w:b/>
          <w:u w:val="single"/>
        </w:rPr>
        <w:t>12884</w:t>
      </w:r>
    </w:p>
    <w:p>
      <w:r>
        <w:t>@user nigger stirring rouble tweet cried little confessed love random jezebel saw</w:t>
      </w:r>
    </w:p>
    <w:p>
      <w:r>
        <w:rPr>
          <w:b/>
          <w:u w:val="single"/>
        </w:rPr>
        <w:t>12885</w:t>
      </w:r>
    </w:p>
    <w:p>
      <w:r>
        <w:t>me: ill know im half nigger cracker bitch</w:t>
      </w:r>
    </w:p>
    <w:p>
      <w:r>
        <w:rPr>
          <w:b/>
          <w:u w:val="single"/>
        </w:rPr>
        <w:t>12886</w:t>
      </w:r>
    </w:p>
    <w:p>
      <w:r>
        <w:t>@user is. good ole fashioned race card. hooray:) shithole country shot hole country. nob @url</w:t>
      </w:r>
    </w:p>
    <w:p>
      <w:r>
        <w:rPr>
          <w:b/>
          <w:u w:val="single"/>
        </w:rPr>
        <w:t>12887</w:t>
      </w:r>
    </w:p>
    <w:p>
      <w:r>
        <w:t>shut fuck faggot @url</w:t>
      </w:r>
    </w:p>
    <w:p>
      <w:r>
        <w:rPr>
          <w:b/>
          <w:u w:val="single"/>
        </w:rPr>
        <w:t>12888</w:t>
      </w:r>
    </w:p>
    <w:p>
      <w:r>
        <w:t>@user cant ching chong fuck</w:t>
      </w:r>
    </w:p>
    <w:p>
      <w:r>
        <w:rPr>
          <w:b/>
          <w:u w:val="single"/>
        </w:rPr>
        <w:t>12889</w:t>
      </w:r>
    </w:p>
    <w:p>
      <w:r>
        <w:t>@user another great point!nnanytime person leftist terrorist ties law enforcement @url</w:t>
      </w:r>
    </w:p>
    <w:p>
      <w:r>
        <w:rPr>
          <w:b/>
          <w:u w:val="single"/>
        </w:rPr>
        <w:t>12890</w:t>
      </w:r>
    </w:p>
    <w:p>
      <w:r>
        <w:t>fajitas dramatic mexican dish. come loud steaming spicy.</w:t>
      </w:r>
    </w:p>
    <w:p>
      <w:r>
        <w:rPr>
          <w:b/>
          <w:u w:val="single"/>
        </w:rPr>
        <w:t>12891</w:t>
      </w:r>
    </w:p>
    <w:p>
      <w:r>
        <w:t>@user u even crop lazy spic?</w:t>
      </w:r>
    </w:p>
    <w:p>
      <w:r>
        <w:rPr>
          <w:b/>
          <w:u w:val="single"/>
        </w:rPr>
        <w:t>12892</w:t>
      </w:r>
    </w:p>
    <w:p>
      <w:r>
        <w:t>trump derides protections immigrants shithole' countries @url forget!</w:t>
      </w:r>
    </w:p>
    <w:p>
      <w:r>
        <w:rPr>
          <w:b/>
          <w:u w:val="single"/>
        </w:rPr>
        <w:t>12893</w:t>
      </w:r>
    </w:p>
    <w:p>
      <w:r>
        <w:t>@user @user @user @user blocked retard reported account hateful @url</w:t>
      </w:r>
    </w:p>
    <w:p>
      <w:r>
        <w:rPr>
          <w:b/>
          <w:u w:val="single"/>
        </w:rPr>
        <w:t>12894</w:t>
      </w:r>
    </w:p>
    <w:p>
      <w:r>
        <w:t>applied like four different schools ugh hope least get accepted one lmao know im retarded like please</w:t>
      </w:r>
    </w:p>
    <w:p>
      <w:r>
        <w:rPr>
          <w:b/>
          <w:u w:val="single"/>
        </w:rPr>
        <w:t>12895</w:t>
      </w:r>
    </w:p>
    <w:p>
      <w:r>
        <w:t>call faggot tranny want cameron kai we're trans gay @url</w:t>
      </w:r>
    </w:p>
    <w:p>
      <w:r>
        <w:rPr>
          <w:b/>
          <w:u w:val="single"/>
        </w:rPr>
        <w:t>12896</w:t>
      </w:r>
    </w:p>
    <w:p>
      <w:r>
        <w:t>@user got mad ignoran never called nigger life (except modern warfare 2)</w:t>
      </w:r>
    </w:p>
    <w:p>
      <w:r>
        <w:rPr>
          <w:b/>
          <w:u w:val="single"/>
        </w:rPr>
        <w:t>12897</w:t>
      </w:r>
    </w:p>
    <w:p>
      <w:r>
        <w:t>cant believe im stuck dumb dyke bitch</w:t>
      </w:r>
    </w:p>
    <w:p>
      <w:r>
        <w:rPr>
          <w:b/>
          <w:u w:val="single"/>
        </w:rPr>
        <w:t>12898</w:t>
      </w:r>
    </w:p>
    <w:p>
      <w:r>
        <w:t>@user api bertdey kyle mongoloid enjoy day gbu tc</w:t>
      </w:r>
    </w:p>
    <w:p>
      <w:r>
        <w:rPr>
          <w:b/>
          <w:u w:val="single"/>
        </w:rPr>
        <w:t>12899</w:t>
      </w:r>
    </w:p>
    <w:p>
      <w:r>
        <w:t>@user i'm getting homosexual blind retarded old man also pathet @url</w:t>
      </w:r>
    </w:p>
    <w:p>
      <w:r>
        <w:rPr>
          <w:b/>
          <w:u w:val="single"/>
        </w:rPr>
        <w:t>12900</w:t>
      </w:r>
    </w:p>
    <w:p>
      <w:r>
        <w:t>ford liar like pussy hat wearing feminazis. #tuckercarlsontonight</w:t>
      </w:r>
    </w:p>
    <w:p>
      <w:r>
        <w:rPr>
          <w:b/>
          <w:u w:val="single"/>
        </w:rPr>
        <w:t>12901</w:t>
      </w:r>
    </w:p>
    <w:p>
      <w:r>
        <w:t>@user dont spend dime him. go back al east. yankees love give retarded contracts.</w:t>
      </w:r>
    </w:p>
    <w:p>
      <w:r>
        <w:rPr>
          <w:b/>
          <w:u w:val="single"/>
        </w:rPr>
        <w:t>12902</w:t>
      </w:r>
    </w:p>
    <w:p>
      <w:r>
        <w:t>see @user presenter sit next fit bird thinking we're looking him...nnhe's cuntnn#hesacunt</w:t>
      </w:r>
    </w:p>
    <w:p>
      <w:r>
        <w:rPr>
          <w:b/>
          <w:u w:val="single"/>
        </w:rPr>
        <w:t>12903</w:t>
      </w:r>
    </w:p>
    <w:p>
      <w:r>
        <w:t>nemacki spic @url</w:t>
      </w:r>
    </w:p>
    <w:p>
      <w:r>
        <w:rPr>
          <w:b/>
          <w:u w:val="single"/>
        </w:rPr>
        <w:t>12904</w:t>
      </w:r>
    </w:p>
    <w:p>
      <w:r>
        <w:t>plight refugees pacific islands unconscionable &amp;amp; simply beyond pale. medical &amp;amp; psyc @url</w:t>
      </w:r>
    </w:p>
    <w:p>
      <w:r>
        <w:rPr>
          <w:b/>
          <w:u w:val="single"/>
        </w:rPr>
        <w:t>12905</w:t>
      </w:r>
    </w:p>
    <w:p>
      <w:r>
        <w:t>i've never seen story overhyped jamal khashoggi bullshit. americans care raghead reporte @url</w:t>
      </w:r>
    </w:p>
    <w:p>
      <w:r>
        <w:rPr>
          <w:b/>
          <w:u w:val="single"/>
        </w:rPr>
        <w:t>12906</w:t>
      </w:r>
    </w:p>
    <w:p>
      <w:r>
        <w:t>retard wrote pretty fucking big pastebin arguing joseph's tweets streaming horror games @url</w:t>
      </w:r>
    </w:p>
    <w:p>
      <w:r>
        <w:rPr>
          <w:b/>
          <w:u w:val="single"/>
        </w:rPr>
        <w:t>12907</w:t>
      </w:r>
    </w:p>
    <w:p>
      <w:r>
        <w:t>bc hes sexually assaulted 17 women rejected innocent muslim refugees mocked people disabilitie @url</w:t>
      </w:r>
    </w:p>
    <w:p>
      <w:r>
        <w:rPr>
          <w:b/>
          <w:u w:val="single"/>
        </w:rPr>
        <w:t>12908</w:t>
      </w:r>
    </w:p>
    <w:p>
      <w:r>
        <w:t>dude i'm saying both. prove wrong making look retarded. nnyes haki @url</w:t>
      </w:r>
    </w:p>
    <w:p>
      <w:r>
        <w:rPr>
          <w:b/>
          <w:u w:val="single"/>
        </w:rPr>
        <w:t>12909</w:t>
      </w:r>
    </w:p>
    <w:p>
      <w:r>
        <w:t>@user @user @user @user @user illegal aliens criminals. became crimi @url</w:t>
      </w:r>
    </w:p>
    <w:p>
      <w:r>
        <w:rPr>
          <w:b/>
          <w:u w:val="single"/>
        </w:rPr>
        <w:t>12910</w:t>
      </w:r>
    </w:p>
    <w:p>
      <w:r>
        <w:t>@user next job cut welfare illegal aliens.</w:t>
      </w:r>
    </w:p>
    <w:p>
      <w:r>
        <w:rPr>
          <w:b/>
          <w:u w:val="single"/>
        </w:rPr>
        <w:t>12911</w:t>
      </w:r>
    </w:p>
    <w:p>
      <w:r>
        <w:t>build movement idea ok hate muslims mexicans people shithole countries suc @url</w:t>
      </w:r>
    </w:p>
    <w:p>
      <w:r>
        <w:rPr>
          <w:b/>
          <w:u w:val="single"/>
        </w:rPr>
        <w:t>12912</w:t>
      </w:r>
    </w:p>
    <w:p>
      <w:r>
        <w:t>@user @user @user lying fraud ford willing tool radical feminazi left. co @url</w:t>
      </w:r>
    </w:p>
    <w:p>
      <w:r>
        <w:rPr>
          <w:b/>
          <w:u w:val="single"/>
        </w:rPr>
        <w:t>12913</w:t>
      </w:r>
    </w:p>
    <w:p>
      <w:r>
        <w:t>@user gee criticism armed guards church talk #shithole countries? #murica @url</w:t>
      </w:r>
    </w:p>
    <w:p>
      <w:r>
        <w:rPr>
          <w:b/>
          <w:u w:val="single"/>
        </w:rPr>
        <w:t>12914</w:t>
      </w:r>
    </w:p>
    <w:p>
      <w:r>
        <w:t>examples verbal abuse took last night:nnyou fucking freak show faggot!nnyou're ugly - face g @url</w:t>
      </w:r>
    </w:p>
    <w:p>
      <w:r>
        <w:rPr>
          <w:b/>
          <w:u w:val="single"/>
        </w:rPr>
        <w:t>12915</w:t>
      </w:r>
    </w:p>
    <w:p>
      <w:r>
        <w:t>@user @user theres literally proof retard</w:t>
      </w:r>
    </w:p>
    <w:p>
      <w:r>
        <w:rPr>
          <w:b/>
          <w:u w:val="single"/>
        </w:rPr>
        <w:t>12916</w:t>
      </w:r>
    </w:p>
    <w:p>
      <w:r>
        <w:t>@user koke call cris faggot</w:t>
      </w:r>
    </w:p>
    <w:p>
      <w:r>
        <w:rPr>
          <w:b/>
          <w:u w:val="single"/>
        </w:rPr>
        <w:t>12917</w:t>
      </w:r>
    </w:p>
    <w:p>
      <w:r>
        <w:t>dude really faggot @url</w:t>
      </w:r>
    </w:p>
    <w:p>
      <w:r>
        <w:rPr>
          <w:b/>
          <w:u w:val="single"/>
        </w:rPr>
        <w:t>12918</w:t>
      </w:r>
    </w:p>
    <w:p>
      <w:r>
        <w:t>@user fuck retard</w:t>
      </w:r>
    </w:p>
    <w:p>
      <w:r>
        <w:rPr>
          <w:b/>
          <w:u w:val="single"/>
        </w:rPr>
        <w:t>12919</w:t>
      </w:r>
    </w:p>
    <w:p>
      <w:r>
        <w:t>tv acting retarded</w:t>
      </w:r>
    </w:p>
    <w:p>
      <w:r>
        <w:rPr>
          <w:b/>
          <w:u w:val="single"/>
        </w:rPr>
        <w:t>12920</w:t>
      </w:r>
    </w:p>
    <w:p>
      <w:r>
        <w:t>@user 3 days come arkansas  faggot</w:t>
      </w:r>
    </w:p>
    <w:p>
      <w:r>
        <w:rPr>
          <w:b/>
          <w:u w:val="single"/>
        </w:rPr>
        <w:t>12921</w:t>
      </w:r>
    </w:p>
    <w:p>
      <w:r>
        <w:t>@user @user nope he's cunt general</w:t>
      </w:r>
    </w:p>
    <w:p>
      <w:r>
        <w:rPr>
          <w:b/>
          <w:u w:val="single"/>
        </w:rPr>
        <w:t>12922</w:t>
      </w:r>
    </w:p>
    <w:p>
      <w:r>
        <w:t>shut nigger  nah @url</w:t>
      </w:r>
    </w:p>
    <w:p>
      <w:r>
        <w:rPr>
          <w:b/>
          <w:u w:val="single"/>
        </w:rPr>
        <w:t>12923</w:t>
      </w:r>
    </w:p>
    <w:p>
      <w:r>
        <w:t>@user @user @user nintendo gone full retard</w:t>
      </w:r>
    </w:p>
    <w:p>
      <w:r>
        <w:rPr>
          <w:b/>
          <w:u w:val="single"/>
        </w:rPr>
        <w:t>12924</w:t>
      </w:r>
    </w:p>
    <w:p>
      <w:r>
        <w:t>glad despicable trump fan magabomber quickly found. thanks director wray fbi.nnonly negative @url</w:t>
      </w:r>
    </w:p>
    <w:p>
      <w:r>
        <w:rPr>
          <w:b/>
          <w:u w:val="single"/>
        </w:rPr>
        <w:t>12925</w:t>
      </w:r>
    </w:p>
    <w:p>
      <w:r>
        <w:t>@user @user @user look blexit retard!</w:t>
      </w:r>
    </w:p>
    <w:p>
      <w:r>
        <w:rPr>
          <w:b/>
          <w:u w:val="single"/>
        </w:rPr>
        <w:t>12926</w:t>
      </w:r>
    </w:p>
    <w:p>
      <w:r>
        <w:t>thanks complete fucking mongoloid goes parents church flunnthe kicker sh @url</w:t>
      </w:r>
    </w:p>
    <w:p>
      <w:r>
        <w:rPr>
          <w:b/>
          <w:u w:val="single"/>
        </w:rPr>
        <w:t>12927</w:t>
      </w:r>
    </w:p>
    <w:p>
      <w:r>
        <w:t>what's worse getting called bitch cunt?nlike bitchnretweet cunt. ntrying prove point ladies.</w:t>
      </w:r>
    </w:p>
    <w:p>
      <w:r>
        <w:rPr>
          <w:b/>
          <w:u w:val="single"/>
        </w:rPr>
        <w:t>12928</w:t>
      </w:r>
    </w:p>
    <w:p>
      <w:r>
        <w:t>@user @user everything gay yo faggot ass</w:t>
      </w:r>
    </w:p>
    <w:p>
      <w:r>
        <w:rPr>
          <w:b/>
          <w:u w:val="single"/>
        </w:rPr>
        <w:t>12929</w:t>
      </w:r>
    </w:p>
    <w:p>
      <w:r>
        <w:t>negro got nerve</w:t>
      </w:r>
    </w:p>
    <w:p>
      <w:r>
        <w:rPr>
          <w:b/>
          <w:u w:val="single"/>
        </w:rPr>
        <w:t>12930</w:t>
      </w:r>
    </w:p>
    <w:p>
      <w:r>
        <w:t>fucking dog nightmare best times extra hour twat</w:t>
      </w:r>
    </w:p>
    <w:p>
      <w:r>
        <w:rPr>
          <w:b/>
          <w:u w:val="single"/>
        </w:rPr>
        <w:t>12931</w:t>
      </w:r>
    </w:p>
    <w:p>
      <w:r>
        <w:t>pal we're always gonna wavelength twat</w:t>
      </w:r>
    </w:p>
    <w:p>
      <w:r>
        <w:rPr>
          <w:b/>
          <w:u w:val="single"/>
        </w:rPr>
        <w:t>12932</w:t>
      </w:r>
    </w:p>
    <w:p>
      <w:r>
        <w:t>@user share spic bloodlines somewhere</w:t>
      </w:r>
    </w:p>
    <w:p>
      <w:r>
        <w:rPr>
          <w:b/>
          <w:u w:val="single"/>
        </w:rPr>
        <w:t>12933</w:t>
      </w:r>
    </w:p>
    <w:p>
      <w:r>
        <w:t>@user pathetic. bully child nerve try call retarded?? @url</w:t>
      </w:r>
    </w:p>
    <w:p>
      <w:r>
        <w:rPr>
          <w:b/>
          <w:u w:val="single"/>
        </w:rPr>
        <w:t>12934</w:t>
      </w:r>
    </w:p>
    <w:p>
      <w:r>
        <w:t>@user @user @user @user faggot like daughter lol</w:t>
      </w:r>
    </w:p>
    <w:p>
      <w:r>
        <w:rPr>
          <w:b/>
          <w:u w:val="single"/>
        </w:rPr>
        <w:t>12935</w:t>
      </w:r>
    </w:p>
    <w:p>
      <w:r>
        <w:t>would've followed way home kicked faggot ass @url</w:t>
      </w:r>
    </w:p>
    <w:p>
      <w:r>
        <w:rPr>
          <w:b/>
          <w:u w:val="single"/>
        </w:rPr>
        <w:t>12936</w:t>
      </w:r>
    </w:p>
    <w:p>
      <w:r>
        <w:t>@user @user short sweet! ... mean tweet little twat</w:t>
      </w:r>
    </w:p>
    <w:p>
      <w:r>
        <w:rPr>
          <w:b/>
          <w:u w:val="single"/>
        </w:rPr>
        <w:t>12937</w:t>
      </w:r>
    </w:p>
    <w:p>
      <w:r>
        <w:t>what're gonna someone commissions okay white piece?</w:t>
      </w:r>
    </w:p>
    <w:p>
      <w:r>
        <w:rPr>
          <w:b/>
          <w:u w:val="single"/>
        </w:rPr>
        <w:t>12938</w:t>
      </w:r>
    </w:p>
    <w:p>
      <w:r>
        <w:t>@user yes! idc nobody says negro dope!!</w:t>
      </w:r>
    </w:p>
    <w:p>
      <w:r>
        <w:rPr>
          <w:b/>
          <w:u w:val="single"/>
        </w:rPr>
        <w:t>12939</w:t>
      </w:r>
    </w:p>
    <w:p>
      <w:r>
        <w:t>@user @user @user would saying retarded stuff like shooting occurred mosque? doubtful. w @url</w:t>
      </w:r>
    </w:p>
    <w:p>
      <w:r>
        <w:rPr>
          <w:b/>
          <w:u w:val="single"/>
        </w:rPr>
        <w:t>12940</w:t>
      </w:r>
    </w:p>
    <w:p>
      <w:r>
        <w:t>@user twitter war i'm state facts u horrible cunt u defend woman beaters u want u l @url</w:t>
      </w:r>
    </w:p>
    <w:p>
      <w:r>
        <w:rPr>
          <w:b/>
          <w:u w:val="single"/>
        </w:rPr>
        <w:t>12941</w:t>
      </w:r>
    </w:p>
    <w:p>
      <w:r>
        <w:t>@user said anything party? retard entitled/stupid figure close g @url</w:t>
      </w:r>
    </w:p>
    <w:p>
      <w:r>
        <w:rPr>
          <w:b/>
          <w:u w:val="single"/>
        </w:rPr>
        <w:t>12942</w:t>
      </w:r>
    </w:p>
    <w:p>
      <w:r>
        <w:t>@user fucking retarded agreed helicopters dangerous twat. that's totally point. @url</w:t>
      </w:r>
    </w:p>
    <w:p>
      <w:r>
        <w:rPr>
          <w:b/>
          <w:u w:val="single"/>
        </w:rPr>
        <w:t>12943</w:t>
      </w:r>
    </w:p>
    <w:p>
      <w:r>
        <w:t>dressed cholo got yelled people car said look fucking spic</w:t>
      </w:r>
    </w:p>
    <w:p>
      <w:r>
        <w:rPr>
          <w:b/>
          <w:u w:val="single"/>
        </w:rPr>
        <w:t>12944</w:t>
      </w:r>
    </w:p>
    <w:p>
      <w:r>
        <w:t>@user yeah that's pretty retarded take</w:t>
      </w:r>
    </w:p>
    <w:p>
      <w:r>
        <w:rPr>
          <w:b/>
          <w:u w:val="single"/>
        </w:rPr>
        <w:t>12945</w:t>
      </w:r>
    </w:p>
    <w:p>
      <w:r>
        <w:t>@user ears : ching chong ching chong</w:t>
      </w:r>
    </w:p>
    <w:p>
      <w:r>
        <w:rPr>
          <w:b/>
          <w:u w:val="single"/>
        </w:rPr>
        <w:t>12946</w:t>
      </w:r>
    </w:p>
    <w:p>
      <w:r>
        <w:t>@user im spic making choose two dead people wanna gotta die 4ever</w:t>
      </w:r>
    </w:p>
    <w:p>
      <w:r>
        <w:rPr>
          <w:b/>
          <w:u w:val="single"/>
        </w:rPr>
        <w:t>12947</w:t>
      </w:r>
    </w:p>
    <w:p>
      <w:r>
        <w:t>aye u cannot hate nigga salute one breathe u niggas retarded</w:t>
      </w:r>
    </w:p>
    <w:p>
      <w:r>
        <w:rPr>
          <w:b/>
          <w:u w:val="single"/>
        </w:rPr>
        <w:t>12948</w:t>
      </w:r>
    </w:p>
    <w:p>
      <w:r>
        <w:t>go follow retard @url</w:t>
      </w:r>
    </w:p>
    <w:p>
      <w:r>
        <w:rPr>
          <w:b/>
          <w:u w:val="single"/>
        </w:rPr>
        <w:t>12949</w:t>
      </w:r>
    </w:p>
    <w:p>
      <w:r>
        <w:t>can't believe travel shithole fucking country next week</w:t>
      </w:r>
    </w:p>
    <w:p>
      <w:r>
        <w:rPr>
          <w:b/>
          <w:u w:val="single"/>
        </w:rPr>
        <w:t>12950</w:t>
      </w:r>
    </w:p>
    <w:p>
      <w:r>
        <w:t>@user @user condemn saudi arabia day long soon say something like raghead @url</w:t>
      </w:r>
    </w:p>
    <w:p>
      <w:r>
        <w:rPr>
          <w:b/>
          <w:u w:val="single"/>
        </w:rPr>
        <w:t>12951</w:t>
      </w:r>
    </w:p>
    <w:p>
      <w:r>
        <w:t>@user look cunt @url</w:t>
      </w:r>
    </w:p>
    <w:p>
      <w:r>
        <w:rPr>
          <w:b/>
          <w:u w:val="single"/>
        </w:rPr>
        <w:t>12952</w:t>
      </w:r>
    </w:p>
    <w:p>
      <w:r>
        <w:t>years years years chinese racist red fingernails ching chong shit say that's racist video.</w:t>
      </w:r>
    </w:p>
    <w:p>
      <w:r>
        <w:rPr>
          <w:b/>
          <w:u w:val="single"/>
        </w:rPr>
        <w:t>12953</w:t>
      </w:r>
    </w:p>
    <w:p>
      <w:r>
        <w:t>@user i've literally seen video fucking retard. closed laugh moved</w:t>
      </w:r>
    </w:p>
    <w:p>
      <w:r>
        <w:rPr>
          <w:b/>
          <w:u w:val="single"/>
        </w:rPr>
        <w:t>12954</w:t>
      </w:r>
    </w:p>
    <w:p>
      <w:r>
        <w:t>@user sun coming back ground immigrants burning city down. chance whi @url</w:t>
      </w:r>
    </w:p>
    <w:p>
      <w:r>
        <w:rPr>
          <w:b/>
          <w:u w:val="single"/>
        </w:rPr>
        <w:t>12955</w:t>
      </w:r>
    </w:p>
    <w:p>
      <w:r>
        <w:t>@user ching chong nip nong lady.</w:t>
      </w:r>
    </w:p>
    <w:p>
      <w:r>
        <w:rPr>
          <w:b/>
          <w:u w:val="single"/>
        </w:rPr>
        <w:t>12956</w:t>
      </w:r>
    </w:p>
    <w:p>
      <w:r>
        <w:t>hearing lookin' ass mongoloid #ass #bot</w:t>
      </w:r>
    </w:p>
    <w:p>
      <w:r>
        <w:rPr>
          <w:b/>
          <w:u w:val="single"/>
        </w:rPr>
        <w:t>12957</w:t>
      </w:r>
    </w:p>
    <w:p>
      <w:r>
        <w:t>@user gay retard</w:t>
      </w:r>
    </w:p>
    <w:p>
      <w:r>
        <w:rPr>
          <w:b/>
          <w:u w:val="single"/>
        </w:rPr>
        <w:t>12958</w:t>
      </w:r>
    </w:p>
    <w:p>
      <w:r>
        <w:t>@user acts retarded</w:t>
      </w:r>
    </w:p>
    <w:p>
      <w:r>
        <w:rPr>
          <w:b/>
          <w:u w:val="single"/>
        </w:rPr>
        <w:t>12959</w:t>
      </w:r>
    </w:p>
    <w:p>
      <w:r>
        <w:t>@user ching chong?</w:t>
      </w:r>
    </w:p>
    <w:p>
      <w:r>
        <w:rPr>
          <w:b/>
          <w:u w:val="single"/>
        </w:rPr>
        <w:t>12960</w:t>
      </w:r>
    </w:p>
    <w:p>
      <w:r>
        <w:t>@user whey aye pull horses jump cunt one furlong 5 lengths front hahaha</w:t>
      </w:r>
    </w:p>
    <w:p>
      <w:r>
        <w:rPr>
          <w:b/>
          <w:u w:val="single"/>
        </w:rPr>
        <w:t>12961</w:t>
      </w:r>
    </w:p>
    <w:p>
      <w:r>
        <w:t>@user retarded</w:t>
      </w:r>
    </w:p>
    <w:p>
      <w:r>
        <w:rPr>
          <w:b/>
          <w:u w:val="single"/>
        </w:rPr>
        <w:t>12962</w:t>
      </w:r>
    </w:p>
    <w:p>
      <w:r>
        <w:t>thanks historic shithole countries signed law book going sneedle going wa @url</w:t>
      </w:r>
    </w:p>
    <w:p>
      <w:r>
        <w:rPr>
          <w:b/>
          <w:u w:val="single"/>
        </w:rPr>
        <w:t>12963</w:t>
      </w:r>
    </w:p>
    <w:p>
      <w:r>
        <w:t>found faggot. @url</w:t>
      </w:r>
    </w:p>
    <w:p>
      <w:r>
        <w:rPr>
          <w:b/>
          <w:u w:val="single"/>
        </w:rPr>
        <w:t>12964</w:t>
      </w:r>
    </w:p>
    <w:p>
      <w:r>
        <w:t>@user remind one dykes fuck around &amp;amp; give fems std lol &amp;amp; u gotta dirt @url</w:t>
      </w:r>
    </w:p>
    <w:p>
      <w:r>
        <w:rPr>
          <w:b/>
          <w:u w:val="single"/>
        </w:rPr>
        <w:t>12965</w:t>
      </w:r>
    </w:p>
    <w:p>
      <w:r>
        <w:t>always wanted nigger like never tech make happen</w:t>
      </w:r>
    </w:p>
    <w:p>
      <w:r>
        <w:rPr>
          <w:b/>
          <w:u w:val="single"/>
        </w:rPr>
        <w:t>12966</w:t>
      </w:r>
    </w:p>
    <w:p>
      <w:r>
        <w:t>@user nah coz cunt</w:t>
      </w:r>
    </w:p>
    <w:p>
      <w:r>
        <w:rPr>
          <w:b/>
          <w:u w:val="single"/>
        </w:rPr>
        <w:t>12967</w:t>
      </w:r>
    </w:p>
    <w:p>
      <w:r>
        <w:t>@user @user old dyke thinks anyone cares? know dont. maybe invited @url</w:t>
      </w:r>
    </w:p>
    <w:p>
      <w:r>
        <w:rPr>
          <w:b/>
          <w:u w:val="single"/>
        </w:rPr>
        <w:t>12968</w:t>
      </w:r>
    </w:p>
    <w:p>
      <w:r>
        <w:t>would damn retarded ass kidney keeps biggest craving soda!!</w:t>
      </w:r>
    </w:p>
    <w:p>
      <w:r>
        <w:rPr>
          <w:b/>
          <w:u w:val="single"/>
        </w:rPr>
        <w:t>12969</w:t>
      </w:r>
    </w:p>
    <w:p>
      <w:r>
        <w:t>remember dude strangers candy making retard jokes @url</w:t>
      </w:r>
    </w:p>
    <w:p>
      <w:r>
        <w:rPr>
          <w:b/>
          <w:u w:val="single"/>
        </w:rPr>
        <w:t>12970</w:t>
      </w:r>
    </w:p>
    <w:p>
      <w:r>
        <w:t>magazine exists capitalism mongoloid @url</w:t>
      </w:r>
    </w:p>
    <w:p>
      <w:r>
        <w:rPr>
          <w:b/>
          <w:u w:val="single"/>
        </w:rPr>
        <w:t>12971</w:t>
      </w:r>
    </w:p>
    <w:p>
      <w:r>
        <w:t>alls said faggot @url</w:t>
      </w:r>
    </w:p>
    <w:p>
      <w:r>
        <w:rPr>
          <w:b/>
          <w:u w:val="single"/>
        </w:rPr>
        <w:t>12972</w:t>
      </w:r>
    </w:p>
    <w:p>
      <w:r>
        <w:t>@user could please send links?</w:t>
      </w:r>
    </w:p>
    <w:p>
      <w:r>
        <w:rPr>
          <w:b/>
          <w:u w:val="single"/>
        </w:rPr>
        <w:t>12973</w:t>
      </w:r>
    </w:p>
    <w:p>
      <w:r>
        <w:t>@user stop lil faggot</w:t>
      </w:r>
    </w:p>
    <w:p>
      <w:r>
        <w:rPr>
          <w:b/>
          <w:u w:val="single"/>
        </w:rPr>
        <w:t>12974</w:t>
      </w:r>
    </w:p>
    <w:p>
      <w:r>
        <w:t>open eyes joe buck absolute mongoloid #redsox</w:t>
      </w:r>
    </w:p>
    <w:p>
      <w:r>
        <w:rPr>
          <w:b/>
          <w:u w:val="single"/>
        </w:rPr>
        <w:t>12975</w:t>
      </w:r>
    </w:p>
    <w:p>
      <w:r>
        <w:t>@user go sleep ching chong</w:t>
      </w:r>
    </w:p>
    <w:p>
      <w:r>
        <w:rPr>
          <w:b/>
          <w:u w:val="single"/>
        </w:rPr>
        <w:t>12976</w:t>
      </w:r>
    </w:p>
    <w:p>
      <w:r>
        <w:t>@user sorry retard hoplophobic idiot. assault rifle stands armalite model 15</w:t>
      </w:r>
    </w:p>
    <w:p>
      <w:r>
        <w:rPr>
          <w:b/>
          <w:u w:val="single"/>
        </w:rPr>
        <w:t>12977</w:t>
      </w:r>
    </w:p>
    <w:p>
      <w:r>
        <w:t>@user @user @user @user #illegalaliens immigrants.</w:t>
      </w:r>
    </w:p>
    <w:p>
      <w:r>
        <w:rPr>
          <w:b/>
          <w:u w:val="single"/>
        </w:rPr>
        <w:t>12978</w:t>
      </w:r>
    </w:p>
    <w:p>
      <w:r>
        <w:t>@user @user mongoloid celebrate win whiskey. someone tell allah doesnt @url</w:t>
      </w:r>
    </w:p>
    <w:p>
      <w:r>
        <w:rPr>
          <w:b/>
          <w:u w:val="single"/>
        </w:rPr>
        <w:t>12979</w:t>
      </w:r>
    </w:p>
    <w:p>
      <w:r>
        <w:t>@user @user mongol</w:t>
      </w:r>
    </w:p>
    <w:p>
      <w:r>
        <w:rPr>
          <w:b/>
          <w:u w:val="single"/>
        </w:rPr>
        <w:t>12980</w:t>
      </w:r>
    </w:p>
    <w:p>
      <w:r>
        <w:t>cunt came nowhere</w:t>
      </w:r>
    </w:p>
    <w:p>
      <w:r>
        <w:rPr>
          <w:b/>
          <w:u w:val="single"/>
        </w:rPr>
        <w:t>12981</w:t>
      </w:r>
    </w:p>
    <w:p>
      <w:r>
        <w:t>@user he's mega faggot</w:t>
      </w:r>
    </w:p>
    <w:p>
      <w:r>
        <w:rPr>
          <w:b/>
          <w:u w:val="single"/>
        </w:rPr>
        <w:t>12982</w:t>
      </w:r>
    </w:p>
    <w:p>
      <w:r>
        <w:t>@user bitch though. went full retard. @url</w:t>
      </w:r>
    </w:p>
    <w:p>
      <w:r>
        <w:rPr>
          <w:b/>
          <w:u w:val="single"/>
        </w:rPr>
        <w:t>12983</w:t>
      </w:r>
    </w:p>
    <w:p>
      <w:r>
        <w:t>aesthetic dumb funny dyke curly hair daddy issues</w:t>
      </w:r>
    </w:p>
    <w:p>
      <w:r>
        <w:rPr>
          <w:b/>
          <w:u w:val="single"/>
        </w:rPr>
        <w:t>12984</w:t>
      </w:r>
    </w:p>
    <w:p>
      <w:r>
        <w:t>swear people retarded point let explain go fuck @url</w:t>
      </w:r>
    </w:p>
    <w:p>
      <w:r>
        <w:rPr>
          <w:b/>
          <w:u w:val="single"/>
        </w:rPr>
        <w:t>12985</w:t>
      </w:r>
    </w:p>
    <w:p>
      <w:r>
        <w:t>i'm actually scared parking car wherever park twat finds swings door baby</w:t>
      </w:r>
    </w:p>
    <w:p>
      <w:r>
        <w:rPr>
          <w:b/>
          <w:u w:val="single"/>
        </w:rPr>
        <w:t>12986</w:t>
      </w:r>
    </w:p>
    <w:p>
      <w:r>
        <w:t>@user names say fucking retard dont waste time looser instead praying leicester city helicopter crash</w:t>
      </w:r>
    </w:p>
    <w:p>
      <w:r>
        <w:rPr>
          <w:b/>
          <w:u w:val="single"/>
        </w:rPr>
        <w:t>12987</w:t>
      </w:r>
    </w:p>
    <w:p>
      <w:r>
        <w:t>@user @user rojonegro</w:t>
      </w:r>
    </w:p>
    <w:p>
      <w:r>
        <w:rPr>
          <w:b/>
          <w:u w:val="single"/>
        </w:rPr>
        <w:t>12988</w:t>
      </w:r>
    </w:p>
    <w:p>
      <w:r>
        <w:t>@user @user leave uk wildlife alone go back come kill animals &amp;amp; wildlife. @url</w:t>
      </w:r>
    </w:p>
    <w:p>
      <w:r>
        <w:rPr>
          <w:b/>
          <w:u w:val="single"/>
        </w:rPr>
        <w:t>12989</w:t>
      </w:r>
    </w:p>
    <w:p>
      <w:r>
        <w:t>like word dyke faggot</w:t>
      </w:r>
    </w:p>
    <w:p>
      <w:r>
        <w:rPr>
          <w:b/>
          <w:u w:val="single"/>
        </w:rPr>
        <w:t>12990</w:t>
      </w:r>
    </w:p>
    <w:p>
      <w:r>
        <w:t>call timeout mongoloid ron rivera</w:t>
      </w:r>
    </w:p>
    <w:p>
      <w:r>
        <w:rPr>
          <w:b/>
          <w:u w:val="single"/>
        </w:rPr>
        <w:t>12991</w:t>
      </w:r>
    </w:p>
    <w:p>
      <w:r>
        <w:t>@user @user @user @user how's work exactly refugees shithole countries @url</w:t>
      </w:r>
    </w:p>
    <w:p>
      <w:r>
        <w:rPr>
          <w:b/>
          <w:u w:val="single"/>
        </w:rPr>
        <w:t>12992</w:t>
      </w:r>
    </w:p>
    <w:p>
      <w:r>
        <w:t>boyfriend retard</w:t>
      </w:r>
    </w:p>
    <w:p>
      <w:r>
        <w:rPr>
          <w:b/>
          <w:u w:val="single"/>
        </w:rPr>
        <w:t>12993</w:t>
      </w:r>
    </w:p>
    <w:p>
      <w:r>
        <w:t>@user bottle called ching chong told go back country</w:t>
      </w:r>
    </w:p>
    <w:p>
      <w:r>
        <w:rPr>
          <w:b/>
          <w:u w:val="single"/>
        </w:rPr>
        <w:t>12994</w:t>
      </w:r>
    </w:p>
    <w:p>
      <w:r>
        <w:t>@user @user twat!</w:t>
      </w:r>
    </w:p>
    <w:p>
      <w:r>
        <w:rPr>
          <w:b/>
          <w:u w:val="single"/>
        </w:rPr>
        <w:t>12995</w:t>
      </w:r>
    </w:p>
    <w:p>
      <w:r>
        <w:t>us loves ban people entering country huh.. even banned hiv positive immigrants entering til @url</w:t>
      </w:r>
    </w:p>
    <w:p>
      <w:r>
        <w:rPr>
          <w:b/>
          <w:u w:val="single"/>
        </w:rPr>
        <w:t>12996</w:t>
      </w:r>
    </w:p>
    <w:p>
      <w:r>
        <w:t>think hoes really retarded man</w:t>
      </w:r>
    </w:p>
    <w:p>
      <w:r>
        <w:rPr>
          <w:b/>
          <w:u w:val="single"/>
        </w:rPr>
        <w:t>12997</w:t>
      </w:r>
    </w:p>
    <w:p>
      <w:r>
        <w:t>@user africa shithole countries!nthat someone's opinion.nni think people thoughtful @url</w:t>
      </w:r>
    </w:p>
    <w:p>
      <w:r>
        <w:rPr>
          <w:b/>
          <w:u w:val="single"/>
        </w:rPr>
        <w:t>12998</w:t>
      </w:r>
    </w:p>
    <w:p>
      <w:r>
        <w:t>@user terrorist distinctions. liberals always violently pursuing leftist agenda. conservatives @url</w:t>
      </w:r>
    </w:p>
    <w:p>
      <w:r>
        <w:rPr>
          <w:b/>
          <w:u w:val="single"/>
        </w:rPr>
        <w:t>12999</w:t>
      </w:r>
    </w:p>
    <w:p>
      <w:r>
        <w:t>call spic something man least calling</w:t>
      </w:r>
    </w:p>
    <w:p>
      <w:r>
        <w:rPr>
          <w:b/>
          <w:u w:val="single"/>
        </w:rPr>
        <w:t>13000</w:t>
      </w:r>
    </w:p>
    <w:p>
      <w:r>
        <w:t>donald trump guy advocates west feel free exploit shithole countries. bo @url</w:t>
      </w:r>
    </w:p>
    <w:p>
      <w:r>
        <w:rPr>
          <w:b/>
          <w:u w:val="single"/>
        </w:rPr>
        <w:t>13001</w:t>
      </w:r>
    </w:p>
    <w:p>
      <w:r>
        <w:t>@user ain't fat retarded... xd</w:t>
      </w:r>
    </w:p>
    <w:p>
      <w:r>
        <w:rPr>
          <w:b/>
          <w:u w:val="single"/>
        </w:rPr>
        <w:t>13002</w:t>
      </w:r>
    </w:p>
    <w:p>
      <w:r>
        <w:t>okay white #auspol</w:t>
      </w:r>
    </w:p>
    <w:p>
      <w:r>
        <w:rPr>
          <w:b/>
          <w:u w:val="single"/>
        </w:rPr>
        <w:t>13003</w:t>
      </w:r>
    </w:p>
    <w:p>
      <w:r>
        <w:t>@user like anyone calling son retard.</w:t>
      </w:r>
    </w:p>
    <w:p>
      <w:r>
        <w:rPr>
          <w:b/>
          <w:u w:val="single"/>
        </w:rPr>
        <w:t>13004</w:t>
      </w:r>
    </w:p>
    <w:p>
      <w:r>
        <w:t>@user :/ dorf im gonna lie sweden pretty fucked hell im shithole third world country</w:t>
      </w:r>
    </w:p>
    <w:p>
      <w:r>
        <w:rPr>
          <w:b/>
          <w:u w:val="single"/>
        </w:rPr>
        <w:t>13005</w:t>
      </w:r>
    </w:p>
    <w:p>
      <w:r>
        <w:t>@user yeah would mean nw europe immigrants would go would become shithole. good @url</w:t>
      </w:r>
    </w:p>
    <w:p>
      <w:r>
        <w:rPr>
          <w:b/>
          <w:u w:val="single"/>
        </w:rPr>
        <w:t>13006</w:t>
      </w:r>
    </w:p>
    <w:p>
      <w:r>
        <w:t>faggot!</w:t>
      </w:r>
    </w:p>
    <w:p>
      <w:r>
        <w:rPr>
          <w:b/>
          <w:u w:val="single"/>
        </w:rPr>
        <w:t>13007</w:t>
      </w:r>
    </w:p>
    <w:p>
      <w:r>
        <w:t>@user @user wilder knocks people fun tyson know twitter twat king @url</w:t>
      </w:r>
    </w:p>
    <w:p>
      <w:r>
        <w:rPr>
          <w:b/>
          <w:u w:val="single"/>
        </w:rPr>
        <w:t>13008</w:t>
      </w:r>
    </w:p>
    <w:p>
      <w:r>
        <w:t>least mother raised one common sense. wonder many immigrants siblings taken in.</w:t>
      </w:r>
    </w:p>
    <w:p>
      <w:r>
        <w:rPr>
          <w:b/>
          <w:u w:val="single"/>
        </w:rPr>
        <w:t>13009</w:t>
      </w:r>
    </w:p>
    <w:p>
      <w:r>
        <w:t>@user @user he's twat that's why.</w:t>
      </w:r>
    </w:p>
    <w:p>
      <w:r>
        <w:rPr>
          <w:b/>
          <w:u w:val="single"/>
        </w:rPr>
        <w:t>13010</w:t>
      </w:r>
    </w:p>
    <w:p>
      <w:r>
        <w:t>ching chong</w:t>
      </w:r>
    </w:p>
    <w:p>
      <w:r>
        <w:rPr>
          <w:b/>
          <w:u w:val="single"/>
        </w:rPr>
        <w:t>13011</w:t>
      </w:r>
    </w:p>
    <w:p>
      <w:r>
        <w:t>@user @user would win:n1 formerly lewd weeb trans grill 1 mongol steppe nomad</w:t>
      </w:r>
    </w:p>
    <w:p>
      <w:r>
        <w:rPr>
          <w:b/>
          <w:u w:val="single"/>
        </w:rPr>
        <w:t>13012</w:t>
      </w:r>
    </w:p>
    <w:p>
      <w:r>
        <w:t>give beginning always hardest.n -mongoloid na friend</w:t>
      </w:r>
    </w:p>
    <w:p>
      <w:r>
        <w:rPr>
          <w:b/>
          <w:u w:val="single"/>
        </w:rPr>
        <w:t>13013</w:t>
      </w:r>
    </w:p>
    <w:p>
      <w:r>
        <w:t>dad: ching chon wong wong ching chong chong</w:t>
      </w:r>
    </w:p>
    <w:p>
      <w:r>
        <w:rPr>
          <w:b/>
          <w:u w:val="single"/>
        </w:rPr>
        <w:t>13014</w:t>
      </w:r>
    </w:p>
    <w:p>
      <w:r>
        <w:t>@user @user say nigger validated</w:t>
      </w:r>
    </w:p>
    <w:p>
      <w:r>
        <w:rPr>
          <w:b/>
          <w:u w:val="single"/>
        </w:rPr>
        <w:t>13015</w:t>
      </w:r>
    </w:p>
    <w:p>
      <w:r>
        <w:t>one guy called girl spic gonna fuckin swing</w:t>
      </w:r>
    </w:p>
    <w:p>
      <w:r>
        <w:rPr>
          <w:b/>
          <w:u w:val="single"/>
        </w:rPr>
        <w:t>13016</w:t>
      </w:r>
    </w:p>
    <w:p>
      <w:r>
        <w:t>legit shithole country. @url</w:t>
      </w:r>
    </w:p>
    <w:p>
      <w:r>
        <w:rPr>
          <w:b/>
          <w:u w:val="single"/>
        </w:rPr>
        <w:t>13017</w:t>
      </w:r>
    </w:p>
    <w:p>
      <w:r>
        <w:t>fleeing shithole country suffering poverty hunger poor health woul @url</w:t>
      </w:r>
    </w:p>
    <w:p>
      <w:r>
        <w:rPr>
          <w:b/>
          <w:u w:val="single"/>
        </w:rPr>
        <w:t>13018</w:t>
      </w:r>
    </w:p>
    <w:p>
      <w:r>
        <w:t>seems like donny's shithole countries need help external election monitors. i've never heard @url</w:t>
      </w:r>
    </w:p>
    <w:p>
      <w:r>
        <w:rPr>
          <w:b/>
          <w:u w:val="single"/>
        </w:rPr>
        <w:t>13019</w:t>
      </w:r>
    </w:p>
    <w:p>
      <w:r>
        <w:t>@user @user maybe retarded gun laws usa. civilian need four pistols? @url</w:t>
      </w:r>
    </w:p>
    <w:p>
      <w:r>
        <w:rPr>
          <w:b/>
          <w:u w:val="single"/>
        </w:rPr>
        <w:t>13020</w:t>
      </w:r>
    </w:p>
    <w:p>
      <w:r>
        <w:t>sara see time kind still twat. #9theblock</w:t>
      </w:r>
    </w:p>
    <w:p>
      <w:r>
        <w:rPr>
          <w:b/>
          <w:u w:val="single"/>
        </w:rPr>
        <w:t>13021</w:t>
      </w:r>
    </w:p>
    <w:p>
      <w:r>
        <w:t>@user got better joke. blue check retard calls laura joke 10% followers has. fucking hilarious.</w:t>
      </w:r>
    </w:p>
    <w:p>
      <w:r>
        <w:rPr>
          <w:b/>
          <w:u w:val="single"/>
        </w:rPr>
        <w:t>13022</w:t>
      </w:r>
    </w:p>
    <w:p>
      <w:r>
        <w:t>@user @user countries truly shitholes judgement come shithole mout @url</w:t>
      </w:r>
    </w:p>
    <w:p>
      <w:r>
        <w:rPr>
          <w:b/>
          <w:u w:val="single"/>
        </w:rPr>
        <w:t>13023</w:t>
      </w:r>
    </w:p>
    <w:p>
      <w:r>
        <w:t>@user @user protip: basic knowledge topic bust act smug look like retard.</w:t>
      </w:r>
    </w:p>
    <w:p>
      <w:r>
        <w:rPr>
          <w:b/>
          <w:u w:val="single"/>
        </w:rPr>
        <w:t>13024</w:t>
      </w:r>
    </w:p>
    <w:p>
      <w:r>
        <w:t>need tell eat asshole. likes he's faggot - kelsi's advice get man leave alone</w:t>
      </w:r>
    </w:p>
    <w:p>
      <w:r>
        <w:rPr>
          <w:b/>
          <w:u w:val="single"/>
        </w:rPr>
        <w:t>13025</w:t>
      </w:r>
    </w:p>
    <w:p>
      <w:r>
        <w:t>@user @user sensitive god faggot</w:t>
      </w:r>
    </w:p>
    <w:p>
      <w:r>
        <w:rPr>
          <w:b/>
          <w:u w:val="single"/>
        </w:rPr>
        <w:t>13026</w:t>
      </w:r>
    </w:p>
    <w:p>
      <w:r>
        <w:t>world ain't free. cunt.</w:t>
      </w:r>
    </w:p>
    <w:p>
      <w:r>
        <w:rPr>
          <w:b/>
          <w:u w:val="single"/>
        </w:rPr>
        <w:t>13027</w:t>
      </w:r>
    </w:p>
    <w:p>
      <w:r>
        <w:t>@user chat shit u mongy</w:t>
      </w:r>
    </w:p>
    <w:p>
      <w:r>
        <w:rPr>
          <w:b/>
          <w:u w:val="single"/>
        </w:rPr>
        <w:t>13028</w:t>
      </w:r>
    </w:p>
    <w:p>
      <w:r>
        <w:t>ching chong alert</w:t>
      </w:r>
    </w:p>
    <w:p>
      <w:r>
        <w:rPr>
          <w:b/>
          <w:u w:val="single"/>
        </w:rPr>
        <w:t>13029</w:t>
      </w:r>
    </w:p>
    <w:p>
      <w:r>
        <w:t>top fuckin 5 mongoloid comes behind fuckin two taps god damn double barreled shotty fuck</w:t>
      </w:r>
    </w:p>
    <w:p>
      <w:r>
        <w:rPr>
          <w:b/>
          <w:u w:val="single"/>
        </w:rPr>
        <w:t>13030</w:t>
      </w:r>
    </w:p>
    <w:p>
      <w:r>
        <w:t>@user @user turnaround? mongy officials turned around mk</w:t>
      </w:r>
    </w:p>
    <w:p>
      <w:r>
        <w:rPr>
          <w:b/>
          <w:u w:val="single"/>
        </w:rPr>
        <w:t>13031</w:t>
      </w:r>
    </w:p>
    <w:p>
      <w:r>
        <w:t>i'll take rise body pillow exchangenngo hell u fuckin faggot</w:t>
      </w:r>
    </w:p>
    <w:p>
      <w:r>
        <w:rPr>
          <w:b/>
          <w:u w:val="single"/>
        </w:rPr>
        <w:t>13032</w:t>
      </w:r>
    </w:p>
    <w:p>
      <w:r>
        <w:t>@user @user @user i'll calm stop acting like retard eating turkey sandwiches deal?</w:t>
      </w:r>
    </w:p>
    <w:p>
      <w:r>
        <w:rPr>
          <w:b/>
          <w:u w:val="single"/>
        </w:rPr>
        <w:t>13033</w:t>
      </w:r>
    </w:p>
    <w:p>
      <w:r>
        <w:t>oopsie: #caravan mass exodus #shithole countriesnn@url</w:t>
      </w:r>
    </w:p>
    <w:p>
      <w:r>
        <w:rPr>
          <w:b/>
          <w:u w:val="single"/>
        </w:rPr>
        <w:t>13034</w:t>
      </w:r>
    </w:p>
    <w:p>
      <w:r>
        <w:t>@user love dyke</w:t>
      </w:r>
    </w:p>
    <w:p>
      <w:r>
        <w:rPr>
          <w:b/>
          <w:u w:val="single"/>
        </w:rPr>
        <w:t>13035</w:t>
      </w:r>
    </w:p>
    <w:p>
      <w:r>
        <w:t>megyn _who cares lew says_ain't even real raghead but_ @url</w:t>
      </w:r>
    </w:p>
    <w:p>
      <w:r>
        <w:rPr>
          <w:b/>
          <w:u w:val="single"/>
        </w:rPr>
        <w:t>13036</w:t>
      </w:r>
    </w:p>
    <w:p>
      <w:r>
        <w:t>go back shitholes &amp;amp; fix them. come country make shithole! we're trying fix @url</w:t>
      </w:r>
    </w:p>
    <w:p>
      <w:r>
        <w:rPr>
          <w:b/>
          <w:u w:val="single"/>
        </w:rPr>
        <w:t>13037</w:t>
      </w:r>
    </w:p>
    <w:p>
      <w:r>
        <w:t>country needs armed guards temples churches &amp;amp; proposes arming teachers shithole country @url</w:t>
      </w:r>
    </w:p>
    <w:p>
      <w:r>
        <w:rPr>
          <w:b/>
          <w:u w:val="single"/>
        </w:rPr>
        <w:t>13038</w:t>
      </w:r>
    </w:p>
    <w:p>
      <w:r>
        <w:t>@user @user senseless unthoughtful cunt. father husband son may died care @url</w:t>
      </w:r>
    </w:p>
    <w:p>
      <w:r>
        <w:rPr>
          <w:b/>
          <w:u w:val="single"/>
        </w:rPr>
        <w:t>13039</w:t>
      </w:r>
    </w:p>
    <w:p>
      <w:r>
        <w:t>we're eating mcdo saw dis damn chinese woman shouted inside ching chong shes qt starrin @url</w:t>
      </w:r>
    </w:p>
    <w:p>
      <w:r>
        <w:rPr>
          <w:b/>
          <w:u w:val="single"/>
        </w:rPr>
        <w:t>13040</w:t>
      </w:r>
    </w:p>
    <w:p>
      <w:r>
        <w:t>@user @user well ya go- another raghead freak! people gotta go- hell would vote her? looks evil</w:t>
      </w:r>
    </w:p>
    <w:p>
      <w:r>
        <w:rPr>
          <w:b/>
          <w:u w:val="single"/>
        </w:rPr>
        <w:t>13041</w:t>
      </w:r>
    </w:p>
    <w:p>
      <w:r>
        <w:t>i've saying vice garbage well take l faggot.</w:t>
      </w:r>
    </w:p>
    <w:p>
      <w:r>
        <w:rPr>
          <w:b/>
          <w:u w:val="single"/>
        </w:rPr>
        <w:t>13042</w:t>
      </w:r>
    </w:p>
    <w:p>
      <w:r>
        <w:t>@user top head condemn charlottesville shithole countries said obama born @url</w:t>
      </w:r>
    </w:p>
    <w:p>
      <w:r>
        <w:rPr>
          <w:b/>
          <w:u w:val="single"/>
        </w:rPr>
        <w:t>13043</w:t>
      </w:r>
    </w:p>
    <w:p>
      <w:r>
        <w:t>@user see funny side tbh lads twat</w:t>
      </w:r>
    </w:p>
    <w:p>
      <w:r>
        <w:rPr>
          <w:b/>
          <w:u w:val="single"/>
        </w:rPr>
        <w:t>13044</w:t>
      </w:r>
    </w:p>
    <w:p>
      <w:r>
        <w:t>mongol bros would made fun virgin cause would refused rape pillaging villages</w:t>
      </w:r>
    </w:p>
    <w:p>
      <w:r>
        <w:rPr>
          <w:b/>
          <w:u w:val="single"/>
        </w:rPr>
        <w:t>13045</w:t>
      </w:r>
    </w:p>
    <w:p>
      <w:r>
        <w:t>@user @user yes chelseai would ifnlove cnn &amp;amp; others would stop constant coverage twat! @url</w:t>
      </w:r>
    </w:p>
    <w:p>
      <w:r>
        <w:rPr>
          <w:b/>
          <w:u w:val="single"/>
        </w:rPr>
        <w:t>13046</w:t>
      </w:r>
    </w:p>
    <w:p>
      <w:r>
        <w:t>someone get faggot @url</w:t>
      </w:r>
    </w:p>
    <w:p>
      <w:r>
        <w:rPr>
          <w:b/>
          <w:u w:val="single"/>
        </w:rPr>
        <w:t>13047</w:t>
      </w:r>
    </w:p>
    <w:p>
      <w:r>
        <w:t>@user @user nope. shithole countries. (would live there?) i'm fence th @url</w:t>
      </w:r>
    </w:p>
    <w:p>
      <w:r>
        <w:rPr>
          <w:b/>
          <w:u w:val="single"/>
        </w:rPr>
        <w:t>13048</w:t>
      </w:r>
    </w:p>
    <w:p>
      <w:r>
        <w:t>@user grandmother said - make sure room spic spannshe also said - throw monkey @url</w:t>
      </w:r>
    </w:p>
    <w:p>
      <w:r>
        <w:rPr>
          <w:b/>
          <w:u w:val="single"/>
        </w:rPr>
        <w:t>13049</w:t>
      </w:r>
    </w:p>
    <w:p>
      <w:r>
        <w:t>@user @user get it? turned country shithole. let us @url</w:t>
      </w:r>
    </w:p>
    <w:p>
      <w:r>
        <w:rPr>
          <w:b/>
          <w:u w:val="single"/>
        </w:rPr>
        <w:t>13050</w:t>
      </w:r>
    </w:p>
    <w:p>
      <w:r>
        <w:t>@user @user sorry. live there. complete leftist nut job could wrong. @url</w:t>
      </w:r>
    </w:p>
    <w:p>
      <w:r>
        <w:rPr>
          <w:b/>
          <w:u w:val="single"/>
        </w:rPr>
        <w:t>13051</w:t>
      </w:r>
    </w:p>
    <w:p>
      <w:r>
        <w:t>@user i'd rather kevin feige call faggot face even thought</w:t>
      </w:r>
    </w:p>
    <w:p>
      <w:r>
        <w:rPr>
          <w:b/>
          <w:u w:val="single"/>
        </w:rPr>
        <w:t>13052</w:t>
      </w:r>
    </w:p>
    <w:p>
      <w:r>
        <w:t>@user @user shut ching chong go back making cotton &amp;gt;:(</w:t>
      </w:r>
    </w:p>
    <w:p>
      <w:r>
        <w:rPr>
          <w:b/>
          <w:u w:val="single"/>
        </w:rPr>
        <w:t>13053</w:t>
      </w:r>
    </w:p>
    <w:p>
      <w:r>
        <w:t>think children get thrill calling faggot</w:t>
      </w:r>
    </w:p>
    <w:p>
      <w:r>
        <w:rPr>
          <w:b/>
          <w:u w:val="single"/>
        </w:rPr>
        <w:t>13054</w:t>
      </w:r>
    </w:p>
    <w:p>
      <w:r>
        <w:t>@user remember tons spic ones.</w:t>
      </w:r>
    </w:p>
    <w:p>
      <w:r>
        <w:rPr>
          <w:b/>
          <w:u w:val="single"/>
        </w:rPr>
        <w:t>13055</w:t>
      </w:r>
    </w:p>
    <w:p>
      <w:r>
        <w:t>females literally retarded feel good one shit gets annoying</w:t>
      </w:r>
    </w:p>
    <w:p>
      <w:r>
        <w:rPr>
          <w:b/>
          <w:u w:val="single"/>
        </w:rPr>
        <w:t>13056</w:t>
      </w:r>
    </w:p>
    <w:p>
      <w:r>
        <w:t>@user @user ivanka family american jews btw retard</w:t>
      </w:r>
    </w:p>
    <w:p>
      <w:r>
        <w:rPr>
          <w:b/>
          <w:u w:val="single"/>
        </w:rPr>
        <w:t>13057</w:t>
      </w:r>
    </w:p>
    <w:p>
      <w:r>
        <w:t>yo mama dumb trid fit toaster yo mama retard</w:t>
      </w:r>
    </w:p>
    <w:p>
      <w:r>
        <w:rPr>
          <w:b/>
          <w:u w:val="single"/>
        </w:rPr>
        <w:t>13058</w:t>
      </w:r>
    </w:p>
    <w:p>
      <w:r>
        <w:t>@user stop retarded retard @url</w:t>
      </w:r>
    </w:p>
    <w:p>
      <w:r>
        <w:rPr>
          <w:b/>
          <w:u w:val="single"/>
        </w:rPr>
        <w:t>13059</w:t>
      </w:r>
    </w:p>
    <w:p>
      <w:r>
        <w:t>@user @user twat</w:t>
      </w:r>
    </w:p>
    <w:p>
      <w:r>
        <w:rPr>
          <w:b/>
          <w:u w:val="single"/>
        </w:rPr>
        <w:t>13060</w:t>
      </w:r>
    </w:p>
    <w:p>
      <w:r>
        <w:t>@user never lost phone retarded send-off worry. baffled people know wh @url</w:t>
      </w:r>
    </w:p>
    <w:p>
      <w:r>
        <w:rPr>
          <w:b/>
          <w:u w:val="single"/>
        </w:rPr>
        <w:t>13061</w:t>
      </w:r>
    </w:p>
    <w:p>
      <w:r>
        <w:t>@user @user armband? already along 2 nazi flags okay white @url</w:t>
      </w:r>
    </w:p>
    <w:p>
      <w:r>
        <w:rPr>
          <w:b/>
          <w:u w:val="single"/>
        </w:rPr>
        <w:t>13062</w:t>
      </w:r>
    </w:p>
    <w:p>
      <w:r>
        <w:t>@user lie @user said everybody seen twat shot?!</w:t>
      </w:r>
    </w:p>
    <w:p>
      <w:r>
        <w:rPr>
          <w:b/>
          <w:u w:val="single"/>
        </w:rPr>
        <w:t>13063</w:t>
      </w:r>
    </w:p>
    <w:p>
      <w:r>
        <w:t>@user cba shes like chinese dont speak ching chong</w:t>
      </w:r>
    </w:p>
    <w:p>
      <w:r>
        <w:rPr>
          <w:b/>
          <w:u w:val="single"/>
        </w:rPr>
        <w:t>13064</w:t>
      </w:r>
    </w:p>
    <w:p>
      <w:r>
        <w:t>countries refugees come send spies disguised refugees gather intelligence ki @url</w:t>
      </w:r>
    </w:p>
    <w:p>
      <w:r>
        <w:rPr>
          <w:b/>
          <w:u w:val="single"/>
        </w:rPr>
        <w:t>13065</w:t>
      </w:r>
    </w:p>
    <w:p>
      <w:r>
        <w:t>faves would spit faggot _ actually bts they've openly supported lgbtq+ many times p @url</w:t>
      </w:r>
    </w:p>
    <w:p>
      <w:r>
        <w:rPr>
          <w:b/>
          <w:u w:val="single"/>
        </w:rPr>
        <w:t>13066</w:t>
      </w:r>
    </w:p>
    <w:p>
      <w:r>
        <w:t>@user @user fk lying twat</w:t>
      </w:r>
    </w:p>
    <w:p>
      <w:r>
        <w:rPr>
          <w:b/>
          <w:u w:val="single"/>
        </w:rPr>
        <w:t>13067</w:t>
      </w:r>
    </w:p>
    <w:p>
      <w:r>
        <w:t>olivia fucking retard everybody saw video already we-</w:t>
      </w:r>
    </w:p>
    <w:p>
      <w:r>
        <w:rPr>
          <w:b/>
          <w:u w:val="single"/>
        </w:rPr>
        <w:t>13068</w:t>
      </w:r>
    </w:p>
    <w:p>
      <w:r>
        <w:t>feel edgy saying retard every 2 seconds integrated deeply vocabulary can't help</w:t>
      </w:r>
    </w:p>
    <w:p>
      <w:r>
        <w:rPr>
          <w:b/>
          <w:u w:val="single"/>
        </w:rPr>
        <w:t>13069</w:t>
      </w:r>
    </w:p>
    <w:p>
      <w:r>
        <w:t>@user @user @user say who? shes shit 5 shes retarded</w:t>
      </w:r>
    </w:p>
    <w:p>
      <w:r>
        <w:rPr>
          <w:b/>
          <w:u w:val="single"/>
        </w:rPr>
        <w:t>13070</w:t>
      </w:r>
    </w:p>
    <w:p>
      <w:r>
        <w:t>@user yes @user mongoloid</w:t>
      </w:r>
    </w:p>
    <w:p>
      <w:r>
        <w:rPr>
          <w:b/>
          <w:u w:val="single"/>
        </w:rPr>
        <w:t>13071</w:t>
      </w:r>
    </w:p>
    <w:p>
      <w:r>
        <w:t>@user @user world given itself.nnbut shithole country called usa has. excep @url</w:t>
      </w:r>
    </w:p>
    <w:p>
      <w:r>
        <w:rPr>
          <w:b/>
          <w:u w:val="single"/>
        </w:rPr>
        <w:t>13072</w:t>
      </w:r>
    </w:p>
    <w:p>
      <w:r>
        <w:t>@user daft bint.nnlike ardent leftists she'll suck anything matter much violates loft @url</w:t>
      </w:r>
    </w:p>
    <w:p>
      <w:r>
        <w:rPr>
          <w:b/>
          <w:u w:val="single"/>
        </w:rPr>
        <w:t>13073</w:t>
      </w:r>
    </w:p>
    <w:p>
      <w:r>
        <w:t>@user @user ye hand though soft twat  fuckin games garbage</w:t>
      </w:r>
    </w:p>
    <w:p>
      <w:r>
        <w:rPr>
          <w:b/>
          <w:u w:val="single"/>
        </w:rPr>
        <w:t>13074</w:t>
      </w:r>
    </w:p>
    <w:p>
      <w:r>
        <w:t>spic&amp;gt;&amp;gt;&amp;gt;&amp;gt;&amp;gt;&amp;gt;&amp;gt; @url</w:t>
      </w:r>
    </w:p>
    <w:p>
      <w:r>
        <w:rPr>
          <w:b/>
          <w:u w:val="single"/>
        </w:rPr>
        <w:t>13075</w:t>
      </w:r>
    </w:p>
    <w:p>
      <w:r>
        <w:t>@user dont impossible keep nightmare also looked like feminazi @url</w:t>
      </w:r>
    </w:p>
    <w:p>
      <w:r>
        <w:rPr>
          <w:b/>
          <w:u w:val="single"/>
        </w:rPr>
        <w:t>13076</w:t>
      </w:r>
    </w:p>
    <w:p>
      <w:r>
        <w:t>mfers retarded  @url</w:t>
      </w:r>
    </w:p>
    <w:p>
      <w:r>
        <w:rPr>
          <w:b/>
          <w:u w:val="single"/>
        </w:rPr>
        <w:t>13077</w:t>
      </w:r>
    </w:p>
    <w:p>
      <w:r>
        <w:t>@user @user haha that's retarded! here's another definition you... @url</w:t>
      </w:r>
    </w:p>
    <w:p>
      <w:r>
        <w:rPr>
          <w:b/>
          <w:u w:val="single"/>
        </w:rPr>
        <w:t>13078</w:t>
      </w:r>
    </w:p>
    <w:p>
      <w:r>
        <w:t>@user @user think called hyojin chinese mongol something lol you?</w:t>
      </w:r>
    </w:p>
    <w:p>
      <w:r>
        <w:rPr>
          <w:b/>
          <w:u w:val="single"/>
        </w:rPr>
        <w:t>13079</w:t>
      </w:r>
    </w:p>
    <w:p>
      <w:r>
        <w:t>everyone needs unfollow cunt. nnthanks. nn#cuntn#unfollown#sickn#leicester @url</w:t>
      </w:r>
    </w:p>
    <w:p>
      <w:r>
        <w:rPr>
          <w:b/>
          <w:u w:val="single"/>
        </w:rPr>
        <w:t>13080</w:t>
      </w:r>
    </w:p>
    <w:p>
      <w:r>
        <w:t>wonder immigrants r welcome?</w:t>
      </w:r>
    </w:p>
    <w:p>
      <w:r>
        <w:rPr>
          <w:b/>
          <w:u w:val="single"/>
        </w:rPr>
        <w:t>13081</w:t>
      </w:r>
    </w:p>
    <w:p>
      <w:r>
        <w:t>there's kib there's aljun there's brandon there's balti there's encho there's dyke goise</w:t>
      </w:r>
    </w:p>
    <w:p>
      <w:r>
        <w:rPr>
          <w:b/>
          <w:u w:val="single"/>
        </w:rPr>
        <w:t>13082</w:t>
      </w:r>
    </w:p>
    <w:p>
      <w:r>
        <w:t>@user hot damn catch retard candle</w:t>
      </w:r>
    </w:p>
    <w:p>
      <w:r>
        <w:rPr>
          <w:b/>
          <w:u w:val="single"/>
        </w:rPr>
        <w:t>13083</w:t>
      </w:r>
    </w:p>
    <w:p>
      <w:r>
        <w:t>know dyke see performer read poem june jordan long distance love immedia @url</w:t>
      </w:r>
    </w:p>
    <w:p>
      <w:r>
        <w:rPr>
          <w:b/>
          <w:u w:val="single"/>
        </w:rPr>
        <w:t>13084</w:t>
      </w:r>
    </w:p>
    <w:p>
      <w:r>
        <w:t>what's everyone? brother told called fucking faggot minding business @url</w:t>
      </w:r>
    </w:p>
    <w:p>
      <w:r>
        <w:rPr>
          <w:b/>
          <w:u w:val="single"/>
        </w:rPr>
        <w:t>13085</w:t>
      </w:r>
    </w:p>
    <w:p>
      <w:r>
        <w:t>#dagga #marijuana #weed #cannabis #southafrica #africa @url</w:t>
      </w:r>
    </w:p>
    <w:p>
      <w:r>
        <w:rPr>
          <w:b/>
          <w:u w:val="single"/>
        </w:rPr>
        <w:t>13086</w:t>
      </w:r>
    </w:p>
    <w:p>
      <w:r>
        <w:t>hello usa retard running country....nget new onenor shoot one.ni'm sick tired idiot....</w:t>
      </w:r>
    </w:p>
    <w:p>
      <w:r>
        <w:rPr>
          <w:b/>
          <w:u w:val="single"/>
        </w:rPr>
        <w:t>13087</w:t>
      </w:r>
    </w:p>
    <w:p>
      <w:r>
        <w:t>sober truth ideology see retard defend it.</w:t>
      </w:r>
    </w:p>
    <w:p>
      <w:r>
        <w:rPr>
          <w:b/>
          <w:u w:val="single"/>
        </w:rPr>
        <w:t>13088</w:t>
      </w:r>
    </w:p>
    <w:p>
      <w:r>
        <w:t>feel like poverty mongoloid</w:t>
      </w:r>
    </w:p>
    <w:p>
      <w:r>
        <w:rPr>
          <w:b/>
          <w:u w:val="single"/>
        </w:rPr>
        <w:t>13089</w:t>
      </w:r>
    </w:p>
    <w:p>
      <w:r>
        <w:t>@user issue refugees must resolved 7 years ago way wise policies countries lib @url</w:t>
      </w:r>
    </w:p>
    <w:p>
      <w:r>
        <w:rPr>
          <w:b/>
          <w:u w:val="single"/>
        </w:rPr>
        <w:t>13090</w:t>
      </w:r>
    </w:p>
    <w:p>
      <w:r>
        <w:t>retarded since messi individually miles ahead ronaldo. watch game players c @url</w:t>
      </w:r>
    </w:p>
    <w:p>
      <w:r>
        <w:rPr>
          <w:b/>
          <w:u w:val="single"/>
        </w:rPr>
        <w:t>13091</w:t>
      </w:r>
    </w:p>
    <w:p>
      <w:r>
        <w:t>: must retarded think we're fuckingnnme : @url</w:t>
      </w:r>
    </w:p>
    <w:p>
      <w:r>
        <w:rPr>
          <w:b/>
          <w:u w:val="single"/>
        </w:rPr>
        <w:t>13092</w:t>
      </w:r>
    </w:p>
    <w:p>
      <w:r>
        <w:t>3rd grade talent show performing toxic' kid yelled faggot! @url</w:t>
      </w:r>
    </w:p>
    <w:p>
      <w:r>
        <w:rPr>
          <w:b/>
          <w:u w:val="single"/>
        </w:rPr>
        <w:t>13093</w:t>
      </w:r>
    </w:p>
    <w:p>
      <w:r>
        <w:t>@user @user hope proud america fucking shithole country</w:t>
      </w:r>
    </w:p>
    <w:p>
      <w:r>
        <w:rPr>
          <w:b/>
          <w:u w:val="single"/>
        </w:rPr>
        <w:t>13094</w:t>
      </w:r>
    </w:p>
    <w:p>
      <w:r>
        <w:t>people take hella xans acid think they're open minded nah fam u retarded</w:t>
      </w:r>
    </w:p>
    <w:p>
      <w:r>
        <w:rPr>
          <w:b/>
          <w:u w:val="single"/>
        </w:rPr>
        <w:t>13095</w:t>
      </w:r>
    </w:p>
    <w:p>
      <w:r>
        <w:t>two faced corrupt lier! lock charge traitor usa! rope! he's hussein raghead @url</w:t>
      </w:r>
    </w:p>
    <w:p>
      <w:r>
        <w:rPr>
          <w:b/>
          <w:u w:val="single"/>
        </w:rPr>
        <w:t>13096</w:t>
      </w:r>
    </w:p>
    <w:p>
      <w:r>
        <w:t>girls still retarded shit leg take pic?</w:t>
      </w:r>
    </w:p>
    <w:p>
      <w:r>
        <w:rPr>
          <w:b/>
          <w:u w:val="single"/>
        </w:rPr>
        <w:t>13097</w:t>
      </w:r>
    </w:p>
    <w:p>
      <w:r>
        <w:t>tf put jansen 8th ! retarded something. doc roberts stupidity strikes</w:t>
      </w:r>
    </w:p>
    <w:p>
      <w:r>
        <w:rPr>
          <w:b/>
          <w:u w:val="single"/>
        </w:rPr>
        <w:t>13098</w:t>
      </w:r>
    </w:p>
    <w:p>
      <w:r>
        <w:t>@user he's faggot</w:t>
      </w:r>
    </w:p>
    <w:p>
      <w:r>
        <w:rPr>
          <w:b/>
          <w:u w:val="single"/>
        </w:rPr>
        <w:t>13099</w:t>
      </w:r>
    </w:p>
    <w:p>
      <w:r>
        <w:t>@user @user bloody psychopath give resign go back country (pakistan)</w:t>
      </w:r>
    </w:p>
    <w:p>
      <w:r>
        <w:rPr>
          <w:b/>
          <w:u w:val="single"/>
        </w:rPr>
        <w:t>13100</w:t>
      </w:r>
    </w:p>
    <w:p>
      <w:r>
        <w:t>ching chong ching chong</w:t>
      </w:r>
    </w:p>
    <w:p>
      <w:r>
        <w:rPr>
          <w:b/>
          <w:u w:val="single"/>
        </w:rPr>
        <w:t>13101</w:t>
      </w:r>
    </w:p>
    <w:p>
      <w:r>
        <w:t>one proof philippines shithole country? ml</w:t>
      </w:r>
    </w:p>
    <w:p>
      <w:r>
        <w:rPr>
          <w:b/>
          <w:u w:val="single"/>
        </w:rPr>
        <w:t>13102</w:t>
      </w:r>
    </w:p>
    <w:p>
      <w:r>
        <w:t>@user one retard frank ocean raf</w:t>
      </w:r>
    </w:p>
    <w:p>
      <w:r>
        <w:rPr>
          <w:b/>
          <w:u w:val="single"/>
        </w:rPr>
        <w:t>13103</w:t>
      </w:r>
    </w:p>
    <w:p>
      <w:r>
        <w:t>logic actually got wu-tang song entitled wu-tang forever. know vanilla wafer colored negro managed that.</w:t>
      </w:r>
    </w:p>
    <w:p>
      <w:r>
        <w:rPr>
          <w:b/>
          <w:u w:val="single"/>
        </w:rPr>
        <w:t>13104</w:t>
      </w:r>
    </w:p>
    <w:p>
      <w:r>
        <w:t>fuck that. feminazis outraged ...bring say! @url</w:t>
      </w:r>
    </w:p>
    <w:p>
      <w:r>
        <w:rPr>
          <w:b/>
          <w:u w:val="single"/>
        </w:rPr>
        <w:t>13105</w:t>
      </w:r>
    </w:p>
    <w:p>
      <w:r>
        <w:t>@user @user @user @user @user guess raghead.....trump president</w:t>
      </w:r>
    </w:p>
    <w:p>
      <w:r>
        <w:rPr>
          <w:b/>
          <w:u w:val="single"/>
        </w:rPr>
        <w:t>13106</w:t>
      </w:r>
    </w:p>
    <w:p>
      <w:r>
        <w:t>idk stop i'm eating. always ready throw finally stop smfh. think i'm retarded.</w:t>
      </w:r>
    </w:p>
    <w:p>
      <w:r>
        <w:rPr>
          <w:b/>
          <w:u w:val="single"/>
        </w:rPr>
        <w:t>13107</w:t>
      </w:r>
    </w:p>
    <w:p>
      <w:r>
        <w:t>al throw geezer party get cunt dog bone tell two words: springburn soundsystem x @url</w:t>
      </w:r>
    </w:p>
    <w:p>
      <w:r>
        <w:rPr>
          <w:b/>
          <w:u w:val="single"/>
        </w:rPr>
        <w:t>13108</w:t>
      </w:r>
    </w:p>
    <w:p>
      <w:r>
        <w:t>@user @user @user type behavior common elections 3rd-world shithole countries.</w:t>
      </w:r>
    </w:p>
    <w:p>
      <w:r>
        <w:rPr>
          <w:b/>
          <w:u w:val="single"/>
        </w:rPr>
        <w:t>13109</w:t>
      </w:r>
    </w:p>
    <w:p>
      <w:r>
        <w:t>/:/ everyone report @user . cunt role playing child. fucked prison!</w:t>
      </w:r>
    </w:p>
    <w:p>
      <w:r>
        <w:rPr>
          <w:b/>
          <w:u w:val="single"/>
        </w:rPr>
        <w:t>13110</w:t>
      </w:r>
    </w:p>
    <w:p>
      <w:r>
        <w:t>face tattooed. bold move alpha cunt bold move n #findomme #femdomme #tattoofetish n@user @user @url</w:t>
      </w:r>
    </w:p>
    <w:p>
      <w:r>
        <w:rPr>
          <w:b/>
          <w:u w:val="single"/>
        </w:rPr>
        <w:t>13111</w:t>
      </w:r>
    </w:p>
    <w:p>
      <w:r>
        <w:t>united states become shithole country thank trump deplorables.</w:t>
      </w:r>
    </w:p>
    <w:p>
      <w:r>
        <w:rPr>
          <w:b/>
          <w:u w:val="single"/>
        </w:rPr>
        <w:t>13112</w:t>
      </w:r>
    </w:p>
    <w:p>
      <w:r>
        <w:t>@user @user @user congress representing illegal immigrants...who fighting stop invasion americans?</w:t>
      </w:r>
    </w:p>
    <w:p>
      <w:r>
        <w:rPr>
          <w:b/>
          <w:u w:val="single"/>
        </w:rPr>
        <w:t>13113</w:t>
      </w:r>
    </w:p>
    <w:p>
      <w:r>
        <w:t>reed is... (heavy old negro gospel sigh)</w:t>
      </w:r>
    </w:p>
    <w:p>
      <w:r>
        <w:rPr>
          <w:b/>
          <w:u w:val="single"/>
        </w:rPr>
        <w:t>13114</w:t>
      </w:r>
    </w:p>
    <w:p>
      <w:r>
        <w:t>potus- self centred twat. guns=more gun incidents. simple blooody maths ! everyone else @url</w:t>
      </w:r>
    </w:p>
    <w:p>
      <w:r>
        <w:rPr>
          <w:b/>
          <w:u w:val="single"/>
        </w:rPr>
        <w:t>13115</w:t>
      </w:r>
    </w:p>
    <w:p>
      <w:r>
        <w:t>know soon figure i'm gonna feel retarded</w:t>
      </w:r>
    </w:p>
    <w:p>
      <w:r>
        <w:rPr>
          <w:b/>
          <w:u w:val="single"/>
        </w:rPr>
        <w:t>13116</w:t>
      </w:r>
    </w:p>
    <w:p>
      <w:r>
        <w:t>like sweets dammit! help retard happy!</w:t>
      </w:r>
    </w:p>
    <w:p>
      <w:r>
        <w:rPr>
          <w:b/>
          <w:u w:val="single"/>
        </w:rPr>
        <w:t>13117</w:t>
      </w:r>
    </w:p>
    <w:p>
      <w:r>
        <w:t>desh wasionsonia gandhi ne aapke 1 lakh karod anil ji ko de diye.nnsounds retarded right u pidi's? that's ur b @url</w:t>
      </w:r>
    </w:p>
    <w:p>
      <w:r>
        <w:rPr>
          <w:b/>
          <w:u w:val="single"/>
        </w:rPr>
        <w:t>13118</w:t>
      </w:r>
    </w:p>
    <w:p>
      <w:r>
        <w:t>waiting see videos ule retarded drunk</w:t>
      </w:r>
    </w:p>
    <w:p>
      <w:r>
        <w:rPr>
          <w:b/>
          <w:u w:val="single"/>
        </w:rPr>
        <w:t>13119</w:t>
      </w:r>
    </w:p>
    <w:p>
      <w:r>
        <w:t>wish retarded looking. probably friends real life. would nice life.</w:t>
      </w:r>
    </w:p>
    <w:p>
      <w:r>
        <w:rPr>
          <w:b/>
          <w:u w:val="single"/>
        </w:rPr>
        <w:t>13120</w:t>
      </w:r>
    </w:p>
    <w:p>
      <w:r>
        <w:t>@user faggot cap</w:t>
      </w:r>
    </w:p>
    <w:p>
      <w:r>
        <w:rPr>
          <w:b/>
          <w:u w:val="single"/>
        </w:rPr>
        <w:t>13121</w:t>
      </w:r>
    </w:p>
    <w:p>
      <w:r>
        <w:t>@user thank senator graham. i've critical support illegal aliens defen @url</w:t>
      </w:r>
    </w:p>
    <w:p>
      <w:r>
        <w:rPr>
          <w:b/>
          <w:u w:val="single"/>
        </w:rPr>
        <w:t>13122</w:t>
      </w:r>
    </w:p>
    <w:p>
      <w:r>
        <w:t>leftist/marxist/dems went terrorist illegal aliens reduce tax burden americans bad trade deals exce @url</w:t>
      </w:r>
    </w:p>
    <w:p>
      <w:r>
        <w:rPr>
          <w:b/>
          <w:u w:val="single"/>
        </w:rPr>
        <w:t>13123</w:t>
      </w:r>
    </w:p>
    <w:p>
      <w:r>
        <w:t>haha fucking gimp. nnbetter average person ?nnnah man. sound like cunt. nnif yo @url</w:t>
      </w:r>
    </w:p>
    <w:p>
      <w:r>
        <w:rPr>
          <w:b/>
          <w:u w:val="single"/>
        </w:rPr>
        <w:t>13124</w:t>
      </w:r>
    </w:p>
    <w:p>
      <w:r>
        <w:t>a/b honor roll fs retarded</w:t>
      </w:r>
    </w:p>
    <w:p>
      <w:r>
        <w:rPr>
          <w:b/>
          <w:u w:val="single"/>
        </w:rPr>
        <w:t>13125</w:t>
      </w:r>
    </w:p>
    <w:p>
      <w:r>
        <w:t>good news...but...look deeper trend prognosis remains critical! poaching falls quarter @url</w:t>
      </w:r>
    </w:p>
    <w:p>
      <w:r>
        <w:rPr>
          <w:b/>
          <w:u w:val="single"/>
        </w:rPr>
        <w:t>13126</w:t>
      </w:r>
    </w:p>
    <w:p>
      <w:r>
        <w:t>migrants want come america countries shitholes waving shith @url</w:t>
      </w:r>
    </w:p>
    <w:p>
      <w:r>
        <w:rPr>
          <w:b/>
          <w:u w:val="single"/>
        </w:rPr>
        <w:t>13127</w:t>
      </w:r>
    </w:p>
    <w:p>
      <w:r>
        <w:t>@user ya go anti-termite farrakhan leftist leaders. suppose celebrating today @url</w:t>
      </w:r>
    </w:p>
    <w:p>
      <w:r>
        <w:rPr>
          <w:b/>
          <w:u w:val="single"/>
        </w:rPr>
        <w:t>13128</w:t>
      </w:r>
    </w:p>
    <w:p>
      <w:r>
        <w:t>fuck get this??! absolute mongy virgins need shot. @url</w:t>
      </w:r>
    </w:p>
    <w:p>
      <w:r>
        <w:rPr>
          <w:b/>
          <w:u w:val="single"/>
        </w:rPr>
        <w:t>13129</w:t>
      </w:r>
    </w:p>
    <w:p>
      <w:r>
        <w:t>@user looked like twat anyways</w:t>
      </w:r>
    </w:p>
    <w:p>
      <w:r>
        <w:rPr>
          <w:b/>
          <w:u w:val="single"/>
        </w:rPr>
        <w:t>13130</w:t>
      </w:r>
    </w:p>
    <w:p>
      <w:r>
        <w:t>give invaders rifles ammo free (drop-shipped directly shithole countries course) @url</w:t>
      </w:r>
    </w:p>
    <w:p>
      <w:r>
        <w:rPr>
          <w:b/>
          <w:u w:val="single"/>
        </w:rPr>
        <w:t>13131</w:t>
      </w:r>
    </w:p>
    <w:p>
      <w:r>
        <w:t>there's anti-semitism present virulent every community leftist far right conservative christi @url</w:t>
      </w:r>
    </w:p>
    <w:p>
      <w:r>
        <w:rPr>
          <w:b/>
          <w:u w:val="single"/>
        </w:rPr>
        <w:t>13132</w:t>
      </w:r>
    </w:p>
    <w:p>
      <w:r>
        <w:t>faggot @url</w:t>
      </w:r>
    </w:p>
    <w:p>
      <w:r>
        <w:rPr>
          <w:b/>
          <w:u w:val="single"/>
        </w:rPr>
        <w:t>13133</w:t>
      </w:r>
    </w:p>
    <w:p>
      <w:r>
        <w:t>tribal indian mongoloid time facing racism three fronts. let get @url</w:t>
      </w:r>
    </w:p>
    <w:p>
      <w:r>
        <w:rPr>
          <w:b/>
          <w:u w:val="single"/>
        </w:rPr>
        <w:t>13134</w:t>
      </w:r>
    </w:p>
    <w:p>
      <w:r>
        <w:t>rondo retarded</w:t>
      </w:r>
    </w:p>
    <w:p>
      <w:r>
        <w:rPr>
          <w:b/>
          <w:u w:val="single"/>
        </w:rPr>
        <w:t>13135</w:t>
      </w:r>
    </w:p>
    <w:p>
      <w:r>
        <w:t>favs took morgan today. ly retard  @url</w:t>
      </w:r>
    </w:p>
    <w:p>
      <w:r>
        <w:rPr>
          <w:b/>
          <w:u w:val="single"/>
        </w:rPr>
        <w:t>13136</w:t>
      </w:r>
    </w:p>
    <w:p>
      <w:r>
        <w:t>ching chong pyro agree @url</w:t>
      </w:r>
    </w:p>
    <w:p>
      <w:r>
        <w:rPr>
          <w:b/>
          <w:u w:val="single"/>
        </w:rPr>
        <w:t>13137</w:t>
      </w:r>
    </w:p>
    <w:p>
      <w:r>
        <w:t>taylor mongol</w:t>
      </w:r>
    </w:p>
    <w:p>
      <w:r>
        <w:rPr>
          <w:b/>
          <w:u w:val="single"/>
        </w:rPr>
        <w:t>13138</w:t>
      </w:r>
    </w:p>
    <w:p>
      <w:r>
        <w:t>@user even need give much thought.. retarded idea</w:t>
      </w:r>
    </w:p>
    <w:p>
      <w:r>
        <w:rPr>
          <w:b/>
          <w:u w:val="single"/>
        </w:rPr>
        <w:t>13139</w:t>
      </w:r>
    </w:p>
    <w:p>
      <w:r>
        <w:t>@user @user europe enough illegal immigrants. need sarah palin too. sorry.</w:t>
      </w:r>
    </w:p>
    <w:p>
      <w:r>
        <w:rPr>
          <w:b/>
          <w:u w:val="single"/>
        </w:rPr>
        <w:t>13140</w:t>
      </w:r>
    </w:p>
    <w:p>
      <w:r>
        <w:t>fine get faggot bitch coward clown phony suckers weak flunkies fake</w:t>
      </w:r>
    </w:p>
    <w:p>
      <w:r>
        <w:rPr>
          <w:b/>
          <w:u w:val="single"/>
        </w:rPr>
        <w:t>13141</w:t>
      </w:r>
    </w:p>
    <w:p>
      <w:r>
        <w:t>come serve young aplha #faggot ! #skype open danaillazarus@user #findom #cocky #rt #rtgame #paypig @url</w:t>
      </w:r>
    </w:p>
    <w:p>
      <w:r>
        <w:rPr>
          <w:b/>
          <w:u w:val="single"/>
        </w:rPr>
        <w:t>13142</w:t>
      </w:r>
    </w:p>
    <w:p>
      <w:r>
        <w:t>strictly come mongol</w:t>
      </w:r>
    </w:p>
    <w:p>
      <w:r>
        <w:rPr>
          <w:b/>
          <w:u w:val="single"/>
        </w:rPr>
        <w:t>13143</w:t>
      </w:r>
    </w:p>
    <w:p>
      <w:r>
        <w:t>caught guy trying stare smug twat @url</w:t>
      </w:r>
    </w:p>
    <w:p>
      <w:r>
        <w:rPr>
          <w:b/>
          <w:u w:val="single"/>
        </w:rPr>
        <w:t>13144</w:t>
      </w:r>
    </w:p>
    <w:p>
      <w:r>
        <w:t>come shithole country. brought slums work nothing. deported. @url</w:t>
      </w:r>
    </w:p>
    <w:p>
      <w:r>
        <w:rPr>
          <w:b/>
          <w:u w:val="single"/>
        </w:rPr>
        <w:t>13145</w:t>
      </w:r>
    </w:p>
    <w:p>
      <w:r>
        <w:t>imagine getting called retarded president twitter. @url</w:t>
      </w:r>
    </w:p>
    <w:p>
      <w:r>
        <w:rPr>
          <w:b/>
          <w:u w:val="single"/>
        </w:rPr>
        <w:t>13146</w:t>
      </w:r>
    </w:p>
    <w:p>
      <w:r>
        <w:t>@user get he'll like it. bye bye raghead..</w:t>
      </w:r>
    </w:p>
    <w:p>
      <w:r>
        <w:rPr>
          <w:b/>
          <w:u w:val="single"/>
        </w:rPr>
        <w:t>13147</w:t>
      </w:r>
    </w:p>
    <w:p>
      <w:r>
        <w:t>@user brother faggot ass coward</w:t>
      </w:r>
    </w:p>
    <w:p>
      <w:r>
        <w:rPr>
          <w:b/>
          <w:u w:val="single"/>
        </w:rPr>
        <w:t>13148</w:t>
      </w:r>
    </w:p>
    <w:p>
      <w:r>
        <w:t>65 year old uncle went celebrate granddaughters birthday last night got mongy broke nose ahahah</w:t>
      </w:r>
    </w:p>
    <w:p>
      <w:r>
        <w:rPr>
          <w:b/>
          <w:u w:val="single"/>
        </w:rPr>
        <w:t>13149</w:t>
      </w:r>
    </w:p>
    <w:p>
      <w:r>
        <w:t>@user @user @user @user saying nauru shithole? criticizing @url</w:t>
      </w:r>
    </w:p>
    <w:p>
      <w:r>
        <w:rPr>
          <w:b/>
          <w:u w:val="single"/>
        </w:rPr>
        <w:t>13150</w:t>
      </w:r>
    </w:p>
    <w:p>
      <w:r>
        <w:t>added video @user playlist @url gohan calls buu retard (japanese)</w:t>
      </w:r>
    </w:p>
    <w:p>
      <w:r>
        <w:rPr>
          <w:b/>
          <w:u w:val="single"/>
        </w:rPr>
        <w:t>13151</w:t>
      </w:r>
    </w:p>
    <w:p>
      <w:r>
        <w:t>yes. fact might calling shithole countries @url</w:t>
      </w:r>
    </w:p>
    <w:p>
      <w:r>
        <w:rPr>
          <w:b/>
          <w:u w:val="single"/>
        </w:rPr>
        <w:t>13152</w:t>
      </w:r>
    </w:p>
    <w:p>
      <w:r>
        <w:t>@user @user get ready bengalis refugees</w:t>
      </w:r>
    </w:p>
    <w:p>
      <w:r>
        <w:rPr>
          <w:b/>
          <w:u w:val="single"/>
        </w:rPr>
        <w:t>13153</w:t>
      </w:r>
    </w:p>
    <w:p>
      <w:r>
        <w:t>may role swara offered retard?nnso what's brag director thinks swara @url</w:t>
      </w:r>
    </w:p>
    <w:p>
      <w:r>
        <w:rPr>
          <w:b/>
          <w:u w:val="single"/>
        </w:rPr>
        <w:t>13154</w:t>
      </w:r>
    </w:p>
    <w:p>
      <w:r>
        <w:t>@user @user @user @user what's point? said tryed tm qualify it. mongol always</w:t>
      </w:r>
    </w:p>
    <w:p>
      <w:r>
        <w:rPr>
          <w:b/>
          <w:u w:val="single"/>
        </w:rPr>
        <w:t>13155</w:t>
      </w:r>
    </w:p>
    <w:p>
      <w:r>
        <w:t>@user pure frustration think. he's deleted tweet now. knows he's made mistake complete twat.</w:t>
      </w:r>
    </w:p>
    <w:p>
      <w:r>
        <w:rPr>
          <w:b/>
          <w:u w:val="single"/>
        </w:rPr>
        <w:t>13156</w:t>
      </w:r>
    </w:p>
    <w:p>
      <w:r>
        <w:t>hell twat son bitch shitfuck fuck?</w:t>
      </w:r>
    </w:p>
    <w:p>
      <w:r>
        <w:rPr>
          <w:b/>
          <w:u w:val="single"/>
        </w:rPr>
        <w:t>13157</w:t>
      </w:r>
    </w:p>
    <w:p>
      <w:r>
        <w:t>son little retarded honor anyway l go get bring court @url</w:t>
      </w:r>
    </w:p>
    <w:p>
      <w:r>
        <w:rPr>
          <w:b/>
          <w:u w:val="single"/>
        </w:rPr>
        <w:t>13158</w:t>
      </w:r>
    </w:p>
    <w:p>
      <w:r>
        <w:t>@user look funny raghead</w:t>
      </w:r>
    </w:p>
    <w:p>
      <w:r>
        <w:rPr>
          <w:b/>
          <w:u w:val="single"/>
        </w:rPr>
        <w:t>13159</w:t>
      </w:r>
    </w:p>
    <w:p>
      <w:r>
        <w:t>@user that's trump called shithole 3rd world countries wonder why?</w:t>
      </w:r>
    </w:p>
    <w:p>
      <w:r>
        <w:rPr>
          <w:b/>
          <w:u w:val="single"/>
        </w:rPr>
        <w:t>13160</w:t>
      </w:r>
    </w:p>
    <w:p>
      <w:r>
        <w:t>@user guys legit retarded they'll diamond still go chasing dirt pile.</w:t>
      </w:r>
    </w:p>
    <w:p>
      <w:r>
        <w:rPr>
          <w:b/>
          <w:u w:val="single"/>
        </w:rPr>
        <w:t>13161</w:t>
      </w:r>
    </w:p>
    <w:p>
      <w:r>
        <w:t>shut jackie-chan twat!!n#spidermanandfriendsbot</w:t>
      </w:r>
    </w:p>
    <w:p>
      <w:r>
        <w:rPr>
          <w:b/>
          <w:u w:val="single"/>
        </w:rPr>
        <w:t>13162</w:t>
      </w:r>
    </w:p>
    <w:p>
      <w:r>
        <w:t>@user never made rp griefing fuckin mongoloid lmao. made @url</w:t>
      </w:r>
    </w:p>
    <w:p>
      <w:r>
        <w:rPr>
          <w:b/>
          <w:u w:val="single"/>
        </w:rPr>
        <w:t>13163</w:t>
      </w:r>
    </w:p>
    <w:p>
      <w:r>
        <w:t>white person ask could say spic .........</w:t>
      </w:r>
    </w:p>
    <w:p>
      <w:r>
        <w:rPr>
          <w:b/>
          <w:u w:val="single"/>
        </w:rPr>
        <w:t>13164</w:t>
      </w:r>
    </w:p>
    <w:p>
      <w:r>
        <w:t>@user @user @user @user @user ching chong!</w:t>
      </w:r>
    </w:p>
    <w:p>
      <w:r>
        <w:rPr>
          <w:b/>
          <w:u w:val="single"/>
        </w:rPr>
        <w:t>13165</w:t>
      </w:r>
    </w:p>
    <w:p>
      <w:r>
        <w:t>uncle 45 could send wife parents back whatever shithole country came from?</w:t>
      </w:r>
    </w:p>
    <w:p>
      <w:r>
        <w:rPr>
          <w:b/>
          <w:u w:val="single"/>
        </w:rPr>
        <w:t>13166</w:t>
      </w:r>
    </w:p>
    <w:p>
      <w:r>
        <w:t>@user giving state gov money would retarded.</w:t>
      </w:r>
    </w:p>
    <w:p>
      <w:r>
        <w:rPr>
          <w:b/>
          <w:u w:val="single"/>
        </w:rPr>
        <w:t>13167</w:t>
      </w:r>
    </w:p>
    <w:p>
      <w:r>
        <w:t>@user incredible even resolution condemn illegal aliens voting? isnt al @url</w:t>
      </w:r>
    </w:p>
    <w:p>
      <w:r>
        <w:rPr>
          <w:b/>
          <w:u w:val="single"/>
        </w:rPr>
        <w:t>13168</w:t>
      </w:r>
    </w:p>
    <w:p>
      <w:r>
        <w:t>@user chinaman's chance hell would vote i've already voted guess voted for?</w:t>
      </w:r>
    </w:p>
    <w:p>
      <w:r>
        <w:rPr>
          <w:b/>
          <w:u w:val="single"/>
        </w:rPr>
        <w:t>13169</w:t>
      </w:r>
    </w:p>
    <w:p>
      <w:r>
        <w:t>can't even blame players gotta blame retarded ass coach</w:t>
      </w:r>
    </w:p>
    <w:p>
      <w:r>
        <w:rPr>
          <w:b/>
          <w:u w:val="single"/>
        </w:rPr>
        <w:t>13170</w:t>
      </w:r>
    </w:p>
    <w:p>
      <w:r>
        <w:t>heard ching chong chink week??? 2018??? rly happening life?</w:t>
      </w:r>
    </w:p>
    <w:p>
      <w:r>
        <w:rPr>
          <w:b/>
          <w:u w:val="single"/>
        </w:rPr>
        <w:t>13171</w:t>
      </w:r>
    </w:p>
    <w:p>
      <w:r>
        <w:t>one person calls chink chinky ching chong i'm going kick balls</w:t>
      </w:r>
    </w:p>
    <w:p>
      <w:r>
        <w:rPr>
          <w:b/>
          <w:u w:val="single"/>
        </w:rPr>
        <w:t>13172</w:t>
      </w:r>
    </w:p>
    <w:p>
      <w:r>
        <w:t>@user @user leftist terrorist liberals planning one invaders get @url</w:t>
      </w:r>
    </w:p>
    <w:p>
      <w:r>
        <w:rPr>
          <w:b/>
          <w:u w:val="single"/>
        </w:rPr>
        <w:t>13173</w:t>
      </w:r>
    </w:p>
    <w:p>
      <w:r>
        <w:t>signing 2003 bragging wait kill 'raghead'...that's pure racism... @url</w:t>
      </w:r>
    </w:p>
    <w:p>
      <w:r>
        <w:rPr>
          <w:b/>
          <w:u w:val="single"/>
        </w:rPr>
        <w:t>13174</w:t>
      </w:r>
    </w:p>
    <w:p>
      <w:r>
        <w:t>@user never said deny retard case know deluded.nif twee @url</w:t>
      </w:r>
    </w:p>
    <w:p>
      <w:r>
        <w:rPr>
          <w:b/>
          <w:u w:val="single"/>
        </w:rPr>
        <w:t>13175</w:t>
      </w:r>
    </w:p>
    <w:p>
      <w:r>
        <w:t>twat ever backed winner? @url</w:t>
      </w:r>
    </w:p>
    <w:p>
      <w:r>
        <w:rPr>
          <w:b/>
          <w:u w:val="single"/>
        </w:rPr>
        <w:t>13176</w:t>
      </w:r>
    </w:p>
    <w:p>
      <w:r>
        <w:t>can't retarded man. @url</w:t>
      </w:r>
    </w:p>
    <w:p>
      <w:r>
        <w:rPr>
          <w:b/>
          <w:u w:val="single"/>
        </w:rPr>
        <w:t>13177</w:t>
      </w:r>
    </w:p>
    <w:p>
      <w:r>
        <w:t>@user literally got ppl yesterday dodged retard</w:t>
      </w:r>
    </w:p>
    <w:p>
      <w:r>
        <w:rPr>
          <w:b/>
          <w:u w:val="single"/>
        </w:rPr>
        <w:t>13178</w:t>
      </w:r>
    </w:p>
    <w:p>
      <w:r>
        <w:t>per kerala govt devotees sabarimala r seems 2b terrorist n naxalites maoist n leftist peace loving cit @url</w:t>
      </w:r>
    </w:p>
    <w:p>
      <w:r>
        <w:rPr>
          <w:b/>
          <w:u w:val="single"/>
        </w:rPr>
        <w:t>13179</w:t>
      </w:r>
    </w:p>
    <w:p>
      <w:r>
        <w:t>@user sorryi speak ping pong ching chong sushi chong</w:t>
      </w:r>
    </w:p>
    <w:p>
      <w:r>
        <w:rPr>
          <w:b/>
          <w:u w:val="single"/>
        </w:rPr>
        <w:t>13180</w:t>
      </w:r>
    </w:p>
    <w:p>
      <w:r>
        <w:t>@user @user good move hope much attention shonky refugees seem get away millions</w:t>
      </w:r>
    </w:p>
    <w:p>
      <w:r>
        <w:rPr>
          <w:b/>
          <w:u w:val="single"/>
        </w:rPr>
        <w:t>13181</w:t>
      </w:r>
    </w:p>
    <w:p>
      <w:r>
        <w:t>good minnesota! vote want country look like shithole somaliandon't forget @url</w:t>
      </w:r>
    </w:p>
    <w:p>
      <w:r>
        <w:rPr>
          <w:b/>
          <w:u w:val="single"/>
        </w:rPr>
        <w:t>13182</w:t>
      </w:r>
    </w:p>
    <w:p>
      <w:r>
        <w:t>@user deff nigger wine</w:t>
      </w:r>
    </w:p>
    <w:p>
      <w:r>
        <w:rPr>
          <w:b/>
          <w:u w:val="single"/>
        </w:rPr>
        <w:t>13183</w:t>
      </w:r>
    </w:p>
    <w:p>
      <w:r>
        <w:t>globalist mean jew retard. jew = jew according reflexive property @url</w:t>
      </w:r>
    </w:p>
    <w:p>
      <w:r>
        <w:rPr>
          <w:b/>
          <w:u w:val="single"/>
        </w:rPr>
        <w:t>13184</w:t>
      </w:r>
    </w:p>
    <w:p>
      <w:r>
        <w:t>filipinos bad things inggit....uh!!! crazy mongoloid abnormal....nwhy touch (thief) @url</w:t>
      </w:r>
    </w:p>
    <w:p>
      <w:r>
        <w:rPr>
          <w:b/>
          <w:u w:val="single"/>
        </w:rPr>
        <w:t>13185</w:t>
      </w:r>
    </w:p>
    <w:p>
      <w:r>
        <w:t>even mean means raised electronics worry getting shot school retard</w:t>
      </w:r>
    </w:p>
    <w:p>
      <w:r>
        <w:rPr>
          <w:b/>
          <w:u w:val="single"/>
        </w:rPr>
        <w:t>13186</w:t>
      </w:r>
    </w:p>
    <w:p>
      <w:r>
        <w:t>@user @user @user armo spic lmao fuck i'm done</w:t>
      </w:r>
    </w:p>
    <w:p>
      <w:r>
        <w:rPr>
          <w:b/>
          <w:u w:val="single"/>
        </w:rPr>
        <w:t>13187</w:t>
      </w:r>
    </w:p>
    <w:p>
      <w:r>
        <w:t>@user @user blair jump dyke .</w:t>
      </w:r>
    </w:p>
    <w:p>
      <w:r>
        <w:rPr>
          <w:b/>
          <w:u w:val="single"/>
        </w:rPr>
        <w:t>13188</w:t>
      </w:r>
    </w:p>
    <w:p>
      <w:r>
        <w:t>care cardiff fans hate liverpool cunt singing hillsborough behind utter cunt. @url</w:t>
      </w:r>
    </w:p>
    <w:p>
      <w:r>
        <w:rPr>
          <w:b/>
          <w:u w:val="single"/>
        </w:rPr>
        <w:t>13189</w:t>
      </w:r>
    </w:p>
    <w:p>
      <w:r>
        <w:t>@user ur massive douchebag! might left canada cunt canadian never left you! socialism @url</w:t>
      </w:r>
    </w:p>
    <w:p>
      <w:r>
        <w:rPr>
          <w:b/>
          <w:u w:val="single"/>
        </w:rPr>
        <w:t>13190</w:t>
      </w:r>
    </w:p>
    <w:p>
      <w:r>
        <w:t>ceo racist sumbag boss sand nigger</w:t>
      </w:r>
    </w:p>
    <w:p>
      <w:r>
        <w:rPr>
          <w:b/>
          <w:u w:val="single"/>
        </w:rPr>
        <w:t>13191</w:t>
      </w:r>
    </w:p>
    <w:p>
      <w:r>
        <w:t>mean call faggot long continues give school money.. love</w:t>
      </w:r>
    </w:p>
    <w:p>
      <w:r>
        <w:rPr>
          <w:b/>
          <w:u w:val="single"/>
        </w:rPr>
        <w:t>13192</w:t>
      </w:r>
    </w:p>
    <w:p>
      <w:r>
        <w:t>right one reason patriotic americans carry gun them!!! let illegal aliens @url</w:t>
      </w:r>
    </w:p>
    <w:p>
      <w:r>
        <w:rPr>
          <w:b/>
          <w:u w:val="single"/>
        </w:rPr>
        <w:t>13193</w:t>
      </w:r>
    </w:p>
    <w:p>
      <w:r>
        <w:t>@user im waiting say nigger honestly</w:t>
      </w:r>
    </w:p>
    <w:p>
      <w:r>
        <w:rPr>
          <w:b/>
          <w:u w:val="single"/>
        </w:rPr>
        <w:t>13194</w:t>
      </w:r>
    </w:p>
    <w:p>
      <w:r>
        <w:t>@user yeah he's basically saying stfu twat</w:t>
      </w:r>
    </w:p>
    <w:p>
      <w:r>
        <w:rPr>
          <w:b/>
          <w:u w:val="single"/>
        </w:rPr>
        <w:t>13195</w:t>
      </w:r>
    </w:p>
    <w:p>
      <w:r>
        <w:t>@user @user fucking spic</w:t>
      </w:r>
    </w:p>
    <w:p>
      <w:r>
        <w:rPr>
          <w:b/>
          <w:u w:val="single"/>
        </w:rPr>
        <w:t>13196</w:t>
      </w:r>
    </w:p>
    <w:p>
      <w:r>
        <w:t>@user @user asylum shithole countries isnt really asylum.</w:t>
      </w:r>
    </w:p>
    <w:p>
      <w:r>
        <w:rPr>
          <w:b/>
          <w:u w:val="single"/>
        </w:rPr>
        <w:t>13197</w:t>
      </w:r>
    </w:p>
    <w:p>
      <w:r>
        <w:t>hulk hogan lost respect heard use word nigger.</w:t>
      </w:r>
    </w:p>
    <w:p>
      <w:r>
        <w:rPr>
          <w:b/>
          <w:u w:val="single"/>
        </w:rPr>
        <w:t>13198</w:t>
      </w:r>
    </w:p>
    <w:p>
      <w:r>
        <w:t>@user third world shithole country ny.</w:t>
      </w:r>
    </w:p>
    <w:p>
      <w:r>
        <w:rPr>
          <w:b/>
          <w:u w:val="single"/>
        </w:rPr>
        <w:t>13199</w:t>
      </w:r>
    </w:p>
    <w:p>
      <w:r>
        <w:t>ching chong chow dong _ lol gay nno ta @url</w:t>
      </w:r>
    </w:p>
    <w:p>
      <w:r>
        <w:rPr>
          <w:b/>
          <w:u w:val="single"/>
        </w:rPr>
        <w:t>13200</w:t>
      </w:r>
    </w:p>
    <w:p>
      <w:r>
        <w:t>sabrina called flamboyant faggot sooooo @url</w:t>
      </w:r>
    </w:p>
    <w:p>
      <w:r>
        <w:rPr>
          <w:b/>
          <w:u w:val="single"/>
        </w:rPr>
        <w:t>13201</w:t>
      </w:r>
    </w:p>
    <w:p>
      <w:r>
        <w:t>@user fucking retard.</w:t>
      </w:r>
    </w:p>
    <w:p>
      <w:r>
        <w:rPr>
          <w:b/>
          <w:u w:val="single"/>
        </w:rPr>
        <w:t>13202</w:t>
      </w:r>
    </w:p>
    <w:p>
      <w:r>
        <w:t>kids gonna half spic n half baguette</w:t>
      </w:r>
    </w:p>
    <w:p>
      <w:r>
        <w:rPr>
          <w:b/>
          <w:u w:val="single"/>
        </w:rPr>
        <w:t>13203</w:t>
      </w:r>
    </w:p>
    <w:p>
      <w:r>
        <w:t>@user dumbass nigger stupid ass nigger calling cracker well better nigger bett @url</w:t>
      </w:r>
    </w:p>
    <w:p>
      <w:r>
        <w:rPr>
          <w:b/>
          <w:u w:val="single"/>
        </w:rPr>
        <w:t>13204</w:t>
      </w:r>
    </w:p>
    <w:p>
      <w:r>
        <w:t>gays think masc &amp;amp; hating fems makes better gays like world still gonna see u faggot</w:t>
      </w:r>
    </w:p>
    <w:p>
      <w:r>
        <w:rPr>
          <w:b/>
          <w:u w:val="single"/>
        </w:rPr>
        <w:t>13205</w:t>
      </w:r>
    </w:p>
    <w:p>
      <w:r>
        <w:t>still playin fortnite faggot</w:t>
      </w:r>
    </w:p>
    <w:p>
      <w:r>
        <w:rPr>
          <w:b/>
          <w:u w:val="single"/>
        </w:rPr>
        <w:t>13206</w:t>
      </w:r>
    </w:p>
    <w:p>
      <w:r>
        <w:t>@user call nigger</w:t>
      </w:r>
    </w:p>
    <w:p>
      <w:r>
        <w:rPr>
          <w:b/>
          <w:u w:val="single"/>
        </w:rPr>
        <w:t>13207</w:t>
      </w:r>
    </w:p>
    <w:p>
      <w:r>
        <w:t>african migrants crossing mediterranean head spain italys blockade @url via @user</w:t>
      </w:r>
    </w:p>
    <w:p>
      <w:r>
        <w:rPr>
          <w:b/>
          <w:u w:val="single"/>
        </w:rPr>
        <w:t>13208</w:t>
      </w:r>
    </w:p>
    <w:p>
      <w:r>
        <w:t>@user least give credits ching chong name</w:t>
      </w:r>
    </w:p>
    <w:p>
      <w:r>
        <w:rPr>
          <w:b/>
          <w:u w:val="single"/>
        </w:rPr>
        <w:t>13209</w:t>
      </w:r>
    </w:p>
    <w:p>
      <w:r>
        <w:t>@user blind retarded loser</w:t>
      </w:r>
    </w:p>
    <w:p>
      <w:r>
        <w:rPr>
          <w:b/>
          <w:u w:val="single"/>
        </w:rPr>
        <w:t>13210</w:t>
      </w:r>
    </w:p>
    <w:p>
      <w:r>
        <w:t>@user calls expanding opportunities legal immigrants. yes need that. process @url</w:t>
      </w:r>
    </w:p>
    <w:p>
      <w:r>
        <w:rPr>
          <w:b/>
          <w:u w:val="single"/>
        </w:rPr>
        <w:t>13211</w:t>
      </w:r>
    </w:p>
    <w:p>
      <w:r>
        <w:t>i'm home wrecking cunt weird flex okay.</w:t>
      </w:r>
    </w:p>
    <w:p>
      <w:r>
        <w:rPr>
          <w:b/>
          <w:u w:val="single"/>
        </w:rPr>
        <w:t>13212</w:t>
      </w:r>
    </w:p>
    <w:p>
      <w:r>
        <w:t>best tweet time! fuck spic countries! @url</w:t>
      </w:r>
    </w:p>
    <w:p>
      <w:r>
        <w:rPr>
          <w:b/>
          <w:u w:val="single"/>
        </w:rPr>
        <w:t>13213</w:t>
      </w:r>
    </w:p>
    <w:p>
      <w:r>
        <w:t>@user dont use tik tok use ching chong</w:t>
      </w:r>
    </w:p>
    <w:p>
      <w:r>
        <w:rPr>
          <w:b/>
          <w:u w:val="single"/>
        </w:rPr>
        <w:t>13214</w:t>
      </w:r>
    </w:p>
    <w:p>
      <w:r>
        <w:t>@user xddddddd u dirty plat player feels good outplay mongoloid ape could using move @url</w:t>
      </w:r>
    </w:p>
    <w:p>
      <w:r>
        <w:rPr>
          <w:b/>
          <w:u w:val="single"/>
        </w:rPr>
        <w:t>13215</w:t>
      </w:r>
    </w:p>
    <w:p>
      <w:r>
        <w:t>believe retarded.... tried midterm failed</w:t>
      </w:r>
    </w:p>
    <w:p>
      <w:r>
        <w:rPr>
          <w:b/>
          <w:u w:val="single"/>
        </w:rPr>
        <w:t>13216</w:t>
      </w:r>
    </w:p>
    <w:p>
      <w:r>
        <w:t>@user @user @user bad expect retard unfeeling unkind @url</w:t>
      </w:r>
    </w:p>
    <w:p>
      <w:r>
        <w:rPr>
          <w:b/>
          <w:u w:val="single"/>
        </w:rPr>
        <w:t>13217</w:t>
      </w:r>
    </w:p>
    <w:p>
      <w:r>
        <w:t>@user @user could admit twat would probably enough next leader snp .</w:t>
      </w:r>
    </w:p>
    <w:p>
      <w:r>
        <w:rPr>
          <w:b/>
          <w:u w:val="single"/>
        </w:rPr>
        <w:t>13218</w:t>
      </w:r>
    </w:p>
    <w:p>
      <w:r>
        <w:t>@user hes want apology retarded ass</w:t>
      </w:r>
    </w:p>
    <w:p>
      <w:r>
        <w:rPr>
          <w:b/>
          <w:u w:val="single"/>
        </w:rPr>
        <w:t>13219</w:t>
      </w:r>
    </w:p>
    <w:p>
      <w:r>
        <w:t>niggaz wanna strip bone fa shit chu / hate nigga like that...faggot get cha #luckyme</w:t>
      </w:r>
    </w:p>
    <w:p>
      <w:r>
        <w:rPr>
          <w:b/>
          <w:u w:val="single"/>
        </w:rPr>
        <w:t>13220</w:t>
      </w:r>
    </w:p>
    <w:p>
      <w:r>
        <w:t>idk timezone dad saying 3:00 look phone say 1:30 like ok retard</w:t>
      </w:r>
    </w:p>
    <w:p>
      <w:r>
        <w:rPr>
          <w:b/>
          <w:u w:val="single"/>
        </w:rPr>
        <w:t>13221</w:t>
      </w:r>
    </w:p>
    <w:p>
      <w:r>
        <w:t>sorry i've ever twat pray puel involved today one lowest points ever. anyways gn stay safe ly</w:t>
      </w:r>
    </w:p>
    <w:p>
      <w:r>
        <w:rPr>
          <w:b/>
          <w:u w:val="single"/>
        </w:rPr>
        <w:t>13222</w:t>
      </w:r>
    </w:p>
    <w:p>
      <w:r>
        <w:t>picture brymelia car please. see faggot floor meme</w:t>
      </w:r>
    </w:p>
    <w:p>
      <w:r>
        <w:rPr>
          <w:b/>
          <w:u w:val="single"/>
        </w:rPr>
        <w:t>13223</w:t>
      </w:r>
    </w:p>
    <w:p>
      <w:r>
        <w:t>@user @user went full retard.</w:t>
      </w:r>
    </w:p>
    <w:p>
      <w:r>
        <w:rPr>
          <w:b/>
          <w:u w:val="single"/>
        </w:rPr>
        <w:t>13224</w:t>
      </w:r>
    </w:p>
    <w:p>
      <w:r>
        <w:t>@user went full retard never go full retard. @url</w:t>
      </w:r>
    </w:p>
    <w:p>
      <w:r>
        <w:rPr>
          <w:b/>
          <w:u w:val="single"/>
        </w:rPr>
        <w:t>13225</w:t>
      </w:r>
    </w:p>
    <w:p>
      <w:r>
        <w:t>anime character asian look asiannnthat's almost every anime character retard. @url</w:t>
      </w:r>
    </w:p>
    <w:p>
      <w:r>
        <w:rPr>
          <w:b/>
          <w:u w:val="single"/>
        </w:rPr>
        <w:t>13226</w:t>
      </w:r>
    </w:p>
    <w:p>
      <w:r>
        <w:t>@user ok faggot</w:t>
      </w:r>
    </w:p>
    <w:p>
      <w:r>
        <w:rPr>
          <w:b/>
          <w:u w:val="single"/>
        </w:rPr>
        <w:t>13227</w:t>
      </w:r>
    </w:p>
    <w:p>
      <w:r>
        <w:t>@user see negro ye still halfway sunken place smh</w:t>
      </w:r>
    </w:p>
    <w:p>
      <w:r>
        <w:rPr>
          <w:b/>
          <w:u w:val="single"/>
        </w:rPr>
        <w:t>13228</w:t>
      </w:r>
    </w:p>
    <w:p>
      <w:r>
        <w:t>ever call us we'll come. never taking account little cunt are. we'll save getting @url</w:t>
      </w:r>
    </w:p>
    <w:p>
      <w:r>
        <w:rPr>
          <w:b/>
          <w:u w:val="single"/>
        </w:rPr>
        <w:t>13229</w:t>
      </w:r>
    </w:p>
    <w:p>
      <w:r>
        <w:t>hes actually lowkey always nigger @url</w:t>
      </w:r>
    </w:p>
    <w:p>
      <w:r>
        <w:rPr>
          <w:b/>
          <w:u w:val="single"/>
        </w:rPr>
        <w:t>13230</w:t>
      </w:r>
    </w:p>
    <w:p>
      <w:r>
        <w:t>quit asking dumb fucking questions sales.nnif going ask worlds basic fucking retard @url</w:t>
      </w:r>
    </w:p>
    <w:p>
      <w:r>
        <w:rPr>
          <w:b/>
          <w:u w:val="single"/>
        </w:rPr>
        <w:t>13231</w:t>
      </w:r>
    </w:p>
    <w:p>
      <w:r>
        <w:t>french german spanish ads annoying tops all. wtf twitter dont speak ching chong @url</w:t>
      </w:r>
    </w:p>
    <w:p>
      <w:r>
        <w:rPr>
          <w:b/>
          <w:u w:val="single"/>
        </w:rPr>
        <w:t>13232</w:t>
      </w:r>
    </w:p>
    <w:p>
      <w:r>
        <w:t>...but shithole countries? @url</w:t>
      </w:r>
    </w:p>
    <w:p>
      <w:r>
        <w:rPr>
          <w:b/>
          <w:u w:val="single"/>
        </w:rPr>
        <w:t>13233</w:t>
      </w:r>
    </w:p>
    <w:p>
      <w:r>
        <w:t>hobbies include table entertainment art dressing like dyke basketcase missing tpobaw</w:t>
      </w:r>
    </w:p>
    <w:p>
      <w:r>
        <w:rPr>
          <w:b/>
          <w:u w:val="single"/>
        </w:rPr>
        <w:t>13234</w:t>
      </w:r>
    </w:p>
    <w:p>
      <w:r>
        <w:t>wayne said keep mind ima negro open mind gotta screen door</w:t>
      </w:r>
    </w:p>
    <w:p>
      <w:r>
        <w:rPr>
          <w:b/>
          <w:u w:val="single"/>
        </w:rPr>
        <w:t>13235</w:t>
      </w:r>
    </w:p>
    <w:p>
      <w:r>
        <w:t>feminazi fake news. @url</w:t>
      </w:r>
    </w:p>
    <w:p>
      <w:r>
        <w:rPr>
          <w:b/>
          <w:u w:val="single"/>
        </w:rPr>
        <w:t>13236</w:t>
      </w:r>
    </w:p>
    <w:p>
      <w:r>
        <w:t>@user dunno man.. one shipping actual people likes retard logan.</w:t>
      </w:r>
    </w:p>
    <w:p>
      <w:r>
        <w:rPr>
          <w:b/>
          <w:u w:val="single"/>
        </w:rPr>
        <w:t>13237</w:t>
      </w:r>
    </w:p>
    <w:p>
      <w:r>
        <w:t>@user boy talking like lebron coming back going see negro</w:t>
      </w:r>
    </w:p>
    <w:p>
      <w:r>
        <w:rPr>
          <w:b/>
          <w:u w:val="single"/>
        </w:rPr>
        <w:t>13238</w:t>
      </w:r>
    </w:p>
    <w:p>
      <w:r>
        <w:t>@user @user lmao silly pet negro think massa gonna let disrespect misses?? biscuits ar @url</w:t>
      </w:r>
    </w:p>
    <w:p>
      <w:r>
        <w:rPr>
          <w:b/>
          <w:u w:val="single"/>
        </w:rPr>
        <w:t>13239</w:t>
      </w:r>
    </w:p>
    <w:p>
      <w:r>
        <w:t>@user @user every comment history faggot that. need 2 look nature @url</w:t>
      </w:r>
    </w:p>
    <w:p>
      <w:r>
        <w:rPr>
          <w:b/>
          <w:u w:val="single"/>
        </w:rPr>
        <w:t>13240</w:t>
      </w:r>
    </w:p>
    <w:p>
      <w:r>
        <w:t>@user little ching chong boy putting jailbreak title stretching video 10 minutes extra ad revenue</w:t>
      </w:r>
    </w:p>
    <w:p>
      <w:r>
        <w:rPr>
          <w:b/>
          <w:u w:val="single"/>
        </w:rPr>
        <w:t>13241</w:t>
      </w:r>
    </w:p>
    <w:p>
      <w:r>
        <w:t>@user alrighty fine. i'll argue way arguing. hey listen shitface. retard know @url</w:t>
      </w:r>
    </w:p>
    <w:p>
      <w:r>
        <w:rPr>
          <w:b/>
          <w:u w:val="single"/>
        </w:rPr>
        <w:t>13242</w:t>
      </w:r>
    </w:p>
    <w:p>
      <w:r>
        <w:t>absolute waste oxygen twat is!! blame media hate @user @url</w:t>
      </w:r>
    </w:p>
    <w:p>
      <w:r>
        <w:rPr>
          <w:b/>
          <w:u w:val="single"/>
        </w:rPr>
        <w:t>13243</w:t>
      </w:r>
    </w:p>
    <w:p>
      <w:r>
        <w:t>must snarl unfolding interiority mentally retarded much</w:t>
      </w:r>
    </w:p>
    <w:p>
      <w:r>
        <w:rPr>
          <w:b/>
          <w:u w:val="single"/>
        </w:rPr>
        <w:t>13244</w:t>
      </w:r>
    </w:p>
    <w:p>
      <w:r>
        <w:t>@user @user @user miss part terrorist leftist manifesto?</w:t>
      </w:r>
    </w:p>
    <w:p>
      <w:r>
        <w:rPr>
          <w:b/>
          <w:u w:val="single"/>
        </w:rPr>
        <w:t>13245</w:t>
      </w:r>
    </w:p>
    <w:p>
      <w:r>
        <w:t>ngl bubblingcancer fucking cunt @url</w:t>
      </w:r>
    </w:p>
    <w:p>
      <w:r>
        <w:rPr>
          <w:b/>
          <w:u w:val="single"/>
        </w:rPr>
        <w:t>13246</w:t>
      </w:r>
    </w:p>
    <w:p>
      <w:r>
        <w:t>@user ching chong math wtf u hear</w:t>
      </w:r>
    </w:p>
    <w:p>
      <w:r>
        <w:rPr>
          <w:b/>
          <w:u w:val="single"/>
        </w:rPr>
        <w:t>13247</w:t>
      </w:r>
    </w:p>
    <w:p>
      <w:r>
        <w:t>@user lmfaooooo dawg u retarded</w:t>
      </w:r>
    </w:p>
    <w:p>
      <w:r>
        <w:rPr>
          <w:b/>
          <w:u w:val="single"/>
        </w:rPr>
        <w:t>13248</w:t>
      </w:r>
    </w:p>
    <w:p>
      <w:r>
        <w:t>rap name would lil ching chong tbh</w:t>
      </w:r>
    </w:p>
    <w:p>
      <w:r>
        <w:rPr>
          <w:b/>
          <w:u w:val="single"/>
        </w:rPr>
        <w:t>13249</w:t>
      </w:r>
    </w:p>
    <w:p>
      <w:r>
        <w:t>@user say thing lil yachty rapper used faggot last couple years</w:t>
      </w:r>
    </w:p>
    <w:p>
      <w:r>
        <w:rPr>
          <w:b/>
          <w:u w:val="single"/>
        </w:rPr>
        <w:t>13250</w:t>
      </w:r>
    </w:p>
    <w:p>
      <w:r>
        <w:t>#fridayfeeling #heritageday #joyjoy #landexpropriation #betterafricabetterworld @url</w:t>
      </w:r>
    </w:p>
    <w:p>
      <w:r>
        <w:rPr>
          <w:b/>
          <w:u w:val="single"/>
        </w:rPr>
        <w:t>13251</w:t>
      </w:r>
    </w:p>
    <w:p>
      <w:r>
        <w:t>@user class like i'm bitter twat aswell</w:t>
      </w:r>
    </w:p>
    <w:p>
      <w:r>
        <w:rPr>
          <w:b/>
          <w:u w:val="single"/>
        </w:rPr>
        <w:t>13252</w:t>
      </w:r>
    </w:p>
    <w:p>
      <w:r>
        <w:t>#mongol #warriors ambush tumed feast 1216/1217. learn video campaign:@url @url</w:t>
      </w:r>
    </w:p>
    <w:p>
      <w:r>
        <w:rPr>
          <w:b/>
          <w:u w:val="single"/>
        </w:rPr>
        <w:t>13253</w:t>
      </w:r>
    </w:p>
    <w:p>
      <w:r>
        <w:t>@user kindergarten too. kids ran said ching chong made slanty eyes foolish @url</w:t>
      </w:r>
    </w:p>
    <w:p>
      <w:r>
        <w:rPr>
          <w:b/>
          <w:u w:val="single"/>
        </w:rPr>
        <w:t>13254</w:t>
      </w:r>
    </w:p>
    <w:p>
      <w:r>
        <w:t>i'm drunk i'm retarded</w:t>
      </w:r>
    </w:p>
    <w:p>
      <w:r>
        <w:rPr>
          <w:b/>
          <w:u w:val="single"/>
        </w:rPr>
        <w:t>13255</w:t>
      </w:r>
    </w:p>
    <w:p>
      <w:r>
        <w:t>blue way. sick shithole republicans country. @url</w:t>
      </w:r>
    </w:p>
    <w:p>
      <w:r>
        <w:rPr>
          <w:b/>
          <w:u w:val="single"/>
        </w:rPr>
        <w:t>13256</w:t>
      </w:r>
    </w:p>
    <w:p>
      <w:r>
        <w:t>ce sont des migrants finlandais aveugle ! @url</w:t>
      </w:r>
    </w:p>
    <w:p>
      <w:r>
        <w:rPr>
          <w:b/>
          <w:u w:val="single"/>
        </w:rPr>
        <w:t>13257</w:t>
      </w:r>
    </w:p>
    <w:p>
      <w:r>
        <w:t>@user actually fucked even fanbase begin retarded?</w:t>
      </w:r>
    </w:p>
    <w:p>
      <w:r>
        <w:rPr>
          <w:b/>
          <w:u w:val="single"/>
        </w:rPr>
        <w:t>13258</w:t>
      </w:r>
    </w:p>
    <w:p>
      <w:r>
        <w:t>@user @user oh bad. ching chong ping ling</w:t>
      </w:r>
    </w:p>
    <w:p>
      <w:r>
        <w:rPr>
          <w:b/>
          <w:u w:val="single"/>
        </w:rPr>
        <w:t>13259</w:t>
      </w:r>
    </w:p>
    <w:p>
      <w:r>
        <w:t>@user im racist spic youll ever meett</w:t>
      </w:r>
    </w:p>
    <w:p>
      <w:r>
        <w:rPr>
          <w:b/>
          <w:u w:val="single"/>
        </w:rPr>
        <w:t>13260</w:t>
      </w:r>
    </w:p>
    <w:p>
      <w:r>
        <w:t>right-wing conspiracy theorist said week's mail bombs leftists...going midterms @url</w:t>
      </w:r>
    </w:p>
    <w:p>
      <w:r>
        <w:rPr>
          <w:b/>
          <w:u w:val="single"/>
        </w:rPr>
        <w:t>13261</w:t>
      </w:r>
    </w:p>
    <w:p>
      <w:r>
        <w:t>best nigger rolf meme @url</w:t>
      </w:r>
    </w:p>
    <w:p>
      <w:r>
        <w:rPr>
          <w:b/>
          <w:u w:val="single"/>
        </w:rPr>
        <w:t>13262</w:t>
      </w:r>
    </w:p>
    <w:p>
      <w:r>
        <w:t>make sure place least spic span inviting leo over.</w:t>
      </w:r>
    </w:p>
    <w:p>
      <w:r>
        <w:rPr>
          <w:b/>
          <w:u w:val="single"/>
        </w:rPr>
        <w:t>13263</w:t>
      </w:r>
    </w:p>
    <w:p>
      <w:r>
        <w:t>@user pristine spic span environment one might wish for.</w:t>
      </w:r>
    </w:p>
    <w:p>
      <w:r>
        <w:rPr>
          <w:b/>
          <w:u w:val="single"/>
        </w:rPr>
        <w:t>13264</w:t>
      </w:r>
    </w:p>
    <w:p>
      <w:r>
        <w:t>@user @user that's true. @user supports drivers licenses illegal aliens governor's pl @url</w:t>
      </w:r>
    </w:p>
    <w:p>
      <w:r>
        <w:rPr>
          <w:b/>
          <w:u w:val="single"/>
        </w:rPr>
        <w:t>13265</w:t>
      </w:r>
    </w:p>
    <w:p>
      <w:r>
        <w:t>@user sorry can't translate spic you.</w:t>
      </w:r>
    </w:p>
    <w:p>
      <w:r>
        <w:rPr>
          <w:b/>
          <w:u w:val="single"/>
        </w:rPr>
        <w:t>13266</w:t>
      </w:r>
    </w:p>
    <w:p>
      <w:r>
        <w:t>imagine stanning someone woke fuckin president shithole country u live !!! relate @url</w:t>
      </w:r>
    </w:p>
    <w:p>
      <w:r>
        <w:rPr>
          <w:b/>
          <w:u w:val="single"/>
        </w:rPr>
        <w:t>13267</w:t>
      </w:r>
    </w:p>
    <w:p>
      <w:r>
        <w:t>suck dick pictures . #dyke #queerstakeovertwitter @url</w:t>
      </w:r>
    </w:p>
    <w:p>
      <w:r>
        <w:rPr>
          <w:b/>
          <w:u w:val="single"/>
        </w:rPr>
        <w:t>13268</w:t>
      </w:r>
    </w:p>
    <w:p>
      <w:r>
        <w:t>@user can't say acting mature call 'sad retard' nnyou'll learn one day boss ahaha</w:t>
      </w:r>
    </w:p>
    <w:p>
      <w:r>
        <w:rPr>
          <w:b/>
          <w:u w:val="single"/>
        </w:rPr>
        <w:t>13269</w:t>
      </w:r>
    </w:p>
    <w:p>
      <w:r>
        <w:t>@user made complete twat today you?</w:t>
      </w:r>
    </w:p>
    <w:p>
      <w:r>
        <w:rPr>
          <w:b/>
          <w:u w:val="single"/>
        </w:rPr>
        <w:t>13270</w:t>
      </w:r>
    </w:p>
    <w:p>
      <w:r>
        <w:t>@user fuck faggot @url</w:t>
      </w:r>
    </w:p>
    <w:p>
      <w:r>
        <w:rPr>
          <w:b/>
          <w:u w:val="single"/>
        </w:rPr>
        <w:t>13271</w:t>
      </w:r>
    </w:p>
    <w:p>
      <w:r>
        <w:t>@user i'd watch i'm school probably paying attention sorry doorbell ding dong pink fong wing wong ching chong</w:t>
      </w:r>
    </w:p>
    <w:p>
      <w:r>
        <w:rPr>
          <w:b/>
          <w:u w:val="single"/>
        </w:rPr>
        <w:t>13272</w:t>
      </w:r>
    </w:p>
    <w:p>
      <w:r>
        <w:t>@user except ur massive twat cut said soju u ruined whole vibe</w:t>
      </w:r>
    </w:p>
    <w:p>
      <w:r>
        <w:rPr>
          <w:b/>
          <w:u w:val="single"/>
        </w:rPr>
        <w:t>13273</w:t>
      </w:r>
    </w:p>
    <w:p>
      <w:r>
        <w:t>guy retard .. @url</w:t>
      </w:r>
    </w:p>
    <w:p>
      <w:r>
        <w:rPr>
          <w:b/>
          <w:u w:val="single"/>
        </w:rPr>
        <w:t>13274</w:t>
      </w:r>
    </w:p>
    <w:p>
      <w:r>
        <w:t>@user great saturday afternoon entertainment fairfax park 4 goals 3points fantastic faggot chips @url</w:t>
      </w:r>
    </w:p>
    <w:p>
      <w:r>
        <w:rPr>
          <w:b/>
          <w:u w:val="single"/>
        </w:rPr>
        <w:t>13275</w:t>
      </w:r>
    </w:p>
    <w:p>
      <w:r>
        <w:t>dave roberts fucking retarded</w:t>
      </w:r>
    </w:p>
    <w:p>
      <w:r>
        <w:rPr>
          <w:b/>
          <w:u w:val="single"/>
        </w:rPr>
        <w:t>13276</w:t>
      </w:r>
    </w:p>
    <w:p>
      <w:r>
        <w:t>@user @user @user wrong. trump said want immigrants 'shithole @url</w:t>
      </w:r>
    </w:p>
    <w:p>
      <w:r>
        <w:rPr>
          <w:b/>
          <w:u w:val="single"/>
        </w:rPr>
        <w:t>13277</w:t>
      </w:r>
    </w:p>
    <w:p>
      <w:r>
        <w:t>@user hes cool hes retard sometimes</w:t>
      </w:r>
    </w:p>
    <w:p>
      <w:r>
        <w:rPr>
          <w:b/>
          <w:u w:val="single"/>
        </w:rPr>
        <w:t>13278</w:t>
      </w:r>
    </w:p>
    <w:p>
      <w:r>
        <w:t>@user compre white countries? every country world. graph violent shithole</w:t>
      </w:r>
    </w:p>
    <w:p>
      <w:r>
        <w:rPr>
          <w:b/>
          <w:u w:val="single"/>
        </w:rPr>
        <w:t>13279</w:t>
      </w:r>
    </w:p>
    <w:p>
      <w:r>
        <w:t>@user shut ur whore mouth poor ass faggot</w:t>
      </w:r>
    </w:p>
    <w:p>
      <w:r>
        <w:rPr>
          <w:b/>
          <w:u w:val="single"/>
        </w:rPr>
        <w:t>13280</w:t>
      </w:r>
    </w:p>
    <w:p>
      <w:r>
        <w:t>@user retard go</w:t>
      </w:r>
    </w:p>
    <w:p>
      <w:r>
        <w:rPr>
          <w:b/>
          <w:u w:val="single"/>
        </w:rPr>
        <w:t>13281</w:t>
      </w:r>
    </w:p>
    <w:p>
      <w:r>
        <w:t>@user well buddy himself. salty low . let chinaman beat plus channel @url</w:t>
      </w:r>
    </w:p>
    <w:p>
      <w:r>
        <w:rPr>
          <w:b/>
          <w:u w:val="single"/>
        </w:rPr>
        <w:t>13282</w:t>
      </w:r>
    </w:p>
    <w:p>
      <w:r>
        <w:t>see anymore shootings separating immigrants impeached prosecuted make clear</w:t>
      </w:r>
    </w:p>
    <w:p>
      <w:r>
        <w:rPr>
          <w:b/>
          <w:u w:val="single"/>
        </w:rPr>
        <w:t>13283</w:t>
      </w:r>
    </w:p>
    <w:p>
      <w:r>
        <w:t>@user thanks nigger cant wait impending death coming @url</w:t>
      </w:r>
    </w:p>
    <w:p>
      <w:r>
        <w:rPr>
          <w:b/>
          <w:u w:val="single"/>
        </w:rPr>
        <w:t>13284</w:t>
      </w:r>
    </w:p>
    <w:p>
      <w:r>
        <w:t>@user u start taking twitter seriously really start becoming faggot tib.</w:t>
      </w:r>
    </w:p>
    <w:p>
      <w:r>
        <w:rPr>
          <w:b/>
          <w:u w:val="single"/>
        </w:rPr>
        <w:t>13285</w:t>
      </w:r>
    </w:p>
    <w:p>
      <w:r>
        <w:t>@user funny coming chinaman comes nation chinese dictator mao killed oppress @url</w:t>
      </w:r>
    </w:p>
    <w:p>
      <w:r>
        <w:rPr>
          <w:b/>
          <w:u w:val="single"/>
        </w:rPr>
        <w:t>13286</w:t>
      </w:r>
    </w:p>
    <w:p>
      <w:r>
        <w:t>nigger jumped @url</w:t>
      </w:r>
    </w:p>
    <w:p>
      <w:r>
        <w:rPr>
          <w:b/>
          <w:u w:val="single"/>
        </w:rPr>
        <w:t>13287</w:t>
      </w:r>
    </w:p>
    <w:p>
      <w:r>
        <w:t>shithole country. @url</w:t>
      </w:r>
    </w:p>
    <w:p>
      <w:r>
        <w:rPr>
          <w:b/>
          <w:u w:val="single"/>
        </w:rPr>
        <w:t>13288</w:t>
      </w:r>
    </w:p>
    <w:p>
      <w:r>
        <w:t>god he's fucking twat. @url</w:t>
      </w:r>
    </w:p>
    <w:p>
      <w:r>
        <w:rPr>
          <w:b/>
          <w:u w:val="single"/>
        </w:rPr>
        <w:t>13289</w:t>
      </w:r>
    </w:p>
    <w:p>
      <w:r>
        <w:t>@user nice see supporting terrorist. even funnier claim every leftist never denounces @url</w:t>
      </w:r>
    </w:p>
    <w:p>
      <w:r>
        <w:rPr>
          <w:b/>
          <w:u w:val="single"/>
        </w:rPr>
        <w:t>13290</w:t>
      </w:r>
    </w:p>
    <w:p>
      <w:r>
        <w:t>@user @user nah im feminazi .... dont think men toxic trash</w:t>
      </w:r>
    </w:p>
    <w:p>
      <w:r>
        <w:rPr>
          <w:b/>
          <w:u w:val="single"/>
        </w:rPr>
        <w:t>13291</w:t>
      </w:r>
    </w:p>
    <w:p>
      <w:r>
        <w:t>@user @user okay white country created whites.</w:t>
      </w:r>
    </w:p>
    <w:p>
      <w:r>
        <w:rPr>
          <w:b/>
          <w:u w:val="single"/>
        </w:rPr>
        <w:t>13292</w:t>
      </w:r>
    </w:p>
    <w:p>
      <w:r>
        <w:t>every say keyboard retarded</w:t>
      </w:r>
    </w:p>
    <w:p>
      <w:r>
        <w:rPr>
          <w:b/>
          <w:u w:val="single"/>
        </w:rPr>
        <w:t>13293</w:t>
      </w:r>
    </w:p>
    <w:p>
      <w:r>
        <w:t>get retarded phone calls</w:t>
      </w:r>
    </w:p>
    <w:p>
      <w:r>
        <w:rPr>
          <w:b/>
          <w:u w:val="single"/>
        </w:rPr>
        <w:t>13294</w:t>
      </w:r>
    </w:p>
    <w:p>
      <w:r>
        <w:t>@user @user literally asked clapped cunt.</w:t>
      </w:r>
    </w:p>
    <w:p>
      <w:r>
        <w:rPr>
          <w:b/>
          <w:u w:val="single"/>
        </w:rPr>
        <w:t>13295</w:t>
      </w:r>
    </w:p>
    <w:p>
      <w:r>
        <w:t>brain morning: potato potato ching chong tomato</w:t>
      </w:r>
    </w:p>
    <w:p>
      <w:r>
        <w:rPr>
          <w:b/>
          <w:u w:val="single"/>
        </w:rPr>
        <w:t>13296</w:t>
      </w:r>
    </w:p>
    <w:p>
      <w:r>
        <w:t>hello justin bieber-i say ching chong nippon sometimes</w:t>
      </w:r>
    </w:p>
    <w:p>
      <w:r>
        <w:rPr>
          <w:b/>
          <w:u w:val="single"/>
        </w:rPr>
        <w:t>13297</w:t>
      </w:r>
    </w:p>
    <w:p>
      <w:r>
        <w:t>@user harry im moving london tuesday 25th welcome go back country around day @url</w:t>
      </w:r>
    </w:p>
    <w:p>
      <w:r>
        <w:rPr>
          <w:b/>
          <w:u w:val="single"/>
        </w:rPr>
        <w:t>13298</w:t>
      </w:r>
    </w:p>
    <w:p>
      <w:r>
        <w:t>lmaoooo see go racist . typical nigger @url</w:t>
      </w:r>
    </w:p>
    <w:p>
      <w:r>
        <w:rPr>
          <w:b/>
          <w:u w:val="single"/>
        </w:rPr>
        <w:t>13299</w:t>
      </w:r>
    </w:p>
    <w:p>
      <w:r>
        <w:t>added video @user playlist @url kid goes full retard drops coin sewer</w:t>
      </w:r>
    </w:p>
    <w:p>
      <w:r>
        <w:rPr>
          <w:b/>
          <w:u w:val="single"/>
        </w:rPr>
        <w:t>13300</w:t>
      </w:r>
    </w:p>
    <w:p>
      <w:r>
        <w:t>he's cunt! #lufc @url</w:t>
      </w:r>
    </w:p>
    <w:p>
      <w:r>
        <w:rPr>
          <w:b/>
          <w:u w:val="single"/>
        </w:rPr>
        <w:t>13301</w:t>
      </w:r>
    </w:p>
    <w:p>
      <w:r>
        <w:t>@user thoughts prayers lol got fired house negro position</w:t>
      </w:r>
    </w:p>
    <w:p>
      <w:r>
        <w:rPr>
          <w:b/>
          <w:u w:val="single"/>
        </w:rPr>
        <w:t>13302</w:t>
      </w:r>
    </w:p>
    <w:p>
      <w:r>
        <w:t>yall gonna realise i'm like massive twat one day</w:t>
      </w:r>
    </w:p>
    <w:p>
      <w:r>
        <w:rPr>
          <w:b/>
          <w:u w:val="single"/>
        </w:rPr>
        <w:t>13303</w:t>
      </w:r>
    </w:p>
    <w:p>
      <w:r>
        <w:t>remember used gasp word faggot 2018 word become common @url</w:t>
      </w:r>
    </w:p>
    <w:p>
      <w:r>
        <w:rPr>
          <w:b/>
          <w:u w:val="single"/>
        </w:rPr>
        <w:t>13304</w:t>
      </w:r>
    </w:p>
    <w:p>
      <w:r>
        <w:t>@user abysmal.n hope finds way one trump'sshithole countries. oopps forgot loves saudi.</w:t>
      </w:r>
    </w:p>
    <w:p>
      <w:r>
        <w:rPr>
          <w:b/>
          <w:u w:val="single"/>
        </w:rPr>
        <w:t>13305</w:t>
      </w:r>
    </w:p>
    <w:p>
      <w:r>
        <w:t>amen. toxic feminazi insanity. ladies moral center patriotic center understanding @url</w:t>
      </w:r>
    </w:p>
    <w:p>
      <w:r>
        <w:rPr>
          <w:b/>
          <w:u w:val="single"/>
        </w:rPr>
        <w:t>13306</w:t>
      </w:r>
    </w:p>
    <w:p>
      <w:r>
        <w:t>@user @user bob old ching chong daughter yours. turned th @url</w:t>
      </w:r>
    </w:p>
    <w:p>
      <w:r>
        <w:rPr>
          <w:b/>
          <w:u w:val="single"/>
        </w:rPr>
        <w:t>13307</w:t>
      </w:r>
    </w:p>
    <w:p>
      <w:r>
        <w:t>@user that's retarded honest.</w:t>
      </w:r>
    </w:p>
    <w:p>
      <w:r>
        <w:rPr>
          <w:b/>
          <w:u w:val="single"/>
        </w:rPr>
        <w:t>13308</w:t>
      </w:r>
    </w:p>
    <w:p>
      <w:r>
        <w:t>@user borin moodly auld cunt</w:t>
      </w:r>
    </w:p>
    <w:p>
      <w:r>
        <w:rPr>
          <w:b/>
          <w:u w:val="single"/>
        </w:rPr>
        <w:t>13309</w:t>
      </w:r>
    </w:p>
    <w:p>
      <w:r>
        <w:t>@user imagine retarded</w:t>
      </w:r>
    </w:p>
    <w:p>
      <w:r>
        <w:rPr>
          <w:b/>
          <w:u w:val="single"/>
        </w:rPr>
        <w:t>13310</w:t>
      </w:r>
    </w:p>
    <w:p>
      <w:r>
        <w:t>remember xbox live 2012 getting called spic cause spoke spanish 2 seconds y'all @url</w:t>
      </w:r>
    </w:p>
    <w:p>
      <w:r>
        <w:rPr>
          <w:b/>
          <w:u w:val="single"/>
        </w:rPr>
        <w:t>13311</w:t>
      </w:r>
    </w:p>
    <w:p>
      <w:r>
        <w:t>swear gets cold mfs want act retarded</w:t>
      </w:r>
    </w:p>
    <w:p>
      <w:r>
        <w:rPr>
          <w:b/>
          <w:u w:val="single"/>
        </w:rPr>
        <w:t>13312</w:t>
      </w:r>
    </w:p>
    <w:p>
      <w:r>
        <w:t>@user idiot tory soup taker denial. go research irish regiments .</w:t>
      </w:r>
    </w:p>
    <w:p>
      <w:r>
        <w:rPr>
          <w:b/>
          <w:u w:val="single"/>
        </w:rPr>
        <w:t>13313</w:t>
      </w:r>
    </w:p>
    <w:p>
      <w:r>
        <w:t>i'll fucking rip eyes motherfucker i'll bury alive little shit son bitch cunt whore al @url</w:t>
      </w:r>
    </w:p>
    <w:p>
      <w:r>
        <w:rPr>
          <w:b/>
          <w:u w:val="single"/>
        </w:rPr>
        <w:t>13314</w:t>
      </w:r>
    </w:p>
    <w:p>
      <w:r>
        <w:t>reading twat #adrianbot</w:t>
      </w:r>
    </w:p>
    <w:p>
      <w:r>
        <w:rPr>
          <w:b/>
          <w:u w:val="single"/>
        </w:rPr>
        <w:t>13315</w:t>
      </w:r>
    </w:p>
    <w:p>
      <w:r>
        <w:t>oh shut fuck retard @url</w:t>
      </w:r>
    </w:p>
    <w:p>
      <w:r>
        <w:rPr>
          <w:b/>
          <w:u w:val="single"/>
        </w:rPr>
        <w:t>13316</w:t>
      </w:r>
    </w:p>
    <w:p>
      <w:r>
        <w:t>@user time executive order? american citizen want illegal aliens voting ele @url</w:t>
      </w:r>
    </w:p>
    <w:p>
      <w:r>
        <w:rPr>
          <w:b/>
          <w:u w:val="single"/>
        </w:rPr>
        <w:t>13317</w:t>
      </w:r>
    </w:p>
    <w:p>
      <w:r>
        <w:t>man walking twat @url</w:t>
      </w:r>
    </w:p>
    <w:p>
      <w:r>
        <w:rPr>
          <w:b/>
          <w:u w:val="single"/>
        </w:rPr>
        <w:t>13318</w:t>
      </w:r>
    </w:p>
    <w:p>
      <w:r>
        <w:t>@user funny mention splodes came second mongoloid shot twice rocket launcher</w:t>
      </w:r>
    </w:p>
    <w:p>
      <w:r>
        <w:rPr>
          <w:b/>
          <w:u w:val="single"/>
        </w:rPr>
        <w:t>13319</w:t>
      </w:r>
    </w:p>
    <w:p>
      <w:r>
        <w:t>@user @user send refugees back! send illegal alixns back. hostile peop @url</w:t>
      </w:r>
    </w:p>
    <w:p>
      <w:r>
        <w:rPr>
          <w:b/>
          <w:u w:val="single"/>
        </w:rPr>
        <w:t>13320</w:t>
      </w:r>
    </w:p>
    <w:p>
      <w:r>
        <w:t>imagine part race god must put place bc constantly acting collectively retarded</w:t>
      </w:r>
    </w:p>
    <w:p>
      <w:r>
        <w:rPr>
          <w:b/>
          <w:u w:val="single"/>
        </w:rPr>
        <w:t>13321</w:t>
      </w:r>
    </w:p>
    <w:p>
      <w:r>
        <w:t>group high school boys drove past slowed front passenger yell ching chong me; wh @url</w:t>
      </w:r>
    </w:p>
    <w:p>
      <w:r>
        <w:rPr>
          <w:b/>
          <w:u w:val="single"/>
        </w:rPr>
        <w:t>13322</w:t>
      </w:r>
    </w:p>
    <w:p>
      <w:r>
        <w:t>birth mom wondered retarded actually used kendama toy balance ball double paddle @url</w:t>
      </w:r>
    </w:p>
    <w:p>
      <w:r>
        <w:rPr>
          <w:b/>
          <w:u w:val="single"/>
        </w:rPr>
        <w:t>13323</w:t>
      </w:r>
    </w:p>
    <w:p>
      <w:r>
        <w:t>might new #demographics #democrats #immigrants adverse gut @url</w:t>
      </w:r>
    </w:p>
    <w:p>
      <w:r>
        <w:rPr>
          <w:b/>
          <w:u w:val="single"/>
        </w:rPr>
        <w:t>13324</w:t>
      </w:r>
    </w:p>
    <w:p>
      <w:r>
        <w:t>9) getting visan10) glad finally get shithole country understand people still live bar @url</w:t>
      </w:r>
    </w:p>
    <w:p>
      <w:r>
        <w:rPr>
          <w:b/>
          <w:u w:val="single"/>
        </w:rPr>
        <w:t>13325</w:t>
      </w:r>
    </w:p>
    <w:p>
      <w:r>
        <w:t>@user yo whats faggot pedo fuck</w:t>
      </w:r>
    </w:p>
    <w:p>
      <w:r>
        <w:rPr>
          <w:b/>
          <w:u w:val="single"/>
        </w:rPr>
        <w:t>13326</w:t>
      </w:r>
    </w:p>
    <w:p>
      <w:r>
        <w:t>2v2s literally retard dude deadasss</w:t>
      </w:r>
    </w:p>
    <w:p>
      <w:r>
        <w:rPr>
          <w:b/>
          <w:u w:val="single"/>
        </w:rPr>
        <w:t>13327</w:t>
      </w:r>
    </w:p>
    <w:p>
      <w:r>
        <w:t>@user every promos team 200% retarded facts</w:t>
      </w:r>
    </w:p>
    <w:p>
      <w:r>
        <w:rPr>
          <w:b/>
          <w:u w:val="single"/>
        </w:rPr>
        <w:t>13328</w:t>
      </w:r>
    </w:p>
    <w:p>
      <w:r>
        <w:t>@user chinese ching chong carried korean always</w:t>
      </w:r>
    </w:p>
    <w:p>
      <w:r>
        <w:rPr>
          <w:b/>
          <w:u w:val="single"/>
        </w:rPr>
        <w:t>13329</w:t>
      </w:r>
    </w:p>
    <w:p>
      <w:r>
        <w:t>man utd game like day kn?? today bnyk ching chong?</w:t>
      </w:r>
    </w:p>
    <w:p>
      <w:r>
        <w:rPr>
          <w:b/>
          <w:u w:val="single"/>
        </w:rPr>
        <w:t>13330</w:t>
      </w:r>
    </w:p>
    <w:p>
      <w:r>
        <w:t>@user @user @user russia shithole country</w:t>
      </w:r>
    </w:p>
    <w:p>
      <w:r>
        <w:rPr>
          <w:b/>
          <w:u w:val="single"/>
        </w:rPr>
        <w:t>13331</w:t>
      </w:r>
    </w:p>
    <w:p>
      <w:r>
        <w:t>new fuck boy anthem... late negro</w:t>
      </w:r>
    </w:p>
    <w:p>
      <w:r>
        <w:rPr>
          <w:b/>
          <w:u w:val="single"/>
        </w:rPr>
        <w:t>13332</w:t>
      </w:r>
    </w:p>
    <w:p>
      <w:r>
        <w:t>course dirty dems favorite feminazi domestic terrorist! anarchist riot would survive without witch. @url</w:t>
      </w:r>
    </w:p>
    <w:p>
      <w:r>
        <w:rPr>
          <w:b/>
          <w:u w:val="single"/>
        </w:rPr>
        <w:t>13333</w:t>
      </w:r>
    </w:p>
    <w:p>
      <w:r>
        <w:t>@user china's wall still standing making sure mongol hordes conquer them. oh wait @url</w:t>
      </w:r>
    </w:p>
    <w:p>
      <w:r>
        <w:rPr>
          <w:b/>
          <w:u w:val="single"/>
        </w:rPr>
        <w:t>13334</w:t>
      </w:r>
    </w:p>
    <w:p>
      <w:r>
        <w:t>got gook fresh boat ching chong haircut today half body wants rebuke othe @url</w:t>
      </w:r>
    </w:p>
    <w:p>
      <w:r>
        <w:rPr>
          <w:b/>
          <w:u w:val="single"/>
        </w:rPr>
        <w:t>13335</w:t>
      </w:r>
    </w:p>
    <w:p>
      <w:r>
        <w:t>elmer fudd voice faggot season</w:t>
      </w:r>
    </w:p>
    <w:p>
      <w:r>
        <w:rPr>
          <w:b/>
          <w:u w:val="single"/>
        </w:rPr>
        <w:t>13336</w:t>
      </w:r>
    </w:p>
    <w:p>
      <w:r>
        <w:t>mf love pulsing games like ain't retarded already</w:t>
      </w:r>
    </w:p>
    <w:p>
      <w:r>
        <w:rPr>
          <w:b/>
          <w:u w:val="single"/>
        </w:rPr>
        <w:t>13337</w:t>
      </w:r>
    </w:p>
    <w:p>
      <w:r>
        <w:t>really? hate jewish people mexicans haitians etc shithole countries  muslims @url</w:t>
      </w:r>
    </w:p>
    <w:p>
      <w:r>
        <w:rPr>
          <w:b/>
          <w:u w:val="single"/>
        </w:rPr>
        <w:t>13338</w:t>
      </w:r>
    </w:p>
    <w:p>
      <w:r>
        <w:t>ottie looks radishing. yukan real dill. dave looks beet lettuce tell ya julia twat. #corny #adsofmafsnz #mafsnz</w:t>
      </w:r>
    </w:p>
    <w:p>
      <w:r>
        <w:rPr>
          <w:b/>
          <w:u w:val="single"/>
        </w:rPr>
        <w:t>13339</w:t>
      </w:r>
    </w:p>
    <w:p>
      <w:r>
        <w:t>@user @user @user fortunately give fuck think twat features. @url</w:t>
      </w:r>
    </w:p>
    <w:p>
      <w:r>
        <w:rPr>
          <w:b/>
          <w:u w:val="single"/>
        </w:rPr>
        <w:t>13340</w:t>
      </w:r>
    </w:p>
    <w:p>
      <w:r>
        <w:t>warriors last fta spic @url</w:t>
      </w:r>
    </w:p>
    <w:p>
      <w:r>
        <w:rPr>
          <w:b/>
          <w:u w:val="single"/>
        </w:rPr>
        <w:t>13341</w:t>
      </w:r>
    </w:p>
    <w:p>
      <w:r>
        <w:t>psst hey..... look now... children refugees asylum seekers still 'gulags' right ;) @url</w:t>
      </w:r>
    </w:p>
    <w:p>
      <w:r>
        <w:rPr>
          <w:b/>
          <w:u w:val="single"/>
        </w:rPr>
        <w:t>13342</w:t>
      </w:r>
    </w:p>
    <w:p>
      <w:r>
        <w:t>@user knew! mean even doubt lol  nthe man spic spam. nnthe saying spic span. spam @url</w:t>
      </w:r>
    </w:p>
    <w:p>
      <w:r>
        <w:rPr>
          <w:b/>
          <w:u w:val="single"/>
        </w:rPr>
        <w:t>13343</w:t>
      </w:r>
    </w:p>
    <w:p>
      <w:r>
        <w:t>long non threatening negro echo white feminist &amp;amp; supremacist talking points tv show @url</w:t>
      </w:r>
    </w:p>
    <w:p>
      <w:r>
        <w:rPr>
          <w:b/>
          <w:u w:val="single"/>
        </w:rPr>
        <w:t>13344</w:t>
      </w:r>
    </w:p>
    <w:p>
      <w:r>
        <w:t>mongy commentator still bitter pontus janssons last minute winner 2 year ago</w:t>
      </w:r>
    </w:p>
    <w:p>
      <w:r>
        <w:rPr>
          <w:b/>
          <w:u w:val="single"/>
        </w:rPr>
        <w:t>13345</w:t>
      </w:r>
    </w:p>
    <w:p>
      <w:r>
        <w:t>fucking mongy huddersfield fans go linesman. understand rules first bag dicks</w:t>
      </w:r>
    </w:p>
    <w:p>
      <w:r>
        <w:rPr>
          <w:b/>
          <w:u w:val="single"/>
        </w:rPr>
        <w:t>13346</w:t>
      </w:r>
    </w:p>
    <w:p>
      <w:r>
        <w:t>asian girl got mad said ling long ching chong like dont talking like</w:t>
      </w:r>
    </w:p>
    <w:p>
      <w:r>
        <w:rPr>
          <w:b/>
          <w:u w:val="single"/>
        </w:rPr>
        <w:t>13347</w:t>
      </w:r>
    </w:p>
    <w:p>
      <w:r>
        <w:t>@user @user negro ... @user</w:t>
      </w:r>
    </w:p>
    <w:p>
      <w:r>
        <w:rPr>
          <w:b/>
          <w:u w:val="single"/>
        </w:rPr>
        <w:t>13348</w:t>
      </w:r>
    </w:p>
    <w:p>
      <w:r>
        <w:t>feel like one mutual would call spic behind back</w:t>
      </w:r>
    </w:p>
    <w:p>
      <w:r>
        <w:rPr>
          <w:b/>
          <w:u w:val="single"/>
        </w:rPr>
        <w:t>13349</w:t>
      </w:r>
    </w:p>
    <w:p>
      <w:r>
        <w:t>@user @user halloween dress anything absolute twat</w:t>
      </w:r>
    </w:p>
    <w:p>
      <w:r>
        <w:rPr>
          <w:b/>
          <w:u w:val="single"/>
        </w:rPr>
        <w:t>13350</w:t>
      </w:r>
    </w:p>
    <w:p>
      <w:r>
        <w:t>'humanitarian emergency': doctors demand refugees moved nauru | sbs news @url via @user</w:t>
      </w:r>
    </w:p>
    <w:p>
      <w:r>
        <w:rPr>
          <w:b/>
          <w:u w:val="single"/>
        </w:rPr>
        <w:t>13351</w:t>
      </w:r>
    </w:p>
    <w:p>
      <w:r>
        <w:t>found another liberal retard.  @url</w:t>
      </w:r>
    </w:p>
    <w:p>
      <w:r>
        <w:rPr>
          <w:b/>
          <w:u w:val="single"/>
        </w:rPr>
        <w:t>13352</w:t>
      </w:r>
    </w:p>
    <w:p>
      <w:r>
        <w:t>@user fuck piece shit stole insta username go ching chong bong somewhere else!</w:t>
      </w:r>
    </w:p>
    <w:p>
      <w:r>
        <w:rPr>
          <w:b/>
          <w:u w:val="single"/>
        </w:rPr>
        <w:t>13353</w:t>
      </w:r>
    </w:p>
    <w:p>
      <w:r>
        <w:t>@user</w:t>
      </w:r>
    </w:p>
    <w:p>
      <w:r>
        <w:rPr>
          <w:b/>
          <w:u w:val="single"/>
        </w:rPr>
        <w:t>13354</w:t>
      </w:r>
    </w:p>
    <w:p>
      <w:r>
        <w:t>#desperatedems messed suspicious packages bomb threat narrative way trum @url</w:t>
      </w:r>
    </w:p>
    <w:p>
      <w:r>
        <w:rPr>
          <w:b/>
          <w:u w:val="single"/>
        </w:rPr>
        <w:t>13355</w:t>
      </w:r>
    </w:p>
    <w:p>
      <w:r>
        <w:t>every food tastes good melted cheese _ mean unfollowed anyone account obviously retarded troll.</w:t>
      </w:r>
    </w:p>
    <w:p>
      <w:r>
        <w:rPr>
          <w:b/>
          <w:u w:val="single"/>
        </w:rPr>
        <w:t>13356</w:t>
      </w:r>
    </w:p>
    <w:p>
      <w:r>
        <w:t>@user low iq ghanese enjoy shithole country built kept geniuses.</w:t>
      </w:r>
    </w:p>
    <w:p>
      <w:r>
        <w:rPr>
          <w:b/>
          <w:u w:val="single"/>
        </w:rPr>
        <w:t>13357</w:t>
      </w:r>
    </w:p>
    <w:p>
      <w:r>
        <w:t>retarded fuck! @user @url</w:t>
      </w:r>
    </w:p>
    <w:p>
      <w:r>
        <w:rPr>
          <w:b/>
          <w:u w:val="single"/>
        </w:rPr>
        <w:t>13358</w:t>
      </w:r>
    </w:p>
    <w:p>
      <w:r>
        <w:t>can't believe americans voted retard lead country!</w:t>
      </w:r>
    </w:p>
    <w:p>
      <w:r>
        <w:rPr>
          <w:b/>
          <w:u w:val="single"/>
        </w:rPr>
        <w:t>13359</w:t>
      </w:r>
    </w:p>
    <w:p>
      <w:r>
        <w:t>know retarded ask people online worth live world?</w:t>
      </w:r>
    </w:p>
    <w:p>
      <w:r>
        <w:rPr>
          <w:b/>
          <w:u w:val="single"/>
        </w:rPr>
        <w:t>13360</w:t>
      </w:r>
    </w:p>
    <w:p>
      <w:r>
        <w:t>@user @user @user northern slavs mixed euro-mongoloid finnic peoples</w:t>
      </w:r>
    </w:p>
    <w:p>
      <w:r>
        <w:rPr>
          <w:b/>
          <w:u w:val="single"/>
        </w:rPr>
        <w:t>13361</w:t>
      </w:r>
    </w:p>
    <w:p>
      <w:r>
        <w:t>put wth twat sambit! super star already. rinse guy serious black bleach. @url</w:t>
      </w:r>
    </w:p>
    <w:p>
      <w:r>
        <w:rPr>
          <w:b/>
          <w:u w:val="single"/>
        </w:rPr>
        <w:t>13362</w:t>
      </w:r>
    </w:p>
    <w:p>
      <w:r>
        <w:t>@user wow. even guess quote favorite marvel movie. im retard</w:t>
      </w:r>
    </w:p>
    <w:p>
      <w:r>
        <w:rPr>
          <w:b/>
          <w:u w:val="single"/>
        </w:rPr>
        <w:t>13363</w:t>
      </w:r>
    </w:p>
    <w:p>
      <w:r>
        <w:t>@user funny anywhere stfu retard</w:t>
      </w:r>
    </w:p>
    <w:p>
      <w:r>
        <w:rPr>
          <w:b/>
          <w:u w:val="single"/>
        </w:rPr>
        <w:t>13364</w:t>
      </w:r>
    </w:p>
    <w:p>
      <w:r>
        <w:t>@user @user chinaman said.</w:t>
      </w:r>
    </w:p>
    <w:p>
      <w:r>
        <w:rPr>
          <w:b/>
          <w:u w:val="single"/>
        </w:rPr>
        <w:t>13365</w:t>
      </w:r>
    </w:p>
    <w:p>
      <w:r>
        <w:t>wanna say dyke twitter funniest</w:t>
      </w:r>
    </w:p>
    <w:p>
      <w:r>
        <w:rPr>
          <w:b/>
          <w:u w:val="single"/>
        </w:rPr>
        <w:t>13366</w:t>
      </w:r>
    </w:p>
    <w:p>
      <w:r>
        <w:t>@user lmao .... text like talk #textimpedimentman #retard</w:t>
      </w:r>
    </w:p>
    <w:p>
      <w:r>
        <w:rPr>
          <w:b/>
          <w:u w:val="single"/>
        </w:rPr>
        <w:t>13367</w:t>
      </w:r>
    </w:p>
    <w:p>
      <w:r>
        <w:t>nigger faggot</w:t>
      </w:r>
    </w:p>
    <w:p>
      <w:r>
        <w:rPr>
          <w:b/>
          <w:u w:val="single"/>
        </w:rPr>
        <w:t>13368</w:t>
      </w:r>
    </w:p>
    <w:p>
      <w:r>
        <w:t>keep mind i'm negro. open got screen do'</w:t>
      </w:r>
    </w:p>
    <w:p>
      <w:r>
        <w:rPr>
          <w:b/>
          <w:u w:val="single"/>
        </w:rPr>
        <w:t>13369</w:t>
      </w:r>
    </w:p>
    <w:p>
      <w:r>
        <w:t>@user shouldn't. people care retarded</w:t>
      </w:r>
    </w:p>
    <w:p>
      <w:r>
        <w:rPr>
          <w:b/>
          <w:u w:val="single"/>
        </w:rPr>
        <w:t>13370</w:t>
      </w:r>
    </w:p>
    <w:p>
      <w:r>
        <w:t>people fucking retarded i'm done wasting time</w:t>
      </w:r>
    </w:p>
    <w:p>
      <w:r>
        <w:rPr>
          <w:b/>
          <w:u w:val="single"/>
        </w:rPr>
        <w:t>13371</w:t>
      </w:r>
    </w:p>
    <w:p>
      <w:r>
        <w:t>representative cindy lou man tremendous courage grit may someday recognized shithole countries</w:t>
      </w:r>
    </w:p>
    <w:p>
      <w:r>
        <w:rPr>
          <w:b/>
          <w:u w:val="single"/>
        </w:rPr>
        <w:t>13372</w:t>
      </w:r>
    </w:p>
    <w:p>
      <w:r>
        <w:t>@user @user @user call ching chong care</w:t>
      </w:r>
    </w:p>
    <w:p>
      <w:r>
        <w:rPr>
          <w:b/>
          <w:u w:val="single"/>
        </w:rPr>
        <w:t>13373</w:t>
      </w:r>
    </w:p>
    <w:p>
      <w:r>
        <w:t>ref cunt</w:t>
      </w:r>
    </w:p>
    <w:p>
      <w:r>
        <w:rPr>
          <w:b/>
          <w:u w:val="single"/>
        </w:rPr>
        <w:t>13374</w:t>
      </w:r>
    </w:p>
    <w:p>
      <w:r>
        <w:t>-sighed. please stop saying ching chong. really racist mean. put pinky fuck u lolol sig @url</w:t>
      </w:r>
    </w:p>
    <w:p>
      <w:r>
        <w:rPr>
          <w:b/>
          <w:u w:val="single"/>
        </w:rPr>
        <w:t>13375</w:t>
      </w:r>
    </w:p>
    <w:p>
      <w:r>
        <w:t>@user @user think there's 1 leftist terrorist.nyou're data scientists better.</w:t>
      </w:r>
    </w:p>
    <w:p>
      <w:r>
        <w:rPr>
          <w:b/>
          <w:u w:val="single"/>
        </w:rPr>
        <w:t>13376</w:t>
      </w:r>
    </w:p>
    <w:p>
      <w:r>
        <w:t>cunt  @url</w:t>
      </w:r>
    </w:p>
    <w:p>
      <w:r>
        <w:rPr>
          <w:b/>
          <w:u w:val="single"/>
        </w:rPr>
        <w:t>13377</w:t>
      </w:r>
    </w:p>
    <w:p>
      <w:r>
        <w:t>@user @user got one retarded ignorant things i've seen week. congra @url</w:t>
      </w:r>
    </w:p>
    <w:p>
      <w:r>
        <w:rPr>
          <w:b/>
          <w:u w:val="single"/>
        </w:rPr>
        <w:t>13378</w:t>
      </w:r>
    </w:p>
    <w:p>
      <w:r>
        <w:t>@user cus mongol</w:t>
      </w:r>
    </w:p>
    <w:p>
      <w:r>
        <w:rPr>
          <w:b/>
          <w:u w:val="single"/>
        </w:rPr>
        <w:t>13379</w:t>
      </w:r>
    </w:p>
    <w:p>
      <w:r>
        <w:t>boys think cool act soft like mate look like faggot</w:t>
      </w:r>
    </w:p>
    <w:p>
      <w:r>
        <w:rPr>
          <w:b/>
          <w:u w:val="single"/>
        </w:rPr>
        <w:t>13380</w:t>
      </w:r>
    </w:p>
    <w:p>
      <w:r>
        <w:t>@user stfu stupid faggot ass bitch</w:t>
      </w:r>
    </w:p>
    <w:p>
      <w:r>
        <w:rPr>
          <w:b/>
          <w:u w:val="single"/>
        </w:rPr>
        <w:t>13381</w:t>
      </w:r>
    </w:p>
    <w:p>
      <w:r>
        <w:t>@user well cry retard</w:t>
      </w:r>
    </w:p>
    <w:p>
      <w:r>
        <w:rPr>
          <w:b/>
          <w:u w:val="single"/>
        </w:rPr>
        <w:t>13382</w:t>
      </w:r>
    </w:p>
    <w:p>
      <w:r>
        <w:t>speed twat @url</w:t>
      </w:r>
    </w:p>
    <w:p>
      <w:r>
        <w:rPr>
          <w:b/>
          <w:u w:val="single"/>
        </w:rPr>
        <w:t>13383</w:t>
      </w:r>
    </w:p>
    <w:p>
      <w:r>
        <w:t>@user oh! depends context geographical area use? thought universal nigger</w:t>
      </w:r>
    </w:p>
    <w:p>
      <w:r>
        <w:rPr>
          <w:b/>
          <w:u w:val="single"/>
        </w:rPr>
        <w:t>13384</w:t>
      </w:r>
    </w:p>
    <w:p>
      <w:r>
        <w:t>fuck brother alarm going every single morning time like half hour. wake twat</w:t>
      </w:r>
    </w:p>
    <w:p>
      <w:r>
        <w:rPr>
          <w:b/>
          <w:u w:val="single"/>
        </w:rPr>
        <w:t>13385</w:t>
      </w:r>
    </w:p>
    <w:p>
      <w:r>
        <w:t>@user oh stfu weak-chinned turtle-faced hypocritical skunk twat!</w:t>
      </w:r>
    </w:p>
    <w:p>
      <w:r>
        <w:rPr>
          <w:b/>
          <w:u w:val="single"/>
        </w:rPr>
        <w:t>13386</w:t>
      </w:r>
    </w:p>
    <w:p>
      <w:r>
        <w:t>dave roberts fucking making retarded moves series. l him.</w:t>
      </w:r>
    </w:p>
    <w:p>
      <w:r>
        <w:rPr>
          <w:b/>
          <w:u w:val="single"/>
        </w:rPr>
        <w:t>13387</w:t>
      </w:r>
    </w:p>
    <w:p>
      <w:r>
        <w:t>that's true even love tariffs (they're bad); even hate immigrants (they're good); even love @url</w:t>
      </w:r>
    </w:p>
    <w:p>
      <w:r>
        <w:rPr>
          <w:b/>
          <w:u w:val="single"/>
        </w:rPr>
        <w:t>13388</w:t>
      </w:r>
    </w:p>
    <w:p>
      <w:r>
        <w:t>imagine someone says 'ching chong' suddenly feeling tranquil @url</w:t>
      </w:r>
    </w:p>
    <w:p>
      <w:r>
        <w:rPr>
          <w:b/>
          <w:u w:val="single"/>
        </w:rPr>
        <w:t>13389</w:t>
      </w:r>
    </w:p>
    <w:p>
      <w:r>
        <w:t>remember nothing us retarded.</w:t>
      </w:r>
    </w:p>
    <w:p>
      <w:r>
        <w:rPr>
          <w:b/>
          <w:u w:val="single"/>
        </w:rPr>
        <w:t>13390</w:t>
      </w:r>
    </w:p>
    <w:p>
      <w:r>
        <w:t>@user uk shithole. canada actually real nice country. uk bout fuck super hard brexit @url</w:t>
      </w:r>
    </w:p>
    <w:p>
      <w:r>
        <w:rPr>
          <w:b/>
          <w:u w:val="single"/>
        </w:rPr>
        <w:t>13391</w:t>
      </w:r>
    </w:p>
    <w:p>
      <w:r>
        <w:t>forest could win league record points recorded goodman still say shit. blokes twat!</w:t>
      </w:r>
    </w:p>
    <w:p>
      <w:r>
        <w:rPr>
          <w:b/>
          <w:u w:val="single"/>
        </w:rPr>
        <w:t>13392</w:t>
      </w:r>
    </w:p>
    <w:p>
      <w:r>
        <w:t>kind faggot even think speaking scumbags.nn#cashmaster #cashfag #paypig @url</w:t>
      </w:r>
    </w:p>
    <w:p>
      <w:r>
        <w:rPr>
          <w:b/>
          <w:u w:val="single"/>
        </w:rPr>
        <w:t>13393</w:t>
      </w:r>
    </w:p>
    <w:p>
      <w:r>
        <w:t>father dinosaur. mother gave raise ungrateful faggot.</w:t>
      </w:r>
    </w:p>
    <w:p>
      <w:r>
        <w:rPr>
          <w:b/>
          <w:u w:val="single"/>
        </w:rPr>
        <w:t>13394</w:t>
      </w:r>
    </w:p>
    <w:p>
      <w:r>
        <w:t>@user he's cunt</w:t>
      </w:r>
    </w:p>
    <w:p>
      <w:r>
        <w:rPr>
          <w:b/>
          <w:u w:val="single"/>
        </w:rPr>
        <w:t>13395</w:t>
      </w:r>
    </w:p>
    <w:p>
      <w:r>
        <w:t>@user @user even country @user ! owned mongol people came afr @url</w:t>
      </w:r>
    </w:p>
    <w:p>
      <w:r>
        <w:rPr>
          <w:b/>
          <w:u w:val="single"/>
        </w:rPr>
        <w:t>13396</w:t>
      </w:r>
    </w:p>
    <w:p>
      <w:r>
        <w:t>kimbrel one retarded arm thing looking like half robot pose pop lockin contest?</w:t>
      </w:r>
    </w:p>
    <w:p>
      <w:r>
        <w:rPr>
          <w:b/>
          <w:u w:val="single"/>
        </w:rPr>
        <w:t>13397</w:t>
      </w:r>
    </w:p>
    <w:p>
      <w:r>
        <w:t>@user dms faggot</w:t>
      </w:r>
    </w:p>
    <w:p>
      <w:r>
        <w:rPr>
          <w:b/>
          <w:u w:val="single"/>
        </w:rPr>
        <w:t>13398</w:t>
      </w:r>
    </w:p>
    <w:p>
      <w:r>
        <w:t>wanna see ozmate performance today ;; feel awful stuck poor shithole countrynni wanna @url</w:t>
      </w:r>
    </w:p>
    <w:p>
      <w:r>
        <w:rPr>
          <w:b/>
          <w:u w:val="single"/>
        </w:rPr>
        <w:t>13399</w:t>
      </w:r>
    </w:p>
    <w:p>
      <w:r>
        <w:t>@user us desire learn shithole country languages. french unpopular teachers bec @url</w:t>
      </w:r>
    </w:p>
    <w:p>
      <w:r>
        <w:rPr>
          <w:b/>
          <w:u w:val="single"/>
        </w:rPr>
        <w:t>13400</w:t>
      </w:r>
    </w:p>
    <w:p>
      <w:r>
        <w:t>@user happy birthday negro!!</w:t>
      </w:r>
    </w:p>
    <w:p>
      <w:r>
        <w:rPr>
          <w:b/>
          <w:u w:val="single"/>
        </w:rPr>
        <w:t>13401</w:t>
      </w:r>
    </w:p>
    <w:p>
      <w:r>
        <w:t>tell boro fan happy dinosaur ancient mongoloid charge must boring life</w:t>
      </w:r>
    </w:p>
    <w:p>
      <w:r>
        <w:rPr>
          <w:b/>
          <w:u w:val="single"/>
        </w:rPr>
        <w:t>13402</w:t>
      </w:r>
    </w:p>
    <w:p>
      <w:r>
        <w:t>let scorpio bag cuz i'm freaking retarded</w:t>
      </w:r>
    </w:p>
    <w:p>
      <w:r>
        <w:rPr>
          <w:b/>
          <w:u w:val="single"/>
        </w:rPr>
        <w:t>13403</w:t>
      </w:r>
    </w:p>
    <w:p>
      <w:r>
        <w:t>someone reports illegal immigrants crossing boarder question veracity</w:t>
      </w:r>
    </w:p>
    <w:p>
      <w:r>
        <w:rPr>
          <w:b/>
          <w:u w:val="single"/>
        </w:rPr>
        <w:t>13404</w:t>
      </w:r>
    </w:p>
    <w:p>
      <w:r>
        <w:t>@user @user @user ching chong live dimension? @url</w:t>
      </w:r>
    </w:p>
    <w:p>
      <w:r>
        <w:rPr>
          <w:b/>
          <w:u w:val="single"/>
        </w:rPr>
        <w:t>13405</w:t>
      </w:r>
    </w:p>
    <w:p>
      <w:r>
        <w:t>drives off. twat. @url</w:t>
      </w:r>
    </w:p>
    <w:p>
      <w:r>
        <w:rPr>
          <w:b/>
          <w:u w:val="single"/>
        </w:rPr>
        <w:t>13406</w:t>
      </w:r>
    </w:p>
    <w:p>
      <w:r>
        <w:t>@user yeah leftist mob never thing rightist terrorist mob thing!</w:t>
      </w:r>
    </w:p>
    <w:p>
      <w:r>
        <w:rPr>
          <w:b/>
          <w:u w:val="single"/>
        </w:rPr>
        <w:t>13407</w:t>
      </w:r>
    </w:p>
    <w:p>
      <w:r>
        <w:t>4 shots julio later feel retarded</w:t>
      </w:r>
    </w:p>
    <w:p>
      <w:r>
        <w:rPr>
          <w:b/>
          <w:u w:val="single"/>
        </w:rPr>
        <w:t>13408</w:t>
      </w:r>
    </w:p>
    <w:p>
      <w:r>
        <w:t>@user long time ago retard</w:t>
      </w:r>
    </w:p>
    <w:p>
      <w:r>
        <w:rPr>
          <w:b/>
          <w:u w:val="single"/>
        </w:rPr>
        <w:t>13409</w:t>
      </w:r>
    </w:p>
    <w:p>
      <w:r>
        <w:t>cash assisting hottest fucken dyke today mannnnn thought gay days bam</w:t>
      </w:r>
    </w:p>
    <w:p>
      <w:r>
        <w:rPr>
          <w:b/>
          <w:u w:val="single"/>
        </w:rPr>
        <w:t>13410</w:t>
      </w:r>
    </w:p>
    <w:p>
      <w:r>
        <w:t>u wanna go u fucking cunt</w:t>
      </w:r>
    </w:p>
    <w:p>
      <w:r>
        <w:rPr>
          <w:b/>
          <w:u w:val="single"/>
        </w:rPr>
        <w:t>13411</w:t>
      </w:r>
    </w:p>
    <w:p>
      <w:r>
        <w:t>@user @user shut retard replaying gettin virtual pussy</w:t>
      </w:r>
    </w:p>
    <w:p>
      <w:r>
        <w:rPr>
          <w:b/>
          <w:u w:val="single"/>
        </w:rPr>
        <w:t>13412</w:t>
      </w:r>
    </w:p>
    <w:p>
      <w:r>
        <w:t>@user @user democrats do. wonder support illegal aliens. th @url</w:t>
      </w:r>
    </w:p>
    <w:p>
      <w:r>
        <w:rPr>
          <w:b/>
          <w:u w:val="single"/>
        </w:rPr>
        <w:t>13413</w:t>
      </w:r>
    </w:p>
    <w:p>
      <w:r>
        <w:t>shocked wife called lazy twat walmart yesterday almost fell motorized scooter</w:t>
      </w:r>
    </w:p>
    <w:p>
      <w:r>
        <w:rPr>
          <w:b/>
          <w:u w:val="single"/>
        </w:rPr>
        <w:t>13414</w:t>
      </w:r>
    </w:p>
    <w:p>
      <w:r>
        <w:t>@user @user what's mongy man @url</w:t>
      </w:r>
    </w:p>
    <w:p>
      <w:r>
        <w:rPr>
          <w:b/>
          <w:u w:val="single"/>
        </w:rPr>
        <w:t>13415</w:t>
      </w:r>
    </w:p>
    <w:p>
      <w:r>
        <w:t>mahh nigger killed</w:t>
      </w:r>
    </w:p>
    <w:p>
      <w:r>
        <w:rPr>
          <w:b/>
          <w:u w:val="single"/>
        </w:rPr>
        <w:t>13416</w:t>
      </w:r>
    </w:p>
    <w:p>
      <w:r>
        <w:t>anyways hate faggot procrastinating.</w:t>
      </w:r>
    </w:p>
    <w:p>
      <w:r>
        <w:rPr>
          <w:b/>
          <w:u w:val="single"/>
        </w:rPr>
        <w:t>13417</w:t>
      </w:r>
    </w:p>
    <w:p>
      <w:r>
        <w:t>@user apart 5mrncheckmate retard</w:t>
      </w:r>
    </w:p>
    <w:p>
      <w:r>
        <w:rPr>
          <w:b/>
          <w:u w:val="single"/>
        </w:rPr>
        <w:t>13418</w:t>
      </w:r>
    </w:p>
    <w:p>
      <w:r>
        <w:t>@user ur main goal life 2 talk shit nigga ching chong dog fungow</w:t>
      </w:r>
    </w:p>
    <w:p>
      <w:r>
        <w:rPr>
          <w:b/>
          <w:u w:val="single"/>
        </w:rPr>
        <w:t>13419</w:t>
      </w:r>
    </w:p>
    <w:p>
      <w:r>
        <w:t>@user @user oh hell.. wish treated kavanaugh way treat illegal aliens...</w:t>
      </w:r>
    </w:p>
    <w:p>
      <w:r>
        <w:rPr>
          <w:b/>
          <w:u w:val="single"/>
        </w:rPr>
        <w:t>13420</w:t>
      </w:r>
    </w:p>
    <w:p>
      <w:r>
        <w:t>people need change countries. coming making shithole making thin @url</w:t>
      </w:r>
    </w:p>
    <w:p>
      <w:r>
        <w:rPr>
          <w:b/>
          <w:u w:val="single"/>
        </w:rPr>
        <w:t>13421</w:t>
      </w:r>
    </w:p>
    <w:p>
      <w:r>
        <w:t>trump: ... african-americans come shithole countries mexicans rapists murderers good @url</w:t>
      </w:r>
    </w:p>
    <w:p>
      <w:r>
        <w:rPr>
          <w:b/>
          <w:u w:val="single"/>
        </w:rPr>
        <w:t>13422</w:t>
      </w:r>
    </w:p>
    <w:p>
      <w:r>
        <w:t>guy retarded please vote @url</w:t>
      </w:r>
    </w:p>
    <w:p>
      <w:r>
        <w:rPr>
          <w:b/>
          <w:u w:val="single"/>
        </w:rPr>
        <w:t>13423</w:t>
      </w:r>
    </w:p>
    <w:p>
      <w:r>
        <w:t>@user unpopular opinion uhhhhhh fuck mongol empire</w:t>
      </w:r>
    </w:p>
    <w:p>
      <w:r>
        <w:rPr>
          <w:b/>
          <w:u w:val="single"/>
        </w:rPr>
        <w:t>13424</w:t>
      </w:r>
    </w:p>
    <w:p>
      <w:r>
        <w:t>traditional business united states creating shithole countries. @url</w:t>
      </w:r>
    </w:p>
    <w:p>
      <w:r>
        <w:rPr>
          <w:b/>
          <w:u w:val="single"/>
        </w:rPr>
        <w:t>13425</w:t>
      </w:r>
    </w:p>
    <w:p>
      <w:r>
        <w:t>nearly 40 million social security numbers stolen used illegal immigrants others g</w:t>
      </w:r>
    </w:p>
    <w:p>
      <w:r>
        <w:rPr>
          <w:b/>
          <w:u w:val="single"/>
        </w:rPr>
        <w:t>13426</w:t>
      </w:r>
    </w:p>
    <w:p>
      <w:r>
        <w:t>matter retarded president tweets cult followers fav it. retarded himself. @url</w:t>
      </w:r>
    </w:p>
    <w:p>
      <w:r>
        <w:rPr>
          <w:b/>
          <w:u w:val="single"/>
        </w:rPr>
        <w:t>13427</w:t>
      </w:r>
    </w:p>
    <w:p>
      <w:r>
        <w:t>@user @user punt feminazi's uprights let's get kavanaugh confirmed.</w:t>
      </w:r>
    </w:p>
    <w:p>
      <w:r>
        <w:rPr>
          <w:b/>
          <w:u w:val="single"/>
        </w:rPr>
        <w:t>13428</w:t>
      </w:r>
    </w:p>
    <w:p>
      <w:r>
        <w:t>know dyke like @url</w:t>
      </w:r>
    </w:p>
    <w:p>
      <w:r>
        <w:rPr>
          <w:b/>
          <w:u w:val="single"/>
        </w:rPr>
        <w:t>13429</w:t>
      </w:r>
    </w:p>
    <w:p>
      <w:r>
        <w:t>go ahead let mongoloid kill business florida. @url</w:t>
      </w:r>
    </w:p>
    <w:p>
      <w:r>
        <w:rPr>
          <w:b/>
          <w:u w:val="single"/>
        </w:rPr>
        <w:t>13430</w:t>
      </w:r>
    </w:p>
    <w:p>
      <w:r>
        <w:t>@user vile cunt</w:t>
      </w:r>
    </w:p>
    <w:p>
      <w:r>
        <w:rPr>
          <w:b/>
          <w:u w:val="single"/>
        </w:rPr>
        <w:t>13431</w:t>
      </w:r>
    </w:p>
    <w:p>
      <w:r>
        <w:t>i'm yo favorite spic (:</w:t>
      </w:r>
    </w:p>
    <w:p>
      <w:r>
        <w:rPr>
          <w:b/>
          <w:u w:val="single"/>
        </w:rPr>
        <w:t>13432</w:t>
      </w:r>
    </w:p>
    <w:p>
      <w:r>
        <w:t>@user @user i'll second proper mongy</w:t>
      </w:r>
    </w:p>
    <w:p>
      <w:r>
        <w:rPr>
          <w:b/>
          <w:u w:val="single"/>
        </w:rPr>
        <w:t>13433</w:t>
      </w:r>
    </w:p>
    <w:p>
      <w:r>
        <w:t>@user nigga u retarded?</w:t>
      </w:r>
    </w:p>
    <w:p>
      <w:r>
        <w:rPr>
          <w:b/>
          <w:u w:val="single"/>
        </w:rPr>
        <w:t>13434</w:t>
      </w:r>
    </w:p>
    <w:p>
      <w:r>
        <w:t>laredo texas - border patrol agents respond 911 calls resulting rescue six male illegal aliens fou @url</w:t>
      </w:r>
    </w:p>
    <w:p>
      <w:r>
        <w:rPr>
          <w:b/>
          <w:u w:val="single"/>
        </w:rPr>
        <w:t>13435</w:t>
      </w:r>
    </w:p>
    <w:p>
      <w:r>
        <w:t>cope called cunt anti semitic whatever. bother anti racist values buil @url</w:t>
      </w:r>
    </w:p>
    <w:p>
      <w:r>
        <w:rPr>
          <w:b/>
          <w:u w:val="single"/>
        </w:rPr>
        <w:t>13436</w:t>
      </w:r>
    </w:p>
    <w:p>
      <w:r>
        <w:t>@user big bugger without care world nlooks exactly like xs fucking cunt cat cost @url</w:t>
      </w:r>
    </w:p>
    <w:p>
      <w:r>
        <w:rPr>
          <w:b/>
          <w:u w:val="single"/>
        </w:rPr>
        <w:t>13437</w:t>
      </w:r>
    </w:p>
    <w:p>
      <w:r>
        <w:t>4 sleep nigger might sick @user @user @user</w:t>
      </w:r>
    </w:p>
    <w:p>
      <w:r>
        <w:rPr>
          <w:b/>
          <w:u w:val="single"/>
        </w:rPr>
        <w:t>13438</w:t>
      </w:r>
    </w:p>
    <w:p>
      <w:r>
        <w:t>@user say immigrants must include lot peeps stayed came study. @url</w:t>
      </w:r>
    </w:p>
    <w:p>
      <w:r>
        <w:rPr>
          <w:b/>
          <w:u w:val="single"/>
        </w:rPr>
        <w:t>13439</w:t>
      </w:r>
    </w:p>
    <w:p>
      <w:r>
        <w:t>nah dyke @url</w:t>
      </w:r>
    </w:p>
    <w:p>
      <w:r>
        <w:rPr>
          <w:b/>
          <w:u w:val="single"/>
        </w:rPr>
        <w:t>13440</w:t>
      </w:r>
    </w:p>
    <w:p>
      <w:r>
        <w:t>@user @user @user ching chong!</w:t>
      </w:r>
    </w:p>
    <w:p>
      <w:r>
        <w:rPr>
          <w:b/>
          <w:u w:val="single"/>
        </w:rPr>
        <w:t>13441</w:t>
      </w:r>
    </w:p>
    <w:p>
      <w:r>
        <w:t>ready get home looking spic-'n-span? @url</w:t>
      </w:r>
    </w:p>
    <w:p>
      <w:r>
        <w:rPr>
          <w:b/>
          <w:u w:val="single"/>
        </w:rPr>
        <w:t>13442</w:t>
      </w:r>
    </w:p>
    <w:p>
      <w:r>
        <w:t>they'll never get called spic wetback beaner etc. they'll never get pulled officer racist. @url</w:t>
      </w:r>
    </w:p>
    <w:p>
      <w:r>
        <w:rPr>
          <w:b/>
          <w:u w:val="single"/>
        </w:rPr>
        <w:t>13443</w:t>
      </w:r>
    </w:p>
    <w:p>
      <w:r>
        <w:t>@user never go full retard</w:t>
      </w:r>
    </w:p>
    <w:p>
      <w:r>
        <w:rPr>
          <w:b/>
          <w:u w:val="single"/>
        </w:rPr>
        <w:t>13444</w:t>
      </w:r>
    </w:p>
    <w:p>
      <w:r>
        <w:t>@user shut fuck retard</w:t>
      </w:r>
    </w:p>
    <w:p>
      <w:r>
        <w:rPr>
          <w:b/>
          <w:u w:val="single"/>
        </w:rPr>
        <w:t>13445</w:t>
      </w:r>
    </w:p>
    <w:p>
      <w:r>
        <w:t>hate give cunts like time day cunt grade retard. @url</w:t>
      </w:r>
    </w:p>
    <w:p>
      <w:r>
        <w:rPr>
          <w:b/>
          <w:u w:val="single"/>
        </w:rPr>
        <w:t>13446</w:t>
      </w:r>
    </w:p>
    <w:p>
      <w:r>
        <w:t>leftists stop sending gifs movie reference dont get twat shrugging shoulders. @url</w:t>
      </w:r>
    </w:p>
    <w:p>
      <w:r>
        <w:rPr>
          <w:b/>
          <w:u w:val="single"/>
        </w:rPr>
        <w:t>13447</w:t>
      </w:r>
    </w:p>
    <w:p>
      <w:r>
        <w:t>thing makes want self harm feel someone gaslighting i'm emotionally retard @url</w:t>
      </w:r>
    </w:p>
    <w:p>
      <w:r>
        <w:rPr>
          <w:b/>
          <w:u w:val="single"/>
        </w:rPr>
        <w:t>13448</w:t>
      </w:r>
    </w:p>
    <w:p>
      <w:r>
        <w:t>here's problem word banter. banter exchange remarks.nnif call twat call tw @url</w:t>
      </w:r>
    </w:p>
    <w:p>
      <w:r>
        <w:rPr>
          <w:b/>
          <w:u w:val="single"/>
        </w:rPr>
        <w:t>13449</w:t>
      </w:r>
    </w:p>
    <w:p>
      <w:r>
        <w:t>@user #qanonn@user let's hear america almost became shithole country 8 years humiliating @url</w:t>
      </w:r>
    </w:p>
    <w:p>
      <w:r>
        <w:rPr>
          <w:b/>
          <w:u w:val="single"/>
        </w:rPr>
        <w:t>13450</w:t>
      </w:r>
    </w:p>
    <w:p>
      <w:r>
        <w:t>@user yeah non-racists reflexively shout racist things. late spic barista slow? shout hey @url</w:t>
      </w:r>
    </w:p>
    <w:p>
      <w:r>
        <w:rPr>
          <w:b/>
          <w:u w:val="single"/>
        </w:rPr>
        <w:t>13451</w:t>
      </w:r>
    </w:p>
    <w:p>
      <w:r>
        <w:t>@user @user sound retarded??</w:t>
      </w:r>
    </w:p>
    <w:p>
      <w:r>
        <w:rPr>
          <w:b/>
          <w:u w:val="single"/>
        </w:rPr>
        <w:t>13452</w:t>
      </w:r>
    </w:p>
    <w:p>
      <w:r>
        <w:t>first all:nhip-hop mama spic n spannmet one summernand begannnthat first line... that's problemati @url</w:t>
      </w:r>
    </w:p>
    <w:p>
      <w:r>
        <w:rPr>
          <w:b/>
          <w:u w:val="single"/>
        </w:rPr>
        <w:t>13453</w:t>
      </w:r>
    </w:p>
    <w:p>
      <w:r>
        <w:t>trump big faggot.</w:t>
      </w:r>
    </w:p>
    <w:p>
      <w:r>
        <w:rPr>
          <w:b/>
          <w:u w:val="single"/>
        </w:rPr>
        <w:t>13454</w:t>
      </w:r>
    </w:p>
    <w:p>
      <w:r>
        <w:t>supported kamara champ thinking potential cunt fuck especially this. @url</w:t>
      </w:r>
    </w:p>
    <w:p>
      <w:r>
        <w:rPr>
          <w:b/>
          <w:u w:val="single"/>
        </w:rPr>
        <w:t>13455</w:t>
      </w:r>
    </w:p>
    <w:p>
      <w:r>
        <w:t>@user what's mongoloid?</w:t>
      </w:r>
    </w:p>
    <w:p>
      <w:r>
        <w:rPr>
          <w:b/>
          <w:u w:val="single"/>
        </w:rPr>
        <w:t>13456</w:t>
      </w:r>
    </w:p>
    <w:p>
      <w:r>
        <w:t>@user @user retard</w:t>
      </w:r>
    </w:p>
    <w:p>
      <w:r>
        <w:rPr>
          <w:b/>
          <w:u w:val="single"/>
        </w:rPr>
        <w:t>13457</w:t>
      </w:r>
    </w:p>
    <w:p>
      <w:r>
        <w:t>would really love hear good reason illegal immigrants given government assistance. #government #assistance</w:t>
      </w:r>
    </w:p>
    <w:p>
      <w:r>
        <w:rPr>
          <w:b/>
          <w:u w:val="single"/>
        </w:rPr>
        <w:t>13458</w:t>
      </w:r>
    </w:p>
    <w:p>
      <w:r>
        <w:t>sound like lil hoes beg'n another man smoke weed. faggot ass mf'z.</w:t>
      </w:r>
    </w:p>
    <w:p>
      <w:r>
        <w:rPr>
          <w:b/>
          <w:u w:val="single"/>
        </w:rPr>
        <w:t>13459</w:t>
      </w:r>
    </w:p>
    <w:p>
      <w:r>
        <w:t>@user fuck u spic</w:t>
      </w:r>
    </w:p>
    <w:p>
      <w:r>
        <w:rPr>
          <w:b/>
          <w:u w:val="single"/>
        </w:rPr>
        <w:t>13460</w:t>
      </w:r>
    </w:p>
    <w:p>
      <w:r>
        <w:t>met cutest dyke towson can't remember gave number</w:t>
      </w:r>
    </w:p>
    <w:p>
      <w:r>
        <w:rPr>
          <w:b/>
          <w:u w:val="single"/>
        </w:rPr>
        <w:t>13461</w:t>
      </w:r>
    </w:p>
    <w:p>
      <w:r>
        <w:t>also youre trying blatantly racist least original like im sick hearing ling ling ching chong @url</w:t>
      </w:r>
    </w:p>
    <w:p>
      <w:r>
        <w:rPr>
          <w:b/>
          <w:u w:val="single"/>
        </w:rPr>
        <w:t>13462</w:t>
      </w:r>
    </w:p>
    <w:p>
      <w:r>
        <w:t>@user stockard channing fabulous cunt island right?? saw practical magic first time @url</w:t>
      </w:r>
    </w:p>
    <w:p>
      <w:r>
        <w:rPr>
          <w:b/>
          <w:u w:val="single"/>
        </w:rPr>
        <w:t>13463</w:t>
      </w:r>
    </w:p>
    <w:p>
      <w:r>
        <w:t>halloween party shit thing tonight. going comment think retarded @url</w:t>
      </w:r>
    </w:p>
    <w:p>
      <w:r>
        <w:rPr>
          <w:b/>
          <w:u w:val="single"/>
        </w:rPr>
        <w:t>13464</w:t>
      </w:r>
    </w:p>
    <w:p>
      <w:r>
        <w:t>imagine going cemetery visit loved one u see retard taking pictures grave @url</w:t>
      </w:r>
    </w:p>
    <w:p>
      <w:r>
        <w:rPr>
          <w:b/>
          <w:u w:val="single"/>
        </w:rPr>
        <w:t>13465</w:t>
      </w:r>
    </w:p>
    <w:p>
      <w:r>
        <w:t>@user i'd ain't spic i'm pope</w:t>
      </w:r>
    </w:p>
    <w:p>
      <w:r>
        <w:rPr>
          <w:b/>
          <w:u w:val="single"/>
        </w:rPr>
        <w:t>13466</w:t>
      </w:r>
    </w:p>
    <w:p>
      <w:r>
        <w:t>betsy devos hinders shithole countries!</w:t>
      </w:r>
    </w:p>
    <w:p>
      <w:r>
        <w:rPr>
          <w:b/>
          <w:u w:val="single"/>
        </w:rPr>
        <w:t>13467</w:t>
      </w:r>
    </w:p>
    <w:p>
      <w:r>
        <w:t>@user ouch head hurts watching retard</w:t>
      </w:r>
    </w:p>
    <w:p>
      <w:r>
        <w:rPr>
          <w:b/>
          <w:u w:val="single"/>
        </w:rPr>
        <w:t>13468</w:t>
      </w:r>
    </w:p>
    <w:p>
      <w:r>
        <w:t>@user lool obviously heard australia &amp;amp; canada first-generation immigrants become mps @url</w:t>
      </w:r>
    </w:p>
    <w:p>
      <w:r>
        <w:rPr>
          <w:b/>
          <w:u w:val="single"/>
        </w:rPr>
        <w:t>13469</w:t>
      </w:r>
    </w:p>
    <w:p>
      <w:r>
        <w:t>@user @user fuckoff ching chong</w:t>
      </w:r>
    </w:p>
    <w:p>
      <w:r>
        <w:rPr>
          <w:b/>
          <w:u w:val="single"/>
        </w:rPr>
        <w:t>13470</w:t>
      </w:r>
    </w:p>
    <w:p>
      <w:r>
        <w:t>@user nah b dont fuck ching chong ling long phones</w:t>
      </w:r>
    </w:p>
    <w:p>
      <w:r>
        <w:rPr>
          <w:b/>
          <w:u w:val="single"/>
        </w:rPr>
        <w:t>13471</w:t>
      </w:r>
    </w:p>
    <w:p>
      <w:r>
        <w:t>lived 90s growing skater using derogatory terms like fag faggot (accurately inaccuratel @url</w:t>
      </w:r>
    </w:p>
    <w:p>
      <w:r>
        <w:rPr>
          <w:b/>
          <w:u w:val="single"/>
        </w:rPr>
        <w:t>13472</w:t>
      </w:r>
    </w:p>
    <w:p>
      <w:r>
        <w:t>@user think take sampling huffpo vox feminazi commenters claim holding door @url</w:t>
      </w:r>
    </w:p>
    <w:p>
      <w:r>
        <w:rPr>
          <w:b/>
          <w:u w:val="single"/>
        </w:rPr>
        <w:t>13473</w:t>
      </w:r>
    </w:p>
    <w:p>
      <w:r>
        <w:t>@user @user wtf talking retard?</w:t>
      </w:r>
    </w:p>
    <w:p>
      <w:r>
        <w:rPr>
          <w:b/>
          <w:u w:val="single"/>
        </w:rPr>
        <w:t>13474</w:t>
      </w:r>
    </w:p>
    <w:p>
      <w:r>
        <w:t>biggest l ever took life finding raghead used yoongi stan</w:t>
      </w:r>
    </w:p>
    <w:p>
      <w:r>
        <w:rPr>
          <w:b/>
          <w:u w:val="single"/>
        </w:rPr>
        <w:t>13475</w:t>
      </w:r>
    </w:p>
    <w:p>
      <w:r>
        <w:t>new immigrants one warned us halloween hadnt quite gone global yet early 80s. reme @url</w:t>
      </w:r>
    </w:p>
    <w:p>
      <w:r>
        <w:rPr>
          <w:b/>
          <w:u w:val="single"/>
        </w:rPr>
        <w:t>13476</w:t>
      </w:r>
    </w:p>
    <w:p>
      <w:r>
        <w:t>tweeting save ching chong hashtag #</w:t>
      </w:r>
    </w:p>
    <w:p>
      <w:r>
        <w:rPr>
          <w:b/>
          <w:u w:val="single"/>
        </w:rPr>
        <w:t>13477</w:t>
      </w:r>
    </w:p>
    <w:p>
      <w:r>
        <w:t>@user probably hates shithole countries (as defined him). know likes desperate mercenary slovenians.</w:t>
      </w:r>
    </w:p>
    <w:p>
      <w:r>
        <w:rPr>
          <w:b/>
          <w:u w:val="single"/>
        </w:rPr>
        <w:t>13478</w:t>
      </w:r>
    </w:p>
    <w:p>
      <w:r>
        <w:t>also learned teacher school nigger means ignorant person. held onto bel @url</w:t>
      </w:r>
    </w:p>
    <w:p>
      <w:r>
        <w:rPr>
          <w:b/>
          <w:u w:val="single"/>
        </w:rPr>
        <w:t>13479</w:t>
      </w:r>
    </w:p>
    <w:p>
      <w:r>
        <w:t>many persons bring disease upon self-indulgence. lived ac @url</w:t>
      </w:r>
    </w:p>
    <w:p>
      <w:r>
        <w:rPr>
          <w:b/>
          <w:u w:val="single"/>
        </w:rPr>
        <w:t>13480</w:t>
      </w:r>
    </w:p>
    <w:p>
      <w:r>
        <w:t>19-y-o waitress tells story arrest @user assaulting dope bus insisted using word 'faggot.' 1s @url</w:t>
      </w:r>
    </w:p>
    <w:p>
      <w:r>
        <w:rPr>
          <w:b/>
          <w:u w:val="single"/>
        </w:rPr>
        <w:t>13481</w:t>
      </w:r>
    </w:p>
    <w:p>
      <w:r>
        <w:t>think might shithole country. disgusted horrible events synagogue.</w:t>
      </w:r>
    </w:p>
    <w:p>
      <w:r>
        <w:rPr>
          <w:b/>
          <w:u w:val="single"/>
        </w:rPr>
        <w:t>13482</w:t>
      </w:r>
    </w:p>
    <w:p>
      <w:r>
        <w:t>second time get used clickbaitncongrats @user fucking retard @url</w:t>
      </w:r>
    </w:p>
    <w:p>
      <w:r>
        <w:rPr>
          <w:b/>
          <w:u w:val="single"/>
        </w:rPr>
        <w:t>13483</w:t>
      </w:r>
    </w:p>
    <w:p>
      <w:r>
        <w:t>@user sensitivity whats going ruin country. got called wetback spic im damn c @url</w:t>
      </w:r>
    </w:p>
    <w:p>
      <w:r>
        <w:rPr>
          <w:b/>
          <w:u w:val="single"/>
        </w:rPr>
        <w:t>13484</w:t>
      </w:r>
    </w:p>
    <w:p>
      <w:r>
        <w:t>@user @user @user @user absolutely! like guns like libs like immigrants... undocumented!!</w:t>
      </w:r>
    </w:p>
    <w:p>
      <w:r>
        <w:rPr>
          <w:b/>
          <w:u w:val="single"/>
        </w:rPr>
        <w:t>13485</w:t>
      </w:r>
    </w:p>
    <w:p>
      <w:r>
        <w:t>photo called dyke spic spat face broke arm @url</w:t>
      </w:r>
    </w:p>
    <w:p>
      <w:r>
        <w:rPr>
          <w:b/>
          <w:u w:val="single"/>
        </w:rPr>
        <w:t>13486</w:t>
      </w:r>
    </w:p>
    <w:p>
      <w:r>
        <w:t>maddenbishop biggest faggot ever</w:t>
      </w:r>
    </w:p>
    <w:p>
      <w:r>
        <w:rPr>
          <w:b/>
          <w:u w:val="single"/>
        </w:rPr>
        <w:t>13487</w:t>
      </w:r>
    </w:p>
    <w:p>
      <w:r>
        <w:t>@user @user give old spic stic</w:t>
      </w:r>
    </w:p>
    <w:p>
      <w:r>
        <w:rPr>
          <w:b/>
          <w:u w:val="single"/>
        </w:rPr>
        <w:t>13488</w:t>
      </w:r>
    </w:p>
    <w:p>
      <w:r>
        <w:t>want u know theres faggot ass army halloween party hope chokes piece chocolate</w:t>
      </w:r>
    </w:p>
    <w:p>
      <w:r>
        <w:rPr>
          <w:b/>
          <w:u w:val="single"/>
        </w:rPr>
        <w:t>13489</w:t>
      </w:r>
    </w:p>
    <w:p>
      <w:r>
        <w:t>delay delaying must retarded. _ di pasir berbisik gunung bromo @url</w:t>
      </w:r>
    </w:p>
    <w:p>
      <w:r>
        <w:rPr>
          <w:b/>
          <w:u w:val="single"/>
        </w:rPr>
        <w:t>13490</w:t>
      </w:r>
    </w:p>
    <w:p>
      <w:r>
        <w:t>tweet</w:t>
      </w:r>
    </w:p>
    <w:p>
      <w:r>
        <w:rPr>
          <w:b/>
          <w:u w:val="single"/>
        </w:rPr>
        <w:t>13491</w:t>
      </w:r>
    </w:p>
    <w:p>
      <w:r>
        <w:t>im ggoneee. imagine telling negro report colorism bh months ago called nigger selfish</w:t>
      </w:r>
    </w:p>
    <w:p>
      <w:r>
        <w:rPr>
          <w:b/>
          <w:u w:val="single"/>
        </w:rPr>
        <w:t>13492</w:t>
      </w:r>
    </w:p>
    <w:p>
      <w:r>
        <w:t>: h-nnadam : ling ling ching chong eat dogs</w:t>
      </w:r>
    </w:p>
    <w:p>
      <w:r>
        <w:rPr>
          <w:b/>
          <w:u w:val="single"/>
        </w:rPr>
        <w:t>13493</w:t>
      </w:r>
    </w:p>
    <w:p>
      <w:r>
        <w:t>make sure yall go check @user official_piffboyziggy new video prd @user @url</w:t>
      </w:r>
    </w:p>
    <w:p>
      <w:r>
        <w:rPr>
          <w:b/>
          <w:u w:val="single"/>
        </w:rPr>
        <w:t>13494</w:t>
      </w:r>
    </w:p>
    <w:p>
      <w:r>
        <w:t>liked @user video @url dormammu's faggot fireball bullshit!</w:t>
      </w:r>
    </w:p>
    <w:p>
      <w:r>
        <w:rPr>
          <w:b/>
          <w:u w:val="single"/>
        </w:rPr>
        <w:t>13495</w:t>
      </w:r>
    </w:p>
    <w:p>
      <w:r>
        <w:t>@user @user @user @user @user that's trading absolute retard already allo @url</w:t>
      </w:r>
    </w:p>
    <w:p>
      <w:r>
        <w:rPr>
          <w:b/>
          <w:u w:val="single"/>
        </w:rPr>
        <w:t>13496</w:t>
      </w:r>
    </w:p>
    <w:p>
      <w:r>
        <w:t>retarded political goons  please research fake propaganda. people rejects desperat @url</w:t>
      </w:r>
    </w:p>
    <w:p>
      <w:r>
        <w:rPr>
          <w:b/>
          <w:u w:val="single"/>
        </w:rPr>
        <w:t>13497</w:t>
      </w:r>
    </w:p>
    <w:p>
      <w:r>
        <w:t>@user cunt got stutter suhin?</w:t>
      </w:r>
    </w:p>
    <w:p>
      <w:r>
        <w:rPr>
          <w:b/>
          <w:u w:val="single"/>
        </w:rPr>
        <w:t>13498</w:t>
      </w:r>
    </w:p>
    <w:p>
      <w:r>
        <w:t>@user yes.nhe needs fuck muslim country practice there.ntotal cunt tgat started @url</w:t>
      </w:r>
    </w:p>
    <w:p>
      <w:r>
        <w:rPr>
          <w:b/>
          <w:u w:val="single"/>
        </w:rPr>
        <w:t>13499</w:t>
      </w:r>
    </w:p>
    <w:p>
      <w:r>
        <w:t>ughhh wanna eat cunt</w:t>
      </w:r>
    </w:p>
    <w:p>
      <w:r>
        <w:rPr>
          <w:b/>
          <w:u w:val="single"/>
        </w:rPr>
        <w:t>13500</w:t>
      </w:r>
    </w:p>
    <w:p>
      <w:r>
        <w:t>deany smith listening nto song we're singing nwe're 5 points front nyou fat ginger cunt nwalkin @url</w:t>
      </w:r>
    </w:p>
    <w:p>
      <w:r>
        <w:rPr>
          <w:b/>
          <w:u w:val="single"/>
        </w:rPr>
        <w:t>13501</w:t>
      </w:r>
    </w:p>
    <w:p>
      <w:r>
        <w:t>@user @user dumb? i'm connor fucking retard</w:t>
      </w:r>
    </w:p>
    <w:p>
      <w:r>
        <w:rPr>
          <w:b/>
          <w:u w:val="single"/>
        </w:rPr>
        <w:t>13502</w:t>
      </w:r>
    </w:p>
    <w:p>
      <w:r>
        <w:t>think cunt symbolizes window gate opening real world case. baby sees mother' @url</w:t>
      </w:r>
    </w:p>
    <w:p>
      <w:r>
        <w:rPr>
          <w:b/>
          <w:u w:val="single"/>
        </w:rPr>
        <w:t>13503</w:t>
      </w:r>
    </w:p>
    <w:p>
      <w:r>
        <w:t>@user @user @user stupid twat can't see invasion country @url</w:t>
      </w:r>
    </w:p>
    <w:p>
      <w:r>
        <w:rPr>
          <w:b/>
          <w:u w:val="single"/>
        </w:rPr>
        <w:t>13504</w:t>
      </w:r>
    </w:p>
    <w:p>
      <w:r>
        <w:t>i'm tucking retard @url</w:t>
      </w:r>
    </w:p>
    <w:p>
      <w:r>
        <w:rPr>
          <w:b/>
          <w:u w:val="single"/>
        </w:rPr>
        <w:t>13505</w:t>
      </w:r>
    </w:p>
    <w:p>
      <w:r>
        <w:t>@user look like mongoloid version young dolph.</w:t>
      </w:r>
    </w:p>
    <w:p>
      <w:r>
        <w:rPr>
          <w:b/>
          <w:u w:val="single"/>
        </w:rPr>
        <w:t>13506</w:t>
      </w:r>
    </w:p>
    <w:p>
      <w:r>
        <w:t>serve mongol? lager? white sausage? #yaxley #lennon @url</w:t>
      </w:r>
    </w:p>
    <w:p>
      <w:r>
        <w:rPr>
          <w:b/>
          <w:u w:val="single"/>
        </w:rPr>
        <w:t>13507</w:t>
      </w:r>
    </w:p>
    <w:p>
      <w:r>
        <w:t>hanny lol wanna nigger plastic make barbie look real</w:t>
      </w:r>
    </w:p>
    <w:p>
      <w:r>
        <w:rPr>
          <w:b/>
          <w:u w:val="single"/>
        </w:rPr>
        <w:t>13508</w:t>
      </w:r>
    </w:p>
    <w:p>
      <w:r>
        <w:t>daddy pain tits big cunt eating cum lezbo public wank wife bbc young masturbation canada nn@url</w:t>
      </w:r>
    </w:p>
    <w:p>
      <w:r>
        <w:rPr>
          <w:b/>
          <w:u w:val="single"/>
        </w:rPr>
        <w:t>13509</w:t>
      </w:r>
    </w:p>
    <w:p>
      <w:r>
        <w:t>@user absolute mongoloid rehatching old drama sake views</w:t>
      </w:r>
    </w:p>
    <w:p>
      <w:r>
        <w:rPr>
          <w:b/>
          <w:u w:val="single"/>
        </w:rPr>
        <w:t>13510</w:t>
      </w:r>
    </w:p>
    <w:p>
      <w:r>
        <w:t>@user i'm spic</w:t>
      </w:r>
    </w:p>
    <w:p>
      <w:r>
        <w:rPr>
          <w:b/>
          <w:u w:val="single"/>
        </w:rPr>
        <w:t>13511</w:t>
      </w:r>
    </w:p>
    <w:p>
      <w:r>
        <w:t>@user @user hate say cochise unfortunately twats like trump left stain credibi @url</w:t>
      </w:r>
    </w:p>
    <w:p>
      <w:r>
        <w:rPr>
          <w:b/>
          <w:u w:val="single"/>
        </w:rPr>
        <w:t>13512</w:t>
      </w:r>
    </w:p>
    <w:p>
      <w:r>
        <w:t>lmao ching chong. sometimes simplest slander funniest</w:t>
      </w:r>
    </w:p>
    <w:p>
      <w:r>
        <w:rPr>
          <w:b/>
          <w:u w:val="single"/>
        </w:rPr>
        <w:t>13513</w:t>
      </w:r>
    </w:p>
    <w:p>
      <w:r>
        <w:t>@user yea see probably posting thing twitter</w:t>
      </w:r>
    </w:p>
    <w:p>
      <w:r>
        <w:rPr>
          <w:b/>
          <w:u w:val="single"/>
        </w:rPr>
        <w:t>13514</w:t>
      </w:r>
    </w:p>
    <w:p>
      <w:r>
        <w:t>@user lewis faggot</w:t>
      </w:r>
    </w:p>
    <w:p>
      <w:r>
        <w:rPr>
          <w:b/>
          <w:u w:val="single"/>
        </w:rPr>
        <w:t>13515</w:t>
      </w:r>
    </w:p>
    <w:p>
      <w:r>
        <w:t>hear y'all hear speaking name that's faggot shit</w:t>
      </w:r>
    </w:p>
    <w:p>
      <w:r>
        <w:rPr>
          <w:b/>
          <w:u w:val="single"/>
        </w:rPr>
        <w:t>13516</w:t>
      </w:r>
    </w:p>
    <w:p>
      <w:r>
        <w:t>retard @url</w:t>
      </w:r>
    </w:p>
    <w:p>
      <w:r>
        <w:rPr>
          <w:b/>
          <w:u w:val="single"/>
        </w:rPr>
        <w:t>13517</w:t>
      </w:r>
    </w:p>
    <w:p>
      <w:r>
        <w:t>brother gave house keys like ching chong yelled bad hes crying @url</w:t>
      </w:r>
    </w:p>
    <w:p>
      <w:r>
        <w:rPr>
          <w:b/>
          <w:u w:val="single"/>
        </w:rPr>
        <w:t>13518</w:t>
      </w:r>
    </w:p>
    <w:p>
      <w:r>
        <w:t>btw....machado twat!!!! #everybodyin @user</w:t>
      </w:r>
    </w:p>
    <w:p>
      <w:r>
        <w:rPr>
          <w:b/>
          <w:u w:val="single"/>
        </w:rPr>
        <w:t>13519</w:t>
      </w:r>
    </w:p>
    <w:p>
      <w:r>
        <w:t>@user @user @user @user @user like searching old tweets sad twat</w:t>
      </w:r>
    </w:p>
    <w:p>
      <w:r>
        <w:rPr>
          <w:b/>
          <w:u w:val="single"/>
        </w:rPr>
        <w:t>13520</w:t>
      </w:r>
    </w:p>
    <w:p>
      <w:r>
        <w:t>palestinian terrorist leftist mean liberal terrorist? @url</w:t>
      </w:r>
    </w:p>
    <w:p>
      <w:r>
        <w:rPr>
          <w:b/>
          <w:u w:val="single"/>
        </w:rPr>
        <w:t>13521</w:t>
      </w:r>
    </w:p>
    <w:p>
      <w:r>
        <w:t>@user @user @user disrespectful cunt.</w:t>
      </w:r>
    </w:p>
    <w:p>
      <w:r>
        <w:rPr>
          <w:b/>
          <w:u w:val="single"/>
        </w:rPr>
        <w:t>13522</w:t>
      </w:r>
    </w:p>
    <w:p>
      <w:r>
        <w:t>tumblr month want visibly queer andro femme faggot trans* body. kidding! #feminism4ever</w:t>
      </w:r>
    </w:p>
    <w:p>
      <w:r>
        <w:rPr>
          <w:b/>
          <w:u w:val="single"/>
        </w:rPr>
        <w:t>13523</w:t>
      </w:r>
    </w:p>
    <w:p>
      <w:r>
        <w:t>@user extri spic</w:t>
      </w:r>
    </w:p>
    <w:p>
      <w:r>
        <w:rPr>
          <w:b/>
          <w:u w:val="single"/>
        </w:rPr>
        <w:t>13524</w:t>
      </w:r>
    </w:p>
    <w:p>
      <w:r>
        <w:t>im brams nigger</w:t>
      </w:r>
    </w:p>
    <w:p>
      <w:r>
        <w:rPr>
          <w:b/>
          <w:u w:val="single"/>
        </w:rPr>
        <w:t>13525</w:t>
      </w:r>
    </w:p>
    <w:p>
      <w:r>
        <w:t>@user @user @user @user @user @user aqua favourite spic @url</w:t>
      </w:r>
    </w:p>
    <w:p>
      <w:r>
        <w:rPr>
          <w:b/>
          <w:u w:val="single"/>
        </w:rPr>
        <w:t>13526</w:t>
      </w:r>
    </w:p>
    <w:p>
      <w:r>
        <w:t>@user @user @user fuck smoking absolute mongoloid.</w:t>
      </w:r>
    </w:p>
    <w:p>
      <w:r>
        <w:rPr>
          <w:b/>
          <w:u w:val="single"/>
        </w:rPr>
        <w:t>13527</w:t>
      </w:r>
    </w:p>
    <w:p>
      <w:r>
        <w:t>@user nigger = mayate</w:t>
      </w:r>
    </w:p>
    <w:p>
      <w:r>
        <w:rPr>
          <w:b/>
          <w:u w:val="single"/>
        </w:rPr>
        <w:t>13528</w:t>
      </w:r>
    </w:p>
    <w:p>
      <w:r>
        <w:t>keemstar fucking cunt</w:t>
      </w:r>
    </w:p>
    <w:p>
      <w:r>
        <w:rPr>
          <w:b/>
          <w:u w:val="single"/>
        </w:rPr>
        <w:t>13529</w:t>
      </w:r>
    </w:p>
    <w:p>
      <w:r>
        <w:t>@user that's awful. i'm sorry happened. banter last refuge cunt.</w:t>
      </w:r>
    </w:p>
    <w:p>
      <w:r>
        <w:rPr>
          <w:b/>
          <w:u w:val="single"/>
        </w:rPr>
        <w:t>13530</w:t>
      </w:r>
    </w:p>
    <w:p>
      <w:r>
        <w:t>@user would winn1 shiny head man 1 mongol horse archer</w:t>
      </w:r>
    </w:p>
    <w:p>
      <w:r>
        <w:rPr>
          <w:b/>
          <w:u w:val="single"/>
        </w:rPr>
        <w:t>13531</w:t>
      </w:r>
    </w:p>
    <w:p>
      <w:r>
        <w:t>jack retard. can't even get logistics app together</w:t>
      </w:r>
    </w:p>
    <w:p>
      <w:r>
        <w:rPr>
          <w:b/>
          <w:u w:val="single"/>
        </w:rPr>
        <w:t>13532</w:t>
      </w:r>
    </w:p>
    <w:p>
      <w:r>
        <w:t>oh dear mongol hordes sweeping south rape pillage sack capital. save us great @url</w:t>
      </w:r>
    </w:p>
    <w:p>
      <w:r>
        <w:rPr>
          <w:b/>
          <w:u w:val="single"/>
        </w:rPr>
        <w:t>13533</w:t>
      </w:r>
    </w:p>
    <w:p>
      <w:r>
        <w:t>@user @user nonwhite person tells white person okay white becomes white @url</w:t>
      </w:r>
    </w:p>
    <w:p>
      <w:r>
        <w:rPr>
          <w:b/>
          <w:u w:val="single"/>
        </w:rPr>
        <w:t>13534</w:t>
      </w:r>
    </w:p>
    <w:p>
      <w:r>
        <w:t>little twat.</w:t>
      </w:r>
    </w:p>
    <w:p>
      <w:r>
        <w:rPr>
          <w:b/>
          <w:u w:val="single"/>
        </w:rPr>
        <w:t>13535</w:t>
      </w:r>
    </w:p>
    <w:p>
      <w:r>
        <w:t>@user @user @user @user i've called spic south. hard pass.</w:t>
      </w:r>
    </w:p>
    <w:p>
      <w:r>
        <w:rPr>
          <w:b/>
          <w:u w:val="single"/>
        </w:rPr>
        <w:t>13536</w:t>
      </w:r>
    </w:p>
    <w:p>
      <w:r>
        <w:t>subscribe ching chong brother @url</w:t>
      </w:r>
    </w:p>
    <w:p>
      <w:r>
        <w:rPr>
          <w:b/>
          <w:u w:val="single"/>
        </w:rPr>
        <w:t>13537</w:t>
      </w:r>
    </w:p>
    <w:p>
      <w:r>
        <w:t>friends shithole countries make history way benefits everyone advances peace @url</w:t>
      </w:r>
    </w:p>
    <w:p>
      <w:r>
        <w:rPr>
          <w:b/>
          <w:u w:val="single"/>
        </w:rPr>
        <w:t>13538</w:t>
      </w:r>
    </w:p>
    <w:p>
      <w:r>
        <w:t>eyes saw sob brain read nigger @url</w:t>
      </w:r>
    </w:p>
    <w:p>
      <w:r>
        <w:rPr>
          <w:b/>
          <w:u w:val="single"/>
        </w:rPr>
        <w:t>13539</w:t>
      </w:r>
    </w:p>
    <w:p>
      <w:r>
        <w:t>@user feel you. bother playing like swear always get retard team. last game top laner (heim @url</w:t>
      </w:r>
    </w:p>
    <w:p>
      <w:r>
        <w:rPr>
          <w:b/>
          <w:u w:val="single"/>
        </w:rPr>
        <w:t>13540</w:t>
      </w:r>
    </w:p>
    <w:p>
      <w:r>
        <w:t>mf's smoking retard pack</w:t>
      </w:r>
    </w:p>
    <w:p>
      <w:r>
        <w:rPr>
          <w:b/>
          <w:u w:val="single"/>
        </w:rPr>
        <w:t>13541</w:t>
      </w:r>
    </w:p>
    <w:p>
      <w:r>
        <w:t>definition soup taker @url</w:t>
      </w:r>
    </w:p>
    <w:p>
      <w:r>
        <w:rPr>
          <w:b/>
          <w:u w:val="single"/>
        </w:rPr>
        <w:t>13542</w:t>
      </w:r>
    </w:p>
    <w:p>
      <w:r>
        <w:t>@user @user @user @user @user ok retard</w:t>
      </w:r>
    </w:p>
    <w:p>
      <w:r>
        <w:rPr>
          <w:b/>
          <w:u w:val="single"/>
        </w:rPr>
        <w:t>13543</w:t>
      </w:r>
    </w:p>
    <w:p>
      <w:r>
        <w:t>dark mongoloid front get get close slightly left @url</w:t>
      </w:r>
    </w:p>
    <w:p>
      <w:r>
        <w:rPr>
          <w:b/>
          <w:u w:val="single"/>
        </w:rPr>
        <w:t>13544</w:t>
      </w:r>
    </w:p>
    <w:p>
      <w:r>
        <w:t>royal right i'm retarded</w:t>
      </w:r>
    </w:p>
    <w:p>
      <w:r>
        <w:rPr>
          <w:b/>
          <w:u w:val="single"/>
        </w:rPr>
        <w:t>13545</w:t>
      </w:r>
    </w:p>
    <w:p>
      <w:r>
        <w:t>@user think retarded.. metro already jumping tmobile towers customer metro cps f @url</w:t>
      </w:r>
    </w:p>
    <w:p>
      <w:r>
        <w:rPr>
          <w:b/>
          <w:u w:val="single"/>
        </w:rPr>
        <w:t>13546</w:t>
      </w:r>
    </w:p>
    <w:p>
      <w:r>
        <w:t>mans saying 28/29 like hes yute? get nigger outta man @url</w:t>
      </w:r>
    </w:p>
    <w:p>
      <w:r>
        <w:rPr>
          <w:b/>
          <w:u w:val="single"/>
        </w:rPr>
        <w:t>13547</w:t>
      </w:r>
    </w:p>
    <w:p>
      <w:r>
        <w:t>could snivel unfolding interiority mentally retarded</w:t>
      </w:r>
    </w:p>
    <w:p>
      <w:r>
        <w:rPr>
          <w:b/>
          <w:u w:val="single"/>
        </w:rPr>
        <w:t>13548</w:t>
      </w:r>
    </w:p>
    <w:p>
      <w:r>
        <w:t>people cuntsncunt wrapped cunts warm cunt filling served bed roasted cunts.</w:t>
      </w:r>
    </w:p>
    <w:p>
      <w:r>
        <w:rPr>
          <w:b/>
          <w:u w:val="single"/>
        </w:rPr>
        <w:t>13549</w:t>
      </w:r>
    </w:p>
    <w:p>
      <w:r>
        <w:t>@user @user guy retarded man. i've saying over. thinks niggas open @url</w:t>
      </w:r>
    </w:p>
    <w:p>
      <w:r>
        <w:rPr>
          <w:b/>
          <w:u w:val="single"/>
        </w:rPr>
        <w:t>13550</w:t>
      </w:r>
    </w:p>
    <w:p>
      <w:r>
        <w:t>always mongy n enough turn anyone's stomach chanting jimmy savile sure got called ki @url</w:t>
      </w:r>
    </w:p>
    <w:p>
      <w:r>
        <w:rPr>
          <w:b/>
          <w:u w:val="single"/>
        </w:rPr>
        <w:t>13551</w:t>
      </w:r>
    </w:p>
    <w:p>
      <w:r>
        <w:t>@user ugly ass bitch learn proper english fatass bitch ugly &amp;amp; retarded child</w:t>
      </w:r>
    </w:p>
    <w:p>
      <w:r>
        <w:rPr>
          <w:b/>
          <w:u w:val="single"/>
        </w:rPr>
        <w:t>13552</w:t>
      </w:r>
    </w:p>
    <w:p>
      <w:r>
        <w:t>talking 'public' condescending twat @url</w:t>
      </w:r>
    </w:p>
    <w:p>
      <w:r>
        <w:rPr>
          <w:b/>
          <w:u w:val="single"/>
        </w:rPr>
        <w:t>13553</w:t>
      </w:r>
    </w:p>
    <w:p>
      <w:r>
        <w:t>@user @user @user @user @user @user listen chump.. tell non zionist je @url</w:t>
      </w:r>
    </w:p>
    <w:p>
      <w:r>
        <w:rPr>
          <w:b/>
          <w:u w:val="single"/>
        </w:rPr>
        <w:t>13554</w:t>
      </w:r>
    </w:p>
    <w:p>
      <w:r>
        <w:t>@user western civilization friendly accept it. west tried go shithole countries would genocided</w:t>
      </w:r>
    </w:p>
    <w:p>
      <w:r>
        <w:rPr>
          <w:b/>
          <w:u w:val="single"/>
        </w:rPr>
        <w:t>13555</w:t>
      </w:r>
    </w:p>
    <w:p>
      <w:r>
        <w:t>keep mind im negro open mind come ah screen door</w:t>
      </w:r>
    </w:p>
    <w:p>
      <w:r>
        <w:rPr>
          <w:b/>
          <w:u w:val="single"/>
        </w:rPr>
        <w:t>13556</w:t>
      </w:r>
    </w:p>
    <w:p>
      <w:r>
        <w:t>terrorist leftist</w:t>
      </w:r>
    </w:p>
    <w:p>
      <w:r>
        <w:rPr>
          <w:b/>
          <w:u w:val="single"/>
        </w:rPr>
        <w:t>13557</w:t>
      </w:r>
    </w:p>
    <w:p>
      <w:r>
        <w:t>werent ravens wouldve quit watching nigger felon league years ago</w:t>
      </w:r>
    </w:p>
    <w:p>
      <w:r>
        <w:rPr>
          <w:b/>
          <w:u w:val="single"/>
        </w:rPr>
        <w:t>13558</w:t>
      </w:r>
    </w:p>
    <w:p>
      <w:r>
        <w:t>@user @user saw bunch screenshots today's shooter's gab. hates trump hates jews. leftist @url</w:t>
      </w:r>
    </w:p>
    <w:p>
      <w:r>
        <w:rPr>
          <w:b/>
          <w:u w:val="single"/>
        </w:rPr>
        <w:t>13559</w:t>
      </w:r>
    </w:p>
    <w:p>
      <w:r>
        <w:t>@user okay white okay.</w:t>
      </w:r>
    </w:p>
    <w:p>
      <w:r>
        <w:rPr>
          <w:b/>
          <w:u w:val="single"/>
        </w:rPr>
        <w:t>13560</w:t>
      </w:r>
    </w:p>
    <w:p>
      <w:r>
        <w:t>reys evil ass coming spoil fun: nigger.</w:t>
      </w:r>
    </w:p>
    <w:p>
      <w:r>
        <w:rPr>
          <w:b/>
          <w:u w:val="single"/>
        </w:rPr>
        <w:t>13561</w:t>
      </w:r>
    </w:p>
    <w:p>
      <w:r>
        <w:t>@user oh bad took feminazi statement sound political</w:t>
      </w:r>
    </w:p>
    <w:p>
      <w:r>
        <w:rPr>
          <w:b/>
          <w:u w:val="single"/>
        </w:rPr>
        <w:t>13562</w:t>
      </w:r>
    </w:p>
    <w:p>
      <w:r>
        <w:t>americans paying attention like guy might make shithole country great again. @url</w:t>
      </w:r>
    </w:p>
    <w:p>
      <w:r>
        <w:rPr>
          <w:b/>
          <w:u w:val="single"/>
        </w:rPr>
        <w:t>13563</w:t>
      </w:r>
    </w:p>
    <w:p>
      <w:r>
        <w:t>@user @user @user @user @user retard keep lying</w:t>
      </w:r>
    </w:p>
    <w:p>
      <w:r>
        <w:rPr>
          <w:b/>
          <w:u w:val="single"/>
        </w:rPr>
        <w:t>13564</w:t>
      </w:r>
    </w:p>
    <w:p>
      <w:r>
        <w:t>@user @user lynching! wait. ok lynching deep state feminazi conspiracy! yeah that's it.</w:t>
      </w:r>
    </w:p>
    <w:p>
      <w:r>
        <w:rPr>
          <w:b/>
          <w:u w:val="single"/>
        </w:rPr>
        <w:t>13565</w:t>
      </w:r>
    </w:p>
    <w:p>
      <w:r>
        <w:t>@user u fuckin nigger...</w:t>
      </w:r>
    </w:p>
    <w:p>
      <w:r>
        <w:rPr>
          <w:b/>
          <w:u w:val="single"/>
        </w:rPr>
        <w:t>13566</w:t>
      </w:r>
    </w:p>
    <w:p>
      <w:r>
        <w:t>got called faggot work today</w:t>
      </w:r>
    </w:p>
    <w:p>
      <w:r>
        <w:rPr>
          <w:b/>
          <w:u w:val="single"/>
        </w:rPr>
        <w:t>13567</w:t>
      </w:r>
    </w:p>
    <w:p>
      <w:r>
        <w:t>@user negro dont need clips posted. need people streaming.</w:t>
      </w:r>
    </w:p>
    <w:p>
      <w:r>
        <w:rPr>
          <w:b/>
          <w:u w:val="single"/>
        </w:rPr>
        <w:t>13568</w:t>
      </w:r>
    </w:p>
    <w:p>
      <w:r>
        <w:t>@user look first tweet man. thread. fuccin cunt idiot.</w:t>
      </w:r>
    </w:p>
    <w:p>
      <w:r>
        <w:rPr>
          <w:b/>
          <w:u w:val="single"/>
        </w:rPr>
        <w:t>13569</w:t>
      </w:r>
    </w:p>
    <w:p>
      <w:r>
        <w:t>@user wacom try work. @url</w:t>
      </w:r>
    </w:p>
    <w:p>
      <w:r>
        <w:rPr>
          <w:b/>
          <w:u w:val="single"/>
        </w:rPr>
        <w:t>13570</w:t>
      </w:r>
    </w:p>
    <w:p>
      <w:r>
        <w:t>korean guy: ching chong</w:t>
      </w:r>
    </w:p>
    <w:p>
      <w:r>
        <w:rPr>
          <w:b/>
          <w:u w:val="single"/>
        </w:rPr>
        <w:t>13571</w:t>
      </w:r>
    </w:p>
    <w:p>
      <w:r>
        <w:t>@user ever said denies that? fucking retard dude. go ahead kill someone @url</w:t>
      </w:r>
    </w:p>
    <w:p>
      <w:r>
        <w:rPr>
          <w:b/>
          <w:u w:val="single"/>
        </w:rPr>
        <w:t>13572</w:t>
      </w:r>
    </w:p>
    <w:p>
      <w:r>
        <w:t>hey @user learn live without @user @user @user @user @user @user @user @url</w:t>
      </w:r>
    </w:p>
    <w:p>
      <w:r>
        <w:rPr>
          <w:b/>
          <w:u w:val="single"/>
        </w:rPr>
        <w:t>13573</w:t>
      </w:r>
    </w:p>
    <w:p>
      <w:r>
        <w:t>mongoloid child recites abc's. #oddtimestolaugh</w:t>
      </w:r>
    </w:p>
    <w:p>
      <w:r>
        <w:rPr>
          <w:b/>
          <w:u w:val="single"/>
        </w:rPr>
        <w:t>13574</w:t>
      </w:r>
    </w:p>
    <w:p>
      <w:r>
        <w:t>dont mess w/ coz im retarded &amp;amp; gay</w:t>
      </w:r>
    </w:p>
    <w:p>
      <w:r>
        <w:rPr>
          <w:b/>
          <w:u w:val="single"/>
        </w:rPr>
        <w:t>13575</w:t>
      </w:r>
    </w:p>
    <w:p>
      <w:r>
        <w:t>@user @user @user dont like trump always go back country guest</w:t>
      </w:r>
    </w:p>
    <w:p>
      <w:r>
        <w:rPr>
          <w:b/>
          <w:u w:val="single"/>
        </w:rPr>
        <w:t>13576</w:t>
      </w:r>
    </w:p>
    <w:p>
      <w:r>
        <w:t>retard?</w:t>
      </w:r>
    </w:p>
    <w:p>
      <w:r>
        <w:rPr>
          <w:b/>
          <w:u w:val="single"/>
        </w:rPr>
        <w:t>13577</w:t>
      </w:r>
    </w:p>
    <w:p>
      <w:r>
        <w:t>@user @user right twat.</w:t>
      </w:r>
    </w:p>
    <w:p>
      <w:r>
        <w:rPr>
          <w:b/>
          <w:u w:val="single"/>
        </w:rPr>
        <w:t>13578</w:t>
      </w:r>
    </w:p>
    <w:p>
      <w:r>
        <w:t>white friends said wetback spics crazy hope one heard that...cause gon trooouuuble (drake voice)</w:t>
      </w:r>
    </w:p>
    <w:p>
      <w:r>
        <w:rPr>
          <w:b/>
          <w:u w:val="single"/>
        </w:rPr>
        <w:t>13579</w:t>
      </w:r>
    </w:p>
    <w:p>
      <w:r>
        <w:t>@user quit stealing punchline faggot</w:t>
      </w:r>
    </w:p>
    <w:p>
      <w:r>
        <w:rPr>
          <w:b/>
          <w:u w:val="single"/>
        </w:rPr>
        <w:t>13580</w:t>
      </w:r>
    </w:p>
    <w:p>
      <w:r>
        <w:t>@user @user @user @user omfg. know apparently. retard thr @url</w:t>
      </w:r>
    </w:p>
    <w:p>
      <w:r>
        <w:rPr>
          <w:b/>
          <w:u w:val="single"/>
        </w:rPr>
        <w:t>13581</w:t>
      </w:r>
    </w:p>
    <w:p>
      <w:r>
        <w:t>@user admits went far faggot line (even though agree never @url</w:t>
      </w:r>
    </w:p>
    <w:p>
      <w:r>
        <w:rPr>
          <w:b/>
          <w:u w:val="single"/>
        </w:rPr>
        <w:t>13582</w:t>
      </w:r>
    </w:p>
    <w:p>
      <w:r>
        <w:t>suck dick gundy. mullet faggot bitch</w:t>
      </w:r>
    </w:p>
    <w:p>
      <w:r>
        <w:rPr>
          <w:b/>
          <w:u w:val="single"/>
        </w:rPr>
        <w:t>13583</w:t>
      </w:r>
    </w:p>
    <w:p>
      <w:r>
        <w:t>who's gonna save shithole country trump leaves office?nkanye n~ktsadb</w:t>
      </w:r>
    </w:p>
    <w:p>
      <w:r>
        <w:rPr>
          <w:b/>
          <w:u w:val="single"/>
        </w:rPr>
        <w:t>13584</w:t>
      </w:r>
    </w:p>
    <w:p>
      <w:r>
        <w:t>yup. got it. wont fleeing shithole countries ruled evil people nope it'll trump evil. trump w @url</w:t>
      </w:r>
    </w:p>
    <w:p>
      <w:r>
        <w:rPr>
          <w:b/>
          <w:u w:val="single"/>
        </w:rPr>
        <w:t>13585</w:t>
      </w:r>
    </w:p>
    <w:p>
      <w:r>
        <w:t>@user @user @user gone full retard 1. added dab floss september floss</w:t>
      </w:r>
    </w:p>
    <w:p>
      <w:r>
        <w:rPr>
          <w:b/>
          <w:u w:val="single"/>
        </w:rPr>
        <w:t>13586</w:t>
      </w:r>
    </w:p>
    <w:p>
      <w:r>
        <w:t>entire van spic span. colors stickers vibrant. curling edges. hmmm... @url</w:t>
      </w:r>
    </w:p>
    <w:p>
      <w:r>
        <w:rPr>
          <w:b/>
          <w:u w:val="single"/>
        </w:rPr>
        <w:t>13587</w:t>
      </w:r>
    </w:p>
    <w:p>
      <w:r>
        <w:t>@user mongoloid allowed within 1000 feet universitynnfrankly outrageous</w:t>
      </w:r>
    </w:p>
    <w:p>
      <w:r>
        <w:rPr>
          <w:b/>
          <w:u w:val="single"/>
        </w:rPr>
        <w:t>13588</w:t>
      </w:r>
    </w:p>
    <w:p>
      <w:r>
        <w:t>trump culture. who's shithole country again? #despicable @url</w:t>
      </w:r>
    </w:p>
    <w:p>
      <w:r>
        <w:rPr>
          <w:b/>
          <w:u w:val="single"/>
        </w:rPr>
        <w:t>13589</w:t>
      </w:r>
    </w:p>
    <w:p>
      <w:r>
        <w:t>@user well yeah faggot</w:t>
      </w:r>
    </w:p>
    <w:p>
      <w:r>
        <w:rPr>
          <w:b/>
          <w:u w:val="single"/>
        </w:rPr>
        <w:t>13590</w:t>
      </w:r>
    </w:p>
    <w:p>
      <w:r>
        <w:t>@user deadass! stay getting ching chong music people like... come w sumn else? l @url</w:t>
      </w:r>
    </w:p>
    <w:p>
      <w:r>
        <w:rPr>
          <w:b/>
          <w:u w:val="single"/>
        </w:rPr>
        <w:t>13591</w:t>
      </w:r>
    </w:p>
    <w:p>
      <w:r>
        <w:t>@user democrat friends still laughing ass stupid say dumb ass vote retard</w:t>
      </w:r>
    </w:p>
    <w:p>
      <w:r>
        <w:rPr>
          <w:b/>
          <w:u w:val="single"/>
        </w:rPr>
        <w:t>13592</w:t>
      </w:r>
    </w:p>
    <w:p>
      <w:r>
        <w:t>whats hatnen ya chinaman lukaine wit kicking flava pimp shit</w:t>
      </w:r>
    </w:p>
    <w:p>
      <w:r>
        <w:rPr>
          <w:b/>
          <w:u w:val="single"/>
        </w:rPr>
        <w:t>13593</w:t>
      </w:r>
    </w:p>
    <w:p>
      <w:r>
        <w:t>anytime anyone says fag faggot casually ask 6th grade going. like really still calling people 2018 lmao</w:t>
      </w:r>
    </w:p>
    <w:p>
      <w:r>
        <w:rPr>
          <w:b/>
          <w:u w:val="single"/>
        </w:rPr>
        <w:t>13594</w:t>
      </w:r>
    </w:p>
    <w:p>
      <w:r>
        <w:t>@user you:n- lead chants 'lock up'n- demonize refugees 'shithole countries'n- mock @url</w:t>
      </w:r>
    </w:p>
    <w:p>
      <w:r>
        <w:rPr>
          <w:b/>
          <w:u w:val="single"/>
        </w:rPr>
        <w:t>13595</w:t>
      </w:r>
    </w:p>
    <w:p>
      <w:r>
        <w:t>done shithole country!!! @url</w:t>
      </w:r>
    </w:p>
    <w:p>
      <w:r>
        <w:rPr>
          <w:b/>
          <w:u w:val="single"/>
        </w:rPr>
        <w:t>13596</w:t>
      </w:r>
    </w:p>
    <w:p>
      <w:r>
        <w:t>@user say banishment. send trump people like trump places like shithole countries africa @url</w:t>
      </w:r>
    </w:p>
    <w:p>
      <w:r>
        <w:rPr>
          <w:b/>
          <w:u w:val="single"/>
        </w:rPr>
        <w:t>13597</w:t>
      </w:r>
    </w:p>
    <w:p>
      <w:r>
        <w:t>rickety old lady came park saw retard swing listening sleeping sirens</w:t>
      </w:r>
    </w:p>
    <w:p>
      <w:r>
        <w:rPr>
          <w:b/>
          <w:u w:val="single"/>
        </w:rPr>
        <w:t>13598</w:t>
      </w:r>
    </w:p>
    <w:p>
      <w:r>
        <w:t>@user listen ching chong music</w:t>
      </w:r>
    </w:p>
    <w:p>
      <w:r>
        <w:rPr>
          <w:b/>
          <w:u w:val="single"/>
        </w:rPr>
        <w:t>13599</w:t>
      </w:r>
    </w:p>
    <w:p>
      <w:r>
        <w:t>@user @user @user study refugees impact advanced economies concludes investing one euro @url</w:t>
      </w:r>
    </w:p>
    <w:p>
      <w:r>
        <w:rPr>
          <w:b/>
          <w:u w:val="single"/>
        </w:rPr>
        <w:t>13600</w:t>
      </w:r>
    </w:p>
    <w:p>
      <w:r>
        <w:t>@user @user @user @user @user @user ended ching chong girls aka @user too. legend only.</w:t>
      </w:r>
    </w:p>
    <w:p>
      <w:r>
        <w:rPr>
          <w:b/>
          <w:u w:val="single"/>
        </w:rPr>
        <w:t>13601</w:t>
      </w:r>
    </w:p>
    <w:p>
      <w:r>
        <w:t>@user predicted joke even made it. get good material fucking mongoloid</w:t>
      </w:r>
    </w:p>
    <w:p>
      <w:r>
        <w:rPr>
          <w:b/>
          <w:u w:val="single"/>
        </w:rPr>
        <w:t>13602</w:t>
      </w:r>
    </w:p>
    <w:p>
      <w:r>
        <w:t>@user dude wtf play mario 64 ds retard</w:t>
      </w:r>
    </w:p>
    <w:p>
      <w:r>
        <w:rPr>
          <w:b/>
          <w:u w:val="single"/>
        </w:rPr>
        <w:t>13603</w:t>
      </w:r>
    </w:p>
    <w:p>
      <w:r>
        <w:t>what's faggot wanna bet game 2morr  @user kno u food stamps i'll take em lol</w:t>
      </w:r>
    </w:p>
    <w:p>
      <w:r>
        <w:rPr>
          <w:b/>
          <w:u w:val="single"/>
        </w:rPr>
        <w:t>13604</w:t>
      </w:r>
    </w:p>
    <w:p>
      <w:r>
        <w:t>@user 59 yrs old remember seeing streaks sky kid. retarded?</w:t>
      </w:r>
    </w:p>
    <w:p>
      <w:r>
        <w:rPr>
          <w:b/>
          <w:u w:val="single"/>
        </w:rPr>
        <w:t>13605</w:t>
      </w:r>
    </w:p>
    <w:p>
      <w:r>
        <w:t>old dirty jew bitch absolutely protecting entire jewed structure filth.</w:t>
      </w:r>
    </w:p>
    <w:p>
      <w:r>
        <w:rPr>
          <w:b/>
          <w:u w:val="single"/>
        </w:rPr>
        <w:t>13606</w:t>
      </w:r>
    </w:p>
    <w:p>
      <w:r>
        <w:t>@user @user @user point know words hurt people. retard @url</w:t>
      </w:r>
    </w:p>
    <w:p>
      <w:r>
        <w:rPr>
          <w:b/>
          <w:u w:val="single"/>
        </w:rPr>
        <w:t>13607</w:t>
      </w:r>
    </w:p>
    <w:p>
      <w:r>
        <w:t>country antisemitic shithole</w:t>
      </w:r>
    </w:p>
    <w:p>
      <w:r>
        <w:rPr>
          <w:b/>
          <w:u w:val="single"/>
        </w:rPr>
        <w:t>13608</w:t>
      </w:r>
    </w:p>
    <w:p>
      <w:r>
        <w:t>@user knew ass racist u wetback go back country kinda face</w:t>
      </w:r>
    </w:p>
    <w:p>
      <w:r>
        <w:rPr>
          <w:b/>
          <w:u w:val="single"/>
        </w:rPr>
        <w:t>13609</w:t>
      </w:r>
    </w:p>
    <w:p>
      <w:r>
        <w:t>listen bigheaded headass dusty lookin lil fuckin cuckass libtard piece shit eating mongoloid troglodyte bitch</w:t>
      </w:r>
    </w:p>
    <w:p>
      <w:r>
        <w:rPr>
          <w:b/>
          <w:u w:val="single"/>
        </w:rPr>
        <w:t>13610</w:t>
      </w:r>
    </w:p>
    <w:p>
      <w:r>
        <w:t>@user @user @user one = thinks faggot getting abortion single @url</w:t>
      </w:r>
    </w:p>
    <w:p>
      <w:r>
        <w:rPr>
          <w:b/>
          <w:u w:val="single"/>
        </w:rPr>
        <w:t>13611</w:t>
      </w:r>
    </w:p>
    <w:p>
      <w:r>
        <w:t>getting twatnneverybody wants thatn#goirish #pasttenseoftweet</w:t>
      </w:r>
    </w:p>
    <w:p>
      <w:r>
        <w:rPr>
          <w:b/>
          <w:u w:val="single"/>
        </w:rPr>
        <w:t>13612</w:t>
      </w:r>
    </w:p>
    <w:p>
      <w:r>
        <w:t>intention lookin' ass mongoloid #ass #bot</w:t>
      </w:r>
    </w:p>
    <w:p>
      <w:r>
        <w:rPr>
          <w:b/>
          <w:u w:val="single"/>
        </w:rPr>
        <w:t>13613</w:t>
      </w:r>
    </w:p>
    <w:p>
      <w:r>
        <w:t>key getting married tricking girl within first month realizes im quirky unique im retarded</w:t>
      </w:r>
    </w:p>
    <w:p>
      <w:r>
        <w:rPr>
          <w:b/>
          <w:u w:val="single"/>
        </w:rPr>
        <w:t>13614</w:t>
      </w:r>
    </w:p>
    <w:p>
      <w:r>
        <w:t>fine lightskin dyke function &amp;amp; told fine asf &amp;amp; bag  fuck!shit!bitch!</w:t>
      </w:r>
    </w:p>
    <w:p>
      <w:r>
        <w:rPr>
          <w:b/>
          <w:u w:val="single"/>
        </w:rPr>
        <w:t>13615</w:t>
      </w:r>
    </w:p>
    <w:p>
      <w:r>
        <w:t>@user he's sort cunt mate</w:t>
      </w:r>
    </w:p>
    <w:p>
      <w:r>
        <w:rPr>
          <w:b/>
          <w:u w:val="single"/>
        </w:rPr>
        <w:t>13616</w:t>
      </w:r>
    </w:p>
    <w:p>
      <w:r>
        <w:t>@user nigger need house @url</w:t>
      </w:r>
    </w:p>
    <w:p>
      <w:r>
        <w:rPr>
          <w:b/>
          <w:u w:val="single"/>
        </w:rPr>
        <w:t>13617</w:t>
      </w:r>
    </w:p>
    <w:p>
      <w:r>
        <w:t>@user @user palace seizedntrump admn mustnfire leftist nwh chief staffnjohn kerrynhh @url</w:t>
      </w:r>
    </w:p>
    <w:p>
      <w:r>
        <w:rPr>
          <w:b/>
          <w:u w:val="single"/>
        </w:rPr>
        <w:t>13618</w:t>
      </w:r>
    </w:p>
    <w:p>
      <w:r>
        <w:t>@user looking like mongy statue gets older #cr7</w:t>
      </w:r>
    </w:p>
    <w:p>
      <w:r>
        <w:rPr>
          <w:b/>
          <w:u w:val="single"/>
        </w:rPr>
        <w:t>13619</w:t>
      </w:r>
    </w:p>
    <w:p>
      <w:r>
        <w:t>cut hair short far families called dyke pelona soldier walter mercado</w:t>
      </w:r>
    </w:p>
    <w:p>
      <w:r>
        <w:rPr>
          <w:b/>
          <w:u w:val="single"/>
        </w:rPr>
        <w:t>13620</w:t>
      </w:r>
    </w:p>
    <w:p>
      <w:r>
        <w:t>mad cunt  @url</w:t>
      </w:r>
    </w:p>
    <w:p>
      <w:r>
        <w:rPr>
          <w:b/>
          <w:u w:val="single"/>
        </w:rPr>
        <w:t>13621</w:t>
      </w:r>
    </w:p>
    <w:p>
      <w:r>
        <w:t>@user typical u. support illegal aliens american citizens &amp;amp; condemn man allegation @url</w:t>
      </w:r>
    </w:p>
    <w:p>
      <w:r>
        <w:rPr>
          <w:b/>
          <w:u w:val="single"/>
        </w:rPr>
        <w:t>13622</w:t>
      </w:r>
    </w:p>
    <w:p>
      <w:r>
        <w:t>@user twat</w:t>
      </w:r>
    </w:p>
    <w:p>
      <w:r>
        <w:rPr>
          <w:b/>
          <w:u w:val="single"/>
        </w:rPr>
        <w:t>13623</w:t>
      </w:r>
    </w:p>
    <w:p>
      <w:r>
        <w:t>convenient soros clinton obama get suspicious packages 2 days. ok. assholes @url</w:t>
      </w:r>
    </w:p>
    <w:p>
      <w:r>
        <w:rPr>
          <w:b/>
          <w:u w:val="single"/>
        </w:rPr>
        <w:t>13624</w:t>
      </w:r>
    </w:p>
    <w:p>
      <w:r>
        <w:t>great mongol khan coin @url</w:t>
      </w:r>
    </w:p>
    <w:p>
      <w:r>
        <w:rPr>
          <w:b/>
          <w:u w:val="single"/>
        </w:rPr>
        <w:t>13625</w:t>
      </w:r>
    </w:p>
    <w:p>
      <w:r>
        <w:t>@user aint starving nigger like u</w:t>
      </w:r>
    </w:p>
    <w:p>
      <w:r>
        <w:rPr>
          <w:b/>
          <w:u w:val="single"/>
        </w:rPr>
        <w:t>13626</w:t>
      </w:r>
    </w:p>
    <w:p>
      <w:r>
        <w:t>@user fuck cunt</w:t>
      </w:r>
    </w:p>
    <w:p>
      <w:r>
        <w:rPr>
          <w:b/>
          <w:u w:val="single"/>
        </w:rPr>
        <w:t>13627</w:t>
      </w:r>
    </w:p>
    <w:p>
      <w:r>
        <w:t>i'm fucking screaming sis actually changed name nigger quarter</w:t>
      </w:r>
    </w:p>
    <w:p>
      <w:r>
        <w:rPr>
          <w:b/>
          <w:u w:val="single"/>
        </w:rPr>
        <w:t>13628</w:t>
      </w:r>
    </w:p>
    <w:p>
      <w:r>
        <w:t>@user even shadilay active lol faggot</w:t>
      </w:r>
    </w:p>
    <w:p>
      <w:r>
        <w:rPr>
          <w:b/>
          <w:u w:val="single"/>
        </w:rPr>
        <w:t>13629</w:t>
      </w:r>
    </w:p>
    <w:p>
      <w:r>
        <w:t>@user susano'o obito fucking faggot</w:t>
      </w:r>
    </w:p>
    <w:p>
      <w:r>
        <w:rPr>
          <w:b/>
          <w:u w:val="single"/>
        </w:rPr>
        <w:t>13630</w:t>
      </w:r>
    </w:p>
    <w:p>
      <w:r>
        <w:t>@user signs retard person</w:t>
      </w:r>
    </w:p>
    <w:p>
      <w:r>
        <w:rPr>
          <w:b/>
          <w:u w:val="single"/>
        </w:rPr>
        <w:t>13631</w:t>
      </w:r>
    </w:p>
    <w:p>
      <w:r>
        <w:t>@user shut farmer. clearly retarded</w:t>
      </w:r>
    </w:p>
    <w:p>
      <w:r>
        <w:rPr>
          <w:b/>
          <w:u w:val="single"/>
        </w:rPr>
        <w:t>13632</w:t>
      </w:r>
    </w:p>
    <w:p>
      <w:r>
        <w:t>want get banned st a's calling someone faggot</w:t>
      </w:r>
    </w:p>
    <w:p>
      <w:r>
        <w:rPr>
          <w:b/>
          <w:u w:val="single"/>
        </w:rPr>
        <w:t>13633</w:t>
      </w:r>
    </w:p>
    <w:p>
      <w:r>
        <w:t>i'm never dissapointed comments here. plain ignorance honestly retarded. zzzz @url</w:t>
      </w:r>
    </w:p>
    <w:p>
      <w:r>
        <w:rPr>
          <w:b/>
          <w:u w:val="single"/>
        </w:rPr>
        <w:t>13634</w:t>
      </w:r>
    </w:p>
    <w:p>
      <w:r>
        <w:t>feminazi</w:t>
      </w:r>
    </w:p>
    <w:p>
      <w:r>
        <w:rPr>
          <w:b/>
          <w:u w:val="single"/>
        </w:rPr>
        <w:t>13635</w:t>
      </w:r>
    </w:p>
    <w:p>
      <w:r>
        <w:t>mom turning called dog dumb retard</w:t>
      </w:r>
    </w:p>
    <w:p>
      <w:r>
        <w:rPr>
          <w:b/>
          <w:u w:val="single"/>
        </w:rPr>
        <w:t>13636</w:t>
      </w:r>
    </w:p>
    <w:p>
      <w:r>
        <w:t>damn immigrants thier songs. must led throat. :cough: #dq11 @url</w:t>
      </w:r>
    </w:p>
    <w:p>
      <w:r>
        <w:rPr>
          <w:b/>
          <w:u w:val="single"/>
        </w:rPr>
        <w:t>13637</w:t>
      </w:r>
    </w:p>
    <w:p>
      <w:r>
        <w:t>@user patience practiced door steps. retard got deserved mental asylum.</w:t>
      </w:r>
    </w:p>
    <w:p>
      <w:r>
        <w:rPr>
          <w:b/>
          <w:u w:val="single"/>
        </w:rPr>
        <w:t>13638</w:t>
      </w:r>
    </w:p>
    <w:p>
      <w:r>
        <w:t>according #23andme 99% ancestors travelled ocean-going caravans shithole countries authoritarian leaders.</w:t>
      </w:r>
    </w:p>
    <w:p>
      <w:r>
        <w:rPr>
          <w:b/>
          <w:u w:val="single"/>
        </w:rPr>
        <w:t>13639</w:t>
      </w:r>
    </w:p>
    <w:p>
      <w:r>
        <w:t>@user seriously go back country shit dead ass</w:t>
      </w:r>
    </w:p>
    <w:p>
      <w:r>
        <w:rPr>
          <w:b/>
          <w:u w:val="single"/>
        </w:rPr>
        <w:t>13640</w:t>
      </w:r>
    </w:p>
    <w:p>
      <w:r>
        <w:t>idgaf talk talk im retarded</w:t>
      </w:r>
    </w:p>
    <w:p>
      <w:r>
        <w:rPr>
          <w:b/>
          <w:u w:val="single"/>
        </w:rPr>
        <w:t>13641</w:t>
      </w:r>
    </w:p>
    <w:p>
      <w:r>
        <w:t>@user @user boy og kb faggot ass</w:t>
      </w:r>
    </w:p>
    <w:p>
      <w:r>
        <w:rPr>
          <w:b/>
          <w:u w:val="single"/>
        </w:rPr>
        <w:t>13642</w:t>
      </w:r>
    </w:p>
    <w:p>
      <w:r>
        <w:t>@user dude retarded standard xbox even play red dead 900p 30 fps lol</w:t>
      </w:r>
    </w:p>
    <w:p>
      <w:r>
        <w:rPr>
          <w:b/>
          <w:u w:val="single"/>
        </w:rPr>
        <w:t>13643</w:t>
      </w:r>
    </w:p>
    <w:p>
      <w:r>
        <w:t>@user @user @user @user mongoloid drill press make auto sear.nnthe @url</w:t>
      </w:r>
    </w:p>
    <w:p>
      <w:r>
        <w:rPr>
          <w:b/>
          <w:u w:val="single"/>
        </w:rPr>
        <w:t>13644</w:t>
      </w:r>
    </w:p>
    <w:p>
      <w:r>
        <w:t>@user @user @user @user @user name raghead trailer trash.</w:t>
      </w:r>
    </w:p>
    <w:p>
      <w:r>
        <w:rPr>
          <w:b/>
          <w:u w:val="single"/>
        </w:rPr>
        <w:t>13645</w:t>
      </w:r>
    </w:p>
    <w:p>
      <w:r>
        <w:t>@user @user thanks thought ching chong cheng</w:t>
      </w:r>
    </w:p>
    <w:p>
      <w:r>
        <w:rPr>
          <w:b/>
          <w:u w:val="single"/>
        </w:rPr>
        <w:t>13646</w:t>
      </w:r>
    </w:p>
    <w:p>
      <w:r>
        <w:t>@user futurama made people less retarded simpsons</w:t>
      </w:r>
    </w:p>
    <w:p>
      <w:r>
        <w:rPr>
          <w:b/>
          <w:u w:val="single"/>
        </w:rPr>
        <w:t>13647</w:t>
      </w:r>
    </w:p>
    <w:p>
      <w:r>
        <w:t>@user @user included basic good grammar retard</w:t>
      </w:r>
    </w:p>
    <w:p>
      <w:r>
        <w:rPr>
          <w:b/>
          <w:u w:val="single"/>
        </w:rPr>
        <w:t>13648</w:t>
      </w:r>
    </w:p>
    <w:p>
      <w:r>
        <w:t>wenjoy dyke wenjoy dyke wenjoy dyke wenjoy dyke wenjoy dyke wenjoy dyke wenjoy dyke wenjoy dyke wenjoy dyke wenjoy @url</w:t>
      </w:r>
    </w:p>
    <w:p>
      <w:r>
        <w:rPr>
          <w:b/>
          <w:u w:val="single"/>
        </w:rPr>
        <w:t>13649</w:t>
      </w:r>
    </w:p>
    <w:p>
      <w:r>
        <w:t>can't buy class!! know clubs dick head fans twat top lists #havesomerespect @url</w:t>
      </w:r>
    </w:p>
    <w:p>
      <w:r>
        <w:rPr>
          <w:b/>
          <w:u w:val="single"/>
        </w:rPr>
        <w:t>13650</w:t>
      </w:r>
    </w:p>
    <w:p>
      <w:r>
        <w:t>macron can't see country's sinking shithole trying merkel cunts interested @url</w:t>
      </w:r>
    </w:p>
    <w:p>
      <w:r>
        <w:rPr>
          <w:b/>
          <w:u w:val="single"/>
        </w:rPr>
        <w:t>13651</w:t>
      </w:r>
    </w:p>
    <w:p>
      <w:r>
        <w:t>@user retard.</w:t>
      </w:r>
    </w:p>
    <w:p>
      <w:r>
        <w:rPr>
          <w:b/>
          <w:u w:val="single"/>
        </w:rPr>
        <w:t>13652</w:t>
      </w:r>
    </w:p>
    <w:p>
      <w:r>
        <w:t>@user @user @user @user obvious internet cause tell facial expressions body language retard</w:t>
      </w:r>
    </w:p>
    <w:p>
      <w:r>
        <w:rPr>
          <w:b/>
          <w:u w:val="single"/>
        </w:rPr>
        <w:t>13653</w:t>
      </w:r>
    </w:p>
    <w:p>
      <w:r>
        <w:t>fuck faggot</w:t>
      </w:r>
    </w:p>
    <w:p>
      <w:r>
        <w:rPr>
          <w:b/>
          <w:u w:val="single"/>
        </w:rPr>
        <w:t>13654</w:t>
      </w:r>
    </w:p>
    <w:p>
      <w:r>
        <w:t>@user @user @user since slipped retard zone absolutely idea terroris @url</w:t>
      </w:r>
    </w:p>
    <w:p>
      <w:r>
        <w:rPr>
          <w:b/>
          <w:u w:val="single"/>
        </w:rPr>
        <w:t>13655</w:t>
      </w:r>
    </w:p>
    <w:p>
      <w:r>
        <w:t>@user @user new international negro edition</w:t>
      </w:r>
    </w:p>
    <w:p>
      <w:r>
        <w:rPr>
          <w:b/>
          <w:u w:val="single"/>
        </w:rPr>
        <w:t>13656</w:t>
      </w:r>
    </w:p>
    <w:p>
      <w:r>
        <w:t>people actually voted twat. @url</w:t>
      </w:r>
    </w:p>
    <w:p>
      <w:r>
        <w:rPr>
          <w:b/>
          <w:u w:val="single"/>
        </w:rPr>
        <w:t>13657</w:t>
      </w:r>
    </w:p>
    <w:p>
      <w:r>
        <w:t>we've played together online twice. know jack shit faggot!</w:t>
      </w:r>
    </w:p>
    <w:p>
      <w:r>
        <w:rPr>
          <w:b/>
          <w:u w:val="single"/>
        </w:rPr>
        <w:t>13658</w:t>
      </w:r>
    </w:p>
    <w:p>
      <w:r>
        <w:t>vision banged tbh shame cunt decided throw drink can't take joke</w:t>
      </w:r>
    </w:p>
    <w:p>
      <w:r>
        <w:rPr>
          <w:b/>
          <w:u w:val="single"/>
        </w:rPr>
        <w:t>13659</w:t>
      </w:r>
    </w:p>
    <w:p>
      <w:r>
        <w:t>@user reading article end i'm troubled choice let twat on. lord @url</w:t>
      </w:r>
    </w:p>
    <w:p>
      <w:r>
        <w:rPr>
          <w:b/>
          <w:u w:val="single"/>
        </w:rPr>
        <w:t>13660</w:t>
      </w:r>
    </w:p>
    <w:p>
      <w:r>
        <w:t>@user fuck. okay white proud.</w:t>
      </w:r>
    </w:p>
    <w:p>
      <w:r>
        <w:rPr>
          <w:b/>
          <w:u w:val="single"/>
        </w:rPr>
        <w:t>13661</w:t>
      </w:r>
    </w:p>
    <w:p>
      <w:r>
        <w:t>@user wondering shithole country exports bone saws. need ask friend sone questions @url</w:t>
      </w:r>
    </w:p>
    <w:p>
      <w:r>
        <w:rPr>
          <w:b/>
          <w:u w:val="single"/>
        </w:rPr>
        <w:t>13662</w:t>
      </w:r>
    </w:p>
    <w:p>
      <w:r>
        <w:t>beta males world unite behind pussy hat wearing feminazi counterparts! @url</w:t>
      </w:r>
    </w:p>
    <w:p>
      <w:r>
        <w:rPr>
          <w:b/>
          <w:u w:val="single"/>
        </w:rPr>
        <w:t>13663</w:t>
      </w:r>
    </w:p>
    <w:p>
      <w:r>
        <w:t>bring disease ruin walls eat foods without giving shit you. fuck care. @url</w:t>
      </w:r>
    </w:p>
    <w:p>
      <w:r>
        <w:rPr>
          <w:b/>
          <w:u w:val="single"/>
        </w:rPr>
        <w:t>13664</w:t>
      </w:r>
    </w:p>
    <w:p>
      <w:r>
        <w:t>cunt shot  @url</w:t>
      </w:r>
    </w:p>
    <w:p>
      <w:r>
        <w:rPr>
          <w:b/>
          <w:u w:val="single"/>
        </w:rPr>
        <w:t>13665</w:t>
      </w:r>
    </w:p>
    <w:p>
      <w:r>
        <w:t>guys offer dyke doesn't???????</w:t>
      </w:r>
    </w:p>
    <w:p>
      <w:r>
        <w:rPr>
          <w:b/>
          <w:u w:val="single"/>
        </w:rPr>
        <w:t>13666</w:t>
      </w:r>
    </w:p>
    <w:p>
      <w:r>
        <w:t>@user sad cunt</w:t>
      </w:r>
    </w:p>
    <w:p>
      <w:r>
        <w:rPr>
          <w:b/>
          <w:u w:val="single"/>
        </w:rPr>
        <w:t>13667</w:t>
      </w:r>
    </w:p>
    <w:p>
      <w:r>
        <w:t>@user sorry what? simply pointing white immigrants. bit racist onl @url</w:t>
      </w:r>
    </w:p>
    <w:p>
      <w:r>
        <w:rPr>
          <w:b/>
          <w:u w:val="single"/>
        </w:rPr>
        <w:t>13668</w:t>
      </w:r>
    </w:p>
    <w:p>
      <w:r>
        <w:t>@user method madness ik im retarded im geniud</w:t>
      </w:r>
    </w:p>
    <w:p>
      <w:r>
        <w:rPr>
          <w:b/>
          <w:u w:val="single"/>
        </w:rPr>
        <w:t>13669</w:t>
      </w:r>
    </w:p>
    <w:p>
      <w:r>
        <w:t>@user @user @user @user @user hahahaha know read ching chong chang even chinese</w:t>
      </w:r>
    </w:p>
    <w:p>
      <w:r>
        <w:rPr>
          <w:b/>
          <w:u w:val="single"/>
        </w:rPr>
        <w:t>13670</w:t>
      </w:r>
    </w:p>
    <w:p>
      <w:r>
        <w:t>faggot fighting female smh sad af lmao @url</w:t>
      </w:r>
    </w:p>
    <w:p>
      <w:r>
        <w:rPr>
          <w:b/>
          <w:u w:val="single"/>
        </w:rPr>
        <w:t>13671</w:t>
      </w:r>
    </w:p>
    <w:p>
      <w:r>
        <w:t>representative tax cut man tremendous courage grit may someday recognized shithole countries</w:t>
      </w:r>
    </w:p>
    <w:p>
      <w:r>
        <w:rPr>
          <w:b/>
          <w:u w:val="single"/>
        </w:rPr>
        <w:t>13672</w:t>
      </w:r>
    </w:p>
    <w:p>
      <w:r>
        <w:t>@user @user nice black ops monster retard</w:t>
      </w:r>
    </w:p>
    <w:p>
      <w:r>
        <w:rPr>
          <w:b/>
          <w:u w:val="single"/>
        </w:rPr>
        <w:t>13673</w:t>
      </w:r>
    </w:p>
    <w:p>
      <w:r>
        <w:t>@user 100% looks like would tell go back country @url</w:t>
      </w:r>
    </w:p>
    <w:p>
      <w:r>
        <w:rPr>
          <w:b/>
          <w:u w:val="single"/>
        </w:rPr>
        <w:t>13674</w:t>
      </w:r>
    </w:p>
    <w:p>
      <w:r>
        <w:t>2nd &amp;amp; 22 eddie fucking dumbass retard gran decides run bubble screen. fire dumb ass.</w:t>
      </w:r>
    </w:p>
    <w:p>
      <w:r>
        <w:rPr>
          <w:b/>
          <w:u w:val="single"/>
        </w:rPr>
        <w:t>13675</w:t>
      </w:r>
    </w:p>
    <w:p>
      <w:r>
        <w:t>@user @user mongoloid scammer what's lmfao</w:t>
      </w:r>
    </w:p>
    <w:p>
      <w:r>
        <w:rPr>
          <w:b/>
          <w:u w:val="single"/>
        </w:rPr>
        <w:t>13676</w:t>
      </w:r>
    </w:p>
    <w:p>
      <w:r>
        <w:t>can't deal retarded ass bitches</w:t>
      </w:r>
    </w:p>
    <w:p>
      <w:r>
        <w:rPr>
          <w:b/>
          <w:u w:val="single"/>
        </w:rPr>
        <w:t>13677</w:t>
      </w:r>
    </w:p>
    <w:p>
      <w:r>
        <w:t>@user leave mongoloid manager boston please.</w:t>
      </w:r>
    </w:p>
    <w:p>
      <w:r>
        <w:rPr>
          <w:b/>
          <w:u w:val="single"/>
        </w:rPr>
        <w:t>13678</w:t>
      </w:r>
    </w:p>
    <w:p>
      <w:r>
        <w:t>@user @user sound like naive retard stanning utopia never exist.</w:t>
      </w:r>
    </w:p>
    <w:p>
      <w:r>
        <w:rPr>
          <w:b/>
          <w:u w:val="single"/>
        </w:rPr>
        <w:t>13679</w:t>
      </w:r>
    </w:p>
    <w:p>
      <w:r>
        <w:t>@user @user retarded thing anyone said election process . thi @url</w:t>
      </w:r>
    </w:p>
    <w:p>
      <w:r>
        <w:rPr>
          <w:b/>
          <w:u w:val="single"/>
        </w:rPr>
        <w:t>13680</w:t>
      </w:r>
    </w:p>
    <w:p>
      <w:r>
        <w:t>ingenious portmanteau liberal' retard' martha.nn-george washington 1776</w:t>
      </w:r>
    </w:p>
    <w:p>
      <w:r>
        <w:rPr>
          <w:b/>
          <w:u w:val="single"/>
        </w:rPr>
        <w:t>13681</w:t>
      </w:r>
    </w:p>
    <w:p>
      <w:r>
        <w:t>drug prohibition made chicago shithole made usa shithole country. forcing law @url</w:t>
      </w:r>
    </w:p>
    <w:p>
      <w:r>
        <w:rPr>
          <w:b/>
          <w:u w:val="single"/>
        </w:rPr>
        <w:t>13682</w:t>
      </w:r>
    </w:p>
    <w:p>
      <w:r>
        <w:t>@user @user @user many illegal aliens move home crystal?</w:t>
      </w:r>
    </w:p>
    <w:p>
      <w:r>
        <w:rPr>
          <w:b/>
          <w:u w:val="single"/>
        </w:rPr>
        <w:t>13683</w:t>
      </w:r>
    </w:p>
    <w:p>
      <w:r>
        <w:t>@user blame this! toronto hotel gets one star reviews since accepting refugees due harassment @url</w:t>
      </w:r>
    </w:p>
    <w:p>
      <w:r>
        <w:rPr>
          <w:b/>
          <w:u w:val="single"/>
        </w:rPr>
        <w:t>13684</w:t>
      </w:r>
    </w:p>
    <w:p>
      <w:r>
        <w:t>easy solution: send illegal aliens mazie hirono's house. @url</w:t>
      </w:r>
    </w:p>
    <w:p>
      <w:r>
        <w:rPr>
          <w:b/>
          <w:u w:val="single"/>
        </w:rPr>
        <w:t>13685</w:t>
      </w:r>
    </w:p>
    <w:p>
      <w:r>
        <w:t>i've always thought people like either mentally retarded insane known enough.</w:t>
      </w:r>
    </w:p>
    <w:p>
      <w:r>
        <w:rPr>
          <w:b/>
          <w:u w:val="single"/>
        </w:rPr>
        <w:t>13686</w:t>
      </w:r>
    </w:p>
    <w:p>
      <w:r>
        <w:t>@user wo ching chong</w:t>
      </w:r>
    </w:p>
    <w:p>
      <w:r>
        <w:rPr>
          <w:b/>
          <w:u w:val="single"/>
        </w:rPr>
        <w:t>13687</w:t>
      </w:r>
    </w:p>
    <w:p>
      <w:r>
        <w:t>r fleeing shithole countries cuz america europen helped make shithole counties thru failing drug @url</w:t>
      </w:r>
    </w:p>
    <w:p>
      <w:r>
        <w:rPr>
          <w:b/>
          <w:u w:val="single"/>
        </w:rPr>
        <w:t>13688</w:t>
      </w:r>
    </w:p>
    <w:p>
      <w:r>
        <w:t>faggot ass dainty physical work  @url</w:t>
      </w:r>
    </w:p>
    <w:p>
      <w:r>
        <w:rPr>
          <w:b/>
          <w:u w:val="single"/>
        </w:rPr>
        <w:t>13689</w:t>
      </w:r>
    </w:p>
    <w:p>
      <w:r>
        <w:t>@user ching chong bing bong bring dog kitchen</w:t>
      </w:r>
    </w:p>
    <w:p>
      <w:r>
        <w:rPr>
          <w:b/>
          <w:u w:val="single"/>
        </w:rPr>
        <w:t>13690</w:t>
      </w:r>
    </w:p>
    <w:p>
      <w:r>
        <w:t>united states police force? nnhow fucking retard blue checkmark? @url</w:t>
      </w:r>
    </w:p>
    <w:p>
      <w:r>
        <w:rPr>
          <w:b/>
          <w:u w:val="single"/>
        </w:rPr>
        <w:t>13691</w:t>
      </w:r>
    </w:p>
    <w:p>
      <w:r>
        <w:t>@user @user he's progressive/neo-marxist. radical leftist wants open borders &amp;amp; mass-migratio @url</w:t>
      </w:r>
    </w:p>
    <w:p>
      <w:r>
        <w:rPr>
          <w:b/>
          <w:u w:val="single"/>
        </w:rPr>
        <w:t>13692</w:t>
      </w:r>
    </w:p>
    <w:p>
      <w:r>
        <w:t>twat. absolute twat. total utter twat. sorry twats. new king. n#maga @url</w:t>
      </w:r>
    </w:p>
    <w:p>
      <w:r>
        <w:rPr>
          <w:b/>
          <w:u w:val="single"/>
        </w:rPr>
        <w:t>13693</w:t>
      </w:r>
    </w:p>
    <w:p>
      <w:r>
        <w:t>retarded</w:t>
      </w:r>
    </w:p>
    <w:p>
      <w:r>
        <w:rPr>
          <w:b/>
          <w:u w:val="single"/>
        </w:rPr>
        <w:t>13694</w:t>
      </w:r>
    </w:p>
    <w:p>
      <w:r>
        <w:t>threw flag like nigger fuck face</w:t>
      </w:r>
    </w:p>
    <w:p>
      <w:r>
        <w:rPr>
          <w:b/>
          <w:u w:val="single"/>
        </w:rPr>
        <w:t>13695</w:t>
      </w:r>
    </w:p>
    <w:p>
      <w:r>
        <w:t>donald trump bizarrely popular among hut-dwellers shithole countries nambia reports @user @url</w:t>
      </w:r>
    </w:p>
    <w:p>
      <w:r>
        <w:rPr>
          <w:b/>
          <w:u w:val="single"/>
        </w:rPr>
        <w:t>13696</w:t>
      </w:r>
    </w:p>
    <w:p>
      <w:r>
        <w:t>example dumb cunt. @url</w:t>
      </w:r>
    </w:p>
    <w:p>
      <w:r>
        <w:rPr>
          <w:b/>
          <w:u w:val="single"/>
        </w:rPr>
        <w:t>13697</w:t>
      </w:r>
    </w:p>
    <w:p>
      <w:r>
        <w:t>us kind shithole country.nnat least 4 dead shooting pittsburgh synagoguenn@url</w:t>
      </w:r>
    </w:p>
    <w:p>
      <w:r>
        <w:rPr>
          <w:b/>
          <w:u w:val="single"/>
        </w:rPr>
        <w:t>13698</w:t>
      </w:r>
    </w:p>
    <w:p>
      <w:r>
        <w:t>@user know shit think rvn class mongoloid fuck</w:t>
      </w:r>
    </w:p>
    <w:p>
      <w:r>
        <w:rPr>
          <w:b/>
          <w:u w:val="single"/>
        </w:rPr>
        <w:t>13699</w:t>
      </w:r>
    </w:p>
    <w:p>
      <w:r>
        <w:t>@user usually dress cia agent halloween wanted dress chinaman would @url</w:t>
      </w:r>
    </w:p>
    <w:p>
      <w:r>
        <w:rPr>
          <w:b/>
          <w:u w:val="single"/>
        </w:rPr>
        <w:t>13700</w:t>
      </w:r>
    </w:p>
    <w:p>
      <w:r>
        <w:t>@user @user 9mm pistol fucking gun fucking retard point? h @url</w:t>
      </w:r>
    </w:p>
    <w:p>
      <w:r>
        <w:rPr>
          <w:b/>
          <w:u w:val="single"/>
        </w:rPr>
        <w:t>13701</w:t>
      </w:r>
    </w:p>
    <w:p>
      <w:r>
        <w:t>@user we're ching chong brothers</w:t>
      </w:r>
    </w:p>
    <w:p>
      <w:r>
        <w:rPr>
          <w:b/>
          <w:u w:val="single"/>
        </w:rPr>
        <w:t>13702</w:t>
      </w:r>
    </w:p>
    <w:p>
      <w:r>
        <w:t>imagine retarded @url</w:t>
      </w:r>
    </w:p>
    <w:p>
      <w:r>
        <w:rPr>
          <w:b/>
          <w:u w:val="single"/>
        </w:rPr>
        <w:t>13703</w:t>
      </w:r>
    </w:p>
    <w:p>
      <w:r>
        <w:t>niggas act like they're retarded</w:t>
      </w:r>
    </w:p>
    <w:p>
      <w:r>
        <w:rPr>
          <w:b/>
          <w:u w:val="single"/>
        </w:rPr>
        <w:t>13704</w:t>
      </w:r>
    </w:p>
    <w:p>
      <w:r>
        <w:t>@user *inserts nigger meme*</w:t>
      </w:r>
    </w:p>
    <w:p>
      <w:r>
        <w:rPr>
          <w:b/>
          <w:u w:val="single"/>
        </w:rPr>
        <w:t>13705</w:t>
      </w:r>
    </w:p>
    <w:p>
      <w:r>
        <w:t>day 3 (oui je suis en retard) : baby - shoes ft holly cook</w:t>
      </w:r>
    </w:p>
    <w:p>
      <w:r>
        <w:rPr>
          <w:b/>
          <w:u w:val="single"/>
        </w:rPr>
        <w:t>13706</w:t>
      </w:r>
    </w:p>
    <w:p>
      <w:r>
        <w:t>@user hate james charles faggot lil face makes mad</w:t>
      </w:r>
    </w:p>
    <w:p>
      <w:r>
        <w:rPr>
          <w:b/>
          <w:u w:val="single"/>
        </w:rPr>
        <w:t>13707</w:t>
      </w:r>
    </w:p>
    <w:p>
      <w:r>
        <w:t>@user ok misses ching chong</w:t>
      </w:r>
    </w:p>
    <w:p>
      <w:r>
        <w:rPr>
          <w:b/>
          <w:u w:val="single"/>
        </w:rPr>
        <w:t>13708</w:t>
      </w:r>
    </w:p>
    <w:p>
      <w:r>
        <w:t>@user need apologize. i've called everything mother fucker orange twat waffle..</w:t>
      </w:r>
    </w:p>
    <w:p>
      <w:r>
        <w:rPr>
          <w:b/>
          <w:u w:val="single"/>
        </w:rPr>
        <w:t>13709</w:t>
      </w:r>
    </w:p>
    <w:p>
      <w:r>
        <w:t>@user @user well western nations stopped helping shithole countries people would starve death. problem solved.</w:t>
      </w:r>
    </w:p>
    <w:p>
      <w:r>
        <w:rPr>
          <w:b/>
          <w:u w:val="single"/>
        </w:rPr>
        <w:t>13710</w:t>
      </w:r>
    </w:p>
    <w:p>
      <w:r>
        <w:t>@user exactly trying prove this? despicable are? #nyc anti-christian ant @url</w:t>
      </w:r>
    </w:p>
    <w:p>
      <w:r>
        <w:rPr>
          <w:b/>
          <w:u w:val="single"/>
        </w:rPr>
        <w:t>13711</w:t>
      </w:r>
    </w:p>
    <w:p>
      <w:r>
        <w:t>retarded desensitized people get offended retarded.</w:t>
      </w:r>
    </w:p>
    <w:p>
      <w:r>
        <w:rPr>
          <w:b/>
          <w:u w:val="single"/>
        </w:rPr>
        <w:t>13712</w:t>
      </w:r>
    </w:p>
    <w:p>
      <w:r>
        <w:t>@user @user @user omg dumb threaten retard</w:t>
      </w:r>
    </w:p>
    <w:p>
      <w:r>
        <w:rPr>
          <w:b/>
          <w:u w:val="single"/>
        </w:rPr>
        <w:t>13713</w:t>
      </w:r>
    </w:p>
    <w:p>
      <w:r>
        <w:t>honestly biggest retard i've ever seen online. says alot. block see stup @url</w:t>
      </w:r>
    </w:p>
    <w:p>
      <w:r>
        <w:rPr>
          <w:b/>
          <w:u w:val="single"/>
        </w:rPr>
        <w:t>13714</w:t>
      </w:r>
    </w:p>
    <w:p>
      <w:r>
        <w:t>i'm fucking mad made life choices bad i'm fat retard socially inept talking unfa @url</w:t>
      </w:r>
    </w:p>
    <w:p>
      <w:r>
        <w:rPr>
          <w:b/>
          <w:u w:val="single"/>
        </w:rPr>
        <w:t>13715</w:t>
      </w:r>
    </w:p>
    <w:p>
      <w:r>
        <w:t>whoever wins lottery called faggot wetback years back.</w:t>
      </w:r>
    </w:p>
    <w:p>
      <w:r>
        <w:rPr>
          <w:b/>
          <w:u w:val="single"/>
        </w:rPr>
        <w:t>13716</w:t>
      </w:r>
    </w:p>
    <w:p>
      <w:r>
        <w:t>@user @user recommend 1. stop getting involved #shithole countries wars 2. bring back us troops fr @url</w:t>
      </w:r>
    </w:p>
    <w:p>
      <w:r>
        <w:rPr>
          <w:b/>
          <w:u w:val="single"/>
        </w:rPr>
        <w:t>13717</w:t>
      </w:r>
    </w:p>
    <w:p>
      <w:r>
        <w:t>@user @user wdym he's piping like he's ever done anything see mongy mate</w:t>
      </w:r>
    </w:p>
    <w:p>
      <w:r>
        <w:rPr>
          <w:b/>
          <w:u w:val="single"/>
        </w:rPr>
        <w:t>13718</w:t>
      </w:r>
    </w:p>
    <w:p>
      <w:r>
        <w:t>@user @user cloven hoofed yeast infection.nnfuck empty complicit twat. useless @url</w:t>
      </w:r>
    </w:p>
    <w:p>
      <w:r>
        <w:rPr>
          <w:b/>
          <w:u w:val="single"/>
        </w:rPr>
        <w:t>13719</w:t>
      </w:r>
    </w:p>
    <w:p>
      <w:r>
        <w:t>@user @user @user @user @user haha. first language negro</w:t>
      </w:r>
    </w:p>
    <w:p>
      <w:r>
        <w:rPr>
          <w:b/>
          <w:u w:val="single"/>
        </w:rPr>
        <w:t>13720</w:t>
      </w:r>
    </w:p>
    <w:p>
      <w:r>
        <w:t>haha thought filipinos hispanic. filipinos dont ching chong eyes? (proceeds squint eyes) @url</w:t>
      </w:r>
    </w:p>
    <w:p>
      <w:r>
        <w:rPr>
          <w:b/>
          <w:u w:val="single"/>
        </w:rPr>
        <w:t>13721</w:t>
      </w:r>
    </w:p>
    <w:p>
      <w:r>
        <w:t>@user lol know wanted name ching chong lawyer said</w:t>
      </w:r>
    </w:p>
    <w:p>
      <w:r>
        <w:rPr>
          <w:b/>
          <w:u w:val="single"/>
        </w:rPr>
        <w:t>13722</w:t>
      </w:r>
    </w:p>
    <w:p>
      <w:r>
        <w:t>@user i'm retarded. know u referring lol still. he's still baby &amp;amp; still halloween u need chill.</w:t>
      </w:r>
    </w:p>
    <w:p>
      <w:r>
        <w:rPr>
          <w:b/>
          <w:u w:val="single"/>
        </w:rPr>
        <w:t>13723</w:t>
      </w:r>
    </w:p>
    <w:p>
      <w:r>
        <w:t>@user saw act circus illegal immigrants clowns</w:t>
      </w:r>
    </w:p>
    <w:p>
      <w:r>
        <w:rPr>
          <w:b/>
          <w:u w:val="single"/>
        </w:rPr>
        <w:t>13724</w:t>
      </w:r>
    </w:p>
    <w:p>
      <w:r>
        <w:t>i'm #metoo turns people fake empowerment. like guys trade horrific stories @url</w:t>
      </w:r>
    </w:p>
    <w:p>
      <w:r>
        <w:rPr>
          <w:b/>
          <w:u w:val="single"/>
        </w:rPr>
        <w:t>13725</w:t>
      </w:r>
    </w:p>
    <w:p>
      <w:r>
        <w:t>twat wasted time. good work ethic get job let alone try supervisor wtf</w:t>
      </w:r>
    </w:p>
    <w:p>
      <w:r>
        <w:rPr>
          <w:b/>
          <w:u w:val="single"/>
        </w:rPr>
        <w:t>13726</w:t>
      </w:r>
    </w:p>
    <w:p>
      <w:r>
        <w:t>y'all still use retarded describe something ridiculous stupid want know deserve @url</w:t>
      </w:r>
    </w:p>
    <w:p>
      <w:r>
        <w:rPr>
          <w:b/>
          <w:u w:val="single"/>
        </w:rPr>
        <w:t>13727</w:t>
      </w:r>
    </w:p>
    <w:p>
      <w:r>
        <w:t>@user ohh defintely work me! maybe depends gonna put dumb retarded side @url</w:t>
      </w:r>
    </w:p>
    <w:p>
      <w:r>
        <w:rPr>
          <w:b/>
          <w:u w:val="single"/>
        </w:rPr>
        <w:t>13728</w:t>
      </w:r>
    </w:p>
    <w:p>
      <w:r>
        <w:t>time time #dumpf shows ignorant twat yet still people support him. seriously unde @url</w:t>
      </w:r>
    </w:p>
    <w:p>
      <w:r>
        <w:rPr>
          <w:b/>
          <w:u w:val="single"/>
        </w:rPr>
        <w:t>13729</w:t>
      </w:r>
    </w:p>
    <w:p>
      <w:r>
        <w:t>shameless: hey fucken retard seriously remember happened last season pathetic fuck? nnme: @url</w:t>
      </w:r>
    </w:p>
    <w:p>
      <w:r>
        <w:rPr>
          <w:b/>
          <w:u w:val="single"/>
        </w:rPr>
        <w:t>13730</w:t>
      </w:r>
    </w:p>
    <w:p>
      <w:r>
        <w:t>hope retard gta nerds switch rdr2 multiplayer comes</w:t>
      </w:r>
    </w:p>
    <w:p>
      <w:r>
        <w:rPr>
          <w:b/>
          <w:u w:val="single"/>
        </w:rPr>
        <w:t>13731</w:t>
      </w:r>
    </w:p>
    <w:p>
      <w:r>
        <w:t>@user @user attending event live. people gonna get home 3am minimum. that's retarded.</w:t>
      </w:r>
    </w:p>
    <w:p>
      <w:r>
        <w:rPr>
          <w:b/>
          <w:u w:val="single"/>
        </w:rPr>
        <w:t>13732</w:t>
      </w:r>
    </w:p>
    <w:p>
      <w:r>
        <w:t>@user said yesterday pitch games 1 2 mind two nights row retarded</w:t>
      </w:r>
    </w:p>
    <w:p>
      <w:r>
        <w:rPr>
          <w:b/>
          <w:u w:val="single"/>
        </w:rPr>
        <w:t>13733</w:t>
      </w:r>
    </w:p>
    <w:p>
      <w:r>
        <w:t>@user republicans like: yeah kinda raghead gives fuck?</w:t>
      </w:r>
    </w:p>
    <w:p>
      <w:r>
        <w:rPr>
          <w:b/>
          <w:u w:val="single"/>
        </w:rPr>
        <w:t>13734</w:t>
      </w:r>
    </w:p>
    <w:p>
      <w:r>
        <w:t>illegal aliens</w:t>
      </w:r>
    </w:p>
    <w:p>
      <w:r>
        <w:rPr>
          <w:b/>
          <w:u w:val="single"/>
        </w:rPr>
        <w:t>13735</w:t>
      </w:r>
    </w:p>
    <w:p>
      <w:r>
        <w:t>@user faggot whomst love ya know ! us  supreme !</w:t>
      </w:r>
    </w:p>
    <w:p>
      <w:r>
        <w:rPr>
          <w:b/>
          <w:u w:val="single"/>
        </w:rPr>
        <w:t>13736</w:t>
      </w:r>
    </w:p>
    <w:p>
      <w:r>
        <w:t>america edge precipice.n nyesterday trump ranting shithole countries @url</w:t>
      </w:r>
    </w:p>
    <w:p>
      <w:r>
        <w:rPr>
          <w:b/>
          <w:u w:val="single"/>
        </w:rPr>
        <w:t>13737</w:t>
      </w:r>
    </w:p>
    <w:p>
      <w:r>
        <w:t>keep ya head lil nigger</w:t>
      </w:r>
    </w:p>
    <w:p>
      <w:r>
        <w:rPr>
          <w:b/>
          <w:u w:val="single"/>
        </w:rPr>
        <w:t>13738</w:t>
      </w:r>
    </w:p>
    <w:p>
      <w:r>
        <w:t>@user @user @user lol corbyn twat two kind.</w:t>
      </w:r>
    </w:p>
    <w:p>
      <w:r>
        <w:rPr>
          <w:b/>
          <w:u w:val="single"/>
        </w:rPr>
        <w:t>13739</w:t>
      </w:r>
    </w:p>
    <w:p>
      <w:r>
        <w:t>donald stupid faggot son bitch right! @url</w:t>
      </w:r>
    </w:p>
    <w:p>
      <w:r>
        <w:rPr>
          <w:b/>
          <w:u w:val="single"/>
        </w:rPr>
        <w:t>13740</w:t>
      </w:r>
    </w:p>
    <w:p>
      <w:r>
        <w:t>@user @user @user @user many prems busquets leicester?nnya plastic mongy</w:t>
      </w:r>
    </w:p>
    <w:p>
      <w:r>
        <w:rPr>
          <w:b/>
          <w:u w:val="single"/>
        </w:rPr>
        <w:t>13741</w:t>
      </w:r>
    </w:p>
    <w:p>
      <w:r>
        <w:t>@user @user @user @user @user @user many arab states declare @url</w:t>
      </w:r>
    </w:p>
    <w:p>
      <w:r>
        <w:rPr>
          <w:b/>
          <w:u w:val="single"/>
        </w:rPr>
        <w:t>13742</w:t>
      </w:r>
    </w:p>
    <w:p>
      <w:r>
        <w:t>@user @user curtains cause need curtains want see close eyes retard</w:t>
      </w:r>
    </w:p>
    <w:p>
      <w:r>
        <w:rPr>
          <w:b/>
          <w:u w:val="single"/>
        </w:rPr>
        <w:t>13743</w:t>
      </w:r>
    </w:p>
    <w:p>
      <w:r>
        <w:t>@user laugh mongoloid jaw predicts criminality. science.</w:t>
      </w:r>
    </w:p>
    <w:p>
      <w:r>
        <w:rPr>
          <w:b/>
          <w:u w:val="single"/>
        </w:rPr>
        <w:t>13744</w:t>
      </w:r>
    </w:p>
    <w:p>
      <w:r>
        <w:t>@user @user @user guy said ching chong. u literally stan abuser allow</w:t>
      </w:r>
    </w:p>
    <w:p>
      <w:r>
        <w:rPr>
          <w:b/>
          <w:u w:val="single"/>
        </w:rPr>
        <w:t>13745</w:t>
      </w:r>
    </w:p>
    <w:p>
      <w:r>
        <w:t>word retard offensive. next time wanna make fun buddy something stupid call @url</w:t>
      </w:r>
    </w:p>
    <w:p>
      <w:r>
        <w:rPr>
          <w:b/>
          <w:u w:val="single"/>
        </w:rPr>
        <w:t>13746</w:t>
      </w:r>
    </w:p>
    <w:p>
      <w:r>
        <w:t>gotta get makeup spic span n#spookyspoofy2018 @url</w:t>
      </w:r>
    </w:p>
    <w:p>
      <w:r>
        <w:rPr>
          <w:b/>
          <w:u w:val="single"/>
        </w:rPr>
        <w:t>13747</w:t>
      </w:r>
    </w:p>
    <w:p>
      <w:r>
        <w:t>#pakistan's pm #imrankhan promised citizenship refugees #afghanistan #bangladesh born pakistani @url</w:t>
      </w:r>
    </w:p>
    <w:p>
      <w:r>
        <w:rPr>
          <w:b/>
          <w:u w:val="single"/>
        </w:rPr>
        <w:t>13748</w:t>
      </w:r>
    </w:p>
    <w:p>
      <w:r>
        <w:t>nigger @url</w:t>
      </w:r>
    </w:p>
    <w:p>
      <w:r>
        <w:rPr>
          <w:b/>
          <w:u w:val="single"/>
        </w:rPr>
        <w:t>13749</w:t>
      </w:r>
    </w:p>
    <w:p>
      <w:r>
        <w:t>@user @user non-response lmao. obviously tweet retarded talking spencer hypocritical?</w:t>
      </w:r>
    </w:p>
    <w:p>
      <w:r>
        <w:rPr>
          <w:b/>
          <w:u w:val="single"/>
        </w:rPr>
        <w:t>13750</w:t>
      </w:r>
    </w:p>
    <w:p>
      <w:r>
        <w:t>@url &amp;lt;&amp;lt;&amp;lt;&amp;lt;&amp;lt;&amp;lt;&amp;lt;&amp;lt;&amp;lt;&amp;lt;&amp;lt;&amp;lt;&amp;lt;&amp;lt;&amp;lt;&amp;lt;&amp;lt;&amp;lt;&amp;lt;&amp;lt;&amp;lt;&amp;lt; anyone retarded build pc wants one</w:t>
      </w:r>
    </w:p>
    <w:p>
      <w:r>
        <w:rPr>
          <w:b/>
          <w:u w:val="single"/>
        </w:rPr>
        <w:t>13751</w:t>
      </w:r>
    </w:p>
    <w:p>
      <w:r>
        <w:t>hi ellis like use word retard employers tweet them? @url</w:t>
      </w:r>
    </w:p>
    <w:p>
      <w:r>
        <w:rPr>
          <w:b/>
          <w:u w:val="single"/>
        </w:rPr>
        <w:t>13752</w:t>
      </w:r>
    </w:p>
    <w:p>
      <w:r>
        <w:t>@user feel retarded buying shit scythe acc &amp;gt;.&amp;lt;</w:t>
      </w:r>
    </w:p>
    <w:p>
      <w:r>
        <w:rPr>
          <w:b/>
          <w:u w:val="single"/>
        </w:rPr>
        <w:t>13753</w:t>
      </w:r>
    </w:p>
    <w:p>
      <w:r>
        <w:t>@user @user mom inside joke call worthless spic calls nazi fuck. @url</w:t>
      </w:r>
    </w:p>
    <w:p>
      <w:r>
        <w:rPr>
          <w:b/>
          <w:u w:val="single"/>
        </w:rPr>
        <w:t>13754</w:t>
      </w:r>
    </w:p>
    <w:p>
      <w:r>
        <w:t>left incisor can't faggot #kek</w:t>
      </w:r>
    </w:p>
    <w:p>
      <w:r>
        <w:rPr>
          <w:b/>
          <w:u w:val="single"/>
        </w:rPr>
        <w:t>13755</w:t>
      </w:r>
    </w:p>
    <w:p>
      <w:r>
        <w:t>@user good job tho honestly. retarded friends terrible play with.</w:t>
      </w:r>
    </w:p>
    <w:p>
      <w:r>
        <w:rPr>
          <w:b/>
          <w:u w:val="single"/>
        </w:rPr>
        <w:t>13756</w:t>
      </w:r>
    </w:p>
    <w:p>
      <w:r>
        <w:t>@user @user today twat. champions league advertising boards behind it. delete</w:t>
      </w:r>
    </w:p>
    <w:p>
      <w:r>
        <w:rPr>
          <w:b/>
          <w:u w:val="single"/>
        </w:rPr>
        <w:t>13757</w:t>
      </w:r>
    </w:p>
    <w:p>
      <w:r>
        <w:t>ignis scientia call retard</w:t>
      </w:r>
    </w:p>
    <w:p>
      <w:r>
        <w:rPr>
          <w:b/>
          <w:u w:val="single"/>
        </w:rPr>
        <w:t>13758</w:t>
      </w:r>
    </w:p>
    <w:p>
      <w:r>
        <w:t>@user nyc shithole country god quickly destroyed wheat rudy build shameless</w:t>
      </w:r>
    </w:p>
    <w:p>
      <w:r>
        <w:rPr>
          <w:b/>
          <w:u w:val="single"/>
        </w:rPr>
        <w:t>13759</w:t>
      </w:r>
    </w:p>
    <w:p>
      <w:r>
        <w:t>@user ching chong ling long</w:t>
      </w:r>
    </w:p>
    <w:p>
      <w:r>
        <w:rPr>
          <w:b/>
          <w:u w:val="single"/>
        </w:rPr>
        <w:t>13760</w:t>
      </w:r>
    </w:p>
    <w:p>
      <w:r>
        <w:t>keep mind im negro</w:t>
      </w:r>
    </w:p>
    <w:p>
      <w:r>
        <w:rPr>
          <w:b/>
          <w:u w:val="single"/>
        </w:rPr>
        <w:t>13761</w:t>
      </w:r>
    </w:p>
    <w:p>
      <w:r>
        <w:t>@user hahahahaha match maker??? learn make sentence retard hell yeah i'm bitch scar @url</w:t>
      </w:r>
    </w:p>
    <w:p>
      <w:r>
        <w:rPr>
          <w:b/>
          <w:u w:val="single"/>
        </w:rPr>
        <w:t>13762</w:t>
      </w:r>
    </w:p>
    <w:p>
      <w:r>
        <w:t>i'm biopolar this- steven king books. nnice retard try. retard channel.</w:t>
      </w:r>
    </w:p>
    <w:p>
      <w:r>
        <w:rPr>
          <w:b/>
          <w:u w:val="single"/>
        </w:rPr>
        <w:t>13763</w:t>
      </w:r>
    </w:p>
    <w:p>
      <w:r>
        <w:t>korean lookin' ass retard #ass #bot</w:t>
      </w:r>
    </w:p>
    <w:p>
      <w:r>
        <w:rPr>
          <w:b/>
          <w:u w:val="single"/>
        </w:rPr>
        <w:t>13764</w:t>
      </w:r>
    </w:p>
    <w:p>
      <w:r>
        <w:t>difference obama say he's immigration shithole countries. conservatives like myse @url</w:t>
      </w:r>
    </w:p>
    <w:p>
      <w:r>
        <w:rPr>
          <w:b/>
          <w:u w:val="single"/>
        </w:rPr>
        <w:t>13765</w:t>
      </w:r>
    </w:p>
    <w:p>
      <w:r>
        <w:t>@user bud dodgers fucking retarded</w:t>
      </w:r>
    </w:p>
    <w:p>
      <w:r>
        <w:rPr>
          <w:b/>
          <w:u w:val="single"/>
        </w:rPr>
        <w:t>13766</w:t>
      </w:r>
    </w:p>
    <w:p>
      <w:r>
        <w:t>yes he's complete egotistic twat @url</w:t>
      </w:r>
    </w:p>
    <w:p>
      <w:r>
        <w:rPr>
          <w:b/>
          <w:u w:val="single"/>
        </w:rPr>
        <w:t>13767</w:t>
      </w:r>
    </w:p>
    <w:p>
      <w:r>
        <w:t>@user shut grand ol negro</w:t>
      </w:r>
    </w:p>
    <w:p>
      <w:r>
        <w:rPr>
          <w:b/>
          <w:u w:val="single"/>
        </w:rPr>
        <w:t>13768</w:t>
      </w:r>
    </w:p>
    <w:p>
      <w:r>
        <w:t>lesbian twitter! nnis difference stud dyke? ? lol serious question</w:t>
      </w:r>
    </w:p>
    <w:p>
      <w:r>
        <w:rPr>
          <w:b/>
          <w:u w:val="single"/>
        </w:rPr>
        <w:t>13769</w:t>
      </w:r>
    </w:p>
    <w:p>
      <w:r>
        <w:t>@user can't take humans compensation retard.</w:t>
      </w:r>
    </w:p>
    <w:p>
      <w:r>
        <w:rPr>
          <w:b/>
          <w:u w:val="single"/>
        </w:rPr>
        <w:t>13770</w:t>
      </w:r>
    </w:p>
    <w:p>
      <w:r>
        <w:t>shouting abyss yo actually retarded met resounding yes nigga depths</w:t>
      </w:r>
    </w:p>
    <w:p>
      <w:r>
        <w:rPr>
          <w:b/>
          <w:u w:val="single"/>
        </w:rPr>
        <w:t>13771</w:t>
      </w:r>
    </w:p>
    <w:p>
      <w:r>
        <w:t>anyone knows lou landers bouncer lillys u know hes faggot</w:t>
      </w:r>
    </w:p>
    <w:p>
      <w:r>
        <w:rPr>
          <w:b/>
          <w:u w:val="single"/>
        </w:rPr>
        <w:t>13772</w:t>
      </w:r>
    </w:p>
    <w:p>
      <w:r>
        <w:t>@user state cunt comparing little known comedian president entire country - yeah @url</w:t>
      </w:r>
    </w:p>
    <w:p>
      <w:r>
        <w:rPr>
          <w:b/>
          <w:u w:val="single"/>
        </w:rPr>
        <w:t>13773</w:t>
      </w:r>
    </w:p>
    <w:p>
      <w:r>
        <w:t>@user thought retarded  killing vibe</w:t>
      </w:r>
    </w:p>
    <w:p>
      <w:r>
        <w:rPr>
          <w:b/>
          <w:u w:val="single"/>
        </w:rPr>
        <w:t>13774</w:t>
      </w:r>
    </w:p>
    <w:p>
      <w:r>
        <w:t>@user that's feel saying spic</w:t>
      </w:r>
    </w:p>
    <w:p>
      <w:r>
        <w:rPr>
          <w:b/>
          <w:u w:val="single"/>
        </w:rPr>
        <w:t>13775</w:t>
      </w:r>
    </w:p>
    <w:p>
      <w:r>
        <w:t>lol gone full retard take much. fellow hollywierdos. @url</w:t>
      </w:r>
    </w:p>
    <w:p>
      <w:r>
        <w:rPr>
          <w:b/>
          <w:u w:val="single"/>
        </w:rPr>
        <w:t>13776</w:t>
      </w:r>
    </w:p>
    <w:p>
      <w:r>
        <w:t>@user argument strong let white people call wetback spic consequen @url</w:t>
      </w:r>
    </w:p>
    <w:p>
      <w:r>
        <w:rPr>
          <w:b/>
          <w:u w:val="single"/>
        </w:rPr>
        <w:t>13777</w:t>
      </w:r>
    </w:p>
    <w:p>
      <w:r>
        <w:t>word nigger treated worst word could ever say.</w:t>
      </w:r>
    </w:p>
    <w:p>
      <w:r>
        <w:rPr>
          <w:b/>
          <w:u w:val="single"/>
        </w:rPr>
        <w:t>13778</w:t>
      </w:r>
    </w:p>
    <w:p>
      <w:r>
        <w:t>@user go back watch every couple months see racist ghost calls friend chinaman</w:t>
      </w:r>
    </w:p>
    <w:p>
      <w:r>
        <w:rPr>
          <w:b/>
          <w:u w:val="single"/>
        </w:rPr>
        <w:t>13779</w:t>
      </w:r>
    </w:p>
    <w:p>
      <w:r>
        <w:t>haha @user gone full #retard</w:t>
      </w:r>
    </w:p>
    <w:p>
      <w:r>
        <w:rPr>
          <w:b/>
          <w:u w:val="single"/>
        </w:rPr>
        <w:t>13780</w:t>
      </w:r>
    </w:p>
    <w:p>
      <w:r>
        <w:t>@user @user raghead problem england. hows terrorist attacks?</w:t>
      </w:r>
    </w:p>
    <w:p>
      <w:r>
        <w:rPr>
          <w:b/>
          <w:u w:val="single"/>
        </w:rPr>
        <w:t>13781</w:t>
      </w:r>
    </w:p>
    <w:p>
      <w:r>
        <w:t>im negro open mind got screen door</w:t>
      </w:r>
    </w:p>
    <w:p>
      <w:r>
        <w:rPr>
          <w:b/>
          <w:u w:val="single"/>
        </w:rPr>
        <w:t>13782</w:t>
      </w:r>
    </w:p>
    <w:p>
      <w:r>
        <w:t>dick looks retarded literally  @url</w:t>
      </w:r>
    </w:p>
    <w:p>
      <w:r>
        <w:rPr>
          <w:b/>
          <w:u w:val="single"/>
        </w:rPr>
        <w:t>13783</w:t>
      </w:r>
    </w:p>
    <w:p>
      <w:r>
        <w:t>@user @user @user @user @user @user @user @user thank</w:t>
      </w:r>
    </w:p>
    <w:p>
      <w:r>
        <w:rPr>
          <w:b/>
          <w:u w:val="single"/>
        </w:rPr>
        <w:t>13784</w:t>
      </w:r>
    </w:p>
    <w:p>
      <w:r>
        <w:t>worst flight life rough fuck cunt smelt rotten egg bastard behind snoring like pig @url</w:t>
      </w:r>
    </w:p>
    <w:p>
      <w:r>
        <w:rPr>
          <w:b/>
          <w:u w:val="single"/>
        </w:rPr>
        <w:t>13785</w:t>
      </w:r>
    </w:p>
    <w:p>
      <w:r>
        <w:t>@user wait im racist shut nigger</w:t>
      </w:r>
    </w:p>
    <w:p>
      <w:r>
        <w:rPr>
          <w:b/>
          <w:u w:val="single"/>
        </w:rPr>
        <w:t>13786</w:t>
      </w:r>
    </w:p>
    <w:p>
      <w:r>
        <w:t>actual fuck people still like fucking mongoloid??? @url</w:t>
      </w:r>
    </w:p>
    <w:p>
      <w:r>
        <w:rPr>
          <w:b/>
          <w:u w:val="single"/>
        </w:rPr>
        <w:t>13787</w:t>
      </w:r>
    </w:p>
    <w:p>
      <w:r>
        <w:t>fizeeque fraturday leanest i've looked weeks still fat retarded @url</w:t>
      </w:r>
    </w:p>
    <w:p>
      <w:r>
        <w:rPr>
          <w:b/>
          <w:u w:val="single"/>
        </w:rPr>
        <w:t>13788</w:t>
      </w:r>
    </w:p>
    <w:p>
      <w:r>
        <w:t>everyone better wish faggot wife happy birthday @user</w:t>
      </w:r>
    </w:p>
    <w:p>
      <w:r>
        <w:rPr>
          <w:b/>
          <w:u w:val="single"/>
        </w:rPr>
        <w:t>13789</w:t>
      </w:r>
    </w:p>
    <w:p>
      <w:r>
        <w:t>oh gawd bonnie killing cousin bugs.n#spidermanandfriendsbotnshut jackie-chan twat!! @url</w:t>
      </w:r>
    </w:p>
    <w:p>
      <w:r>
        <w:rPr>
          <w:b/>
          <w:u w:val="single"/>
        </w:rPr>
        <w:t>13790</w:t>
      </w:r>
    </w:p>
    <w:p>
      <w:r>
        <w:t>les #migrants traversent la mer et trouvent les aides sociales</w:t>
      </w:r>
    </w:p>
    <w:p>
      <w:r>
        <w:rPr>
          <w:b/>
          <w:u w:val="single"/>
        </w:rPr>
        <w:t>13791</w:t>
      </w:r>
    </w:p>
    <w:p>
      <w:r>
        <w:t>@user @user @user @user @user @user 'shithole countries' commen @url</w:t>
      </w:r>
    </w:p>
    <w:p>
      <w:r>
        <w:rPr>
          <w:b/>
          <w:u w:val="single"/>
        </w:rPr>
        <w:t>13792</w:t>
      </w:r>
    </w:p>
    <w:p>
      <w:r>
        <w:t>illegal aliens mean undocumented immigrants #righton #kweenannalise #htgawm</w:t>
      </w:r>
    </w:p>
    <w:p>
      <w:r>
        <w:rPr>
          <w:b/>
          <w:u w:val="single"/>
        </w:rPr>
        <w:t>13793</w:t>
      </w:r>
    </w:p>
    <w:p>
      <w:r>
        <w:t>let get cunt banned @url</w:t>
      </w:r>
    </w:p>
    <w:p>
      <w:r>
        <w:rPr>
          <w:b/>
          <w:u w:val="single"/>
        </w:rPr>
        <w:t>13794</w:t>
      </w:r>
    </w:p>
    <w:p>
      <w:r>
        <w:t>neil lennon soup taker. @url</w:t>
      </w:r>
    </w:p>
    <w:p>
      <w:r>
        <w:rPr>
          <w:b/>
          <w:u w:val="single"/>
        </w:rPr>
        <w:t>13795</w:t>
      </w:r>
    </w:p>
    <w:p>
      <w:r>
        <w:t>nothing would make happier video coming cunt shot sleeps. shocking wast @url</w:t>
      </w:r>
    </w:p>
    <w:p>
      <w:r>
        <w:rPr>
          <w:b/>
          <w:u w:val="single"/>
        </w:rPr>
        <w:t>13796</w:t>
      </w:r>
    </w:p>
    <w:p>
      <w:r>
        <w:t>@user conveniently forget shithole countries  bad hombres on? man jekyl @url</w:t>
      </w:r>
    </w:p>
    <w:p>
      <w:r>
        <w:rPr>
          <w:b/>
          <w:u w:val="single"/>
        </w:rPr>
        <w:t>13797</w:t>
      </w:r>
    </w:p>
    <w:p>
      <w:r>
        <w:t>gab retard went school shooting im going reminded next 30 years</w:t>
      </w:r>
    </w:p>
    <w:p>
      <w:r>
        <w:rPr>
          <w:b/>
          <w:u w:val="single"/>
        </w:rPr>
        <w:t>13798</w:t>
      </w:r>
    </w:p>
    <w:p>
      <w:r>
        <w:t>think i'm broken i'm ni'd rather petty twat ncome think i'd love talk nmaybe get som @url</w:t>
      </w:r>
    </w:p>
    <w:p>
      <w:r>
        <w:rPr>
          <w:b/>
          <w:u w:val="single"/>
        </w:rPr>
        <w:t>13799</w:t>
      </w:r>
    </w:p>
    <w:p>
      <w:r>
        <w:t>@user @user got dead people vote along immigrants</w:t>
      </w:r>
    </w:p>
    <w:p>
      <w:r>
        <w:rPr>
          <w:b/>
          <w:u w:val="single"/>
        </w:rPr>
        <w:t>13800</w:t>
      </w:r>
    </w:p>
    <w:p>
      <w:r>
        <w:t>@user @user shut fuck faggot</w:t>
      </w:r>
    </w:p>
    <w:p>
      <w:r>
        <w:rPr>
          <w:b/>
          <w:u w:val="single"/>
        </w:rPr>
        <w:t>13801</w:t>
      </w:r>
    </w:p>
    <w:p>
      <w:r>
        <w:t>@user fuck nigga whoever stole shit year faggot ass niggas dont fuck 2019 nig @url</w:t>
      </w:r>
    </w:p>
    <w:p>
      <w:r>
        <w:rPr>
          <w:b/>
          <w:u w:val="single"/>
        </w:rPr>
        <w:t>13802</w:t>
      </w:r>
    </w:p>
    <w:p>
      <w:r>
        <w:t>rondo mcgee retarded</w:t>
      </w:r>
    </w:p>
    <w:p>
      <w:r>
        <w:rPr>
          <w:b/>
          <w:u w:val="single"/>
        </w:rPr>
        <w:t>13803</w:t>
      </w:r>
    </w:p>
    <w:p>
      <w:r>
        <w:t>@user @user shes feminazi linebacker like you?</w:t>
      </w:r>
    </w:p>
    <w:p>
      <w:r>
        <w:rPr>
          <w:b/>
          <w:u w:val="single"/>
        </w:rPr>
        <w:t>13804</w:t>
      </w:r>
    </w:p>
    <w:p>
      <w:r>
        <w:t>twitter allows #redneck #president racist sexist tries stop #retard cant eat @url</w:t>
      </w:r>
    </w:p>
    <w:p>
      <w:r>
        <w:rPr>
          <w:b/>
          <w:u w:val="single"/>
        </w:rPr>
        <w:t>13805</w:t>
      </w:r>
    </w:p>
    <w:p>
      <w:r>
        <w:t>kasey fucking dyke someone please get twt</w:t>
      </w:r>
    </w:p>
    <w:p>
      <w:r>
        <w:rPr>
          <w:b/>
          <w:u w:val="single"/>
        </w:rPr>
        <w:t>13806</w:t>
      </w:r>
    </w:p>
    <w:p>
      <w:r>
        <w:t>@user @user @user bad - rise shithole countries tak @url</w:t>
      </w:r>
    </w:p>
    <w:p>
      <w:r>
        <w:rPr>
          <w:b/>
          <w:u w:val="single"/>
        </w:rPr>
        <w:t>13807</w:t>
      </w:r>
    </w:p>
    <w:p>
      <w:r>
        <w:t>@user misread tweet logic dalai lama's logic receive refugees treat well educate th @url</w:t>
      </w:r>
    </w:p>
    <w:p>
      <w:r>
        <w:rPr>
          <w:b/>
          <w:u w:val="single"/>
        </w:rPr>
        <w:t>13808</w:t>
      </w:r>
    </w:p>
    <w:p>
      <w:r>
        <w:t>@user thieving twat stole phone im using phone 10 years ago can't @url</w:t>
      </w:r>
    </w:p>
    <w:p>
      <w:r>
        <w:rPr>
          <w:b/>
          <w:u w:val="single"/>
        </w:rPr>
        <w:t>13809</w:t>
      </w:r>
    </w:p>
    <w:p>
      <w:r>
        <w:t>@user i'll watch get home spic i'm school rn.</w:t>
      </w:r>
    </w:p>
    <w:p>
      <w:r>
        <w:rPr>
          <w:b/>
          <w:u w:val="single"/>
        </w:rPr>
        <w:t>13810</w:t>
      </w:r>
    </w:p>
    <w:p>
      <w:r>
        <w:t>@user @user @user wing wong ching chong</w:t>
      </w:r>
    </w:p>
    <w:p>
      <w:r>
        <w:rPr>
          <w:b/>
          <w:u w:val="single"/>
        </w:rPr>
        <w:t>13811</w:t>
      </w:r>
    </w:p>
    <w:p>
      <w:r>
        <w:t>sorry speak ping pong ching chong sushi chong</w:t>
      </w:r>
    </w:p>
    <w:p>
      <w:r>
        <w:rPr>
          <w:b/>
          <w:u w:val="single"/>
        </w:rPr>
        <w:t>13812</w:t>
      </w:r>
    </w:p>
    <w:p>
      <w:r>
        <w:t>odee's performance better hands down. swings retard  damn! he's monster performern#smtm777 @url</w:t>
      </w:r>
    </w:p>
    <w:p>
      <w:r>
        <w:rPr>
          <w:b/>
          <w:u w:val="single"/>
        </w:rPr>
        <w:t>13813</w:t>
      </w:r>
    </w:p>
    <w:p>
      <w:r>
        <w:t>@user @user tell president do. nnsafety country???? people want shithole @url</w:t>
      </w:r>
    </w:p>
    <w:p>
      <w:r>
        <w:rPr>
          <w:b/>
          <w:u w:val="single"/>
        </w:rPr>
        <w:t>13814</w:t>
      </w:r>
    </w:p>
    <w:p>
      <w:r>
        <w:t>trump complete idiotic twat. @url</w:t>
      </w:r>
    </w:p>
    <w:p>
      <w:r>
        <w:rPr>
          <w:b/>
          <w:u w:val="single"/>
        </w:rPr>
        <w:t>13815</w:t>
      </w:r>
    </w:p>
    <w:p>
      <w:r>
        <w:t>@user mr tweed? mr twat</w:t>
      </w:r>
    </w:p>
    <w:p>
      <w:r>
        <w:rPr>
          <w:b/>
          <w:u w:val="single"/>
        </w:rPr>
        <w:t>13816</w:t>
      </w:r>
    </w:p>
    <w:p>
      <w:r>
        <w:t>ching chong 100</w:t>
      </w:r>
    </w:p>
    <w:p>
      <w:r>
        <w:rPr>
          <w:b/>
          <w:u w:val="single"/>
        </w:rPr>
        <w:t>13817</w:t>
      </w:r>
    </w:p>
    <w:p>
      <w:r>
        <w:t>nigga i'm straight girl faggot</w:t>
      </w:r>
    </w:p>
    <w:p>
      <w:r>
        <w:rPr>
          <w:b/>
          <w:u w:val="single"/>
        </w:rPr>
        <w:t>13818</w:t>
      </w:r>
    </w:p>
    <w:p>
      <w:r>
        <w:t>@user nahhh im retard xd</w:t>
      </w:r>
    </w:p>
    <w:p>
      <w:r>
        <w:rPr>
          <w:b/>
          <w:u w:val="single"/>
        </w:rPr>
        <w:t>13819</w:t>
      </w:r>
    </w:p>
    <w:p>
      <w:r>
        <w:t>@user like toothpaste even urethra. toothpaste makes squirm urethra makes dick cunt :)</w:t>
      </w:r>
    </w:p>
    <w:p>
      <w:r>
        <w:rPr>
          <w:b/>
          <w:u w:val="single"/>
        </w:rPr>
        <w:t>13820</w:t>
      </w:r>
    </w:p>
    <w:p>
      <w:r>
        <w:t>@user ai spic inglis</w:t>
      </w:r>
    </w:p>
    <w:p>
      <w:r>
        <w:rPr>
          <w:b/>
          <w:u w:val="single"/>
        </w:rPr>
        <w:t>13821</w:t>
      </w:r>
    </w:p>
    <w:p>
      <w:r>
        <w:t>answer! keep illegal aliens country get deport one democrat every one illegal @url</w:t>
      </w:r>
    </w:p>
    <w:p>
      <w:r>
        <w:rPr>
          <w:b/>
          <w:u w:val="single"/>
        </w:rPr>
        <w:t>13822</w:t>
      </w:r>
    </w:p>
    <w:p>
      <w:r>
        <w:t>@user remember told colored people (euphonysm spics) bank street can't bank @url</w:t>
      </w:r>
    </w:p>
    <w:p>
      <w:r>
        <w:rPr>
          <w:b/>
          <w:u w:val="single"/>
        </w:rPr>
        <w:t>13823</w:t>
      </w:r>
    </w:p>
    <w:p>
      <w:r>
        <w:t>got fucked think they're paying though. way end great fucking night stupid cunt shit.</w:t>
      </w:r>
    </w:p>
    <w:p>
      <w:r>
        <w:rPr>
          <w:b/>
          <w:u w:val="single"/>
        </w:rPr>
        <w:t>13824</w:t>
      </w:r>
    </w:p>
    <w:p>
      <w:r>
        <w:t>@user zorry spic espanilsh</w:t>
      </w:r>
    </w:p>
    <w:p>
      <w:r>
        <w:rPr>
          <w:b/>
          <w:u w:val="single"/>
        </w:rPr>
        <w:t>13825</w:t>
      </w:r>
    </w:p>
    <w:p>
      <w:r>
        <w:t>@user whipped faggot</w:t>
      </w:r>
    </w:p>
    <w:p>
      <w:r>
        <w:rPr>
          <w:b/>
          <w:u w:val="single"/>
        </w:rPr>
        <w:t>13826</w:t>
      </w:r>
    </w:p>
    <w:p>
      <w:r>
        <w:t>spic y'all.....the first time heard 13 like umm what? say speak? lol som @url</w:t>
      </w:r>
    </w:p>
    <w:p>
      <w:r>
        <w:rPr>
          <w:b/>
          <w:u w:val="single"/>
        </w:rPr>
        <w:t>13827</w:t>
      </w:r>
    </w:p>
    <w:p>
      <w:r>
        <w:t>@user nigga look like dyke me.</w:t>
      </w:r>
    </w:p>
    <w:p>
      <w:r>
        <w:rPr>
          <w:b/>
          <w:u w:val="single"/>
        </w:rPr>
        <w:t>13828</w:t>
      </w:r>
    </w:p>
    <w:p>
      <w:r>
        <w:t>@user i'd say could come live shithole country</w:t>
      </w:r>
    </w:p>
    <w:p>
      <w:r>
        <w:rPr>
          <w:b/>
          <w:u w:val="single"/>
        </w:rPr>
        <w:t>13829</w:t>
      </w:r>
    </w:p>
    <w:p>
      <w:r>
        <w:t>annoying twat face? k thanks.</w:t>
      </w:r>
    </w:p>
    <w:p>
      <w:r>
        <w:rPr>
          <w:b/>
          <w:u w:val="single"/>
        </w:rPr>
        <w:t>13830</w:t>
      </w:r>
    </w:p>
    <w:p>
      <w:r>
        <w:t>absolute cunt  @url</w:t>
      </w:r>
    </w:p>
    <w:p>
      <w:r>
        <w:rPr>
          <w:b/>
          <w:u w:val="single"/>
        </w:rPr>
        <w:t>13831</w:t>
      </w:r>
    </w:p>
    <w:p>
      <w:r>
        <w:t>@user tristan said reply text nigger</w:t>
      </w:r>
    </w:p>
    <w:p>
      <w:r>
        <w:rPr>
          <w:b/>
          <w:u w:val="single"/>
        </w:rPr>
        <w:t>13832</w:t>
      </w:r>
    </w:p>
    <w:p>
      <w:r>
        <w:t>cannot believe someone told mongy john died seen dog!!</w:t>
      </w:r>
    </w:p>
    <w:p>
      <w:r>
        <w:rPr>
          <w:b/>
          <w:u w:val="single"/>
        </w:rPr>
        <w:t>13833</w:t>
      </w:r>
    </w:p>
    <w:p>
      <w:r>
        <w:t>@user @user @user talking u retard</w:t>
      </w:r>
    </w:p>
    <w:p>
      <w:r>
        <w:rPr>
          <w:b/>
          <w:u w:val="single"/>
        </w:rPr>
        <w:t>13834</w:t>
      </w:r>
    </w:p>
    <w:p>
      <w:r>
        <w:t>wowwww nigger @url</w:t>
      </w:r>
    </w:p>
    <w:p>
      <w:r>
        <w:rPr>
          <w:b/>
          <w:u w:val="single"/>
        </w:rPr>
        <w:t>13835</w:t>
      </w:r>
    </w:p>
    <w:p>
      <w:r>
        <w:t>@user e c shirts basically ching chong nintendo 64 im orientalist thi @url</w:t>
      </w:r>
    </w:p>
    <w:p>
      <w:r>
        <w:rPr>
          <w:b/>
          <w:u w:val="single"/>
        </w:rPr>
        <w:t>13836</w:t>
      </w:r>
    </w:p>
    <w:p>
      <w:r>
        <w:t>@user multiple immigrant american citizens shithole countries too?</w:t>
      </w:r>
    </w:p>
    <w:p>
      <w:r>
        <w:rPr>
          <w:b/>
          <w:u w:val="single"/>
        </w:rPr>
        <w:t>13837</w:t>
      </w:r>
    </w:p>
    <w:p>
      <w:r>
        <w:t>fox news kevin jackson tried soo hard uncle tom-ing house negro forced fire dumb ass #smh #byefelicia</w:t>
      </w:r>
    </w:p>
    <w:p>
      <w:r>
        <w:rPr>
          <w:b/>
          <w:u w:val="single"/>
        </w:rPr>
        <w:t>13838</w:t>
      </w:r>
    </w:p>
    <w:p>
      <w:r>
        <w:t>@user @user retard ? ....urban naxal ...how arrived conclusion k @url</w:t>
      </w:r>
    </w:p>
    <w:p>
      <w:r>
        <w:rPr>
          <w:b/>
          <w:u w:val="single"/>
        </w:rPr>
        <w:t>13839</w:t>
      </w:r>
    </w:p>
    <w:p>
      <w:r>
        <w:t>said ching chong cafe yesterday i'm allowed back there.</w:t>
      </w:r>
    </w:p>
    <w:p>
      <w:r>
        <w:rPr>
          <w:b/>
          <w:u w:val="single"/>
        </w:rPr>
        <w:t>13840</w:t>
      </w:r>
    </w:p>
    <w:p>
      <w:r>
        <w:t>@user im convinced people retarded asf...no review impressions ...i stick @url</w:t>
      </w:r>
    </w:p>
    <w:p>
      <w:r>
        <w:rPr>
          <w:b/>
          <w:u w:val="single"/>
        </w:rPr>
        <w:t>13841</w:t>
      </w:r>
    </w:p>
    <w:p>
      <w:r>
        <w:t>@user @user see thread? campaigns like okay white needed.</w:t>
      </w:r>
    </w:p>
    <w:p>
      <w:r>
        <w:rPr>
          <w:b/>
          <w:u w:val="single"/>
        </w:rPr>
        <w:t>13842</w:t>
      </w:r>
    </w:p>
    <w:p>
      <w:r>
        <w:t>@user @user look state slob! twat! hope luggage lost!</w:t>
      </w:r>
    </w:p>
    <w:p>
      <w:r>
        <w:rPr>
          <w:b/>
          <w:u w:val="single"/>
        </w:rPr>
        <w:t>13843</w:t>
      </w:r>
    </w:p>
    <w:p>
      <w:r>
        <w:t>@user @user @user ha! human rights shithole country really go together.</w:t>
      </w:r>
    </w:p>
    <w:p>
      <w:r>
        <w:rPr>
          <w:b/>
          <w:u w:val="single"/>
        </w:rPr>
        <w:t>13844</w:t>
      </w:r>
    </w:p>
    <w:p>
      <w:r>
        <w:t>@user @user @user &amp;amp; retarded definitely wasnt</w:t>
      </w:r>
    </w:p>
    <w:p>
      <w:r>
        <w:rPr>
          <w:b/>
          <w:u w:val="single"/>
        </w:rPr>
        <w:t>13845</w:t>
      </w:r>
    </w:p>
    <w:p>
      <w:r>
        <w:t>sen ching chong ever talk black asian violence? @url</w:t>
      </w:r>
    </w:p>
    <w:p>
      <w:r>
        <w:rPr>
          <w:b/>
          <w:u w:val="single"/>
        </w:rPr>
        <w:t>13846</w:t>
      </w:r>
    </w:p>
    <w:p>
      <w:r>
        <w:t>called dumb faggot taco bell 2 way wanted end night are. spread po @url</w:t>
      </w:r>
    </w:p>
    <w:p>
      <w:r>
        <w:rPr>
          <w:b/>
          <w:u w:val="single"/>
        </w:rPr>
        <w:t>13847</w:t>
      </w:r>
    </w:p>
    <w:p>
      <w:r>
        <w:t>@user @user white privilege dufas everyone saying okay white keep sherlock</w:t>
      </w:r>
    </w:p>
    <w:p>
      <w:r>
        <w:rPr>
          <w:b/>
          <w:u w:val="single"/>
        </w:rPr>
        <w:t>13848</w:t>
      </w:r>
    </w:p>
    <w:p>
      <w:r>
        <w:t>stan's mom: stan tell watching osbournes? going make retarded!</w:t>
      </w:r>
    </w:p>
    <w:p>
      <w:r>
        <w:rPr>
          <w:b/>
          <w:u w:val="single"/>
        </w:rPr>
        <w:t>13849</w:t>
      </w:r>
    </w:p>
    <w:p>
      <w:r>
        <w:t>oh wants victims sit talk open conversation. twat. @url</w:t>
      </w:r>
    </w:p>
    <w:p>
      <w:r>
        <w:rPr>
          <w:b/>
          <w:u w:val="single"/>
        </w:rPr>
        <w:t>13850</w:t>
      </w:r>
    </w:p>
    <w:p>
      <w:r>
        <w:t>great example though disagree immigrants leave anything behind. thats whats great america - c @url</w:t>
      </w:r>
    </w:p>
    <w:p>
      <w:r>
        <w:rPr>
          <w:b/>
          <w:u w:val="single"/>
        </w:rPr>
        <w:t>13851</w:t>
      </w:r>
    </w:p>
    <w:p>
      <w:r>
        <w:t>@user watch tv mongoloid</w:t>
      </w:r>
    </w:p>
    <w:p>
      <w:r>
        <w:rPr>
          <w:b/>
          <w:u w:val="single"/>
        </w:rPr>
        <w:t>13852</w:t>
      </w:r>
    </w:p>
    <w:p>
      <w:r>
        <w:t>way parents (or lacc thereof) raised retarded drugs shit rais @url</w:t>
      </w:r>
    </w:p>
    <w:p>
      <w:r>
        <w:rPr>
          <w:b/>
          <w:u w:val="single"/>
        </w:rPr>
        <w:t>13853</w:t>
      </w:r>
    </w:p>
    <w:p>
      <w:r>
        <w:t>faggot #9news #cnn @url</w:t>
      </w:r>
    </w:p>
    <w:p>
      <w:r>
        <w:rPr>
          <w:b/>
          <w:u w:val="single"/>
        </w:rPr>
        <w:t>13854</w:t>
      </w:r>
    </w:p>
    <w:p>
      <w:r>
        <w:t>bruh negro chief keef really recorded pump fisting track album hahahahaha</w:t>
      </w:r>
    </w:p>
    <w:p>
      <w:r>
        <w:rPr>
          <w:b/>
          <w:u w:val="single"/>
        </w:rPr>
        <w:t>13855</w:t>
      </w:r>
    </w:p>
    <w:p>
      <w:r>
        <w:t>close borders wall built. never assimilate &amp;amp; bring disease that's eradicated. @url</w:t>
      </w:r>
    </w:p>
    <w:p>
      <w:r>
        <w:rPr>
          <w:b/>
          <w:u w:val="single"/>
        </w:rPr>
        <w:t>13856</w:t>
      </w:r>
    </w:p>
    <w:p>
      <w:r>
        <w:t>@user can't honestly asshole you? shithole countries past italy @url</w:t>
      </w:r>
    </w:p>
    <w:p>
      <w:r>
        <w:rPr>
          <w:b/>
          <w:u w:val="single"/>
        </w:rPr>
        <w:t>13857</w:t>
      </w:r>
    </w:p>
    <w:p>
      <w:r>
        <w:t>@user massive fucking faggot 'erenhow fellow squidcunts</w:t>
      </w:r>
    </w:p>
    <w:p>
      <w:r>
        <w:rPr>
          <w:b/>
          <w:u w:val="single"/>
        </w:rPr>
        <w:t>13858</w:t>
      </w:r>
    </w:p>
    <w:p>
      <w:r>
        <w:t>@user ? - many people obama stickers make leftist terrorists ? . antifa &amp;amp; blm know @url</w:t>
      </w:r>
    </w:p>
    <w:p>
      <w:r>
        <w:rPr>
          <w:b/>
          <w:u w:val="single"/>
        </w:rPr>
        <w:t>13859</w:t>
      </w:r>
    </w:p>
    <w:p>
      <w:r>
        <w:t>stop trying play fate controlling tanik mongoloids enough crosses holy water prot @url</w:t>
      </w:r>
    </w:p>
    <w:p>
      <w:r>
        <w:rPr>
          <w:b/>
          <w:u w:val="single"/>
        </w:rPr>
        <w:t>13860</w:t>
      </w:r>
    </w:p>
    <w:p>
      <w:r>
        <w:t>@user mean mongol hordes?</w:t>
      </w:r>
    </w:p>
    <w:p>
      <w:r>
        <w:rPr>
          <w:b/>
          <w:u w:val="single"/>
        </w:rPr>
        <w:t>13861</w:t>
      </w:r>
    </w:p>
    <w:p>
      <w:r>
        <w:t>@user i'm faggot</w:t>
      </w:r>
    </w:p>
    <w:p>
      <w:r>
        <w:rPr>
          <w:b/>
          <w:u w:val="single"/>
        </w:rPr>
        <w:t>13862</w:t>
      </w:r>
    </w:p>
    <w:p>
      <w:r>
        <w:t>fucking cunt!!!!! @url</w:t>
      </w:r>
    </w:p>
    <w:p>
      <w:r>
        <w:rPr>
          <w:b/>
          <w:u w:val="single"/>
        </w:rPr>
        <w:t>13863</w:t>
      </w:r>
    </w:p>
    <w:p>
      <w:r>
        <w:t>next cunt mention scorpio season getting one two kostya tzu</w:t>
      </w:r>
    </w:p>
    <w:p>
      <w:r>
        <w:rPr>
          <w:b/>
          <w:u w:val="single"/>
        </w:rPr>
        <w:t>13864</w:t>
      </w:r>
    </w:p>
    <w:p>
      <w:r>
        <w:t>fact wire wood young elf refugees.</w:t>
      </w:r>
    </w:p>
    <w:p>
      <w:r>
        <w:rPr>
          <w:b/>
          <w:u w:val="single"/>
        </w:rPr>
        <w:t>13865</w:t>
      </w:r>
    </w:p>
    <w:p>
      <w:r>
        <w:t>@user french retard</w:t>
      </w:r>
    </w:p>
    <w:p>
      <w:r>
        <w:rPr>
          <w:b/>
          <w:u w:val="single"/>
        </w:rPr>
        <w:t>13866</w:t>
      </w:r>
    </w:p>
    <w:p>
      <w:r>
        <w:t>oh cock stabbing fuck nuts weather twat says there's rain shower outside.</w:t>
      </w:r>
    </w:p>
    <w:p>
      <w:r>
        <w:rPr>
          <w:b/>
          <w:u w:val="single"/>
        </w:rPr>
        <w:t>13867</w:t>
      </w:r>
    </w:p>
    <w:p>
      <w:r>
        <w:t>ew truly say without cunt</w:t>
      </w:r>
    </w:p>
    <w:p>
      <w:r>
        <w:rPr>
          <w:b/>
          <w:u w:val="single"/>
        </w:rPr>
        <w:t>13868</w:t>
      </w:r>
    </w:p>
    <w:p>
      <w:r>
        <w:t>@user where's option complete faggot poll? that's vote.</w:t>
      </w:r>
    </w:p>
    <w:p>
      <w:r>
        <w:rPr>
          <w:b/>
          <w:u w:val="single"/>
        </w:rPr>
        <w:t>13869</w:t>
      </w:r>
    </w:p>
    <w:p>
      <w:r>
        <w:t>@user retard</w:t>
      </w:r>
    </w:p>
    <w:p>
      <w:r>
        <w:rPr>
          <w:b/>
          <w:u w:val="single"/>
        </w:rPr>
        <w:t>13870</w:t>
      </w:r>
    </w:p>
    <w:p>
      <w:r>
        <w:t>think spic picture</w:t>
      </w:r>
    </w:p>
    <w:p>
      <w:r>
        <w:rPr>
          <w:b/>
          <w:u w:val="single"/>
        </w:rPr>
        <w:t>13871</w:t>
      </w:r>
    </w:p>
    <w:p>
      <w:r>
        <w:t>#magabomber not:nmexicannblacknasylum seekernmuslimncitizen shithole countryncitizen terrorist country @url</w:t>
      </w:r>
    </w:p>
    <w:p>
      <w:r>
        <w:rPr>
          <w:b/>
          <w:u w:val="single"/>
        </w:rPr>
        <w:t>13872</w:t>
      </w:r>
    </w:p>
    <w:p>
      <w:r>
        <w:t>socialists illegal aliens getting dodge! @url</w:t>
      </w:r>
    </w:p>
    <w:p>
      <w:r>
        <w:rPr>
          <w:b/>
          <w:u w:val="single"/>
        </w:rPr>
        <w:t>13873</w:t>
      </w:r>
    </w:p>
    <w:p>
      <w:r>
        <w:t>@user @user ok buddy retard</w:t>
      </w:r>
    </w:p>
    <w:p>
      <w:r>
        <w:rPr>
          <w:b/>
          <w:u w:val="single"/>
        </w:rPr>
        <w:t>13874</w:t>
      </w:r>
    </w:p>
    <w:p>
      <w:r>
        <w:t>know expected im basically retarded @user</w:t>
      </w:r>
    </w:p>
    <w:p>
      <w:r>
        <w:rPr>
          <w:b/>
          <w:u w:val="single"/>
        </w:rPr>
        <w:t>13875</w:t>
      </w:r>
    </w:p>
    <w:p>
      <w:r>
        <w:t>unstan dumb cunt @url</w:t>
      </w:r>
    </w:p>
    <w:p>
      <w:r>
        <w:rPr>
          <w:b/>
          <w:u w:val="single"/>
        </w:rPr>
        <w:t>13876</w:t>
      </w:r>
    </w:p>
    <w:p>
      <w:r>
        <w:t>@user y'all mfs really retarded</w:t>
      </w:r>
    </w:p>
    <w:p>
      <w:r>
        <w:rPr>
          <w:b/>
          <w:u w:val="single"/>
        </w:rPr>
        <w:t>13877</w:t>
      </w:r>
    </w:p>
    <w:p>
      <w:r>
        <w:t>nahhhh retard hahah @url</w:t>
      </w:r>
    </w:p>
    <w:p>
      <w:r>
        <w:rPr>
          <w:b/>
          <w:u w:val="single"/>
        </w:rPr>
        <w:t>13878</w:t>
      </w:r>
    </w:p>
    <w:p>
      <w:r>
        <w:t>put phone down. nif noticed country mourning ; yet again. orange twat. n@url</w:t>
      </w:r>
    </w:p>
    <w:p>
      <w:r>
        <w:rPr>
          <w:b/>
          <w:u w:val="single"/>
        </w:rPr>
        <w:t>13879</w:t>
      </w:r>
    </w:p>
    <w:p>
      <w:r>
        <w:t>hate cunt. @url</w:t>
      </w:r>
    </w:p>
    <w:p>
      <w:r>
        <w:rPr>
          <w:b/>
          <w:u w:val="single"/>
        </w:rPr>
        <w:t>13880</w:t>
      </w:r>
    </w:p>
    <w:p>
      <w:r>
        <w:t>@user see issue putting twat sort role model?</w:t>
      </w:r>
    </w:p>
    <w:p>
      <w:r>
        <w:rPr>
          <w:b/>
          <w:u w:val="single"/>
        </w:rPr>
        <w:t>13881</w:t>
      </w:r>
    </w:p>
    <w:p>
      <w:r>
        <w:t>@user imagine killing fcking ar 15 fcking lil faggot</w:t>
      </w:r>
    </w:p>
    <w:p>
      <w:r>
        <w:rPr>
          <w:b/>
          <w:u w:val="single"/>
        </w:rPr>
        <w:t>13882</w:t>
      </w:r>
    </w:p>
    <w:p>
      <w:r>
        <w:t>@user @user saying ching chong ping ling racist mocking welsh fine get writing</w:t>
      </w:r>
    </w:p>
    <w:p>
      <w:r>
        <w:rPr>
          <w:b/>
          <w:u w:val="single"/>
        </w:rPr>
        <w:t>13883</w:t>
      </w:r>
    </w:p>
    <w:p>
      <w:r>
        <w:t>whereas aaron straight-up rancid cunt @url</w:t>
      </w:r>
    </w:p>
    <w:p>
      <w:r>
        <w:rPr>
          <w:b/>
          <w:u w:val="single"/>
        </w:rPr>
        <w:t>13884</w:t>
      </w:r>
    </w:p>
    <w:p>
      <w:r>
        <w:t>@user absolute retard</w:t>
      </w:r>
    </w:p>
    <w:p>
      <w:r>
        <w:rPr>
          <w:b/>
          <w:u w:val="single"/>
        </w:rPr>
        <w:t>13885</w:t>
      </w:r>
    </w:p>
    <w:p>
      <w:r>
        <w:t>rondo retarded</w:t>
      </w:r>
    </w:p>
    <w:p>
      <w:r>
        <w:rPr>
          <w:b/>
          <w:u w:val="single"/>
        </w:rPr>
        <w:t>13886</w:t>
      </w:r>
    </w:p>
    <w:p>
      <w:r>
        <w:t>blame reagan got rid retard bins gab</w:t>
      </w:r>
    </w:p>
    <w:p>
      <w:r>
        <w:rPr>
          <w:b/>
          <w:u w:val="single"/>
        </w:rPr>
        <w:t>13887</w:t>
      </w:r>
    </w:p>
    <w:p>
      <w:r>
        <w:t>glass jawed faggot. mind fair crack took there.  @url</w:t>
      </w:r>
    </w:p>
    <w:p>
      <w:r>
        <w:rPr>
          <w:b/>
          <w:u w:val="single"/>
        </w:rPr>
        <w:t>13888</w:t>
      </w:r>
    </w:p>
    <w:p>
      <w:r>
        <w:t>negro</w:t>
      </w:r>
    </w:p>
    <w:p>
      <w:r>
        <w:rPr>
          <w:b/>
          <w:u w:val="single"/>
        </w:rPr>
        <w:t>13889</w:t>
      </w:r>
    </w:p>
    <w:p>
      <w:r>
        <w:t>@user cunt</w:t>
      </w:r>
    </w:p>
    <w:p>
      <w:r>
        <w:rPr>
          <w:b/>
          <w:u w:val="single"/>
        </w:rPr>
        <w:t>13890</w:t>
      </w:r>
    </w:p>
    <w:p>
      <w:r>
        <w:t>@user @user @user *what* categories though? caucasoid/negroid/mongoloid poor model h @url</w:t>
      </w:r>
    </w:p>
    <w:p>
      <w:r>
        <w:rPr>
          <w:b/>
          <w:u w:val="single"/>
        </w:rPr>
        <w:t>13891</w:t>
      </w:r>
    </w:p>
    <w:p>
      <w:r>
        <w:t>dating m*** yet dyke _ yet ben yet soon @url</w:t>
      </w:r>
    </w:p>
    <w:p>
      <w:r>
        <w:rPr>
          <w:b/>
          <w:u w:val="single"/>
        </w:rPr>
        <w:t>13892</w:t>
      </w:r>
    </w:p>
    <w:p>
      <w:r>
        <w:t>stupid ugly li#ying cunt</w:t>
      </w:r>
    </w:p>
    <w:p>
      <w:r>
        <w:rPr>
          <w:b/>
          <w:u w:val="single"/>
        </w:rPr>
        <w:t>13893</w:t>
      </w:r>
    </w:p>
    <w:p>
      <w:r>
        <w:t>@user spic hear sargon talking first thing comes mind 65 year old british wom @url</w:t>
      </w:r>
    </w:p>
    <w:p>
      <w:r>
        <w:rPr>
          <w:b/>
          <w:u w:val="single"/>
        </w:rPr>
        <w:t>13894</w:t>
      </w:r>
    </w:p>
    <w:p>
      <w:r>
        <w:t>dip regular lays onion dip full retard. get ruffles bitch. class.</w:t>
      </w:r>
    </w:p>
    <w:p>
      <w:r>
        <w:rPr>
          <w:b/>
          <w:u w:val="single"/>
        </w:rPr>
        <w:t>13895</w:t>
      </w:r>
    </w:p>
    <w:p>
      <w:r>
        <w:t>love faggot</w:t>
      </w:r>
    </w:p>
    <w:p>
      <w:r>
        <w:rPr>
          <w:b/>
          <w:u w:val="single"/>
        </w:rPr>
        <w:t>13896</w:t>
      </w:r>
    </w:p>
    <w:p>
      <w:r>
        <w:t>@user child murdering scumbag cunt worse still u fuckers supporting shame yous</w:t>
      </w:r>
    </w:p>
    <w:p>
      <w:r>
        <w:rPr>
          <w:b/>
          <w:u w:val="single"/>
        </w:rPr>
        <w:t>13897</w:t>
      </w:r>
    </w:p>
    <w:p>
      <w:r>
        <w:t>take jackie sprite illegal alien voting. im sure ads saying illegal aliens @url</w:t>
      </w:r>
    </w:p>
    <w:p>
      <w:r>
        <w:rPr>
          <w:b/>
          <w:u w:val="single"/>
        </w:rPr>
        <w:t>13898</w:t>
      </w:r>
    </w:p>
    <w:p>
      <w:r>
        <w:t>@user @user @user @user bukhari retard.nwe shias believe anything says.</w:t>
      </w:r>
    </w:p>
    <w:p>
      <w:r>
        <w:rPr>
          <w:b/>
          <w:u w:val="single"/>
        </w:rPr>
        <w:t>13899</w:t>
      </w:r>
    </w:p>
    <w:p>
      <w:r>
        <w:t>know complete fucking twat people work retail take years life?</w:t>
      </w:r>
    </w:p>
    <w:p>
      <w:r>
        <w:rPr>
          <w:b/>
          <w:u w:val="single"/>
        </w:rPr>
        <w:t>13900</w:t>
      </w:r>
    </w:p>
    <w:p>
      <w:r>
        <w:t>playing lol jk im faggot</w:t>
      </w:r>
    </w:p>
    <w:p>
      <w:r>
        <w:rPr>
          <w:b/>
          <w:u w:val="single"/>
        </w:rPr>
        <w:t>13901</w:t>
      </w:r>
    </w:p>
    <w:p>
      <w:r>
        <w:t>someone tell people get making lies people ? fuckin mongy ask</w:t>
      </w:r>
    </w:p>
    <w:p>
      <w:r>
        <w:rPr>
          <w:b/>
          <w:u w:val="single"/>
        </w:rPr>
        <w:t>13902</w:t>
      </w:r>
    </w:p>
    <w:p>
      <w:r>
        <w:t>@user cunt 28 years old hit meth mid match sounds like perfect life aye</w:t>
      </w:r>
    </w:p>
    <w:p>
      <w:r>
        <w:rPr>
          <w:b/>
          <w:u w:val="single"/>
        </w:rPr>
        <w:t>13903</w:t>
      </w:r>
    </w:p>
    <w:p>
      <w:r>
        <w:t>@user i'm retarded</w:t>
      </w:r>
    </w:p>
    <w:p>
      <w:r>
        <w:rPr>
          <w:b/>
          <w:u w:val="single"/>
        </w:rPr>
        <w:t>13904</w:t>
      </w:r>
    </w:p>
    <w:p>
      <w:r>
        <w:t>@user retard strength</w:t>
      </w:r>
    </w:p>
    <w:p>
      <w:r>
        <w:rPr>
          <w:b/>
          <w:u w:val="single"/>
        </w:rPr>
        <w:t>13905</w:t>
      </w:r>
    </w:p>
    <w:p>
      <w:r>
        <w:t>@user long retard</w:t>
      </w:r>
    </w:p>
    <w:p>
      <w:r>
        <w:rPr>
          <w:b/>
          <w:u w:val="single"/>
        </w:rPr>
        <w:t>13906</w:t>
      </w:r>
    </w:p>
    <w:p>
      <w:r>
        <w:t>@user @user @user also kennewick man washington state. time period. definitely mongoloid.</w:t>
      </w:r>
    </w:p>
    <w:p>
      <w:r>
        <w:rPr>
          <w:b/>
          <w:u w:val="single"/>
        </w:rPr>
        <w:t>13907</w:t>
      </w:r>
    </w:p>
    <w:p>
      <w:r>
        <w:t>@user @user tattie howker though. aw soup taker patter absolutely tragic.</w:t>
      </w:r>
    </w:p>
    <w:p>
      <w:r>
        <w:rPr>
          <w:b/>
          <w:u w:val="single"/>
        </w:rPr>
        <w:t>13908</w:t>
      </w:r>
    </w:p>
    <w:p>
      <w:r>
        <w:t>yesterday kfc first time let tell you. straight die giving spicy f @url</w:t>
      </w:r>
    </w:p>
    <w:p>
      <w:r>
        <w:rPr>
          <w:b/>
          <w:u w:val="single"/>
        </w:rPr>
        <w:t>13909</w:t>
      </w:r>
    </w:p>
    <w:p>
      <w:r>
        <w:t>retarded dad daughter framed prosecutor whose child accidentally killed cold winter @url</w:t>
      </w:r>
    </w:p>
    <w:p>
      <w:r>
        <w:rPr>
          <w:b/>
          <w:u w:val="single"/>
        </w:rPr>
        <w:t>13910</w:t>
      </w:r>
    </w:p>
    <w:p>
      <w:r>
        <w:t>@user good</w:t>
      </w:r>
    </w:p>
    <w:p>
      <w:r>
        <w:rPr>
          <w:b/>
          <w:u w:val="single"/>
        </w:rPr>
        <w:t>13911</w:t>
      </w:r>
    </w:p>
    <w:p>
      <w:r>
        <w:t>brisbane roar fucking score cunt</w:t>
      </w:r>
    </w:p>
    <w:p>
      <w:r>
        <w:rPr>
          <w:b/>
          <w:u w:val="single"/>
        </w:rPr>
        <w:t>13912</w:t>
      </w:r>
    </w:p>
    <w:p>
      <w:r>
        <w:t>worthy negro spiritual #carterv @url</w:t>
      </w:r>
    </w:p>
    <w:p>
      <w:r>
        <w:rPr>
          <w:b/>
          <w:u w:val="single"/>
        </w:rPr>
        <w:t>13913</w:t>
      </w:r>
    </w:p>
    <w:p>
      <w:r>
        <w:t>@user can't believe twat 70s facing criticism heinous actions first time life</w:t>
      </w:r>
    </w:p>
    <w:p>
      <w:r>
        <w:rPr>
          <w:b/>
          <w:u w:val="single"/>
        </w:rPr>
        <w:t>13914</w:t>
      </w:r>
    </w:p>
    <w:p>
      <w:r>
        <w:t>@user @user i'm indian feel retarded decision. total bull. character put india map.</w:t>
      </w:r>
    </w:p>
    <w:p>
      <w:r>
        <w:rPr>
          <w:b/>
          <w:u w:val="single"/>
        </w:rPr>
        <w:t>13915</w:t>
      </w:r>
    </w:p>
    <w:p>
      <w:r>
        <w:t>@user dont tell smart manager becoming mongoloid start banning people subs one @url</w:t>
      </w:r>
    </w:p>
    <w:p>
      <w:r>
        <w:rPr>
          <w:b/>
          <w:u w:val="single"/>
        </w:rPr>
        <w:t>13916</w:t>
      </w:r>
    </w:p>
    <w:p>
      <w:r>
        <w:t>@user @user @user breh chillll ever south before? dont use slang negro? io @url</w:t>
      </w:r>
    </w:p>
    <w:p>
      <w:r>
        <w:rPr>
          <w:b/>
          <w:u w:val="single"/>
        </w:rPr>
        <w:t>13917</w:t>
      </w:r>
    </w:p>
    <w:p>
      <w:r>
        <w:t>@user @user @user da boss' da fucking cunt like. mean world relevan @url</w:t>
      </w:r>
    </w:p>
    <w:p>
      <w:r>
        <w:rPr>
          <w:b/>
          <w:u w:val="single"/>
        </w:rPr>
        <w:t>13918</w:t>
      </w:r>
    </w:p>
    <w:p>
      <w:r>
        <w:t>let native canadians legal immigrants use resources first. @url</w:t>
      </w:r>
    </w:p>
    <w:p>
      <w:r>
        <w:rPr>
          <w:b/>
          <w:u w:val="single"/>
        </w:rPr>
        <w:t>13919</w:t>
      </w:r>
    </w:p>
    <w:p>
      <w:r>
        <w:t>intellectual terrorism @url</w:t>
      </w:r>
    </w:p>
    <w:p>
      <w:r>
        <w:rPr>
          <w:b/>
          <w:u w:val="single"/>
        </w:rPr>
        <w:t>13920</w:t>
      </w:r>
    </w:p>
    <w:p>
      <w:r>
        <w:t>dnd headcannons:n1: elvish sounds like frenchn2: orcish warbands work like mongol raidsn3: wood elves high elve @url</w:t>
      </w:r>
    </w:p>
    <w:p>
      <w:r>
        <w:rPr>
          <w:b/>
          <w:u w:val="single"/>
        </w:rPr>
        <w:t>13921</w:t>
      </w:r>
    </w:p>
    <w:p>
      <w:r>
        <w:t>say balkans homophobic love faggot anthem @url</w:t>
      </w:r>
    </w:p>
    <w:p>
      <w:r>
        <w:rPr>
          <w:b/>
          <w:u w:val="single"/>
        </w:rPr>
        <w:t>13922</w:t>
      </w:r>
    </w:p>
    <w:p>
      <w:r>
        <w:t>retarded centrism makes you. can't imagine able differentiate something like dis @url</w:t>
      </w:r>
    </w:p>
    <w:p>
      <w:r>
        <w:rPr>
          <w:b/>
          <w:u w:val="single"/>
        </w:rPr>
        <w:t>13923</w:t>
      </w:r>
    </w:p>
    <w:p>
      <w:r>
        <w:t>@user people retarded ordy man</w:t>
      </w:r>
    </w:p>
    <w:p>
      <w:r>
        <w:rPr>
          <w:b/>
          <w:u w:val="single"/>
        </w:rPr>
        <w:t>13924</w:t>
      </w:r>
    </w:p>
    <w:p>
      <w:r>
        <w:t>@user taxes pay clear air mongoloid trees free</w:t>
      </w:r>
    </w:p>
    <w:p>
      <w:r>
        <w:rPr>
          <w:b/>
          <w:u w:val="single"/>
        </w:rPr>
        <w:t>13925</w:t>
      </w:r>
    </w:p>
    <w:p>
      <w:r>
        <w:t>oh shit found another mongol themed folk metal band.ntime add collectionn@url</w:t>
      </w:r>
    </w:p>
    <w:p>
      <w:r>
        <w:rPr>
          <w:b/>
          <w:u w:val="single"/>
        </w:rPr>
        <w:t>13926</w:t>
      </w:r>
    </w:p>
    <w:p>
      <w:r>
        <w:t>@user leftist scumbags real clowns. meanwhile jihadi commits real act terrorism @url</w:t>
      </w:r>
    </w:p>
    <w:p>
      <w:r>
        <w:rPr>
          <w:b/>
          <w:u w:val="single"/>
        </w:rPr>
        <w:t>13927</w:t>
      </w:r>
    </w:p>
    <w:p>
      <w:r>
        <w:t>@user @user already stuck daca. enough animals shithole countries al @url</w:t>
      </w:r>
    </w:p>
    <w:p>
      <w:r>
        <w:rPr>
          <w:b/>
          <w:u w:val="single"/>
        </w:rPr>
        <w:t>13928</w:t>
      </w:r>
    </w:p>
    <w:p>
      <w:r>
        <w:t>men becoming nurses? @url @user @user @user @user @user</w:t>
      </w:r>
    </w:p>
    <w:p>
      <w:r>
        <w:rPr>
          <w:b/>
          <w:u w:val="single"/>
        </w:rPr>
        <w:t>13929</w:t>
      </w:r>
    </w:p>
    <w:p>
      <w:r>
        <w:t>@user complete cunt</w:t>
      </w:r>
    </w:p>
    <w:p>
      <w:r>
        <w:rPr>
          <w:b/>
          <w:u w:val="single"/>
        </w:rPr>
        <w:t>13930</w:t>
      </w:r>
    </w:p>
    <w:p>
      <w:r>
        <w:t>@user @user @user say immigrants really mean illegal aliens? @url</w:t>
      </w:r>
    </w:p>
    <w:p>
      <w:r>
        <w:rPr>
          <w:b/>
          <w:u w:val="single"/>
        </w:rPr>
        <w:t>13931</w:t>
      </w:r>
    </w:p>
    <w:p>
      <w:r>
        <w:t>busy suspending people say faggot n word fat shame @url</w:t>
      </w:r>
    </w:p>
    <w:p>
      <w:r>
        <w:rPr>
          <w:b/>
          <w:u w:val="single"/>
        </w:rPr>
        <w:t>13932</w:t>
      </w:r>
    </w:p>
    <w:p>
      <w:r>
        <w:t>nah fr fr keep nigger bench</w:t>
      </w:r>
    </w:p>
    <w:p>
      <w:r>
        <w:rPr>
          <w:b/>
          <w:u w:val="single"/>
        </w:rPr>
        <w:t>13933</w:t>
      </w:r>
    </w:p>
    <w:p>
      <w:r>
        <w:t>@user got negro</w:t>
      </w:r>
    </w:p>
    <w:p>
      <w:r>
        <w:rPr>
          <w:b/>
          <w:u w:val="single"/>
        </w:rPr>
        <w:t>13934</w:t>
      </w:r>
    </w:p>
    <w:p>
      <w:r>
        <w:t>@user gn cunt xxxx</w:t>
      </w:r>
    </w:p>
    <w:p>
      <w:r>
        <w:rPr>
          <w:b/>
          <w:u w:val="single"/>
        </w:rPr>
        <w:t>13935</w:t>
      </w:r>
    </w:p>
    <w:p>
      <w:r>
        <w:t>bitch straight slow bought multiple bottles faggot ass thinks malibu drink choice @url</w:t>
      </w:r>
    </w:p>
    <w:p>
      <w:r>
        <w:rPr>
          <w:b/>
          <w:u w:val="single"/>
        </w:rPr>
        <w:t>13936</w:t>
      </w:r>
    </w:p>
    <w:p>
      <w:r>
        <w:t>english ill force classmates listen cant say ching chong music @url</w:t>
      </w:r>
    </w:p>
    <w:p>
      <w:r>
        <w:rPr>
          <w:b/>
          <w:u w:val="single"/>
        </w:rPr>
        <w:t>13937</w:t>
      </w:r>
    </w:p>
    <w:p>
      <w:r>
        <w:t>dinner rolls underrated mongoloid disagree</w:t>
      </w:r>
    </w:p>
    <w:p>
      <w:r>
        <w:rPr>
          <w:b/>
          <w:u w:val="single"/>
        </w:rPr>
        <w:t>13938</w:t>
      </w:r>
    </w:p>
    <w:p>
      <w:r>
        <w:t>like .... remember nothing us retarded</w:t>
      </w:r>
    </w:p>
    <w:p>
      <w:r>
        <w:rPr>
          <w:b/>
          <w:u w:val="single"/>
        </w:rPr>
        <w:t>13939</w:t>
      </w:r>
    </w:p>
    <w:p>
      <w:r>
        <w:t>@user waiting called nigger work....so go hr payout @url</w:t>
      </w:r>
    </w:p>
    <w:p>
      <w:r>
        <w:rPr>
          <w:b/>
          <w:u w:val="single"/>
        </w:rPr>
        <w:t>13940</w:t>
      </w:r>
    </w:p>
    <w:p>
      <w:r>
        <w:t>@user @user told ching chong face? have.nhave someone come @url</w:t>
      </w:r>
    </w:p>
    <w:p>
      <w:r>
        <w:rPr>
          <w:b/>
          <w:u w:val="single"/>
        </w:rPr>
        <w:t>13941</w:t>
      </w:r>
    </w:p>
    <w:p>
      <w:r>
        <w:t>let's face footie fans know @user knows he's cunt often speaks reaction....nnhoweve @url</w:t>
      </w:r>
    </w:p>
    <w:p>
      <w:r>
        <w:rPr>
          <w:b/>
          <w:u w:val="single"/>
        </w:rPr>
        <w:t>13942</w:t>
      </w:r>
    </w:p>
    <w:p>
      <w:r>
        <w:t>worst thing trump supporter say isni'm faggotni'm spicni'm niggernthen i'm proud @url</w:t>
      </w:r>
    </w:p>
    <w:p>
      <w:r>
        <w:rPr>
          <w:b/>
          <w:u w:val="single"/>
        </w:rPr>
        <w:t>13943</w:t>
      </w:r>
    </w:p>
    <w:p>
      <w:r>
        <w:t>homie broke wrist id jack tf dad raised gentleman faggot</w:t>
      </w:r>
    </w:p>
    <w:p>
      <w:r>
        <w:rPr>
          <w:b/>
          <w:u w:val="single"/>
        </w:rPr>
        <w:t>13944</w:t>
      </w:r>
    </w:p>
    <w:p>
      <w:r>
        <w:t>@user really one kys faggot kids huh</w:t>
      </w:r>
    </w:p>
    <w:p>
      <w:r>
        <w:rPr>
          <w:b/>
          <w:u w:val="single"/>
        </w:rPr>
        <w:t>13945</w:t>
      </w:r>
    </w:p>
    <w:p>
      <w:r>
        <w:t>girl thinks fucking faggot. @url</w:t>
      </w:r>
    </w:p>
    <w:p>
      <w:r>
        <w:rPr>
          <w:b/>
          <w:u w:val="single"/>
        </w:rPr>
        <w:t>13946</w:t>
      </w:r>
    </w:p>
    <w:p>
      <w:r>
        <w:t>@user let keep look like retard lmao</w:t>
      </w:r>
    </w:p>
    <w:p>
      <w:r>
        <w:rPr>
          <w:b/>
          <w:u w:val="single"/>
        </w:rPr>
        <w:t>13947</w:t>
      </w:r>
    </w:p>
    <w:p>
      <w:r>
        <w:t>come #congleton name shame little twat headbutting kicking elderly men women @user toda @url</w:t>
      </w:r>
    </w:p>
    <w:p>
      <w:r>
        <w:rPr>
          <w:b/>
          <w:u w:val="single"/>
        </w:rPr>
        <w:t>13948</w:t>
      </w:r>
    </w:p>
    <w:p>
      <w:r>
        <w:t>@user @user yes.. start setting presidents shithole countries fix let us @url</w:t>
      </w:r>
    </w:p>
    <w:p>
      <w:r>
        <w:rPr>
          <w:b/>
          <w:u w:val="single"/>
        </w:rPr>
        <w:t>13949</w:t>
      </w:r>
    </w:p>
    <w:p>
      <w:r>
        <w:t>@user @user ching chong music</w:t>
      </w:r>
    </w:p>
    <w:p>
      <w:r>
        <w:rPr>
          <w:b/>
          <w:u w:val="single"/>
        </w:rPr>
        <w:t>13950</w:t>
      </w:r>
    </w:p>
    <w:p>
      <w:r>
        <w:t>driving got ring stuck hair sat like retard trying change gears ripping hair outlol</w:t>
      </w:r>
    </w:p>
    <w:p>
      <w:r>
        <w:rPr>
          <w:b/>
          <w:u w:val="single"/>
        </w:rPr>
        <w:t>13951</w:t>
      </w:r>
    </w:p>
    <w:p>
      <w:r>
        <w:t>think might retarded</w:t>
      </w:r>
    </w:p>
    <w:p>
      <w:r>
        <w:rPr>
          <w:b/>
          <w:u w:val="single"/>
        </w:rPr>
        <w:t>13952</w:t>
      </w:r>
    </w:p>
    <w:p>
      <w:r>
        <w:t>i'm actually twat</w:t>
      </w:r>
    </w:p>
    <w:p>
      <w:r>
        <w:rPr>
          <w:b/>
          <w:u w:val="single"/>
        </w:rPr>
        <w:t>13953</w:t>
      </w:r>
    </w:p>
    <w:p>
      <w:r>
        <w:t>fucking nigger asshole hotrodnigga.</w:t>
      </w:r>
    </w:p>
    <w:p>
      <w:r>
        <w:rPr>
          <w:b/>
          <w:u w:val="single"/>
        </w:rPr>
        <w:t>13954</w:t>
      </w:r>
    </w:p>
    <w:p>
      <w:r>
        <w:t>happy happy birth death  sa aking ka forever jowa spic girl &amp;amp; one @user  gotchu alw @url</w:t>
      </w:r>
    </w:p>
    <w:p>
      <w:r>
        <w:rPr>
          <w:b/>
          <w:u w:val="single"/>
        </w:rPr>
        <w:t>13955</w:t>
      </w:r>
    </w:p>
    <w:p>
      <w:r>
        <w:t>pelea entre latinos... que espectu00e1culo :/ want people 'shithole countries' coming here? @url</w:t>
      </w:r>
    </w:p>
    <w:p>
      <w:r>
        <w:rPr>
          <w:b/>
          <w:u w:val="single"/>
        </w:rPr>
        <w:t>13956</w:t>
      </w:r>
    </w:p>
    <w:p>
      <w:r>
        <w:t>@user twat. @user help friend ended hospital last night?</w:t>
      </w:r>
    </w:p>
    <w:p>
      <w:r>
        <w:rPr>
          <w:b/>
          <w:u w:val="single"/>
        </w:rPr>
        <w:t>13957</w:t>
      </w:r>
    </w:p>
    <w:p>
      <w:r>
        <w:t>@user jesus christ i'm pretty sure he's retarded.</w:t>
      </w:r>
    </w:p>
    <w:p>
      <w:r>
        <w:rPr>
          <w:b/>
          <w:u w:val="single"/>
        </w:rPr>
        <w:t>13958</w:t>
      </w:r>
    </w:p>
    <w:p>
      <w:r>
        <w:t>@user @user @user call nigerians african countries shithole? u guys se @url</w:t>
      </w:r>
    </w:p>
    <w:p>
      <w:r>
        <w:rPr>
          <w:b/>
          <w:u w:val="single"/>
        </w:rPr>
        <w:t>13959</w:t>
      </w:r>
    </w:p>
    <w:p>
      <w:r>
        <w:t>@user aditi go back come from. dont even reside cleveland. even like yourself? @url</w:t>
      </w:r>
    </w:p>
    <w:p>
      <w:r>
        <w:rPr>
          <w:b/>
          <w:u w:val="single"/>
        </w:rPr>
        <w:t>13960</w:t>
      </w:r>
    </w:p>
    <w:p>
      <w:r>
        <w:t>@user id rather nigger dumb bitch dumb bitch</w:t>
      </w:r>
    </w:p>
    <w:p>
      <w:r>
        <w:rPr>
          <w:b/>
          <w:u w:val="single"/>
        </w:rPr>
        <w:t>13961</w:t>
      </w:r>
    </w:p>
    <w:p>
      <w:r>
        <w:t>@user deadset unfunniest retard</w:t>
      </w:r>
    </w:p>
    <w:p>
      <w:r>
        <w:rPr>
          <w:b/>
          <w:u w:val="single"/>
        </w:rPr>
        <w:t>13962</w:t>
      </w:r>
    </w:p>
    <w:p>
      <w:r>
        <w:t>@user bye nigger lol</w:t>
      </w:r>
    </w:p>
    <w:p>
      <w:r>
        <w:rPr>
          <w:b/>
          <w:u w:val="single"/>
        </w:rPr>
        <w:t>13963</w:t>
      </w:r>
    </w:p>
    <w:p>
      <w:r>
        <w:t>tots godwin _ hilarious mongoloid @url</w:t>
      </w:r>
    </w:p>
    <w:p>
      <w:r>
        <w:rPr>
          <w:b/>
          <w:u w:val="single"/>
        </w:rPr>
        <w:t>13964</w:t>
      </w:r>
    </w:p>
    <w:p>
      <w:r>
        <w:t>@user good job faggot</w:t>
      </w:r>
    </w:p>
    <w:p>
      <w:r>
        <w:rPr>
          <w:b/>
          <w:u w:val="single"/>
        </w:rPr>
        <w:t>13965</w:t>
      </w:r>
    </w:p>
    <w:p>
      <w:r>
        <w:t>ma'am major cunt muffin</w:t>
      </w:r>
    </w:p>
    <w:p>
      <w:r>
        <w:rPr>
          <w:b/>
          <w:u w:val="single"/>
        </w:rPr>
        <w:t>13966</w:t>
      </w:r>
    </w:p>
    <w:p>
      <w:r>
        <w:t>useless cunt @url</w:t>
      </w:r>
    </w:p>
    <w:p>
      <w:r>
        <w:rPr>
          <w:b/>
          <w:u w:val="single"/>
        </w:rPr>
        <w:t>13967</w:t>
      </w:r>
    </w:p>
    <w:p>
      <w:r>
        <w:t>@user @user nothing going happen woke negro they're going keep pushing ca @url</w:t>
      </w:r>
    </w:p>
    <w:p>
      <w:r>
        <w:rPr>
          <w:b/>
          <w:u w:val="single"/>
        </w:rPr>
        <w:t>13968</w:t>
      </w:r>
    </w:p>
    <w:p>
      <w:r>
        <w:t>somebody take nigger phone away @url</w:t>
      </w:r>
    </w:p>
    <w:p>
      <w:r>
        <w:rPr>
          <w:b/>
          <w:u w:val="single"/>
        </w:rPr>
        <w:t>13969</w:t>
      </w:r>
    </w:p>
    <w:p>
      <w:r>
        <w:t>lad bushes jets pulled hair extensions  grade twat</w:t>
      </w:r>
    </w:p>
    <w:p>
      <w:r>
        <w:rPr>
          <w:b/>
          <w:u w:val="single"/>
        </w:rPr>
        <w:t>13970</w:t>
      </w:r>
    </w:p>
    <w:p>
      <w:r>
        <w:t>@user @user wish live shithole country could buy cool t-shirts well.</w:t>
      </w:r>
    </w:p>
    <w:p>
      <w:r>
        <w:rPr>
          <w:b/>
          <w:u w:val="single"/>
        </w:rPr>
        <w:t>13971</w:t>
      </w:r>
    </w:p>
    <w:p>
      <w:r>
        <w:t>illegal aliens</w:t>
      </w:r>
    </w:p>
    <w:p>
      <w:r>
        <w:rPr>
          <w:b/>
          <w:u w:val="single"/>
        </w:rPr>
        <w:t>13972</w:t>
      </w:r>
    </w:p>
    <w:p>
      <w:r>
        <w:t>look like cunt sleep like mouth open double chins limbs shop hair tangled everywh @url</w:t>
      </w:r>
    </w:p>
    <w:p>
      <w:r>
        <w:rPr>
          <w:b/>
          <w:u w:val="single"/>
        </w:rPr>
        <w:t>13973</w:t>
      </w:r>
    </w:p>
    <w:p>
      <w:r>
        <w:t>someone tolerant left calls hateful racist basically calls spic @url</w:t>
      </w:r>
    </w:p>
    <w:p>
      <w:r>
        <w:rPr>
          <w:b/>
          <w:u w:val="single"/>
        </w:rPr>
        <w:t>13974</w:t>
      </w:r>
    </w:p>
    <w:p>
      <w:r>
        <w:t>winter i'm buying big stupid dumb oc fly retarded coat ....kill</w:t>
      </w:r>
    </w:p>
    <w:p>
      <w:r>
        <w:rPr>
          <w:b/>
          <w:u w:val="single"/>
        </w:rPr>
        <w:t>13975</w:t>
      </w:r>
    </w:p>
    <w:p>
      <w:r>
        <w:t>@user @user @user @user quit @user fucking twat. wanna selective reading @url</w:t>
      </w:r>
    </w:p>
    <w:p>
      <w:r>
        <w:rPr>
          <w:b/>
          <w:u w:val="single"/>
        </w:rPr>
        <w:t>13976</w:t>
      </w:r>
    </w:p>
    <w:p>
      <w:r>
        <w:t>@user @user @user @user know weinstein dirty jew right? know way.</w:t>
      </w:r>
    </w:p>
    <w:p>
      <w:r>
        <w:rPr>
          <w:b/>
          <w:u w:val="single"/>
        </w:rPr>
        <w:t>13977</w:t>
      </w:r>
    </w:p>
    <w:p>
      <w:r>
        <w:t>@user @user plateado con azulnegro etc.</w:t>
      </w:r>
    </w:p>
    <w:p>
      <w:r>
        <w:rPr>
          <w:b/>
          <w:u w:val="single"/>
        </w:rPr>
        <w:t>13978</w:t>
      </w:r>
    </w:p>
    <w:p>
      <w:r>
        <w:t>quentin tarantino studio greenlights every nigger put script. @url</w:t>
      </w:r>
    </w:p>
    <w:p>
      <w:r>
        <w:rPr>
          <w:b/>
          <w:u w:val="single"/>
        </w:rPr>
        <w:t>13979</w:t>
      </w:r>
    </w:p>
    <w:p>
      <w:r>
        <w:t>least skip funny.nncolin awful. disgusting twat.nn@url</w:t>
      </w:r>
    </w:p>
    <w:p>
      <w:r>
        <w:rPr>
          <w:b/>
          <w:u w:val="single"/>
        </w:rPr>
        <w:t>13980</w:t>
      </w:r>
    </w:p>
    <w:p>
      <w:r>
        <w:t>caravan caravan ? another failed attempt leftists bring illegal aliens e.g. undocumented democrats @url</w:t>
      </w:r>
    </w:p>
    <w:p>
      <w:r>
        <w:rPr>
          <w:b/>
          <w:u w:val="single"/>
        </w:rPr>
        <w:t>13981</w:t>
      </w:r>
    </w:p>
    <w:p>
      <w:r>
        <w:t>like china disgusting ching chong country @url</w:t>
      </w:r>
    </w:p>
    <w:p>
      <w:r>
        <w:rPr>
          <w:b/>
          <w:u w:val="single"/>
        </w:rPr>
        <w:t>13982</w:t>
      </w:r>
    </w:p>
    <w:p>
      <w:r>
        <w:t>@user speaking shithole countries..</w:t>
      </w:r>
    </w:p>
    <w:p>
      <w:r>
        <w:rPr>
          <w:b/>
          <w:u w:val="single"/>
        </w:rPr>
        <w:t>13983</w:t>
      </w:r>
    </w:p>
    <w:p>
      <w:r>
        <w:t>hisoka faggot shit hands real @url</w:t>
      </w:r>
    </w:p>
    <w:p>
      <w:r>
        <w:rPr>
          <w:b/>
          <w:u w:val="single"/>
        </w:rPr>
        <w:t>13984</w:t>
      </w:r>
    </w:p>
    <w:p>
      <w:r>
        <w:t>caption retard @url</w:t>
      </w:r>
    </w:p>
    <w:p>
      <w:r>
        <w:rPr>
          <w:b/>
          <w:u w:val="single"/>
        </w:rPr>
        <w:t>13985</w:t>
      </w:r>
    </w:p>
    <w:p>
      <w:r>
        <w:t>fuentes retard lol made #yiannibol gang</w:t>
      </w:r>
    </w:p>
    <w:p>
      <w:r>
        <w:rPr>
          <w:b/>
          <w:u w:val="single"/>
        </w:rPr>
        <w:t>13986</w:t>
      </w:r>
    </w:p>
    <w:p>
      <w:r>
        <w:t>@user fucking stupid little twat hole</w:t>
      </w:r>
    </w:p>
    <w:p>
      <w:r>
        <w:rPr>
          <w:b/>
          <w:u w:val="single"/>
        </w:rPr>
        <w:t>13987</w:t>
      </w:r>
    </w:p>
    <w:p>
      <w:r>
        <w:t>look absolute doos! trophy hunter man cunt. understand hunting foo @url</w:t>
      </w:r>
    </w:p>
    <w:p>
      <w:r>
        <w:rPr>
          <w:b/>
          <w:u w:val="single"/>
        </w:rPr>
        <w:t>13988</w:t>
      </w:r>
    </w:p>
    <w:p>
      <w:r>
        <w:t>@user part script? wants feminazi there! going march dc thursday w/ @url</w:t>
      </w:r>
    </w:p>
    <w:p>
      <w:r>
        <w:rPr>
          <w:b/>
          <w:u w:val="single"/>
        </w:rPr>
        <w:t>13989</w:t>
      </w:r>
    </w:p>
    <w:p>
      <w:r>
        <w:t>cancel shithole countries give trump</w:t>
      </w:r>
    </w:p>
    <w:p>
      <w:r>
        <w:rPr>
          <w:b/>
          <w:u w:val="single"/>
        </w:rPr>
        <w:t>13990</w:t>
      </w:r>
    </w:p>
    <w:p>
      <w:r>
        <w:t>stick even mongy ones back cos they're united players i'm done sanchez i'm @url</w:t>
      </w:r>
    </w:p>
    <w:p>
      <w:r>
        <w:rPr>
          <w:b/>
          <w:u w:val="single"/>
        </w:rPr>
        <w:t>13991</w:t>
      </w:r>
    </w:p>
    <w:p>
      <w:r>
        <w:t>@user beefing dyke!!!</w:t>
      </w:r>
    </w:p>
    <w:p>
      <w:r>
        <w:rPr>
          <w:b/>
          <w:u w:val="single"/>
        </w:rPr>
        <w:t>13992</w:t>
      </w:r>
    </w:p>
    <w:p>
      <w:r>
        <w:t>look faggots faggot would told bio. come bothering kind crap messages part.</w:t>
      </w:r>
    </w:p>
    <w:p>
      <w:r>
        <w:rPr>
          <w:b/>
          <w:u w:val="single"/>
        </w:rPr>
        <w:t>13993</w:t>
      </w:r>
    </w:p>
    <w:p>
      <w:r>
        <w:t>@user @user @user @user i'll nigger voting democrat 200 years</w:t>
      </w:r>
    </w:p>
    <w:p>
      <w:r>
        <w:rPr>
          <w:b/>
          <w:u w:val="single"/>
        </w:rPr>
        <w:t>13994</w:t>
      </w:r>
    </w:p>
    <w:p>
      <w:r>
        <w:t>keep wheels spic n span year round tips tricks! @url</w:t>
      </w:r>
    </w:p>
    <w:p>
      <w:r>
        <w:rPr>
          <w:b/>
          <w:u w:val="single"/>
        </w:rPr>
        <w:t>13995</w:t>
      </w:r>
    </w:p>
    <w:p>
      <w:r>
        <w:t>u2066@user : might surprised bomber probably illegal immigrant shithole @url</w:t>
      </w:r>
    </w:p>
    <w:p>
      <w:r>
        <w:rPr>
          <w:b/>
          <w:u w:val="single"/>
        </w:rPr>
        <w:t>13996</w:t>
      </w:r>
    </w:p>
    <w:p>
      <w:r>
        <w:t>frick saw someone retarded take tl went gathered evidence needed @url</w:t>
      </w:r>
    </w:p>
    <w:p>
      <w:r>
        <w:rPr>
          <w:b/>
          <w:u w:val="single"/>
        </w:rPr>
        <w:t>13997</w:t>
      </w:r>
    </w:p>
    <w:p>
      <w:r>
        <w:t>obesedyke cant</w:t>
      </w:r>
    </w:p>
    <w:p>
      <w:r>
        <w:rPr>
          <w:b/>
          <w:u w:val="single"/>
        </w:rPr>
        <w:t>13998</w:t>
      </w:r>
    </w:p>
    <w:p>
      <w:r>
        <w:t>@user ain't going nowhere.hes soup taker worst kind.</w:t>
      </w:r>
    </w:p>
    <w:p>
      <w:r>
        <w:rPr>
          <w:b/>
          <w:u w:val="single"/>
        </w:rPr>
        <w:t>13999</w:t>
      </w:r>
    </w:p>
    <w:p>
      <w:r>
        <w:t>mongy cunt ashley young keep fist bumping everyone grow mate</w:t>
      </w:r>
    </w:p>
    <w:p>
      <w:r>
        <w:rPr>
          <w:b/>
          <w:u w:val="single"/>
        </w:rPr>
        <w:t>14000</w:t>
      </w:r>
    </w:p>
    <w:p>
      <w:r>
        <w:t>like anyone else wake multiple times night like 4-5 times body fucking retarded</w:t>
      </w:r>
    </w:p>
    <w:p>
      <w:r>
        <w:rPr>
          <w:b/>
          <w:u w:val="single"/>
        </w:rPr>
        <w:t>14001</w:t>
      </w:r>
    </w:p>
    <w:p>
      <w:r>
        <w:t>free? why? _ another retarded question @url</w:t>
      </w:r>
    </w:p>
    <w:p>
      <w:r>
        <w:rPr>
          <w:b/>
          <w:u w:val="single"/>
        </w:rPr>
        <w:t>14002</w:t>
      </w:r>
    </w:p>
    <w:p>
      <w:r>
        <w:t>stared fucking door target like fucking retard thought automatic</w:t>
      </w:r>
    </w:p>
    <w:p>
      <w:r>
        <w:rPr>
          <w:b/>
          <w:u w:val="single"/>
        </w:rPr>
        <w:t>14003</w:t>
      </w:r>
    </w:p>
    <w:p>
      <w:r>
        <w:t>read tweets can't help think great quote great man. nnthese lil bitches retarded</w:t>
      </w:r>
    </w:p>
    <w:p>
      <w:r>
        <w:rPr>
          <w:b/>
          <w:u w:val="single"/>
        </w:rPr>
        <w:t>14004</w:t>
      </w:r>
    </w:p>
    <w:p>
      <w:r>
        <w:t>million one fucking laws average joe.nnbut million fucking loopholes silver spoon faggot @url</w:t>
      </w:r>
    </w:p>
    <w:p>
      <w:r>
        <w:rPr>
          <w:b/>
          <w:u w:val="single"/>
        </w:rPr>
        <w:t>14005</w:t>
      </w:r>
    </w:p>
    <w:p>
      <w:r>
        <w:t>@user far faggot@user</w:t>
      </w:r>
    </w:p>
    <w:p>
      <w:r>
        <w:rPr>
          <w:b/>
          <w:u w:val="single"/>
        </w:rPr>
        <w:t>14006</w:t>
      </w:r>
    </w:p>
    <w:p>
      <w:r>
        <w:t>@user learn something pro uneducated twat! @url</w:t>
      </w:r>
    </w:p>
    <w:p>
      <w:r>
        <w:rPr>
          <w:b/>
          <w:u w:val="single"/>
        </w:rPr>
        <w:t>14007</w:t>
      </w:r>
    </w:p>
    <w:p>
      <w:r>
        <w:t>@user first i've ever heard this. complete twat is...</w:t>
      </w:r>
    </w:p>
    <w:p>
      <w:r>
        <w:rPr>
          <w:b/>
          <w:u w:val="single"/>
        </w:rPr>
        <w:t>14008</w:t>
      </w:r>
    </w:p>
    <w:p>
      <w:r>
        <w:t>honored part delegation fabulous workshop @user share story incre @url</w:t>
      </w:r>
    </w:p>
    <w:p>
      <w:r>
        <w:rPr>
          <w:b/>
          <w:u w:val="single"/>
        </w:rPr>
        <w:t>14009</w:t>
      </w:r>
    </w:p>
    <w:p>
      <w:r>
        <w:t>right twat?</w:t>
      </w:r>
    </w:p>
    <w:p>
      <w:r>
        <w:rPr>
          <w:b/>
          <w:u w:val="single"/>
        </w:rPr>
        <w:t>14010</w:t>
      </w:r>
    </w:p>
    <w:p>
      <w:r>
        <w:t>@user twat offense could maybe hit 2 sometime soon</w:t>
      </w:r>
    </w:p>
    <w:p>
      <w:r>
        <w:rPr>
          <w:b/>
          <w:u w:val="single"/>
        </w:rPr>
        <w:t>14011</w:t>
      </w:r>
    </w:p>
    <w:p>
      <w:r>
        <w:t>23 mongoloid  @url</w:t>
      </w:r>
    </w:p>
    <w:p>
      <w:r>
        <w:rPr>
          <w:b/>
          <w:u w:val="single"/>
        </w:rPr>
        <w:t>14012</w:t>
      </w:r>
    </w:p>
    <w:p>
      <w:r>
        <w:t>@user @user check calendar mongol</w:t>
      </w:r>
    </w:p>
    <w:p>
      <w:r>
        <w:rPr>
          <w:b/>
          <w:u w:val="single"/>
        </w:rPr>
        <w:t>14013</w:t>
      </w:r>
    </w:p>
    <w:p>
      <w:r>
        <w:t>@user jen reached full blown retard. stop it.</w:t>
      </w:r>
    </w:p>
    <w:p>
      <w:r>
        <w:rPr>
          <w:b/>
          <w:u w:val="single"/>
        </w:rPr>
        <w:t>14014</w:t>
      </w:r>
    </w:p>
    <w:p>
      <w:r>
        <w:t>nah nah bully retarded ahh fortnite players @url</w:t>
      </w:r>
    </w:p>
    <w:p>
      <w:r>
        <w:rPr>
          <w:b/>
          <w:u w:val="single"/>
        </w:rPr>
        <w:t>14015</w:t>
      </w:r>
    </w:p>
    <w:p>
      <w:r>
        <w:t>@user @user @user understanding recent changes directly effected refugees @url</w:t>
      </w:r>
    </w:p>
    <w:p>
      <w:r>
        <w:rPr>
          <w:b/>
          <w:u w:val="single"/>
        </w:rPr>
        <w:t>14016</w:t>
      </w:r>
    </w:p>
    <w:p>
      <w:r>
        <w:t>@user love faggot</w:t>
      </w:r>
    </w:p>
    <w:p>
      <w:r>
        <w:rPr>
          <w:b/>
          <w:u w:val="single"/>
        </w:rPr>
        <w:t>14017</w:t>
      </w:r>
    </w:p>
    <w:p>
      <w:r>
        <w:t>@user right versus obama's apologetic sneaky leftist robin hood view. fact obama gen @url</w:t>
      </w:r>
    </w:p>
    <w:p>
      <w:r>
        <w:rPr>
          <w:b/>
          <w:u w:val="single"/>
        </w:rPr>
        <w:t>14018</w:t>
      </w:r>
    </w:p>
    <w:p>
      <w:r>
        <w:t>@user ...what... negro @url</w:t>
      </w:r>
    </w:p>
    <w:p>
      <w:r>
        <w:rPr>
          <w:b/>
          <w:u w:val="single"/>
        </w:rPr>
        <w:t>14019</w:t>
      </w:r>
    </w:p>
    <w:p>
      <w:r>
        <w:t>@user hey faggot suck balls</w:t>
      </w:r>
    </w:p>
    <w:p>
      <w:r>
        <w:rPr>
          <w:b/>
          <w:u w:val="single"/>
        </w:rPr>
        <w:t>14020</w:t>
      </w:r>
    </w:p>
    <w:p>
      <w:r>
        <w:t>honestly trotsky mongoloid. part book storming winter palace described weather @url</w:t>
      </w:r>
    </w:p>
    <w:p>
      <w:r>
        <w:rPr>
          <w:b/>
          <w:u w:val="single"/>
        </w:rPr>
        <w:t>14021</w:t>
      </w:r>
    </w:p>
    <w:p>
      <w:r>
        <w:t>@user @user @user @user @user wife gorgeous. patty damn sexy tired twat.</w:t>
      </w:r>
    </w:p>
    <w:p>
      <w:r>
        <w:rPr>
          <w:b/>
          <w:u w:val="single"/>
        </w:rPr>
        <w:t>14022</w:t>
      </w:r>
    </w:p>
    <w:p>
      <w:r>
        <w:t>@user fuck sake. tony seems like right cunt.nguess cunts twitter every team.nthat's f @url</w:t>
      </w:r>
    </w:p>
    <w:p>
      <w:r>
        <w:rPr>
          <w:b/>
          <w:u w:val="single"/>
        </w:rPr>
        <w:t>14023</w:t>
      </w:r>
    </w:p>
    <w:p>
      <w:r>
        <w:t>chart become false false everyday...no mongoloid family</w:t>
      </w:r>
    </w:p>
    <w:p>
      <w:r>
        <w:rPr>
          <w:b/>
          <w:u w:val="single"/>
        </w:rPr>
        <w:t>14024</w:t>
      </w:r>
    </w:p>
    <w:p>
      <w:r>
        <w:t>@user horse shadow colossus retarded</w:t>
      </w:r>
    </w:p>
    <w:p>
      <w:r>
        <w:rPr>
          <w:b/>
          <w:u w:val="single"/>
        </w:rPr>
        <w:t>14025</w:t>
      </w:r>
    </w:p>
    <w:p>
      <w:r>
        <w:t>@user looks exact pictures looks like twat trying look sexy</w:t>
      </w:r>
    </w:p>
    <w:p>
      <w:r>
        <w:rPr>
          <w:b/>
          <w:u w:val="single"/>
        </w:rPr>
        <w:t>14026</w:t>
      </w:r>
    </w:p>
    <w:p>
      <w:r>
        <w:t>stan twitter thinks they're funny making jokes x's death . surpised ching chong junior dies @url</w:t>
      </w:r>
    </w:p>
    <w:p>
      <w:r>
        <w:rPr>
          <w:b/>
          <w:u w:val="single"/>
        </w:rPr>
        <w:t>14027</w:t>
      </w:r>
    </w:p>
    <w:p>
      <w:r>
        <w:t>got opening wallet new credit card. who's filling slot. nnwhich faggot thinks worth that. @url</w:t>
      </w:r>
    </w:p>
    <w:p>
      <w:r>
        <w:rPr>
          <w:b/>
          <w:u w:val="single"/>
        </w:rPr>
        <w:t>14028</w:t>
      </w:r>
    </w:p>
    <w:p>
      <w:r>
        <w:t>@user help out. white domestic terrorist #timothymcveigh #liberal #leftist? (to help u @url</w:t>
      </w:r>
    </w:p>
    <w:p>
      <w:r>
        <w:rPr>
          <w:b/>
          <w:u w:val="single"/>
        </w:rPr>
        <w:t>14029</w:t>
      </w:r>
    </w:p>
    <w:p>
      <w:r>
        <w:t>ghiblimix still corner shame like fuk tht spic</w:t>
      </w:r>
    </w:p>
    <w:p>
      <w:r>
        <w:rPr>
          <w:b/>
          <w:u w:val="single"/>
        </w:rPr>
        <w:t>14030</w:t>
      </w:r>
    </w:p>
    <w:p>
      <w:r>
        <w:t>@user @user @user fat spic frauding... zach virgin phenom dick ride @url</w:t>
      </w:r>
    </w:p>
    <w:p>
      <w:r>
        <w:rPr>
          <w:b/>
          <w:u w:val="single"/>
        </w:rPr>
        <w:t>14031</w:t>
      </w:r>
    </w:p>
    <w:p>
      <w:r>
        <w:t>denola grey guy na faggot</w:t>
      </w:r>
    </w:p>
    <w:p>
      <w:r>
        <w:rPr>
          <w:b/>
          <w:u w:val="single"/>
        </w:rPr>
        <w:t>14032</w:t>
      </w:r>
    </w:p>
    <w:p>
      <w:r>
        <w:t>happened country even bullies scared meet retard traditional home court?</w:t>
      </w:r>
    </w:p>
    <w:p>
      <w:r>
        <w:rPr>
          <w:b/>
          <w:u w:val="single"/>
        </w:rPr>
        <w:t>14033</w:t>
      </w:r>
    </w:p>
    <w:p>
      <w:r>
        <w:t>audacity men. owe shit ya fuckin twat</w:t>
      </w:r>
    </w:p>
    <w:p>
      <w:r>
        <w:rPr>
          <w:b/>
          <w:u w:val="single"/>
        </w:rPr>
        <w:t>14034</w:t>
      </w:r>
    </w:p>
    <w:p>
      <w:r>
        <w:t>thats negro right</w:t>
      </w:r>
    </w:p>
    <w:p>
      <w:r>
        <w:rPr>
          <w:b/>
          <w:u w:val="single"/>
        </w:rPr>
        <w:t>14035</w:t>
      </w:r>
    </w:p>
    <w:p>
      <w:r>
        <w:t>@user non retarded club puig/buehler iconic ws moments easy wins.nnoh well</w:t>
      </w:r>
    </w:p>
    <w:p>
      <w:r>
        <w:rPr>
          <w:b/>
          <w:u w:val="single"/>
        </w:rPr>
        <w:t>14036</w:t>
      </w:r>
    </w:p>
    <w:p>
      <w:r>
        <w:t>can't even go thanksgiving dinner without worrying someone's gonna call nigger/chink/spic accident @url</w:t>
      </w:r>
    </w:p>
    <w:p>
      <w:r>
        <w:rPr>
          <w:b/>
          <w:u w:val="single"/>
        </w:rPr>
        <w:t>14037</w:t>
      </w:r>
    </w:p>
    <w:p>
      <w:r>
        <w:t>@user clearly twat</w:t>
      </w:r>
    </w:p>
    <w:p>
      <w:r>
        <w:rPr>
          <w:b/>
          <w:u w:val="single"/>
        </w:rPr>
        <w:t>14038</w:t>
      </w:r>
    </w:p>
    <w:p>
      <w:r>
        <w:t>@user @user rightly said dinkan..may ppl temples retarded...but kerala f @url</w:t>
      </w:r>
    </w:p>
    <w:p>
      <w:r>
        <w:rPr>
          <w:b/>
          <w:u w:val="single"/>
        </w:rPr>
        <w:t>14039</w:t>
      </w:r>
    </w:p>
    <w:p>
      <w:r>
        <w:t>@user okay got n u bad dad n uranus joon n fade retard nim going jump cliff</w:t>
      </w:r>
    </w:p>
    <w:p>
      <w:r>
        <w:rPr>
          <w:b/>
          <w:u w:val="single"/>
        </w:rPr>
        <w:t>14040</w:t>
      </w:r>
    </w:p>
    <w:p>
      <w:r>
        <w:t>niggas retarded</w:t>
      </w:r>
    </w:p>
    <w:p>
      <w:r>
        <w:rPr>
          <w:b/>
          <w:u w:val="single"/>
        </w:rPr>
        <w:t>14041</w:t>
      </w:r>
    </w:p>
    <w:p>
      <w:r>
        <w:t>@user @user think he's retarded</w:t>
      </w:r>
    </w:p>
    <w:p>
      <w:r>
        <w:rPr>
          <w:b/>
          <w:u w:val="single"/>
        </w:rPr>
        <w:t>14042</w:t>
      </w:r>
    </w:p>
    <w:p>
      <w:r>
        <w:t>live retard called tanya. ok hi</w:t>
      </w:r>
    </w:p>
    <w:p>
      <w:r>
        <w:rPr>
          <w:b/>
          <w:u w:val="single"/>
        </w:rPr>
        <w:t>14043</w:t>
      </w:r>
    </w:p>
    <w:p>
      <w:r>
        <w:t>@user can't serious! daddy's fault twat. living lala land. make sick. #fucktrumps</w:t>
      </w:r>
    </w:p>
    <w:p>
      <w:r>
        <w:rPr>
          <w:b/>
          <w:u w:val="single"/>
        </w:rPr>
        <w:t>14044</w:t>
      </w:r>
    </w:p>
    <w:p>
      <w:r>
        <w:t>@user 9 10 times feminazi retards one bash men put forth allegations r try @url</w:t>
      </w:r>
    </w:p>
    <w:p>
      <w:r>
        <w:rPr>
          <w:b/>
          <w:u w:val="single"/>
        </w:rPr>
        <w:t>14045</w:t>
      </w:r>
    </w:p>
    <w:p>
      <w:r>
        <w:t>@user @user @user kno leftist women far biggest domestic threat country. nearly 3/4 @url</w:t>
      </w:r>
    </w:p>
    <w:p>
      <w:r>
        <w:rPr>
          <w:b/>
          <w:u w:val="single"/>
        </w:rPr>
        <w:t>14046</w:t>
      </w:r>
    </w:p>
    <w:p>
      <w:r>
        <w:t>@user @user mongoloid = idiot? think clever enough know offensive @url</w:t>
      </w:r>
    </w:p>
    <w:p>
      <w:r>
        <w:rPr>
          <w:b/>
          <w:u w:val="single"/>
        </w:rPr>
        <w:t>14047</w:t>
      </w:r>
    </w:p>
    <w:p>
      <w:r>
        <w:t>@user bitch nigger im send paragraphs im sending gifs &amp;amp; memes instead lol mad?</w:t>
      </w:r>
    </w:p>
    <w:p>
      <w:r>
        <w:rPr>
          <w:b/>
          <w:u w:val="single"/>
        </w:rPr>
        <w:t>14048</w:t>
      </w:r>
    </w:p>
    <w:p>
      <w:r>
        <w:t>awkward great show jenna became total fucking cunt kept cheating matty. refused watch that.</w:t>
      </w:r>
    </w:p>
    <w:p>
      <w:r>
        <w:rPr>
          <w:b/>
          <w:u w:val="single"/>
        </w:rPr>
        <w:t>14049</w:t>
      </w:r>
    </w:p>
    <w:p>
      <w:r>
        <w:t>feminazi full force time walk away crazy people @url</w:t>
      </w:r>
    </w:p>
    <w:p>
      <w:r>
        <w:rPr>
          <w:b/>
          <w:u w:val="single"/>
        </w:rPr>
        <w:t>14050</w:t>
      </w:r>
    </w:p>
    <w:p>
      <w:r>
        <w:t>@user he's even fucking funny mcing subpar i'd rather listen plunger toilet tbqh bland twat</w:t>
      </w:r>
    </w:p>
    <w:p>
      <w:r>
        <w:rPr>
          <w:b/>
          <w:u w:val="single"/>
        </w:rPr>
        <w:t>14051</w:t>
      </w:r>
    </w:p>
    <w:p>
      <w:r>
        <w:t>gavin newsom wants give illegal aliens free healthcare.</w:t>
      </w:r>
    </w:p>
    <w:p>
      <w:r>
        <w:rPr>
          <w:b/>
          <w:u w:val="single"/>
        </w:rPr>
        <w:t>14052</w:t>
      </w:r>
    </w:p>
    <w:p>
      <w:r>
        <w:t>ashley young manchester united's captain i'm chinaman</w:t>
      </w:r>
    </w:p>
    <w:p>
      <w:r>
        <w:rPr>
          <w:b/>
          <w:u w:val="single"/>
        </w:rPr>
        <w:t>14053</w:t>
      </w:r>
    </w:p>
    <w:p>
      <w:r>
        <w:t>@user cunt @url</w:t>
      </w:r>
    </w:p>
    <w:p>
      <w:r>
        <w:rPr>
          <w:b/>
          <w:u w:val="single"/>
        </w:rPr>
        <w:t>14054</w:t>
      </w:r>
    </w:p>
    <w:p>
      <w:r>
        <w:t>right royal retarded right everything me.</w:t>
      </w:r>
    </w:p>
    <w:p>
      <w:r>
        <w:rPr>
          <w:b/>
          <w:u w:val="single"/>
        </w:rPr>
        <w:t>14055</w:t>
      </w:r>
    </w:p>
    <w:p>
      <w:r>
        <w:t>boosting retard @user @url</w:t>
      </w:r>
    </w:p>
    <w:p>
      <w:r>
        <w:rPr>
          <w:b/>
          <w:u w:val="single"/>
        </w:rPr>
        <w:t>14056</w:t>
      </w:r>
    </w:p>
    <w:p>
      <w:r>
        <w:t>@user @user least 1 million refugees allowed germany alone. (i know way @url</w:t>
      </w:r>
    </w:p>
    <w:p>
      <w:r>
        <w:rPr>
          <w:b/>
          <w:u w:val="single"/>
        </w:rPr>
        <w:t>14057</w:t>
      </w:r>
    </w:p>
    <w:p>
      <w:r>
        <w:t>@user @user @user @user @user @user well calls faggot earlier</w:t>
      </w:r>
    </w:p>
    <w:p>
      <w:r>
        <w:rPr>
          <w:b/>
          <w:u w:val="single"/>
        </w:rPr>
        <w:t>14058</w:t>
      </w:r>
    </w:p>
    <w:p>
      <w:r>
        <w:t>@user @user please go back country need live need jobs back</w:t>
      </w:r>
    </w:p>
    <w:p>
      <w:r>
        <w:rPr>
          <w:b/>
          <w:u w:val="single"/>
        </w:rPr>
        <w:t>14059</w:t>
      </w:r>
    </w:p>
    <w:p>
      <w:r>
        <w:t>@user comes mouth either retarded aids.</w:t>
      </w:r>
    </w:p>
    <w:p>
      <w:r>
        <w:rPr>
          <w:b/>
          <w:u w:val="single"/>
        </w:rPr>
        <w:t>14060</w:t>
      </w:r>
    </w:p>
    <w:p>
      <w:r>
        <w:t>bad night considering part mongoloid... @url</w:t>
      </w:r>
    </w:p>
    <w:p>
      <w:r>
        <w:rPr>
          <w:b/>
          <w:u w:val="single"/>
        </w:rPr>
        <w:t>14061</w:t>
      </w:r>
    </w:p>
    <w:p>
      <w:r>
        <w:t>nothing stirs emotions quite like reading retarded replies trump tweets</w:t>
      </w:r>
    </w:p>
    <w:p>
      <w:r>
        <w:rPr>
          <w:b/>
          <w:u w:val="single"/>
        </w:rPr>
        <w:t>14062</w:t>
      </w:r>
    </w:p>
    <w:p>
      <w:r>
        <w:t>cleaning found new eraser 2 unsharpened mongol pencils hayyy nagbakal pa ko nmat</w:t>
      </w:r>
    </w:p>
    <w:p>
      <w:r>
        <w:rPr>
          <w:b/>
          <w:u w:val="single"/>
        </w:rPr>
        <w:t>14063</w:t>
      </w:r>
    </w:p>
    <w:p>
      <w:r>
        <w:t>@user he's absolute twat</w:t>
      </w:r>
    </w:p>
    <w:p>
      <w:r>
        <w:rPr>
          <w:b/>
          <w:u w:val="single"/>
        </w:rPr>
        <w:t>14064</w:t>
      </w:r>
    </w:p>
    <w:p>
      <w:r>
        <w:t>@user pourquoi la peur des migrants serait sans raison alors que le nombre de crimes commis par ceux-ci est en augmentation ?</w:t>
      </w:r>
    </w:p>
    <w:p>
      <w:r>
        <w:rPr>
          <w:b/>
          <w:u w:val="single"/>
        </w:rPr>
        <w:t>14065</w:t>
      </w:r>
    </w:p>
    <w:p>
      <w:r>
        <w:t>like many grew dick van dyke reference point cockney accent</w:t>
      </w:r>
    </w:p>
    <w:p>
      <w:r>
        <w:rPr>
          <w:b/>
          <w:u w:val="single"/>
        </w:rPr>
        <w:t>14066</w:t>
      </w:r>
    </w:p>
    <w:p>
      <w:r>
        <w:t>trump supporters sending mail bombs &amp;amp; shooting synagogues can't call woman cunt uncivilized #pittsburgh</w:t>
      </w:r>
    </w:p>
    <w:p>
      <w:r>
        <w:rPr>
          <w:b/>
          <w:u w:val="single"/>
        </w:rPr>
        <w:t>14067</w:t>
      </w:r>
    </w:p>
    <w:p>
      <w:r>
        <w:t>lukewarm ass negro</w:t>
      </w:r>
    </w:p>
    <w:p>
      <w:r>
        <w:rPr>
          <w:b/>
          <w:u w:val="single"/>
        </w:rPr>
        <w:t>14068</w:t>
      </w:r>
    </w:p>
    <w:p>
      <w:r>
        <w:t>@user notice even chinaman come scrambled him.</w:t>
      </w:r>
    </w:p>
    <w:p>
      <w:r>
        <w:rPr>
          <w:b/>
          <w:u w:val="single"/>
        </w:rPr>
        <w:t>14069</w:t>
      </w:r>
    </w:p>
    <w:p>
      <w:r>
        <w:t>fucking cunt @url</w:t>
      </w:r>
    </w:p>
    <w:p>
      <w:r>
        <w:rPr>
          <w:b/>
          <w:u w:val="single"/>
        </w:rPr>
        <w:t>14070</w:t>
      </w:r>
    </w:p>
    <w:p>
      <w:r>
        <w:t>well got facebooks bk one's use 1 left get bk wudnt date birth facebook fucking twat ugh</w:t>
      </w:r>
    </w:p>
    <w:p>
      <w:r>
        <w:rPr>
          <w:b/>
          <w:u w:val="single"/>
        </w:rPr>
        <w:t>14071</w:t>
      </w:r>
    </w:p>
    <w:p>
      <w:r>
        <w:t>@user im talking abt hair negro</w:t>
      </w:r>
    </w:p>
    <w:p>
      <w:r>
        <w:rPr>
          <w:b/>
          <w:u w:val="single"/>
        </w:rPr>
        <w:t>14072</w:t>
      </w:r>
    </w:p>
    <w:p>
      <w:r>
        <w:t>shut fuck fat singing cunt. sound like 3 malnourished cats suit case.</w:t>
      </w:r>
    </w:p>
    <w:p>
      <w:r>
        <w:rPr>
          <w:b/>
          <w:u w:val="single"/>
        </w:rPr>
        <w:t>14073</w:t>
      </w:r>
    </w:p>
    <w:p>
      <w:r>
        <w:t>@user @user ya like negro president</w:t>
      </w:r>
    </w:p>
    <w:p>
      <w:r>
        <w:rPr>
          <w:b/>
          <w:u w:val="single"/>
        </w:rPr>
        <w:t>14074</w:t>
      </w:r>
    </w:p>
    <w:p>
      <w:r>
        <w:t>reason brian stowe retarded @url</w:t>
      </w:r>
    </w:p>
    <w:p>
      <w:r>
        <w:rPr>
          <w:b/>
          <w:u w:val="single"/>
        </w:rPr>
        <w:t>14075</w:t>
      </w:r>
    </w:p>
    <w:p>
      <w:r>
        <w:t>lmao fucking retarded lazy</w:t>
      </w:r>
    </w:p>
    <w:p>
      <w:r>
        <w:rPr>
          <w:b/>
          <w:u w:val="single"/>
        </w:rPr>
        <w:t>14076</w:t>
      </w:r>
    </w:p>
    <w:p>
      <w:r>
        <w:t>feel twat</w:t>
      </w:r>
    </w:p>
    <w:p>
      <w:r>
        <w:rPr>
          <w:b/>
          <w:u w:val="single"/>
        </w:rPr>
        <w:t>14077</w:t>
      </w:r>
    </w:p>
    <w:p>
      <w:r>
        <w:t>@user yeah twat tweet everything.</w:t>
      </w:r>
    </w:p>
    <w:p>
      <w:r>
        <w:rPr>
          <w:b/>
          <w:u w:val="single"/>
        </w:rPr>
        <w:t>14078</w:t>
      </w:r>
    </w:p>
    <w:p>
      <w:r>
        <w:t>crush everyone say ignorant bs. second cute boy goes ching chong trump @url</w:t>
      </w:r>
    </w:p>
    <w:p>
      <w:r>
        <w:rPr>
          <w:b/>
          <w:u w:val="single"/>
        </w:rPr>
        <w:t>14079</w:t>
      </w:r>
    </w:p>
    <w:p>
      <w:r>
        <w:t>@user white nationalist say heritage okay white difference meaning them.</w:t>
      </w:r>
    </w:p>
    <w:p>
      <w:r>
        <w:rPr>
          <w:b/>
          <w:u w:val="single"/>
        </w:rPr>
        <w:t>14080</w:t>
      </w:r>
    </w:p>
    <w:p>
      <w:r>
        <w:t>sister literally said james charles faggot.nn...nnwho talking</w:t>
      </w:r>
    </w:p>
    <w:p>
      <w:r>
        <w:rPr>
          <w:b/>
          <w:u w:val="single"/>
        </w:rPr>
        <w:t>14081</w:t>
      </w:r>
    </w:p>
    <w:p>
      <w:r>
        <w:t>anyone else make wah ching ching chung choo ching chong noises try copy kung fu moves?</w:t>
      </w:r>
    </w:p>
    <w:p>
      <w:r>
        <w:rPr>
          <w:b/>
          <w:u w:val="single"/>
        </w:rPr>
        <w:t>14082</w:t>
      </w:r>
    </w:p>
    <w:p>
      <w:r>
        <w:t>robert bower leftist terrorist @url</w:t>
      </w:r>
    </w:p>
    <w:p>
      <w:r>
        <w:rPr>
          <w:b/>
          <w:u w:val="single"/>
        </w:rPr>
        <w:t>14083</w:t>
      </w:r>
    </w:p>
    <w:p>
      <w:r>
        <w:t>@user @user nightposting using retarded grammar</w:t>
      </w:r>
    </w:p>
    <w:p>
      <w:r>
        <w:rPr>
          <w:b/>
          <w:u w:val="single"/>
        </w:rPr>
        <w:t>14084</w:t>
      </w:r>
    </w:p>
    <w:p>
      <w:r>
        <w:t>encountered words ching chong &amp;amp; massieren presumably coz bunch asians.. non asia @url</w:t>
      </w:r>
    </w:p>
    <w:p>
      <w:r>
        <w:rPr>
          <w:b/>
          <w:u w:val="single"/>
        </w:rPr>
        <w:t>14085</w:t>
      </w:r>
    </w:p>
    <w:p>
      <w:r>
        <w:t>@user @user started smoking weed like 8 months ago old faggot</w:t>
      </w:r>
    </w:p>
    <w:p>
      <w:r>
        <w:rPr>
          <w:b/>
          <w:u w:val="single"/>
        </w:rPr>
        <w:t>14086</w:t>
      </w:r>
    </w:p>
    <w:p>
      <w:r>
        <w:t>sad std daily raghead news muslims sand people! fight time bible says so! point! @url</w:t>
      </w:r>
    </w:p>
    <w:p>
      <w:r>
        <w:rPr>
          <w:b/>
          <w:u w:val="single"/>
        </w:rPr>
        <w:t>14087</w:t>
      </w:r>
    </w:p>
    <w:p>
      <w:r>
        <w:t>@user @user @user first learn type fucking mongoloid. second u think artis @url</w:t>
      </w:r>
    </w:p>
    <w:p>
      <w:r>
        <w:rPr>
          <w:b/>
          <w:u w:val="single"/>
        </w:rPr>
        <w:t>14088</w:t>
      </w:r>
    </w:p>
    <w:p>
      <w:r>
        <w:t>@user @user cuz ur mongoloid</w:t>
      </w:r>
    </w:p>
    <w:p>
      <w:r>
        <w:rPr>
          <w:b/>
          <w:u w:val="single"/>
        </w:rPr>
        <w:t>14089</w:t>
      </w:r>
    </w:p>
    <w:p>
      <w:r>
        <w:t>house nigger googoo gaga @url</w:t>
      </w:r>
    </w:p>
    <w:p>
      <w:r>
        <w:rPr>
          <w:b/>
          <w:u w:val="single"/>
        </w:rPr>
        <w:t>14090</w:t>
      </w:r>
    </w:p>
    <w:p>
      <w:r>
        <w:t>always one cunt fucking hate</w:t>
      </w:r>
    </w:p>
    <w:p>
      <w:r>
        <w:rPr>
          <w:b/>
          <w:u w:val="single"/>
        </w:rPr>
        <w:t>14091</w:t>
      </w:r>
    </w:p>
    <w:p>
      <w:r>
        <w:t>@user @user youre like one listens stuff nobody knows kpop ching chong music</w:t>
      </w:r>
    </w:p>
    <w:p>
      <w:r>
        <w:rPr>
          <w:b/>
          <w:u w:val="single"/>
        </w:rPr>
        <w:t>14092</w:t>
      </w:r>
    </w:p>
    <w:p>
      <w:r>
        <w:t>12 years old told  rape family fucking nigger spic bitch 25 kill @url</w:t>
      </w:r>
    </w:p>
    <w:p>
      <w:r>
        <w:rPr>
          <w:b/>
          <w:u w:val="single"/>
        </w:rPr>
        <w:t>14093</w:t>
      </w:r>
    </w:p>
    <w:p>
      <w:r>
        <w:t>boyfriends uncles gf plastered reassure crazy stupid dumb retarded idi @url</w:t>
      </w:r>
    </w:p>
    <w:p>
      <w:r>
        <w:rPr>
          <w:b/>
          <w:u w:val="single"/>
        </w:rPr>
        <w:t>14094</w:t>
      </w:r>
    </w:p>
    <w:p>
      <w:r>
        <w:t>see faggot floor @url</w:t>
      </w:r>
    </w:p>
    <w:p>
      <w:r>
        <w:rPr>
          <w:b/>
          <w:u w:val="single"/>
        </w:rPr>
        <w:t>14095</w:t>
      </w:r>
    </w:p>
    <w:p>
      <w:r>
        <w:t>twat @url</w:t>
      </w:r>
    </w:p>
    <w:p>
      <w:r>
        <w:rPr>
          <w:b/>
          <w:u w:val="single"/>
        </w:rPr>
        <w:t>14096</w:t>
      </w:r>
    </w:p>
    <w:p>
      <w:r>
        <w:t>hardest i've worked project nni've become retarded picky wit beat selectionnny'all gotta really liste @url</w:t>
      </w:r>
    </w:p>
    <w:p>
      <w:r>
        <w:rPr>
          <w:b/>
          <w:u w:val="single"/>
        </w:rPr>
        <w:t>14097</w:t>
      </w:r>
    </w:p>
    <w:p>
      <w:r>
        <w:t>@user tyrone retarded</w:t>
      </w:r>
    </w:p>
    <w:p>
      <w:r>
        <w:rPr>
          <w:b/>
          <w:u w:val="single"/>
        </w:rPr>
        <w:t>14098</w:t>
      </w:r>
    </w:p>
    <w:p>
      <w:r>
        <w:t>@user fucking faggot</w:t>
      </w:r>
    </w:p>
    <w:p>
      <w:r>
        <w:rPr>
          <w:b/>
          <w:u w:val="single"/>
        </w:rPr>
        <w:t>14099</w:t>
      </w:r>
    </w:p>
    <w:p>
      <w:r>
        <w:t>@user calling / twat probably</w:t>
      </w:r>
    </w:p>
    <w:p>
      <w:r>
        <w:rPr>
          <w:b/>
          <w:u w:val="single"/>
        </w:rPr>
        <w:t>14100</w:t>
      </w:r>
    </w:p>
    <w:p>
      <w:r>
        <w:t>nigera fucker nigger pooper</w:t>
      </w:r>
    </w:p>
    <w:p>
      <w:r>
        <w:rPr>
          <w:b/>
          <w:u w:val="single"/>
        </w:rPr>
        <w:t>14101</w:t>
      </w:r>
    </w:p>
    <w:p>
      <w:r>
        <w:t>@user @user stfu come party retard</w:t>
      </w:r>
    </w:p>
    <w:p>
      <w:r>
        <w:rPr>
          <w:b/>
          <w:u w:val="single"/>
        </w:rPr>
        <w:t>14102</w:t>
      </w:r>
    </w:p>
    <w:p>
      <w:r>
        <w:t>@user ching chong ching chang</w:t>
      </w:r>
    </w:p>
    <w:p>
      <w:r>
        <w:rPr>
          <w:b/>
          <w:u w:val="single"/>
        </w:rPr>
        <w:t>14103</w:t>
      </w:r>
    </w:p>
    <w:p>
      <w:r>
        <w:t>kelly rowland really called freddie kruger faggot lmaoooooooooooo @url</w:t>
      </w:r>
    </w:p>
    <w:p>
      <w:r>
        <w:rPr>
          <w:b/>
          <w:u w:val="single"/>
        </w:rPr>
        <w:t>14104</w:t>
      </w:r>
    </w:p>
    <w:p>
      <w:r>
        <w:t>people go instant retard told firmly leave?</w:t>
      </w:r>
    </w:p>
    <w:p>
      <w:r>
        <w:rPr>
          <w:b/>
          <w:u w:val="single"/>
        </w:rPr>
        <w:t>14105</w:t>
      </w:r>
    </w:p>
    <w:p>
      <w:r>
        <w:t>asian group...ching chong dog eaters chinese dudes</w:t>
      </w:r>
    </w:p>
    <w:p>
      <w:r>
        <w:rPr>
          <w:b/>
          <w:u w:val="single"/>
        </w:rPr>
        <w:t>14106</w:t>
      </w:r>
    </w:p>
    <w:p>
      <w:r>
        <w:t>@user @user @user @user dont ask faggot</w:t>
      </w:r>
    </w:p>
    <w:p>
      <w:r>
        <w:rPr>
          <w:b/>
          <w:u w:val="single"/>
        </w:rPr>
        <w:t>14107</w:t>
      </w:r>
    </w:p>
    <w:p>
      <w:r>
        <w:t>@user luke retarded needs better job rotations stop calling dumb timeouts</w:t>
      </w:r>
    </w:p>
    <w:p>
      <w:r>
        <w:rPr>
          <w:b/>
          <w:u w:val="single"/>
        </w:rPr>
        <w:t>14108</w:t>
      </w:r>
    </w:p>
    <w:p>
      <w:r>
        <w:t>faggot paying new underwear. message f @url</w:t>
      </w:r>
    </w:p>
    <w:p>
      <w:r>
        <w:rPr>
          <w:b/>
          <w:u w:val="single"/>
        </w:rPr>
        <w:t>14109</w:t>
      </w:r>
    </w:p>
    <w:p>
      <w:r>
        <w:t>wait nvm i'm retarded got one seth nncarry</w:t>
      </w:r>
    </w:p>
    <w:p>
      <w:r>
        <w:rPr>
          <w:b/>
          <w:u w:val="single"/>
        </w:rPr>
        <w:t>14110</w:t>
      </w:r>
    </w:p>
    <w:p>
      <w:r>
        <w:t>@user go finish sentence mongol</w:t>
      </w:r>
    </w:p>
    <w:p>
      <w:r>
        <w:rPr>
          <w:b/>
          <w:u w:val="single"/>
        </w:rPr>
        <w:t>14111</w:t>
      </w:r>
    </w:p>
    <w:p>
      <w:r>
        <w:t>i've never agreed anything donald trump called african countries shithole</w:t>
      </w:r>
    </w:p>
    <w:p>
      <w:r>
        <w:rPr>
          <w:b/>
          <w:u w:val="single"/>
        </w:rPr>
        <w:t>14112</w:t>
      </w:r>
    </w:p>
    <w:p>
      <w:r>
        <w:t>@user ching chong 100</w:t>
      </w:r>
    </w:p>
    <w:p>
      <w:r>
        <w:rPr>
          <w:b/>
          <w:u w:val="single"/>
        </w:rPr>
        <w:t>14113</w:t>
      </w:r>
    </w:p>
    <w:p>
      <w:r>
        <w:t>im gay .1890's gay 1990's gay.i hate filthy faggot queersni love jewsthe jews maccabean era ihate @url</w:t>
      </w:r>
    </w:p>
    <w:p>
      <w:r>
        <w:rPr>
          <w:b/>
          <w:u w:val="single"/>
        </w:rPr>
        <w:t>14114</w:t>
      </w:r>
    </w:p>
    <w:p>
      <w:r>
        <w:t>help roofe absolute cunt #nffc</w:t>
      </w:r>
    </w:p>
    <w:p>
      <w:r>
        <w:rPr>
          <w:b/>
          <w:u w:val="single"/>
        </w:rPr>
        <w:t>14115</w:t>
      </w:r>
    </w:p>
    <w:p>
      <w:r>
        <w:t>@user @user nigger</w:t>
      </w:r>
    </w:p>
    <w:p>
      <w:r>
        <w:rPr>
          <w:b/>
          <w:u w:val="single"/>
        </w:rPr>
        <w:t>14116</w:t>
      </w:r>
    </w:p>
    <w:p>
      <w:r>
        <w:t>man got louisville nigger museum fucking funny god damn</w:t>
      </w:r>
    </w:p>
    <w:p>
      <w:r>
        <w:rPr>
          <w:b/>
          <w:u w:val="single"/>
        </w:rPr>
        <w:t>14117</w:t>
      </w:r>
    </w:p>
    <w:p>
      <w:r>
        <w:t>@user buying raghead votes see</w:t>
      </w:r>
    </w:p>
    <w:p>
      <w:r>
        <w:rPr>
          <w:b/>
          <w:u w:val="single"/>
        </w:rPr>
        <w:t>14118</w:t>
      </w:r>
    </w:p>
    <w:p>
      <w:r>
        <w:t>i'm mother first  crazy retarded ass bitch right</w:t>
      </w:r>
    </w:p>
    <w:p>
      <w:r>
        <w:rPr>
          <w:b/>
          <w:u w:val="single"/>
        </w:rPr>
        <w:t>14119</w:t>
      </w:r>
    </w:p>
    <w:p>
      <w:r>
        <w:t>@user *feminazi sorry know feminists crazy</w:t>
      </w:r>
    </w:p>
    <w:p>
      <w:r>
        <w:rPr>
          <w:b/>
          <w:u w:val="single"/>
        </w:rPr>
        <w:t>14120</w:t>
      </w:r>
    </w:p>
    <w:p>
      <w:r>
        <w:t>damn got called nigger today</w:t>
      </w:r>
    </w:p>
    <w:p>
      <w:r>
        <w:rPr>
          <w:b/>
          <w:u w:val="single"/>
        </w:rPr>
        <w:t>14121</w:t>
      </w:r>
    </w:p>
    <w:p>
      <w:r>
        <w:t>@user get mate. they're sickening. especially ching chong bastards @url</w:t>
      </w:r>
    </w:p>
    <w:p>
      <w:r>
        <w:rPr>
          <w:b/>
          <w:u w:val="single"/>
        </w:rPr>
        <w:t>14122</w:t>
      </w:r>
    </w:p>
    <w:p>
      <w:r>
        <w:t>smh women really retarded @url</w:t>
      </w:r>
    </w:p>
    <w:p>
      <w:r>
        <w:rPr>
          <w:b/>
          <w:u w:val="single"/>
        </w:rPr>
        <w:t>14123</w:t>
      </w:r>
    </w:p>
    <w:p>
      <w:r>
        <w:t>@user k lmao twitch abandoned faggot</w:t>
      </w:r>
    </w:p>
    <w:p>
      <w:r>
        <w:rPr>
          <w:b/>
          <w:u w:val="single"/>
        </w:rPr>
        <w:t>14124</w:t>
      </w:r>
    </w:p>
    <w:p>
      <w:r>
        <w:t>@user @user get eg0 afk team = &amp;gt;be eune &amp;gt;play jax &amp;gt;act like mongol &amp;gt;play jax &amp;gt;pl @url</w:t>
      </w:r>
    </w:p>
    <w:p>
      <w:r>
        <w:rPr>
          <w:b/>
          <w:u w:val="single"/>
        </w:rPr>
        <w:t>14125</w:t>
      </w:r>
    </w:p>
    <w:p>
      <w:r>
        <w:t>i'm glad talked acting retarded</w:t>
      </w:r>
    </w:p>
    <w:p>
      <w:r>
        <w:rPr>
          <w:b/>
          <w:u w:val="single"/>
        </w:rPr>
        <w:t>14126</w:t>
      </w:r>
    </w:p>
    <w:p>
      <w:r>
        <w:t>@user @user uhhh... u stupid faggot. goblin slayer actually makes sense .</w:t>
      </w:r>
    </w:p>
    <w:p>
      <w:r>
        <w:rPr>
          <w:b/>
          <w:u w:val="single"/>
        </w:rPr>
        <w:t>14127</w:t>
      </w:r>
    </w:p>
    <w:p>
      <w:r>
        <w:t>white girl bus:its okayi didnt say nigger offen</w:t>
      </w:r>
    </w:p>
    <w:p>
      <w:r>
        <w:rPr>
          <w:b/>
          <w:u w:val="single"/>
        </w:rPr>
        <w:t>14128</w:t>
      </w:r>
    </w:p>
    <w:p>
      <w:r>
        <w:t>faggot bus driver driving like 10mph wtf</w:t>
      </w:r>
    </w:p>
    <w:p>
      <w:r>
        <w:rPr>
          <w:b/>
          <w:u w:val="single"/>
        </w:rPr>
        <w:t>14129</w:t>
      </w:r>
    </w:p>
    <w:p>
      <w:r>
        <w:t>dude wayne said keep mind im negro open mind got screen door @url</w:t>
      </w:r>
    </w:p>
    <w:p>
      <w:r>
        <w:rPr>
          <w:b/>
          <w:u w:val="single"/>
        </w:rPr>
        <w:t>14130</w:t>
      </w:r>
    </w:p>
    <w:p>
      <w:r>
        <w:t>@user retard fighting court pic..</w:t>
      </w:r>
    </w:p>
    <w:p>
      <w:r>
        <w:rPr>
          <w:b/>
          <w:u w:val="single"/>
        </w:rPr>
        <w:t>14131</w:t>
      </w:r>
    </w:p>
    <w:p>
      <w:r>
        <w:t>@user yet administration wants curb legal immigration wanting immigrants shithole co @url</w:t>
      </w:r>
    </w:p>
    <w:p>
      <w:r>
        <w:rPr>
          <w:b/>
          <w:u w:val="single"/>
        </w:rPr>
        <w:t>14132</w:t>
      </w:r>
    </w:p>
    <w:p>
      <w:r>
        <w:t>@user he's booter moron. like u literally retarded? ur another toxic young kid. go vibe lil peep @url</w:t>
      </w:r>
    </w:p>
    <w:p>
      <w:r>
        <w:rPr>
          <w:b/>
          <w:u w:val="single"/>
        </w:rPr>
        <w:t>14133</w:t>
      </w:r>
    </w:p>
    <w:p>
      <w:r>
        <w:t>@user slimy maybe that's i'm spic boring? could never! boring sucks</w:t>
      </w:r>
    </w:p>
    <w:p>
      <w:r>
        <w:rPr>
          <w:b/>
          <w:u w:val="single"/>
        </w:rPr>
        <w:t>14134</w:t>
      </w:r>
    </w:p>
    <w:p>
      <w:r>
        <w:t>omelette au fromage retard. omelette du fromage would mean made cheese. ugh!</w:t>
      </w:r>
    </w:p>
    <w:p>
      <w:r>
        <w:rPr>
          <w:b/>
          <w:u w:val="single"/>
        </w:rPr>
        <w:t>14135</w:t>
      </w:r>
    </w:p>
    <w:p>
      <w:r>
        <w:t>shithole country human right #cameroun world must rise tell devil backout #paulbiya w @url</w:t>
      </w:r>
    </w:p>
    <w:p>
      <w:r>
        <w:rPr>
          <w:b/>
          <w:u w:val="single"/>
        </w:rPr>
        <w:t>14136</w:t>
      </w:r>
    </w:p>
    <w:p>
      <w:r>
        <w:t>@user @user biggest talking bout is; hayley mcqueen awful presenter kris commons soup tak @url</w:t>
      </w:r>
    </w:p>
    <w:p>
      <w:r>
        <w:rPr>
          <w:b/>
          <w:u w:val="single"/>
        </w:rPr>
        <w:t>14137</w:t>
      </w:r>
    </w:p>
    <w:p>
      <w:r>
        <w:t>@user maybe kp*ppies right field nigger</w:t>
      </w:r>
    </w:p>
    <w:p>
      <w:r>
        <w:rPr>
          <w:b/>
          <w:u w:val="single"/>
        </w:rPr>
        <w:t>14138</w:t>
      </w:r>
    </w:p>
    <w:p>
      <w:r>
        <w:t>@user @user @user nobody asked u faggot</w:t>
      </w:r>
    </w:p>
    <w:p>
      <w:r>
        <w:rPr>
          <w:b/>
          <w:u w:val="single"/>
        </w:rPr>
        <w:t>14139</w:t>
      </w:r>
    </w:p>
    <w:p>
      <w:r>
        <w:t>wow hs kids really immature huh. s/o kid needville told brother faggot b/c mother passed away.</w:t>
      </w:r>
    </w:p>
    <w:p>
      <w:r>
        <w:rPr>
          <w:b/>
          <w:u w:val="single"/>
        </w:rPr>
        <w:t>14140</w:t>
      </w:r>
    </w:p>
    <w:p>
      <w:r>
        <w:t>non mais genre. blague sur les migrants. je l'aime de plus en plus @url</w:t>
      </w:r>
    </w:p>
    <w:p>
      <w:r>
        <w:rPr>
          <w:b/>
          <w:u w:val="single"/>
        </w:rPr>
        <w:t>14141</w:t>
      </w:r>
    </w:p>
    <w:p>
      <w:r>
        <w:t>guy wants eat fat dicks. go figure. dont jump mentions cause faggot ass butt hurt lost. @url</w:t>
      </w:r>
    </w:p>
    <w:p>
      <w:r>
        <w:rPr>
          <w:b/>
          <w:u w:val="single"/>
        </w:rPr>
        <w:t>14142</w:t>
      </w:r>
    </w:p>
    <w:p>
      <w:r>
        <w:t>@user @user take ucl l stop worrying things hazijafika !! ati ooh washed veteran ooh ching chong fucken</w:t>
      </w:r>
    </w:p>
    <w:p>
      <w:r>
        <w:rPr>
          <w:b/>
          <w:u w:val="single"/>
        </w:rPr>
        <w:t>14143</w:t>
      </w:r>
    </w:p>
    <w:p>
      <w:r>
        <w:t>@user ask raghead buddies where's body? autopsy performed khoahoggi!! @url</w:t>
      </w:r>
    </w:p>
    <w:p>
      <w:r>
        <w:rPr>
          <w:b/>
          <w:u w:val="single"/>
        </w:rPr>
        <w:t>14144</w:t>
      </w:r>
    </w:p>
    <w:p>
      <w:r>
        <w:t>@user twat? imagine</w:t>
      </w:r>
    </w:p>
    <w:p>
      <w:r>
        <w:rPr>
          <w:b/>
          <w:u w:val="single"/>
        </w:rPr>
        <w:t>14145</w:t>
      </w:r>
    </w:p>
    <w:p>
      <w:r>
        <w:t>bns complete mongoloid comes gameplay design ideas (see bfv attrition) regular work good.</w:t>
      </w:r>
    </w:p>
    <w:p>
      <w:r>
        <w:rPr>
          <w:b/>
          <w:u w:val="single"/>
        </w:rPr>
        <w:t>14146</w:t>
      </w:r>
    </w:p>
    <w:p>
      <w:r>
        <w:t>@user @user nothing retarded it. love caposa agree opinions da @url</w:t>
      </w:r>
    </w:p>
    <w:p>
      <w:r>
        <w:rPr>
          <w:b/>
          <w:u w:val="single"/>
        </w:rPr>
        <w:t>14147</w:t>
      </w:r>
    </w:p>
    <w:p>
      <w:r>
        <w:t>sounds faggot me. @url</w:t>
      </w:r>
    </w:p>
    <w:p>
      <w:r>
        <w:rPr>
          <w:b/>
          <w:u w:val="single"/>
        </w:rPr>
        <w:t>14148</w:t>
      </w:r>
    </w:p>
    <w:p>
      <w:r>
        <w:t>@user ask us. ask twat mate white hoisr !</w:t>
      </w:r>
    </w:p>
    <w:p>
      <w:r>
        <w:rPr>
          <w:b/>
          <w:u w:val="single"/>
        </w:rPr>
        <w:t>14149</w:t>
      </w:r>
    </w:p>
    <w:p>
      <w:r>
        <w:t>crap... tired realised responses got i'd posted wrong profile.  twat.. haha</w:t>
      </w:r>
    </w:p>
    <w:p>
      <w:r>
        <w:rPr>
          <w:b/>
          <w:u w:val="single"/>
        </w:rPr>
        <w:t>14150</w:t>
      </w:r>
    </w:p>
    <w:p>
      <w:r>
        <w:t>twat probably right #lufc @url</w:t>
      </w:r>
    </w:p>
    <w:p>
      <w:r>
        <w:rPr>
          <w:b/>
          <w:u w:val="single"/>
        </w:rPr>
        <w:t>14151</w:t>
      </w:r>
    </w:p>
    <w:p>
      <w:r>
        <w:t>negro crazyyyy u know many people reach behalf? lmao. care care?</w:t>
      </w:r>
    </w:p>
    <w:p>
      <w:r>
        <w:rPr>
          <w:b/>
          <w:u w:val="single"/>
        </w:rPr>
        <w:t>14152</w:t>
      </w:r>
    </w:p>
    <w:p>
      <w:r>
        <w:t>wayne said  keep mind ima negro. open mind screen doe</w:t>
      </w:r>
    </w:p>
    <w:p>
      <w:r>
        <w:rPr>
          <w:b/>
          <w:u w:val="single"/>
        </w:rPr>
        <w:t>14153</w:t>
      </w:r>
    </w:p>
    <w:p>
      <w:r>
        <w:t>retard sat next started playing eminem's new album</w:t>
      </w:r>
    </w:p>
    <w:p>
      <w:r>
        <w:rPr>
          <w:b/>
          <w:u w:val="single"/>
        </w:rPr>
        <w:t>14154</w:t>
      </w:r>
    </w:p>
    <w:p>
      <w:r>
        <w:t>went full retard..never go fullnretard..</w:t>
      </w:r>
    </w:p>
    <w:p>
      <w:r>
        <w:rPr>
          <w:b/>
          <w:u w:val="single"/>
        </w:rPr>
        <w:t>14155</w:t>
      </w:r>
    </w:p>
    <w:p>
      <w:r>
        <w:t>@user faggot primo</w:t>
      </w:r>
    </w:p>
    <w:p>
      <w:r>
        <w:rPr>
          <w:b/>
          <w:u w:val="single"/>
        </w:rPr>
        <w:t>14156</w:t>
      </w:r>
    </w:p>
    <w:p>
      <w:r>
        <w:t>wow @user face tonight looked like got shit retarded hippopotamus got ran @url</w:t>
      </w:r>
    </w:p>
    <w:p>
      <w:r>
        <w:rPr>
          <w:b/>
          <w:u w:val="single"/>
        </w:rPr>
        <w:t>14157</w:t>
      </w:r>
    </w:p>
    <w:p>
      <w:r>
        <w:t>dave roberts showing good ucla education is. fucking retard</w:t>
      </w:r>
    </w:p>
    <w:p>
      <w:r>
        <w:rPr>
          <w:b/>
          <w:u w:val="single"/>
        </w:rPr>
        <w:t>14158</w:t>
      </w:r>
    </w:p>
    <w:p>
      <w:r>
        <w:t>@user fuck fucken wetback spic</w:t>
      </w:r>
    </w:p>
    <w:p>
      <w:r>
        <w:rPr>
          <w:b/>
          <w:u w:val="single"/>
        </w:rPr>
        <w:t>14159</w:t>
      </w:r>
    </w:p>
    <w:p>
      <w:r>
        <w:t>nah fuck olives. slimy ass sweaty retard grapes.</w:t>
      </w:r>
    </w:p>
    <w:p>
      <w:r>
        <w:rPr>
          <w:b/>
          <w:u w:val="single"/>
        </w:rPr>
        <w:t>14160</w:t>
      </w:r>
    </w:p>
    <w:p>
      <w:r>
        <w:t>@user -retard highest horses flinging insults like chimpanzee flinging shit</w:t>
      </w:r>
    </w:p>
    <w:p>
      <w:r>
        <w:rPr>
          <w:b/>
          <w:u w:val="single"/>
        </w:rPr>
        <w:t>14161</w:t>
      </w:r>
    </w:p>
    <w:p>
      <w:r>
        <w:t>@user learn spell mongy</w:t>
      </w:r>
    </w:p>
    <w:p>
      <w:r>
        <w:rPr>
          <w:b/>
          <w:u w:val="single"/>
        </w:rPr>
        <w:t>14162</w:t>
      </w:r>
    </w:p>
    <w:p>
      <w:r>
        <w:t>@user since obama took office illegal aliens innocent proven guilty. let go welfare benefits.</w:t>
      </w:r>
    </w:p>
    <w:p>
      <w:r>
        <w:rPr>
          <w:b/>
          <w:u w:val="single"/>
        </w:rPr>
        <w:t>14163</w:t>
      </w:r>
    </w:p>
    <w:p>
      <w:r>
        <w:t>sleeping schedule retarded</w:t>
      </w:r>
    </w:p>
    <w:p>
      <w:r>
        <w:rPr>
          <w:b/>
          <w:u w:val="single"/>
        </w:rPr>
        <w:t>14164</w:t>
      </w:r>
    </w:p>
    <w:p>
      <w:r>
        <w:t>retard want take uk +25 hit line</w:t>
      </w:r>
    </w:p>
    <w:p>
      <w:r>
        <w:rPr>
          <w:b/>
          <w:u w:val="single"/>
        </w:rPr>
        <w:t>14165</w:t>
      </w:r>
    </w:p>
    <w:p>
      <w:r>
        <w:t>@user whenever u say innit gives aids cuz much posh twat u</w:t>
      </w:r>
    </w:p>
    <w:p>
      <w:r>
        <w:rPr>
          <w:b/>
          <w:u w:val="single"/>
        </w:rPr>
        <w:t>14166</w:t>
      </w:r>
    </w:p>
    <w:p>
      <w:r>
        <w:t>shut chink spic _ go suck mom redneck @url</w:t>
      </w:r>
    </w:p>
    <w:p>
      <w:r>
        <w:rPr>
          <w:b/>
          <w:u w:val="single"/>
        </w:rPr>
        <w:t>14167</w:t>
      </w:r>
    </w:p>
    <w:p>
      <w:r>
        <w:t>@user hey bud wanted kindly tell complete fucking retard.</w:t>
      </w:r>
    </w:p>
    <w:p>
      <w:r>
        <w:rPr>
          <w:b/>
          <w:u w:val="single"/>
        </w:rPr>
        <w:t>14168</w:t>
      </w:r>
    </w:p>
    <w:p>
      <w:r>
        <w:t>here's good ol spicy meme made bc decided lil twat :))) @url</w:t>
      </w:r>
    </w:p>
    <w:p>
      <w:r>
        <w:rPr>
          <w:b/>
          <w:u w:val="single"/>
        </w:rPr>
        <w:t>14169</w:t>
      </w:r>
    </w:p>
    <w:p>
      <w:r>
        <w:t>@user he's refugee middle eastnor shithole countrynhe cross us border @url</w:t>
      </w:r>
    </w:p>
    <w:p>
      <w:r>
        <w:rPr>
          <w:b/>
          <w:u w:val="single"/>
        </w:rPr>
        <w:t>14170</w:t>
      </w:r>
    </w:p>
    <w:p>
      <w:r>
        <w:t>point can't tell i'm fucking brilliant retarded completely average. guess time tell.</w:t>
      </w:r>
    </w:p>
    <w:p>
      <w:r>
        <w:rPr>
          <w:b/>
          <w:u w:val="single"/>
        </w:rPr>
        <w:t>14171</w:t>
      </w:r>
    </w:p>
    <w:p>
      <w:r>
        <w:t>lmfaooo fuckin ivan whata retard @url</w:t>
      </w:r>
    </w:p>
    <w:p>
      <w:r>
        <w:rPr>
          <w:b/>
          <w:u w:val="single"/>
        </w:rPr>
        <w:t>14172</w:t>
      </w:r>
    </w:p>
    <w:p>
      <w:r>
        <w:t>...alex jones's attacks (on sandy hook victims) companies say hang guy's huge cunt spreads h @url</w:t>
      </w:r>
    </w:p>
    <w:p>
      <w:r>
        <w:rPr>
          <w:b/>
          <w:u w:val="single"/>
        </w:rPr>
        <w:t>14173</w:t>
      </w:r>
    </w:p>
    <w:p>
      <w:r>
        <w:t>nigger chip kelly ruined everything @url</w:t>
      </w:r>
    </w:p>
    <w:p>
      <w:r>
        <w:rPr>
          <w:b/>
          <w:u w:val="single"/>
        </w:rPr>
        <w:t>14174</w:t>
      </w:r>
    </w:p>
    <w:p>
      <w:r>
        <w:t>combover twitter-rat tweet-twat tripe-gob muckspout  runs first stanza swearing carol ann @url</w:t>
      </w:r>
    </w:p>
    <w:p>
      <w:r>
        <w:rPr>
          <w:b/>
          <w:u w:val="single"/>
        </w:rPr>
        <w:t>14175</w:t>
      </w:r>
    </w:p>
    <w:p>
      <w:r>
        <w:t>one right come country shithole wont stand corrupt @url</w:t>
      </w:r>
    </w:p>
    <w:p>
      <w:r>
        <w:rPr>
          <w:b/>
          <w:u w:val="single"/>
        </w:rPr>
        <w:t>14176</w:t>
      </w:r>
    </w:p>
    <w:p>
      <w:r>
        <w:t>@user @user @user @user @user @user retard?</w:t>
      </w:r>
    </w:p>
    <w:p>
      <w:r>
        <w:rPr>
          <w:b/>
          <w:u w:val="single"/>
        </w:rPr>
        <w:t>14177</w:t>
      </w:r>
    </w:p>
    <w:p>
      <w:r>
        <w:t>next willie redheaded stupid scottish cunt! @url</w:t>
      </w:r>
    </w:p>
    <w:p>
      <w:r>
        <w:rPr>
          <w:b/>
          <w:u w:val="single"/>
        </w:rPr>
        <w:t>14178</w:t>
      </w:r>
    </w:p>
    <w:p>
      <w:r>
        <w:t>elephants eat 50 pounds day retard _ ohhh okay @url</w:t>
      </w:r>
    </w:p>
    <w:p>
      <w:r>
        <w:rPr>
          <w:b/>
          <w:u w:val="single"/>
        </w:rPr>
        <w:t>14179</w:t>
      </w:r>
    </w:p>
    <w:p>
      <w:r>
        <w:t>people soon learn i'm really retarded play ... deal ....</w:t>
      </w:r>
    </w:p>
    <w:p>
      <w:r>
        <w:rPr>
          <w:b/>
          <w:u w:val="single"/>
        </w:rPr>
        <w:t>14180</w:t>
      </w:r>
    </w:p>
    <w:p>
      <w:r>
        <w:t>fault shut ching chong bitch</w:t>
      </w:r>
    </w:p>
    <w:p>
      <w:r>
        <w:rPr>
          <w:b/>
          <w:u w:val="single"/>
        </w:rPr>
        <w:t>14181</w:t>
      </w:r>
    </w:p>
    <w:p>
      <w:r>
        <w:t>@user who's paying raghead ass make idiotic statements like this? natural breastfeeding. anima @url</w:t>
      </w:r>
    </w:p>
    <w:p>
      <w:r>
        <w:rPr>
          <w:b/>
          <w:u w:val="single"/>
        </w:rPr>
        <w:t>14182</w:t>
      </w:r>
    </w:p>
    <w:p>
      <w:r>
        <w:t>q gave us reddit refugees invite new home helped @url</w:t>
      </w:r>
    </w:p>
    <w:p>
      <w:r>
        <w:rPr>
          <w:b/>
          <w:u w:val="single"/>
        </w:rPr>
        <w:t>14183</w:t>
      </w:r>
    </w:p>
    <w:p>
      <w:r>
        <w:t>happy birthday talented mongol!! wish best miss u yie tc gbua  @user</w:t>
      </w:r>
    </w:p>
    <w:p>
      <w:r>
        <w:rPr>
          <w:b/>
          <w:u w:val="single"/>
        </w:rPr>
        <w:t>14184</w:t>
      </w:r>
    </w:p>
    <w:p>
      <w:r>
        <w:t>end work till 11 &amp;amp; i'm hosting laughing phone. look like retard &amp;amp; know laugh ain't cute quite</w:t>
      </w:r>
    </w:p>
    <w:p>
      <w:r>
        <w:rPr>
          <w:b/>
          <w:u w:val="single"/>
        </w:rPr>
        <w:t>14185</w:t>
      </w:r>
    </w:p>
    <w:p>
      <w:r>
        <w:t>@user fuck joe.....thats retarded notion</w:t>
      </w:r>
    </w:p>
    <w:p>
      <w:r>
        <w:rPr>
          <w:b/>
          <w:u w:val="single"/>
        </w:rPr>
        <w:t>14186</w:t>
      </w:r>
    </w:p>
    <w:p>
      <w:r>
        <w:t>ra someone posted okay white posters everywhere ripped shit lol</w:t>
      </w:r>
    </w:p>
    <w:p>
      <w:r>
        <w:rPr>
          <w:b/>
          <w:u w:val="single"/>
        </w:rPr>
        <w:t>14187</w:t>
      </w:r>
    </w:p>
    <w:p>
      <w:r>
        <w:t>oh fucking twat.</w:t>
      </w:r>
    </w:p>
    <w:p>
      <w:r>
        <w:rPr>
          <w:b/>
          <w:u w:val="single"/>
        </w:rPr>
        <w:t>14188</w:t>
      </w:r>
    </w:p>
    <w:p>
      <w:r>
        <w:t>@user @user @user @user trump wants u terrifiednof immigrantsof demsof shithole co @url</w:t>
      </w:r>
    </w:p>
    <w:p>
      <w:r>
        <w:rPr>
          <w:b/>
          <w:u w:val="single"/>
        </w:rPr>
        <w:t>14189</w:t>
      </w:r>
    </w:p>
    <w:p>
      <w:r>
        <w:t>@user good thing donald trump never vilifies democrats group. muslims mexicans residents shithole countries.</w:t>
      </w:r>
    </w:p>
    <w:p>
      <w:r>
        <w:rPr>
          <w:b/>
          <w:u w:val="single"/>
        </w:rPr>
        <w:t>14190</w:t>
      </w:r>
    </w:p>
    <w:p>
      <w:r>
        <w:t>twat better change mind.nn...and stay fuck away!!! @url</w:t>
      </w:r>
    </w:p>
    <w:p>
      <w:r>
        <w:rPr>
          <w:b/>
          <w:u w:val="single"/>
        </w:rPr>
        <w:t>14191</w:t>
      </w:r>
    </w:p>
    <w:p>
      <w:r>
        <w:t>herman certified faggot life tonight gundy showed fact gundy pissed hi @url</w:t>
      </w:r>
    </w:p>
    <w:p>
      <w:r>
        <w:rPr>
          <w:b/>
          <w:u w:val="single"/>
        </w:rPr>
        <w:t>14192</w:t>
      </w:r>
    </w:p>
    <w:p>
      <w:r>
        <w:t>gameboy advanced opening screen mongoloid. @url</w:t>
      </w:r>
    </w:p>
    <w:p>
      <w:r>
        <w:rPr>
          <w:b/>
          <w:u w:val="single"/>
        </w:rPr>
        <w:t>14193</w:t>
      </w:r>
    </w:p>
    <w:p>
      <w:r>
        <w:t>walk around attacking ppl ableist call someone mongoloid. ofc choose word w @url</w:t>
      </w:r>
    </w:p>
    <w:p>
      <w:r>
        <w:rPr>
          <w:b/>
          <w:u w:val="single"/>
        </w:rPr>
        <w:t>14194</w:t>
      </w:r>
    </w:p>
    <w:p>
      <w:r>
        <w:t>@user @user @user want talk 1500 immigrants children missing k @url</w:t>
      </w:r>
    </w:p>
    <w:p>
      <w:r>
        <w:rPr>
          <w:b/>
          <w:u w:val="single"/>
        </w:rPr>
        <w:t>14195</w:t>
      </w:r>
    </w:p>
    <w:p>
      <w:r>
        <w:t>@user @user sport end tie 100 percent retarded</w:t>
      </w:r>
    </w:p>
    <w:p>
      <w:r>
        <w:rPr>
          <w:b/>
          <w:u w:val="single"/>
        </w:rPr>
        <w:t>14196</w:t>
      </w:r>
    </w:p>
    <w:p>
      <w:r>
        <w:t>@user that's even name twitch fucking retarded can't even comprehend stupid @url</w:t>
      </w:r>
    </w:p>
    <w:p>
      <w:r>
        <w:rPr>
          <w:b/>
          <w:u w:val="single"/>
        </w:rPr>
        <w:t>14197</w:t>
      </w:r>
    </w:p>
    <w:p>
      <w:r>
        <w:t>would automatic car 1911 total fucking mongoloid?! #thechase @url</w:t>
      </w:r>
    </w:p>
    <w:p>
      <w:r>
        <w:rPr>
          <w:b/>
          <w:u w:val="single"/>
        </w:rPr>
        <w:t>14198</w:t>
      </w:r>
    </w:p>
    <w:p>
      <w:r>
        <w:t>bby faggot stop getting black balled</w:t>
      </w:r>
    </w:p>
    <w:p>
      <w:r>
        <w:rPr>
          <w:b/>
          <w:u w:val="single"/>
        </w:rPr>
        <w:t>14199</w:t>
      </w:r>
    </w:p>
    <w:p>
      <w:r>
        <w:t>@user france germany britain sweden nos shithole countries.</w:t>
      </w:r>
    </w:p>
    <w:p>
      <w:r>
        <w:rPr>
          <w:b/>
          <w:u w:val="single"/>
        </w:rPr>
        <w:t>14200</w:t>
      </w:r>
    </w:p>
    <w:p>
      <w:r>
        <w:t>added video @user playlist @url golden visas: wealthy immigrants abuse quebec's immigration</w:t>
      </w:r>
    </w:p>
    <w:p>
      <w:r>
        <w:rPr>
          <w:b/>
          <w:u w:val="single"/>
        </w:rPr>
        <w:t>14201</w:t>
      </w:r>
    </w:p>
    <w:p>
      <w:r>
        <w:t>@user @user @user oh i'm sooooo impressed!!!!! chimp broad-speak 'uneducated low info mongoloi @url</w:t>
      </w:r>
    </w:p>
    <w:p>
      <w:r>
        <w:rPr>
          <w:b/>
          <w:u w:val="single"/>
        </w:rPr>
        <w:t>14202</w:t>
      </w:r>
    </w:p>
    <w:p>
      <w:r>
        <w:t>savannah ga ... catching charges since 13 negro.</w:t>
      </w:r>
    </w:p>
    <w:p>
      <w:r>
        <w:rPr>
          <w:b/>
          <w:u w:val="single"/>
        </w:rPr>
        <w:t>14203</w:t>
      </w:r>
    </w:p>
    <w:p>
      <w:r>
        <w:t>legit might retarded @url</w:t>
      </w:r>
    </w:p>
    <w:p>
      <w:r>
        <w:rPr>
          <w:b/>
          <w:u w:val="single"/>
        </w:rPr>
        <w:t>14204</w:t>
      </w:r>
    </w:p>
    <w:p>
      <w:r>
        <w:t>@user @user yes demonstrates point mentioning turkey sandwiches made retard tha @url</w:t>
      </w:r>
    </w:p>
    <w:p>
      <w:r>
        <w:rPr>
          <w:b/>
          <w:u w:val="single"/>
        </w:rPr>
        <w:t>14205</w:t>
      </w:r>
    </w:p>
    <w:p>
      <w:r>
        <w:t>thought would interesting. remembered jenkem wigger literal retard.nof cooooooourse! @url</w:t>
      </w:r>
    </w:p>
    <w:p>
      <w:r>
        <w:rPr>
          <w:b/>
          <w:u w:val="single"/>
        </w:rPr>
        <w:t>14206</w:t>
      </w:r>
    </w:p>
    <w:p>
      <w:r>
        <w:t>@user @user @user leftist read social media posts hated refugees immi @url</w:t>
      </w:r>
    </w:p>
    <w:p>
      <w:r>
        <w:rPr>
          <w:b/>
          <w:u w:val="single"/>
        </w:rPr>
        <w:t>14207</w:t>
      </w:r>
    </w:p>
    <w:p>
      <w:r>
        <w:t>lol 2 anxiety attacks day haha faggot</w:t>
      </w:r>
    </w:p>
    <w:p>
      <w:r>
        <w:rPr>
          <w:b/>
          <w:u w:val="single"/>
        </w:rPr>
        <w:t>14208</w:t>
      </w:r>
    </w:p>
    <w:p>
      <w:r>
        <w:t>@user called braindead retard cause card vguardians thought retard</w:t>
      </w:r>
    </w:p>
    <w:p>
      <w:r>
        <w:rPr>
          <w:b/>
          <w:u w:val="single"/>
        </w:rPr>
        <w:t>14209</w:t>
      </w:r>
    </w:p>
    <w:p>
      <w:r>
        <w:t>dem0kkkr4tz nd r3publ14canz r 2 sidez duh sam3 t0k3n. - politically retarded n0g knows nothing po @url</w:t>
      </w:r>
    </w:p>
    <w:p>
      <w:r>
        <w:rPr>
          <w:b/>
          <w:u w:val="single"/>
        </w:rPr>
        <w:t>14210</w:t>
      </w:r>
    </w:p>
    <w:p>
      <w:r>
        <w:t>know didnt say  kind curls  boy dont know negro hair</w:t>
      </w:r>
    </w:p>
    <w:p>
      <w:r>
        <w:rPr>
          <w:b/>
          <w:u w:val="single"/>
        </w:rPr>
        <w:t>14211</w:t>
      </w:r>
    </w:p>
    <w:p>
      <w:r>
        <w:t>@user best part someone called mongoloid!</w:t>
      </w:r>
    </w:p>
    <w:p>
      <w:r>
        <w:rPr>
          <w:b/>
          <w:u w:val="single"/>
        </w:rPr>
        <w:t>14212</w:t>
      </w:r>
    </w:p>
    <w:p>
      <w:r>
        <w:t>fucking retarded</w:t>
      </w:r>
    </w:p>
    <w:p>
      <w:r>
        <w:rPr>
          <w:b/>
          <w:u w:val="single"/>
        </w:rPr>
        <w:t>14213</w:t>
      </w:r>
    </w:p>
    <w:p>
      <w:r>
        <w:t>@user that's got mom buy headphones really fuck animal ass killed faggot</w:t>
      </w:r>
    </w:p>
    <w:p>
      <w:r>
        <w:rPr>
          <w:b/>
          <w:u w:val="single"/>
        </w:rPr>
        <w:t>14214</w:t>
      </w:r>
    </w:p>
    <w:p>
      <w:r>
        <w:t>@user stop lying b.s.:nn1. july 2016 leftist micah xavier johnson fired group police officers @url</w:t>
      </w:r>
    </w:p>
    <w:p>
      <w:r>
        <w:rPr>
          <w:b/>
          <w:u w:val="single"/>
        </w:rPr>
        <w:t>14215</w:t>
      </w:r>
    </w:p>
    <w:p>
      <w:r>
        <w:t>@user @user many cunts would cultcunt cult cultcunt could cunt cults?</w:t>
      </w:r>
    </w:p>
    <w:p>
      <w:r>
        <w:rPr>
          <w:b/>
          <w:u w:val="single"/>
        </w:rPr>
        <w:t>14216</w:t>
      </w:r>
    </w:p>
    <w:p>
      <w:r>
        <w:t>@user theres difference nigger nigga - former rascist later shout da home bohz.</w:t>
      </w:r>
    </w:p>
    <w:p>
      <w:r>
        <w:rPr>
          <w:b/>
          <w:u w:val="single"/>
        </w:rPr>
        <w:t>14217</w:t>
      </w:r>
    </w:p>
    <w:p>
      <w:r>
        <w:t>talks like faggot wish son car beat fucking ass @url</w:t>
      </w:r>
    </w:p>
    <w:p>
      <w:r>
        <w:rPr>
          <w:b/>
          <w:u w:val="single"/>
        </w:rPr>
        <w:t>14218</w:t>
      </w:r>
    </w:p>
    <w:p>
      <w:r>
        <w:t>@user @user @user silly cunt</w:t>
      </w:r>
    </w:p>
    <w:p>
      <w:r>
        <w:rPr>
          <w:b/>
          <w:u w:val="single"/>
        </w:rPr>
        <w:t>14219</w:t>
      </w:r>
    </w:p>
    <w:p>
      <w:r>
        <w:t>give #refugees ______ give better life! @url</w:t>
      </w:r>
    </w:p>
    <w:p>
      <w:r>
        <w:rPr>
          <w:b/>
          <w:u w:val="single"/>
        </w:rPr>
        <w:t>14220</w:t>
      </w:r>
    </w:p>
    <w:p>
      <w:r>
        <w:t>...anti-semitism betokens retarded culturen- frederick engels 1890</w:t>
      </w:r>
    </w:p>
    <w:p>
      <w:r>
        <w:rPr>
          <w:b/>
          <w:u w:val="single"/>
        </w:rPr>
        <w:t>14221</w:t>
      </w:r>
    </w:p>
    <w:p>
      <w:r>
        <w:t>kevin gates president way retarded</w:t>
      </w:r>
    </w:p>
    <w:p>
      <w:r>
        <w:rPr>
          <w:b/>
          <w:u w:val="single"/>
        </w:rPr>
        <w:t>14222</w:t>
      </w:r>
    </w:p>
    <w:p>
      <w:r>
        <w:t>turkish president liar hates america fun raghead sucks big time</w:t>
      </w:r>
    </w:p>
    <w:p>
      <w:r>
        <w:rPr>
          <w:b/>
          <w:u w:val="single"/>
        </w:rPr>
        <w:t>14223</w:t>
      </w:r>
    </w:p>
    <w:p>
      <w:r>
        <w:t>getting called faggot walk home. @url</w:t>
      </w:r>
    </w:p>
    <w:p>
      <w:r>
        <w:rPr>
          <w:b/>
          <w:u w:val="single"/>
        </w:rPr>
        <w:t>14224</w:t>
      </w:r>
    </w:p>
    <w:p>
      <w:r>
        <w:t>@user cause know spell retard wear</w:t>
      </w:r>
    </w:p>
    <w:p>
      <w:r>
        <w:rPr>
          <w:b/>
          <w:u w:val="single"/>
        </w:rPr>
        <w:t>14225</w:t>
      </w:r>
    </w:p>
    <w:p>
      <w:r>
        <w:t>stop watching sports faggot @url</w:t>
      </w:r>
    </w:p>
    <w:p>
      <w:r>
        <w:rPr>
          <w:b/>
          <w:u w:val="single"/>
        </w:rPr>
        <w:t>14226</w:t>
      </w:r>
    </w:p>
    <w:p>
      <w:r>
        <w:t>@user what's wrong fucking retard</w:t>
      </w:r>
    </w:p>
    <w:p>
      <w:r>
        <w:rPr>
          <w:b/>
          <w:u w:val="single"/>
        </w:rPr>
        <w:t>14227</w:t>
      </w:r>
    </w:p>
    <w:p>
      <w:r>
        <w:t>negro betta keep shirt whole episode #htgawm</w:t>
      </w:r>
    </w:p>
    <w:p>
      <w:r>
        <w:rPr>
          <w:b/>
          <w:u w:val="single"/>
        </w:rPr>
        <w:t>14228</w:t>
      </w:r>
    </w:p>
    <w:p>
      <w:r>
        <w:t>y'all started drinking yet y'all faggot ass unicorn fairy's ?</w:t>
      </w:r>
    </w:p>
    <w:p>
      <w:r>
        <w:rPr>
          <w:b/>
          <w:u w:val="single"/>
        </w:rPr>
        <w:t>14229</w:t>
      </w:r>
    </w:p>
    <w:p>
      <w:r>
        <w:t>truly shithole country @url</w:t>
      </w:r>
    </w:p>
    <w:p>
      <w:r>
        <w:rPr>
          <w:b/>
          <w:u w:val="single"/>
        </w:rPr>
        <w:t>14230</w:t>
      </w:r>
    </w:p>
    <w:p>
      <w:r>
        <w:t>@user share wealth - history - wealthy pissing well - bring disease destruction!!!</w:t>
      </w:r>
    </w:p>
    <w:p>
      <w:r>
        <w:rPr>
          <w:b/>
          <w:u w:val="single"/>
        </w:rPr>
        <w:t>14231</w:t>
      </w:r>
    </w:p>
    <w:p>
      <w:r>
        <w:t>bejarano faggot</w:t>
      </w:r>
    </w:p>
    <w:p>
      <w:r>
        <w:rPr>
          <w:b/>
          <w:u w:val="single"/>
        </w:rPr>
        <w:t>14232</w:t>
      </w:r>
    </w:p>
    <w:p>
      <w:r>
        <w:t>@user he's right retard.</w:t>
      </w:r>
    </w:p>
    <w:p>
      <w:r>
        <w:rPr>
          <w:b/>
          <w:u w:val="single"/>
        </w:rPr>
        <w:t>14233</w:t>
      </w:r>
    </w:p>
    <w:p>
      <w:r>
        <w:t>i'd say fucking retarded think retard came told something @url</w:t>
      </w:r>
    </w:p>
    <w:p>
      <w:r>
        <w:rPr>
          <w:b/>
          <w:u w:val="single"/>
        </w:rPr>
        <w:t>14234</w:t>
      </w:r>
    </w:p>
    <w:p>
      <w:r>
        <w:t>hate walk past fellow nigger say wassup da head nod. where's unity bruh?</w:t>
      </w:r>
    </w:p>
    <w:p>
      <w:r>
        <w:rPr>
          <w:b/>
          <w:u w:val="single"/>
        </w:rPr>
        <w:t>14235</w:t>
      </w:r>
    </w:p>
    <w:p>
      <w:r>
        <w:t>fucking retard! @url</w:t>
      </w:r>
    </w:p>
    <w:p>
      <w:r>
        <w:rPr>
          <w:b/>
          <w:u w:val="single"/>
        </w:rPr>
        <w:t>14236</w:t>
      </w:r>
    </w:p>
    <w:p>
      <w:r>
        <w:t>news country trump would call shithole @url</w:t>
      </w:r>
    </w:p>
    <w:p>
      <w:r>
        <w:rPr>
          <w:b/>
          <w:u w:val="single"/>
        </w:rPr>
        <w:t>14237</w:t>
      </w:r>
    </w:p>
    <w:p>
      <w:r>
        <w:t>27th retard asylum day. 28th gods jet day mix hopefuls since long crossed finish line -20 @url</w:t>
      </w:r>
    </w:p>
    <w:p>
      <w:r>
        <w:rPr>
          <w:b/>
          <w:u w:val="single"/>
        </w:rPr>
        <w:t>14238</w:t>
      </w:r>
    </w:p>
    <w:p>
      <w:r>
        <w:t>kanye dude wtf ching chong shit @url</w:t>
      </w:r>
    </w:p>
    <w:p>
      <w:r>
        <w:rPr>
          <w:b/>
          <w:u w:val="single"/>
        </w:rPr>
        <w:t>14239</w:t>
      </w:r>
    </w:p>
    <w:p>
      <w:r>
        <w:t>#usa becomes #shithole country #illegal uncontrolled immigration distant futur @url</w:t>
      </w:r>
    </w:p>
    <w:p>
      <w:r>
        <w:rPr>
          <w:b/>
          <w:u w:val="single"/>
        </w:rPr>
        <w:t>14240</w:t>
      </w:r>
    </w:p>
    <w:p>
      <w:r>
        <w:t>white trash spice</w:t>
      </w:r>
    </w:p>
    <w:p>
      <w:r>
        <w:rPr>
          <w:b/>
          <w:u w:val="single"/>
        </w:rPr>
        <w:t>14241</w:t>
      </w:r>
    </w:p>
    <w:p>
      <w:r>
        <w:t>@user bet cunt night banging away flute.</w:t>
      </w:r>
    </w:p>
    <w:p>
      <w:r>
        <w:rPr>
          <w:b/>
          <w:u w:val="single"/>
        </w:rPr>
        <w:t>14242</w:t>
      </w:r>
    </w:p>
    <w:p>
      <w:r>
        <w:t>cum bic ching chong @url</w:t>
      </w:r>
    </w:p>
    <w:p>
      <w:r>
        <w:rPr>
          <w:b/>
          <w:u w:val="single"/>
        </w:rPr>
        <w:t>14243</w:t>
      </w:r>
    </w:p>
    <w:p>
      <w:r>
        <w:t>@user laundry cunt. everything cunt. @url</w:t>
      </w:r>
    </w:p>
    <w:p>
      <w:r>
        <w:rPr>
          <w:b/>
          <w:u w:val="single"/>
        </w:rPr>
        <w:t>14244</w:t>
      </w:r>
    </w:p>
    <w:p>
      <w:r>
        <w:t>@user i'm liking ireland. uk insists continuing make shithole least serve @url</w:t>
      </w:r>
    </w:p>
    <w:p>
      <w:r>
        <w:rPr>
          <w:b/>
          <w:u w:val="single"/>
        </w:rPr>
        <w:t>14245</w:t>
      </w:r>
    </w:p>
    <w:p>
      <w:r>
        <w:t>many abudabi ching chong followers</w:t>
      </w:r>
    </w:p>
    <w:p>
      <w:r>
        <w:rPr>
          <w:b/>
          <w:u w:val="single"/>
        </w:rPr>
        <w:t>14246</w:t>
      </w:r>
    </w:p>
    <w:p>
      <w:r>
        <w:t>@user @user @user they're really bypassing one country indonesia shithole @url</w:t>
      </w:r>
    </w:p>
    <w:p>
      <w:r>
        <w:rPr>
          <w:b/>
          <w:u w:val="single"/>
        </w:rPr>
        <w:t>14247</w:t>
      </w:r>
    </w:p>
    <w:p>
      <w:r>
        <w:t>@user @user @user game retard</w:t>
      </w:r>
    </w:p>
    <w:p>
      <w:r>
        <w:rPr>
          <w:b/>
          <w:u w:val="single"/>
        </w:rPr>
        <w:t>14248</w:t>
      </w:r>
    </w:p>
    <w:p>
      <w:r>
        <w:t>hope cunt hari kondabolu never works calls comedian lol offended apu #rip #apu #boycottt #this #cunt</w:t>
      </w:r>
    </w:p>
    <w:p>
      <w:r>
        <w:rPr>
          <w:b/>
          <w:u w:val="single"/>
        </w:rPr>
        <w:t>14249</w:t>
      </w:r>
    </w:p>
    <w:p>
      <w:r>
        <w:t>@user @user lmfaoooooooooooooooooo u link i'll send u retard partner retard</w:t>
      </w:r>
    </w:p>
    <w:p>
      <w:r>
        <w:rPr>
          <w:b/>
          <w:u w:val="single"/>
        </w:rPr>
        <w:t>14250</w:t>
      </w:r>
    </w:p>
    <w:p>
      <w:r>
        <w:t>dem dumb nigger genes you. they'll join party actively trying exterminate them.</w:t>
      </w:r>
    </w:p>
    <w:p>
      <w:r>
        <w:rPr>
          <w:b/>
          <w:u w:val="single"/>
        </w:rPr>
        <w:t>14251</w:t>
      </w:r>
    </w:p>
    <w:p>
      <w:r>
        <w:t>highkey reason want leave shithole country current political awareness curren @url</w:t>
      </w:r>
    </w:p>
    <w:p>
      <w:r>
        <w:rPr>
          <w:b/>
          <w:u w:val="single"/>
        </w:rPr>
        <w:t>14252</w:t>
      </w:r>
    </w:p>
    <w:p>
      <w:r>
        <w:t>@user dez....... go nigger somewhere else</w:t>
      </w:r>
    </w:p>
    <w:p>
      <w:r>
        <w:rPr>
          <w:b/>
          <w:u w:val="single"/>
        </w:rPr>
        <w:t>14253</w:t>
      </w:r>
    </w:p>
    <w:p>
      <w:r>
        <w:t>@user learn use comma twat!</w:t>
      </w:r>
    </w:p>
    <w:p>
      <w:r>
        <w:rPr>
          <w:b/>
          <w:u w:val="single"/>
        </w:rPr>
        <w:t>14254</w:t>
      </w:r>
    </w:p>
    <w:p>
      <w:r>
        <w:t>#votered #stfu enjoy #shithole full ppl shithole countries ! 1st</w:t>
      </w:r>
    </w:p>
    <w:p>
      <w:r>
        <w:rPr>
          <w:b/>
          <w:u w:val="single"/>
        </w:rPr>
        <w:t>14255</w:t>
      </w:r>
    </w:p>
    <w:p>
      <w:r>
        <w:t>goes dumb ass negro @url</w:t>
      </w:r>
    </w:p>
    <w:p>
      <w:r>
        <w:rPr>
          <w:b/>
          <w:u w:val="single"/>
        </w:rPr>
        <w:t>14256</w:t>
      </w:r>
    </w:p>
    <w:p>
      <w:r>
        <w:t>guy called spic work. hope jaws heals tomorrow try</w:t>
      </w:r>
    </w:p>
    <w:p>
      <w:r>
        <w:rPr>
          <w:b/>
          <w:u w:val="single"/>
        </w:rPr>
        <w:t>14257</w:t>
      </w:r>
    </w:p>
    <w:p>
      <w:r>
        <w:t>backpacking travel guide burkina faso #africa #ttot @url</w:t>
      </w:r>
    </w:p>
    <w:p>
      <w:r>
        <w:rPr>
          <w:b/>
          <w:u w:val="single"/>
        </w:rPr>
        <w:t>14258</w:t>
      </w:r>
    </w:p>
    <w:p>
      <w:r>
        <w:t>black people become conservative.... doesnt mean go full retard means politics changed @url</w:t>
      </w:r>
    </w:p>
    <w:p>
      <w:r>
        <w:rPr>
          <w:b/>
          <w:u w:val="single"/>
        </w:rPr>
        <w:t>14259</w:t>
      </w:r>
    </w:p>
    <w:p>
      <w:r>
        <w:t>negro bar two hours done called/ft 3 times cuz people watching remembered @url</w:t>
      </w:r>
    </w:p>
    <w:p>
      <w:r>
        <w:rPr>
          <w:b/>
          <w:u w:val="single"/>
        </w:rPr>
        <w:t>14260</w:t>
      </w:r>
    </w:p>
    <w:p>
      <w:r>
        <w:t>8 months dvla finally reissued license atos twat reported me.nnvindication</w:t>
      </w:r>
    </w:p>
    <w:p>
      <w:r>
        <w:rPr>
          <w:b/>
          <w:u w:val="single"/>
        </w:rPr>
        <w:t>14261</w:t>
      </w:r>
    </w:p>
    <w:p>
      <w:r>
        <w:t>@user @user right nintendo japanese brand they're going full retard li @url</w:t>
      </w:r>
    </w:p>
    <w:p>
      <w:r>
        <w:rPr>
          <w:b/>
          <w:u w:val="single"/>
        </w:rPr>
        <w:t>14262</w:t>
      </w:r>
    </w:p>
    <w:p>
      <w:r>
        <w:t>@user @user ain't even funny retard</w:t>
      </w:r>
    </w:p>
    <w:p>
      <w:r>
        <w:rPr>
          <w:b/>
          <w:u w:val="single"/>
        </w:rPr>
        <w:t>14263</w:t>
      </w:r>
    </w:p>
    <w:p>
      <w:r>
        <w:t>@url steve guy fucking retard.</w:t>
      </w:r>
    </w:p>
    <w:p>
      <w:r>
        <w:rPr>
          <w:b/>
          <w:u w:val="single"/>
        </w:rPr>
        <w:t>14264</w:t>
      </w:r>
    </w:p>
    <w:p>
      <w:r>
        <w:t>pace game fn retarded #ps4sharenn@url @url</w:t>
      </w:r>
    </w:p>
    <w:p>
      <w:r>
        <w:rPr>
          <w:b/>
          <w:u w:val="single"/>
        </w:rPr>
        <w:t>14265</w:t>
      </w:r>
    </w:p>
    <w:p>
      <w:r>
        <w:t>@user @user absolute mongoloid set hands</w:t>
      </w:r>
    </w:p>
    <w:p>
      <w:r>
        <w:rPr>
          <w:b/>
          <w:u w:val="single"/>
        </w:rPr>
        <w:t>14266</w:t>
      </w:r>
    </w:p>
    <w:p>
      <w:r>
        <w:t>young one friggin twat! @url</w:t>
      </w:r>
    </w:p>
    <w:p>
      <w:r>
        <w:rPr>
          <w:b/>
          <w:u w:val="single"/>
        </w:rPr>
        <w:t>14267</w:t>
      </w:r>
    </w:p>
    <w:p>
      <w:r>
        <w:t>@user  definitely will. country shithole</w:t>
      </w:r>
    </w:p>
    <w:p>
      <w:r>
        <w:rPr>
          <w:b/>
          <w:u w:val="single"/>
        </w:rPr>
        <w:t>14268</w:t>
      </w:r>
    </w:p>
    <w:p>
      <w:r>
        <w:t>@user @user coming clip fully loaded wtf faggot @url</w:t>
      </w:r>
    </w:p>
    <w:p>
      <w:r>
        <w:rPr>
          <w:b/>
          <w:u w:val="single"/>
        </w:rPr>
        <w:t>14269</w:t>
      </w:r>
    </w:p>
    <w:p>
      <w:r>
        <w:t>@user @user @user finally people waking up. illegal immigrants may new voting bl @url</w:t>
      </w:r>
    </w:p>
    <w:p>
      <w:r>
        <w:rPr>
          <w:b/>
          <w:u w:val="single"/>
        </w:rPr>
        <w:t>14270</w:t>
      </w:r>
    </w:p>
    <w:p>
      <w:r>
        <w:t>@user @user sinead eight good reasons mussie raghead (and mean best &amp;amp; inter @url</w:t>
      </w:r>
    </w:p>
    <w:p>
      <w:r>
        <w:rPr>
          <w:b/>
          <w:u w:val="single"/>
        </w:rPr>
        <w:t>14271</w:t>
      </w:r>
    </w:p>
    <w:p>
      <w:r>
        <w:t>holy shit!! lake charles la attractive women call spic texting fr @url</w:t>
      </w:r>
    </w:p>
    <w:p>
      <w:r>
        <w:rPr>
          <w:b/>
          <w:u w:val="single"/>
        </w:rPr>
        <w:t>14272</w:t>
      </w:r>
    </w:p>
    <w:p>
      <w:r>
        <w:t>2 hitter andslobertstakes fuck overmanaging mongoloid idiot hell.</w:t>
      </w:r>
    </w:p>
    <w:p>
      <w:r>
        <w:rPr>
          <w:b/>
          <w:u w:val="single"/>
        </w:rPr>
        <w:t>14273</w:t>
      </w:r>
    </w:p>
    <w:p>
      <w:r>
        <w:t>@user ramachandra ghua rajdeep hindus name secularism leftist media propaganda th @url</w:t>
      </w:r>
    </w:p>
    <w:p>
      <w:r>
        <w:rPr>
          <w:b/>
          <w:u w:val="single"/>
        </w:rPr>
        <w:t>14274</w:t>
      </w:r>
    </w:p>
    <w:p>
      <w:r>
        <w:t>@user @user wonder long till retarded chinese starts flocking tweet start ching-cho @url</w:t>
      </w:r>
    </w:p>
    <w:p>
      <w:r>
        <w:rPr>
          <w:b/>
          <w:u w:val="single"/>
        </w:rPr>
        <w:t>14275</w:t>
      </w:r>
    </w:p>
    <w:p>
      <w:r>
        <w:t>@user @user stupid speccy retard free dub</w:t>
      </w:r>
    </w:p>
    <w:p>
      <w:r>
        <w:rPr>
          <w:b/>
          <w:u w:val="single"/>
        </w:rPr>
        <w:t>14276</w:t>
      </w:r>
    </w:p>
    <w:p>
      <w:r>
        <w:t>feminazi hillary locket?</w:t>
      </w:r>
    </w:p>
    <w:p>
      <w:r>
        <w:rPr>
          <w:b/>
          <w:u w:val="single"/>
        </w:rPr>
        <w:t>14277</w:t>
      </w:r>
    </w:p>
    <w:p>
      <w:r>
        <w:t>@user get nuke though retard</w:t>
      </w:r>
    </w:p>
    <w:p>
      <w:r>
        <w:rPr>
          <w:b/>
          <w:u w:val="single"/>
        </w:rPr>
        <w:t>14278</w:t>
      </w:r>
    </w:p>
    <w:p>
      <w:r>
        <w:t>@user fck cunt</w:t>
      </w:r>
    </w:p>
    <w:p>
      <w:r>
        <w:rPr>
          <w:b/>
          <w:u w:val="single"/>
        </w:rPr>
        <w:t>14279</w:t>
      </w:r>
    </w:p>
    <w:p>
      <w:r>
        <w:t>@user dont know ching chong much thou</w:t>
      </w:r>
    </w:p>
    <w:p>
      <w:r>
        <w:rPr>
          <w:b/>
          <w:u w:val="single"/>
        </w:rPr>
        <w:t>14280</w:t>
      </w:r>
    </w:p>
    <w:p>
      <w:r>
        <w:t>@user @user @user whole new low calling victim sexual assault feminazi. even hu @url</w:t>
      </w:r>
    </w:p>
    <w:p>
      <w:r>
        <w:rPr>
          <w:b/>
          <w:u w:val="single"/>
        </w:rPr>
        <w:t>14281</w:t>
      </w:r>
    </w:p>
    <w:p>
      <w:r>
        <w:t>ugly plz kys faggot _  @url</w:t>
      </w:r>
    </w:p>
    <w:p>
      <w:r>
        <w:rPr>
          <w:b/>
          <w:u w:val="single"/>
        </w:rPr>
        <w:t>14282</w:t>
      </w:r>
    </w:p>
    <w:p>
      <w:r>
        <w:t>@user dear mongoloid respect sentiments &amp;amp; belief refrain totalitarianism. @url</w:t>
      </w:r>
    </w:p>
    <w:p>
      <w:r>
        <w:rPr>
          <w:b/>
          <w:u w:val="single"/>
        </w:rPr>
        <w:t>14283</w:t>
      </w:r>
    </w:p>
    <w:p>
      <w:r>
        <w:t>@user ching chong lets go play big bong ping pong thx k bye</w:t>
      </w:r>
    </w:p>
    <w:p>
      <w:r>
        <w:rPr>
          <w:b/>
          <w:u w:val="single"/>
        </w:rPr>
        <w:t>14284</w:t>
      </w:r>
    </w:p>
    <w:p>
      <w:r>
        <w:t>@user need answers  bc make fine ass dyke</w:t>
      </w:r>
    </w:p>
    <w:p>
      <w:r>
        <w:rPr>
          <w:b/>
          <w:u w:val="single"/>
        </w:rPr>
        <w:t>14285</w:t>
      </w:r>
    </w:p>
    <w:p>
      <w:r>
        <w:t>@user say nigger give u pass</w:t>
      </w:r>
    </w:p>
    <w:p>
      <w:r>
        <w:rPr>
          <w:b/>
          <w:u w:val="single"/>
        </w:rPr>
        <w:t>14286</w:t>
      </w:r>
    </w:p>
    <w:p>
      <w:r>
        <w:t>lmfao.. somebody get negro seat. @url</w:t>
      </w:r>
    </w:p>
    <w:p>
      <w:r>
        <w:rPr>
          <w:b/>
          <w:u w:val="single"/>
        </w:rPr>
        <w:t>14287</w:t>
      </w:r>
    </w:p>
    <w:p>
      <w:r>
        <w:t>dreams find 100% comfort christianity go back come from. dream sit @url</w:t>
      </w:r>
    </w:p>
    <w:p>
      <w:r>
        <w:rPr>
          <w:b/>
          <w:u w:val="single"/>
        </w:rPr>
        <w:t>14288</w:t>
      </w:r>
    </w:p>
    <w:p>
      <w:r>
        <w:t>use word nigger @url</w:t>
      </w:r>
    </w:p>
    <w:p>
      <w:r>
        <w:rPr>
          <w:b/>
          <w:u w:val="single"/>
        </w:rPr>
        <w:t>14289</w:t>
      </w:r>
    </w:p>
    <w:p>
      <w:r>
        <w:t>@user idiots realize mass migrations bring disease.</w:t>
      </w:r>
    </w:p>
    <w:p>
      <w:r>
        <w:rPr>
          <w:b/>
          <w:u w:val="single"/>
        </w:rPr>
        <w:t>14290</w:t>
      </w:r>
    </w:p>
    <w:p>
      <w:r>
        <w:t>@user care illegal immigrants americans?</w:t>
      </w:r>
    </w:p>
    <w:p>
      <w:r>
        <w:rPr>
          <w:b/>
          <w:u w:val="single"/>
        </w:rPr>
        <w:t>14291</w:t>
      </w:r>
    </w:p>
    <w:p>
      <w:r>
        <w:t>@user went full retard.</w:t>
      </w:r>
    </w:p>
    <w:p>
      <w:r>
        <w:rPr>
          <w:b/>
          <w:u w:val="single"/>
        </w:rPr>
        <w:t>14292</w:t>
      </w:r>
    </w:p>
    <w:p>
      <w:r>
        <w:t>rondo retard lmao i'll kill</w:t>
      </w:r>
    </w:p>
    <w:p>
      <w:r>
        <w:rPr>
          <w:b/>
          <w:u w:val="single"/>
        </w:rPr>
        <w:t>14293</w:t>
      </w:r>
    </w:p>
    <w:p>
      <w:r>
        <w:t>u fucking twat</w:t>
      </w:r>
    </w:p>
    <w:p>
      <w:r>
        <w:rPr>
          <w:b/>
          <w:u w:val="single"/>
        </w:rPr>
        <w:t>14294</w:t>
      </w:r>
    </w:p>
    <w:p>
      <w:r>
        <w:t>une association qui vient en aide aux migrants @url</w:t>
      </w:r>
    </w:p>
    <w:p>
      <w:r>
        <w:rPr>
          <w:b/>
          <w:u w:val="single"/>
        </w:rPr>
        <w:t>14295</w:t>
      </w:r>
    </w:p>
    <w:p>
      <w:r>
        <w:t>@user fuck want literal retard</w:t>
      </w:r>
    </w:p>
    <w:p>
      <w:r>
        <w:rPr>
          <w:b/>
          <w:u w:val="single"/>
        </w:rPr>
        <w:t>14296</w:t>
      </w:r>
    </w:p>
    <w:p>
      <w:r>
        <w:t>@user nah thank svenskeren. retarded progression wasting early invade broxah compo @url</w:t>
      </w:r>
    </w:p>
    <w:p>
      <w:r>
        <w:rPr>
          <w:b/>
          <w:u w:val="single"/>
        </w:rPr>
        <w:t>14297</w:t>
      </w:r>
    </w:p>
    <w:p>
      <w:r>
        <w:t>lot ya may sound dumb retarded whatever. personally none ya opinions ever mattered. @url</w:t>
      </w:r>
    </w:p>
    <w:p>
      <w:r>
        <w:rPr>
          <w:b/>
          <w:u w:val="single"/>
        </w:rPr>
        <w:t>14298</w:t>
      </w:r>
    </w:p>
    <w:p>
      <w:r>
        <w:t>sleep deprived hungry free pass cunt.</w:t>
      </w:r>
    </w:p>
    <w:p>
      <w:r>
        <w:rPr>
          <w:b/>
          <w:u w:val="single"/>
        </w:rPr>
        <w:t>14299</w:t>
      </w:r>
    </w:p>
    <w:p>
      <w:r>
        <w:t>using bombs intimidate voters common shithole countries. sad day. nn#magabomber</w:t>
      </w:r>
    </w:p>
    <w:p>
      <w:r>
        <w:rPr>
          <w:b/>
          <w:u w:val="single"/>
        </w:rPr>
        <w:t>14300</w:t>
      </w:r>
    </w:p>
    <w:p>
      <w:r>
        <w:t>bbc news - nauru refugees: island</w:t>
      </w:r>
    </w:p>
    <w:p>
      <w:r>
        <w:rPr>
          <w:b/>
          <w:u w:val="single"/>
        </w:rPr>
        <w:t>14301</w:t>
      </w:r>
    </w:p>
    <w:p>
      <w:r>
        <w:t>@user thats retarded</w:t>
      </w:r>
    </w:p>
    <w:p>
      <w:r>
        <w:rPr>
          <w:b/>
          <w:u w:val="single"/>
        </w:rPr>
        <w:t>14302</w:t>
      </w:r>
    </w:p>
    <w:p>
      <w:r>
        <w:t>i'm gonna talk probably work he's retarded. he's gonna say keep telling stooopid. lol</w:t>
      </w:r>
    </w:p>
    <w:p>
      <w:r>
        <w:rPr>
          <w:b/>
          <w:u w:val="single"/>
        </w:rPr>
        <w:t>14303</w:t>
      </w:r>
    </w:p>
    <w:p>
      <w:r>
        <w:t>@user daughter jew simplistic retard.</w:t>
      </w:r>
    </w:p>
    <w:p>
      <w:r>
        <w:rPr>
          <w:b/>
          <w:u w:val="single"/>
        </w:rPr>
        <w:t>14304</w:t>
      </w:r>
    </w:p>
    <w:p>
      <w:r>
        <w:t>y'all hoes dumb stupid retarded??? wanna kno</w:t>
      </w:r>
    </w:p>
    <w:p>
      <w:r>
        <w:rPr>
          <w:b/>
          <w:u w:val="single"/>
        </w:rPr>
        <w:t>14305</w:t>
      </w:r>
    </w:p>
    <w:p>
      <w:r>
        <w:t>@user @user @user okay white</w:t>
      </w:r>
    </w:p>
    <w:p>
      <w:r>
        <w:rPr>
          <w:b/>
          <w:u w:val="single"/>
        </w:rPr>
        <w:t>14306</w:t>
      </w:r>
    </w:p>
    <w:p>
      <w:r>
        <w:t>@user ight nigger</w:t>
      </w:r>
    </w:p>
    <w:p>
      <w:r>
        <w:rPr>
          <w:b/>
          <w:u w:val="single"/>
        </w:rPr>
        <w:t>14307</w:t>
      </w:r>
    </w:p>
    <w:p>
      <w:r>
        <w:t>@user many boards bored mongol could hoard??... nwait rhetorical?</w:t>
      </w:r>
    </w:p>
    <w:p>
      <w:r>
        <w:rPr>
          <w:b/>
          <w:u w:val="single"/>
        </w:rPr>
        <w:t>14308</w:t>
      </w:r>
    </w:p>
    <w:p>
      <w:r>
        <w:t>@user im mongol heart</w:t>
      </w:r>
    </w:p>
    <w:p>
      <w:r>
        <w:rPr>
          <w:b/>
          <w:u w:val="single"/>
        </w:rPr>
        <w:t>14309</w:t>
      </w:r>
    </w:p>
    <w:p>
      <w:r>
        <w:t>@user perhaps. regardless attack global south's refugees dont want non violent felons @url</w:t>
      </w:r>
    </w:p>
    <w:p>
      <w:r>
        <w:rPr>
          <w:b/>
          <w:u w:val="single"/>
        </w:rPr>
        <w:t>14310</w:t>
      </w:r>
    </w:p>
    <w:p>
      <w:r>
        <w:t>bn#breaking: authorities #arrested #man connected #suspiciouspackages containing @url</w:t>
      </w:r>
    </w:p>
    <w:p>
      <w:r>
        <w:rPr>
          <w:b/>
          <w:u w:val="single"/>
        </w:rPr>
        <w:t>14311</w:t>
      </w:r>
    </w:p>
    <w:p>
      <w:r>
        <w:t>@user come back wear shirts look like nanas carpet mongy cunt</w:t>
      </w:r>
    </w:p>
    <w:p>
      <w:r>
        <w:rPr>
          <w:b/>
          <w:u w:val="single"/>
        </w:rPr>
        <w:t>14312</w:t>
      </w:r>
    </w:p>
    <w:p>
      <w:r>
        <w:t>jk rowling tory twat imo @url</w:t>
      </w:r>
    </w:p>
    <w:p>
      <w:r>
        <w:rPr>
          <w:b/>
          <w:u w:val="single"/>
        </w:rPr>
        <w:t>14313</w:t>
      </w:r>
    </w:p>
    <w:p>
      <w:r>
        <w:t>@user low iq believe everything government says plain retarded believe enemy</w:t>
      </w:r>
    </w:p>
    <w:p>
      <w:r>
        <w:rPr>
          <w:b/>
          <w:u w:val="single"/>
        </w:rPr>
        <w:t>14314</w:t>
      </w:r>
    </w:p>
    <w:p>
      <w:r>
        <w:t>feminazi female counterpart surely condone that's bes @url</w:t>
      </w:r>
    </w:p>
    <w:p>
      <w:r>
        <w:rPr>
          <w:b/>
          <w:u w:val="single"/>
        </w:rPr>
        <w:t>14315</w:t>
      </w:r>
    </w:p>
    <w:p>
      <w:r>
        <w:t>especially feeling saebom evening... baby i'm faggot :/</w:t>
      </w:r>
    </w:p>
    <w:p>
      <w:r>
        <w:rPr>
          <w:b/>
          <w:u w:val="single"/>
        </w:rPr>
        <w:t>14316</w:t>
      </w:r>
    </w:p>
    <w:p>
      <w:r>
        <w:t>@user suspicion upstairs old chinaman neighbor feigning mental illness since 3 years ago slamming ga @url</w:t>
      </w:r>
    </w:p>
    <w:p>
      <w:r>
        <w:rPr>
          <w:b/>
          <w:u w:val="single"/>
        </w:rPr>
        <w:t>14317</w:t>
      </w:r>
    </w:p>
    <w:p>
      <w:r>
        <w:t>@user @user who's oswald dyke</w:t>
      </w:r>
    </w:p>
    <w:p>
      <w:r>
        <w:rPr>
          <w:b/>
          <w:u w:val="single"/>
        </w:rPr>
        <w:t>14318</w:t>
      </w:r>
    </w:p>
    <w:p>
      <w:r>
        <w:t>twat!! @url</w:t>
      </w:r>
    </w:p>
    <w:p>
      <w:r>
        <w:rPr>
          <w:b/>
          <w:u w:val="single"/>
        </w:rPr>
        <w:t>14319</w:t>
      </w:r>
    </w:p>
    <w:p>
      <w:r>
        <w:t>left goes nuts @user calls countries shitholes insisting country shithole! mig @url</w:t>
      </w:r>
    </w:p>
    <w:p>
      <w:r>
        <w:rPr>
          <w:b/>
          <w:u w:val="single"/>
        </w:rPr>
        <w:t>14320</w:t>
      </w:r>
    </w:p>
    <w:p>
      <w:r>
        <w:t>@user games till faggot</w:t>
      </w:r>
    </w:p>
    <w:p>
      <w:r>
        <w:rPr>
          <w:b/>
          <w:u w:val="single"/>
        </w:rPr>
        <w:t>14321</w:t>
      </w:r>
    </w:p>
    <w:p>
      <w:r>
        <w:t>oh fuck cunt he's come back nasty injury scored twice leave lad alone mardy little non @url</w:t>
      </w:r>
    </w:p>
    <w:p>
      <w:r>
        <w:rPr>
          <w:b/>
          <w:u w:val="single"/>
        </w:rPr>
        <w:t>14322</w:t>
      </w:r>
    </w:p>
    <w:p>
      <w:r>
        <w:t>@user @user @user @user noncing jake u twat</w:t>
      </w:r>
    </w:p>
    <w:p>
      <w:r>
        <w:rPr>
          <w:b/>
          <w:u w:val="single"/>
        </w:rPr>
        <w:t>14323</w:t>
      </w:r>
    </w:p>
    <w:p>
      <w:r>
        <w:t>@user literally called nigger type</w:t>
      </w:r>
    </w:p>
    <w:p>
      <w:r>
        <w:rPr>
          <w:b/>
          <w:u w:val="single"/>
        </w:rPr>
        <w:t>14324</w:t>
      </w:r>
    </w:p>
    <w:p>
      <w:r>
        <w:t>@user @user there's always handful twat waffles!</w:t>
      </w:r>
    </w:p>
    <w:p>
      <w:r>
        <w:rPr>
          <w:b/>
          <w:u w:val="single"/>
        </w:rPr>
        <w:t>14325</w:t>
      </w:r>
    </w:p>
    <w:p>
      <w:r>
        <w:t>@user @user shut retard</w:t>
      </w:r>
    </w:p>
    <w:p>
      <w:r>
        <w:rPr>
          <w:b/>
          <w:u w:val="single"/>
        </w:rPr>
        <w:t>14326</w:t>
      </w:r>
    </w:p>
    <w:p>
      <w:r>
        <w:t>@user looks like faggot</w:t>
      </w:r>
    </w:p>
    <w:p>
      <w:r>
        <w:rPr>
          <w:b/>
          <w:u w:val="single"/>
        </w:rPr>
        <w:t>14327</w:t>
      </w:r>
    </w:p>
    <w:p>
      <w:r>
        <w:t>@user @user yeah cunt. drew this?</w:t>
      </w:r>
    </w:p>
    <w:p>
      <w:r>
        <w:rPr>
          <w:b/>
          <w:u w:val="single"/>
        </w:rPr>
        <w:t>14328</w:t>
      </w:r>
    </w:p>
    <w:p>
      <w:r>
        <w:t>@user @user idiot administration might want believe mongol horde. @url</w:t>
      </w:r>
    </w:p>
    <w:p>
      <w:r>
        <w:rPr>
          <w:b/>
          <w:u w:val="single"/>
        </w:rPr>
        <w:t>14329</w:t>
      </w:r>
    </w:p>
    <w:p>
      <w:r>
        <w:t>@user wish i'd never laid eyes cunt hoops anaw</w:t>
      </w:r>
    </w:p>
    <w:p>
      <w:r>
        <w:rPr>
          <w:b/>
          <w:u w:val="single"/>
        </w:rPr>
        <w:t>14330</w:t>
      </w:r>
    </w:p>
    <w:p>
      <w:r>
        <w:t>i'm fucking retard apparently</w:t>
      </w:r>
    </w:p>
    <w:p>
      <w:r>
        <w:rPr>
          <w:b/>
          <w:u w:val="single"/>
        </w:rPr>
        <w:t>14331</w:t>
      </w:r>
    </w:p>
    <w:p>
      <w:r>
        <w:t>ever: zoe leonard want dyke president' (1992)n@user @url</w:t>
      </w:r>
    </w:p>
    <w:p>
      <w:r>
        <w:rPr>
          <w:b/>
          <w:u w:val="single"/>
        </w:rPr>
        <w:t>14332</w:t>
      </w:r>
    </w:p>
    <w:p>
      <w:r>
        <w:t>@user clearly drunk twat. hearing one kids distraught saying 'no' dad punches @url</w:t>
      </w:r>
    </w:p>
    <w:p>
      <w:r>
        <w:rPr>
          <w:b/>
          <w:u w:val="single"/>
        </w:rPr>
        <w:t>14333</w:t>
      </w:r>
    </w:p>
    <w:p>
      <w:r>
        <w:t>@user go work negro!</w:t>
      </w:r>
    </w:p>
    <w:p>
      <w:r>
        <w:rPr>
          <w:b/>
          <w:u w:val="single"/>
        </w:rPr>
        <w:t>14334</w:t>
      </w:r>
    </w:p>
    <w:p>
      <w:r>
        <w:t>lmaoooooo ni que pelo negro yall wildin en serio @url</w:t>
      </w:r>
    </w:p>
    <w:p>
      <w:r>
        <w:rPr>
          <w:b/>
          <w:u w:val="single"/>
        </w:rPr>
        <w:t>14335</w:t>
      </w:r>
    </w:p>
    <w:p>
      <w:r>
        <w:t>@user lmfao nigger</w:t>
      </w:r>
    </w:p>
    <w:p>
      <w:r>
        <w:rPr>
          <w:b/>
          <w:u w:val="single"/>
        </w:rPr>
        <w:t>14336</w:t>
      </w:r>
    </w:p>
    <w:p>
      <w:r>
        <w:t>droppin shit girls drink ugly ass faggot wants hands</w:t>
      </w:r>
    </w:p>
    <w:p>
      <w:r>
        <w:rPr>
          <w:b/>
          <w:u w:val="single"/>
        </w:rPr>
        <w:t>14337</w:t>
      </w:r>
    </w:p>
    <w:p>
      <w:r>
        <w:t>might've convinced mum upgrade nbn fucking finally cunt</w:t>
      </w:r>
    </w:p>
    <w:p>
      <w:r>
        <w:rPr>
          <w:b/>
          <w:u w:val="single"/>
        </w:rPr>
        <w:t>14338</w:t>
      </w:r>
    </w:p>
    <w:p>
      <w:r>
        <w:t>@user @user @user listen can't say word mongoloid word would us @url</w:t>
      </w:r>
    </w:p>
    <w:p>
      <w:r>
        <w:rPr>
          <w:b/>
          <w:u w:val="single"/>
        </w:rPr>
        <w:t>14339</w:t>
      </w:r>
    </w:p>
    <w:p>
      <w:r>
        <w:t>angela merkel hitler ss-45326 nazi anti semitic terrorist crazy stupid retarded asshole sick head @url</w:t>
      </w:r>
    </w:p>
    <w:p>
      <w:r>
        <w:rPr>
          <w:b/>
          <w:u w:val="single"/>
        </w:rPr>
        <w:t>14340</w:t>
      </w:r>
    </w:p>
    <w:p>
      <w:r>
        <w:t>@user got number. sad twat are.</w:t>
      </w:r>
    </w:p>
    <w:p>
      <w:r>
        <w:rPr>
          <w:b/>
          <w:u w:val="single"/>
        </w:rPr>
        <w:t>14341</w:t>
      </w:r>
    </w:p>
    <w:p>
      <w:r>
        <w:t>@user grow retard</w:t>
      </w:r>
    </w:p>
    <w:p>
      <w:r>
        <w:rPr>
          <w:b/>
          <w:u w:val="single"/>
        </w:rPr>
        <w:t>14342</w:t>
      </w:r>
    </w:p>
    <w:p>
      <w:r>
        <w:t>twat vagina gary! yt people wyld</w:t>
      </w:r>
    </w:p>
    <w:p>
      <w:r>
        <w:rPr>
          <w:b/>
          <w:u w:val="single"/>
        </w:rPr>
        <w:t>14343</w:t>
      </w:r>
    </w:p>
    <w:p>
      <w:r>
        <w:t>sad cunt @url</w:t>
      </w:r>
    </w:p>
    <w:p>
      <w:r>
        <w:rPr>
          <w:b/>
          <w:u w:val="single"/>
        </w:rPr>
        <w:t>14344</w:t>
      </w:r>
    </w:p>
    <w:p>
      <w:r>
        <w:t>@user @user @user matter raghead killed ragheads.</w:t>
      </w:r>
    </w:p>
    <w:p>
      <w:r>
        <w:rPr>
          <w:b/>
          <w:u w:val="single"/>
        </w:rPr>
        <w:t>14345</w:t>
      </w:r>
    </w:p>
    <w:p>
      <w:r>
        <w:t>thanks historic global warming signed law shithole countries going daca g @url</w:t>
      </w:r>
    </w:p>
    <w:p>
      <w:r>
        <w:rPr>
          <w:b/>
          <w:u w:val="single"/>
        </w:rPr>
        <w:t>14346</w:t>
      </w:r>
    </w:p>
    <w:p>
      <w:r>
        <w:t>@user @user gonna track fucker defuse him. dont want isis members round ends. twat.</w:t>
      </w:r>
    </w:p>
    <w:p>
      <w:r>
        <w:rPr>
          <w:b/>
          <w:u w:val="single"/>
        </w:rPr>
        <w:t>14347</w:t>
      </w:r>
    </w:p>
    <w:p>
      <w:r>
        <w:t>mongol</w:t>
      </w:r>
    </w:p>
    <w:p>
      <w:r>
        <w:rPr>
          <w:b/>
          <w:u w:val="single"/>
        </w:rPr>
        <w:t>14348</w:t>
      </w:r>
    </w:p>
    <w:p>
      <w:r>
        <w:t>@user folks would use slur raghead demean everyone middle east? yes think might be.</w:t>
      </w:r>
    </w:p>
    <w:p>
      <w:r>
        <w:rPr>
          <w:b/>
          <w:u w:val="single"/>
        </w:rPr>
        <w:t>14349</w:t>
      </w:r>
    </w:p>
    <w:p>
      <w:r>
        <w:t>retarded! @url</w:t>
      </w:r>
    </w:p>
    <w:p>
      <w:r>
        <w:rPr>
          <w:b/>
          <w:u w:val="single"/>
        </w:rPr>
        <w:t>14350</w:t>
      </w:r>
    </w:p>
    <w:p>
      <w:r>
        <w:t>yeah whatd wear meet her? shes cunt thinks shes tough af... _ umm yeah bet lol @url</w:t>
      </w:r>
    </w:p>
    <w:p>
      <w:r>
        <w:rPr>
          <w:b/>
          <w:u w:val="single"/>
        </w:rPr>
        <w:t>14351</w:t>
      </w:r>
    </w:p>
    <w:p>
      <w:r>
        <w:t>@user i'm glad mongoloid face able bring momentary joy.</w:t>
      </w:r>
    </w:p>
    <w:p>
      <w:r>
        <w:rPr>
          <w:b/>
          <w:u w:val="single"/>
        </w:rPr>
        <w:t>14352</w:t>
      </w:r>
    </w:p>
    <w:p>
      <w:r>
        <w:t>humor negro @url</w:t>
      </w:r>
    </w:p>
    <w:p>
      <w:r>
        <w:rPr>
          <w:b/>
          <w:u w:val="single"/>
        </w:rPr>
        <w:t>14353</w:t>
      </w:r>
    </w:p>
    <w:p>
      <w:r>
        <w:t>@user really sudden unexpected give chance ching chong</w:t>
      </w:r>
    </w:p>
    <w:p>
      <w:r>
        <w:rPr>
          <w:b/>
          <w:u w:val="single"/>
        </w:rPr>
        <w:t>14354</w:t>
      </w:r>
    </w:p>
    <w:p>
      <w:r>
        <w:t>spic queens tryna go live rancho run drug smuggling operation w</w:t>
      </w:r>
    </w:p>
    <w:p>
      <w:r>
        <w:rPr>
          <w:b/>
          <w:u w:val="single"/>
        </w:rPr>
        <w:t>14355</w:t>
      </w:r>
    </w:p>
    <w:p>
      <w:r>
        <w:t>@user @user @user lose mongoloid playstyles smh gonna trash m2 today</w:t>
      </w:r>
    </w:p>
    <w:p>
      <w:r>
        <w:rPr>
          <w:b/>
          <w:u w:val="single"/>
        </w:rPr>
        <w:t>14356</w:t>
      </w:r>
    </w:p>
    <w:p>
      <w:r>
        <w:t>get life retard</w:t>
      </w:r>
    </w:p>
    <w:p>
      <w:r>
        <w:rPr>
          <w:b/>
          <w:u w:val="single"/>
        </w:rPr>
        <w:t>14357</w:t>
      </w:r>
    </w:p>
    <w:p>
      <w:r>
        <w:t>seaside worst map time dead ass u get team shotted going b retarded u get bomb plant</w:t>
      </w:r>
    </w:p>
    <w:p>
      <w:r>
        <w:rPr>
          <w:b/>
          <w:u w:val="single"/>
        </w:rPr>
        <w:t>14358</w:t>
      </w:r>
    </w:p>
    <w:p>
      <w:r>
        <w:t>rulers fucking retarded? mean uk tories. @url</w:t>
      </w:r>
    </w:p>
    <w:p>
      <w:r>
        <w:rPr>
          <w:b/>
          <w:u w:val="single"/>
        </w:rPr>
        <w:t>14359</w:t>
      </w:r>
    </w:p>
    <w:p>
      <w:r>
        <w:t>despicable #zionazi bastards. nn#bds #freepalestine #freegaza #idfcowards #satanyahu #zionists #israel @url</w:t>
      </w:r>
    </w:p>
    <w:p>
      <w:r>
        <w:rPr>
          <w:b/>
          <w:u w:val="single"/>
        </w:rPr>
        <w:t>14360</w:t>
      </w:r>
    </w:p>
    <w:p>
      <w:r>
        <w:t>#viktororban talks tough line dealing refugees achilles @url</w:t>
      </w:r>
    </w:p>
    <w:p>
      <w:r>
        <w:rPr>
          <w:b/>
          <w:u w:val="single"/>
        </w:rPr>
        <w:t>14361</w:t>
      </w:r>
    </w:p>
    <w:p>
      <w:r>
        <w:t>shithole country. @url</w:t>
      </w:r>
    </w:p>
    <w:p>
      <w:r>
        <w:rPr>
          <w:b/>
          <w:u w:val="single"/>
        </w:rPr>
        <w:t>14362</w:t>
      </w:r>
    </w:p>
    <w:p>
      <w:r>
        <w:t>one say spic im sick</w:t>
      </w:r>
    </w:p>
    <w:p>
      <w:r>
        <w:rPr>
          <w:b/>
          <w:u w:val="single"/>
        </w:rPr>
        <w:t>14363</w:t>
      </w:r>
    </w:p>
    <w:p>
      <w:r>
        <w:t>undoubtedly best centre half premier league history. possibly biggest cunt premier league history als @url</w:t>
      </w:r>
    </w:p>
    <w:p>
      <w:r>
        <w:rPr>
          <w:b/>
          <w:u w:val="single"/>
        </w:rPr>
        <w:t>14364</w:t>
      </w:r>
    </w:p>
    <w:p>
      <w:r>
        <w:t>anti-@user ad: man pilgrim screw t-shirt lambasts .@user giving tax money immigrants. guy...youre @url</w:t>
      </w:r>
    </w:p>
    <w:p>
      <w:r>
        <w:rPr>
          <w:b/>
          <w:u w:val="single"/>
        </w:rPr>
        <w:t>14365</w:t>
      </w:r>
    </w:p>
    <w:p>
      <w:r>
        <w:t>chapter 9 discusses president obama signed rose's law changes mental retardation intellectual dis @url</w:t>
      </w:r>
    </w:p>
    <w:p>
      <w:r>
        <w:rPr>
          <w:b/>
          <w:u w:val="single"/>
        </w:rPr>
        <w:t>14366</w:t>
      </w:r>
    </w:p>
    <w:p>
      <w:r>
        <w:t>@user hader wasnt nigger hating cunt would blow right game</w:t>
      </w:r>
    </w:p>
    <w:p>
      <w:r>
        <w:rPr>
          <w:b/>
          <w:u w:val="single"/>
        </w:rPr>
        <w:t>14367</w:t>
      </w:r>
    </w:p>
    <w:p>
      <w:r>
        <w:t>@user @user feminazi sluts ought prosecuted court...they big disservice women.</w:t>
      </w:r>
    </w:p>
    <w:p>
      <w:r>
        <w:rPr>
          <w:b/>
          <w:u w:val="single"/>
        </w:rPr>
        <w:t>14368</w:t>
      </w:r>
    </w:p>
    <w:p>
      <w:r>
        <w:t>@user reply nigger</w:t>
      </w:r>
    </w:p>
    <w:p>
      <w:r>
        <w:rPr>
          <w:b/>
          <w:u w:val="single"/>
        </w:rPr>
        <w:t>14369</w:t>
      </w:r>
    </w:p>
    <w:p>
      <w:r>
        <w:t>random spic spends much time /pol/ /x/ @url</w:t>
      </w:r>
    </w:p>
    <w:p>
      <w:r>
        <w:rPr>
          <w:b/>
          <w:u w:val="single"/>
        </w:rPr>
        <w:t>14370</w:t>
      </w:r>
    </w:p>
    <w:p>
      <w:r>
        <w:t>@user @user thanks jer  lov u retard</w:t>
      </w:r>
    </w:p>
    <w:p>
      <w:r>
        <w:rPr>
          <w:b/>
          <w:u w:val="single"/>
        </w:rPr>
        <w:t>14371</w:t>
      </w:r>
    </w:p>
    <w:p>
      <w:r>
        <w:t>bro...i love nigger! @url</w:t>
      </w:r>
    </w:p>
    <w:p>
      <w:r>
        <w:rPr>
          <w:b/>
          <w:u w:val="single"/>
        </w:rPr>
        <w:t>14372</w:t>
      </w:r>
    </w:p>
    <w:p>
      <w:r>
        <w:t>@user take twat who's like nine years</w:t>
      </w:r>
    </w:p>
    <w:p>
      <w:r>
        <w:rPr>
          <w:b/>
          <w:u w:val="single"/>
        </w:rPr>
        <w:t>14373</w:t>
      </w:r>
    </w:p>
    <w:p>
      <w:r>
        <w:t>con asked comment tragedies! he's emotional retard! @url</w:t>
      </w:r>
    </w:p>
    <w:p>
      <w:r>
        <w:rPr>
          <w:b/>
          <w:u w:val="single"/>
        </w:rPr>
        <w:t>14374</w:t>
      </w:r>
    </w:p>
    <w:p>
      <w:r>
        <w:t>@user qs s'est comme merkel et tous les autres en europe aime les migrants hommes seulement pour venir c @url</w:t>
      </w:r>
    </w:p>
    <w:p>
      <w:r>
        <w:rPr>
          <w:b/>
          <w:u w:val="single"/>
        </w:rPr>
        <w:t>14375</w:t>
      </w:r>
    </w:p>
    <w:p>
      <w:r>
        <w:t>help nigger help nigger help aniger</w:t>
      </w:r>
    </w:p>
    <w:p>
      <w:r>
        <w:rPr>
          <w:b/>
          <w:u w:val="single"/>
        </w:rPr>
        <w:t>14376</w:t>
      </w:r>
    </w:p>
    <w:p>
      <w:r>
        <w:t>@user @user able tweet insufferable bullshit proves trump nazi twat w @url</w:t>
      </w:r>
    </w:p>
    <w:p>
      <w:r>
        <w:rPr>
          <w:b/>
          <w:u w:val="single"/>
        </w:rPr>
        <w:t>14377</w:t>
      </w:r>
    </w:p>
    <w:p>
      <w:r>
        <w:t>that's retarded! cute single. _ that's life. @url</w:t>
      </w:r>
    </w:p>
    <w:p>
      <w:r>
        <w:rPr>
          <w:b/>
          <w:u w:val="single"/>
        </w:rPr>
        <w:t>14378</w:t>
      </w:r>
    </w:p>
    <w:p>
      <w:r>
        <w:t>get onit last night - correct ndid make cunt - yesndo care - fucknfuck aberdeen</w:t>
      </w:r>
    </w:p>
    <w:p>
      <w:r>
        <w:rPr>
          <w:b/>
          <w:u w:val="single"/>
        </w:rPr>
        <w:t>14379</w:t>
      </w:r>
    </w:p>
    <w:p>
      <w:r>
        <w:t>thought realy badass mongol style declaration war. attackers capture citizen soon defend @url</w:t>
      </w:r>
    </w:p>
    <w:p>
      <w:r>
        <w:rPr>
          <w:b/>
          <w:u w:val="single"/>
        </w:rPr>
        <w:t>14380</w:t>
      </w:r>
    </w:p>
    <w:p>
      <w:r>
        <w:t>beauty living shithole country. live post office broken device would never del @url</w:t>
      </w:r>
    </w:p>
    <w:p>
      <w:r>
        <w:rPr>
          <w:b/>
          <w:u w:val="single"/>
        </w:rPr>
        <w:t>14381</w:t>
      </w:r>
    </w:p>
    <w:p>
      <w:r>
        <w:t>@user negro besho</w:t>
      </w:r>
    </w:p>
    <w:p>
      <w:r>
        <w:rPr>
          <w:b/>
          <w:u w:val="single"/>
        </w:rPr>
        <w:t>14382</w:t>
      </w:r>
    </w:p>
    <w:p>
      <w:r>
        <w:t>@user bout get called spic brb</w:t>
      </w:r>
    </w:p>
    <w:p>
      <w:r>
        <w:rPr>
          <w:b/>
          <w:u w:val="single"/>
        </w:rPr>
        <w:t>14383</w:t>
      </w:r>
    </w:p>
    <w:p>
      <w:r>
        <w:t>@user @user #shithole country #haiti #zimbabwe #kenya n #white_man #live #work #service #black @url</w:t>
      </w:r>
    </w:p>
    <w:p>
      <w:r>
        <w:rPr>
          <w:b/>
          <w:u w:val="single"/>
        </w:rPr>
        <w:t>14384</w:t>
      </w:r>
    </w:p>
    <w:p>
      <w:r>
        <w:t>@user yeah retard haha</w:t>
      </w:r>
    </w:p>
    <w:p>
      <w:r>
        <w:rPr>
          <w:b/>
          <w:u w:val="single"/>
        </w:rPr>
        <w:t>14385</w:t>
      </w:r>
    </w:p>
    <w:p>
      <w:r>
        <w:t>ching chong chung stuff @url</w:t>
      </w:r>
    </w:p>
    <w:p>
      <w:r>
        <w:rPr>
          <w:b/>
          <w:u w:val="single"/>
        </w:rPr>
        <w:t>14386</w:t>
      </w:r>
    </w:p>
    <w:p>
      <w:r>
        <w:t>dead still warm tweeted &amp;amp; cunt &amp;amp; mate #obama sent fcking lowlife nn@url</w:t>
      </w:r>
    </w:p>
    <w:p>
      <w:r>
        <w:rPr>
          <w:b/>
          <w:u w:val="single"/>
        </w:rPr>
        <w:t>14387</w:t>
      </w:r>
    </w:p>
    <w:p>
      <w:r>
        <w:t>let ur tweets harmless affect btw im faggot one n????</w:t>
      </w:r>
    </w:p>
    <w:p>
      <w:r>
        <w:rPr>
          <w:b/>
          <w:u w:val="single"/>
        </w:rPr>
        <w:t>14388</w:t>
      </w:r>
    </w:p>
    <w:p>
      <w:r>
        <w:t>@user @user latinos problem immigration enforcement stay shithole count @url</w:t>
      </w:r>
    </w:p>
    <w:p>
      <w:r>
        <w:rPr>
          <w:b/>
          <w:u w:val="single"/>
        </w:rPr>
        <w:t>14389</w:t>
      </w:r>
    </w:p>
    <w:p>
      <w:r>
        <w:t>feel much secondhand embarrassment white person calls papi mijo... say spic like want move</w:t>
      </w:r>
    </w:p>
    <w:p>
      <w:r>
        <w:rPr>
          <w:b/>
          <w:u w:val="single"/>
        </w:rPr>
        <w:t>14390</w:t>
      </w:r>
    </w:p>
    <w:p>
      <w:r>
        <w:t>#scomo #auspol #truth #truthhurts #refugees #a</w:t>
      </w:r>
    </w:p>
    <w:p>
      <w:r>
        <w:rPr>
          <w:b/>
          <w:u w:val="single"/>
        </w:rPr>
        <w:t>14391</w:t>
      </w:r>
    </w:p>
    <w:p>
      <w:r>
        <w:t>@user got gorgeous figure unfunny twat.</w:t>
      </w:r>
    </w:p>
    <w:p>
      <w:r>
        <w:rPr>
          <w:b/>
          <w:u w:val="single"/>
        </w:rPr>
        <w:t>14392</w:t>
      </w:r>
    </w:p>
    <w:p>
      <w:r>
        <w:t>glenn hoddle rushed hospital collapsing. nnwhere's god eh glenn? cunt past life @url</w:t>
      </w:r>
    </w:p>
    <w:p>
      <w:r>
        <w:rPr>
          <w:b/>
          <w:u w:val="single"/>
        </w:rPr>
        <w:t>14393</w:t>
      </w:r>
    </w:p>
    <w:p>
      <w:r>
        <w:t>nigger votes way.</w:t>
      </w:r>
    </w:p>
    <w:p>
      <w:r>
        <w:rPr>
          <w:b/>
          <w:u w:val="single"/>
        </w:rPr>
        <w:t>14394</w:t>
      </w:r>
    </w:p>
    <w:p>
      <w:r>
        <w:t>@user vile twat</w:t>
      </w:r>
    </w:p>
    <w:p>
      <w:r>
        <w:rPr>
          <w:b/>
          <w:u w:val="single"/>
        </w:rPr>
        <w:t>14395</w:t>
      </w:r>
    </w:p>
    <w:p>
      <w:r>
        <w:t>@user @user @user oh shut twat.</w:t>
      </w:r>
    </w:p>
    <w:p>
      <w:r>
        <w:rPr>
          <w:b/>
          <w:u w:val="single"/>
        </w:rPr>
        <w:t>14396</w:t>
      </w:r>
    </w:p>
    <w:p>
      <w:r>
        <w:t>@user @user cos u fucking retard....... sup twatchops</w:t>
      </w:r>
    </w:p>
    <w:p>
      <w:r>
        <w:rPr>
          <w:b/>
          <w:u w:val="single"/>
        </w:rPr>
        <w:t>14397</w:t>
      </w:r>
    </w:p>
    <w:p>
      <w:r>
        <w:t>yes...yes is. need rid toxic feminazi's! trying destroy men. @url</w:t>
      </w:r>
    </w:p>
    <w:p>
      <w:r>
        <w:rPr>
          <w:b/>
          <w:u w:val="single"/>
        </w:rPr>
        <w:t>14398</w:t>
      </w:r>
    </w:p>
    <w:p>
      <w:r>
        <w:t>lol dodgers retarded haha  going tonight might questionable dodgers fans going get drunk looking fades haha</w:t>
      </w:r>
    </w:p>
    <w:p>
      <w:r>
        <w:rPr>
          <w:b/>
          <w:u w:val="single"/>
        </w:rPr>
        <w:t>14399</w:t>
      </w:r>
    </w:p>
    <w:p>
      <w:r>
        <w:t>...the people shithole countries everyone calls mob really wishes people @url</w:t>
      </w:r>
    </w:p>
    <w:p>
      <w:r>
        <w:rPr>
          <w:b/>
          <w:u w:val="single"/>
        </w:rPr>
        <w:t>14400</w:t>
      </w:r>
    </w:p>
    <w:p>
      <w:r>
        <w:t>fucking faggot @user @url</w:t>
      </w:r>
    </w:p>
    <w:p>
      <w:r>
        <w:rPr>
          <w:b/>
          <w:u w:val="single"/>
        </w:rPr>
        <w:t>14401</w:t>
      </w:r>
    </w:p>
    <w:p>
      <w:r>
        <w:t>@user yo ry ftg fkn retard</w:t>
      </w:r>
    </w:p>
    <w:p>
      <w:r>
        <w:rPr>
          <w:b/>
          <w:u w:val="single"/>
        </w:rPr>
        <w:t>14402</w:t>
      </w:r>
    </w:p>
    <w:p>
      <w:r>
        <w:t>andy keogh needs kick cunt aye #mvcvper</w:t>
      </w:r>
    </w:p>
    <w:p>
      <w:r>
        <w:rPr>
          <w:b/>
          <w:u w:val="single"/>
        </w:rPr>
        <w:t>14403</w:t>
      </w:r>
    </w:p>
    <w:p>
      <w:r>
        <w:t>holy shit faggot lmao @url</w:t>
      </w:r>
    </w:p>
    <w:p>
      <w:r>
        <w:rPr>
          <w:b/>
          <w:u w:val="single"/>
        </w:rPr>
        <w:t>14404</w:t>
      </w:r>
    </w:p>
    <w:p>
      <w:r>
        <w:t>@user poor sweden. turning shithole country. eurofruits want help w @url</w:t>
      </w:r>
    </w:p>
    <w:p>
      <w:r>
        <w:rPr>
          <w:b/>
          <w:u w:val="single"/>
        </w:rPr>
        <w:t>14405</w:t>
      </w:r>
    </w:p>
    <w:p>
      <w:r>
        <w:t>gon hate man lmao go live life sour twat stay spectating</w:t>
      </w:r>
    </w:p>
    <w:p>
      <w:r>
        <w:rPr>
          <w:b/>
          <w:u w:val="single"/>
        </w:rPr>
        <w:t>14406</w:t>
      </w:r>
    </w:p>
    <w:p>
      <w:r>
        <w:t>country's honest-to-god shithole. fuck irrelevant foreigner. former leader murder capital th @url</w:t>
      </w:r>
    </w:p>
    <w:p>
      <w:r>
        <w:rPr>
          <w:b/>
          <w:u w:val="single"/>
        </w:rPr>
        <w:t>14407</w:t>
      </w:r>
    </w:p>
    <w:p>
      <w:r>
        <w:t>@user dear isreal still intellectual terrorists inside country enjoy backing pseudo @url</w:t>
      </w:r>
    </w:p>
    <w:p>
      <w:r>
        <w:rPr>
          <w:b/>
          <w:u w:val="single"/>
        </w:rPr>
        <w:t>14408</w:t>
      </w:r>
    </w:p>
    <w:p>
      <w:r>
        <w:t>@user remember days called wetback spick spoke spanish... good ole days lol</w:t>
      </w:r>
    </w:p>
    <w:p>
      <w:r>
        <w:rPr>
          <w:b/>
          <w:u w:val="single"/>
        </w:rPr>
        <w:t>14409</w:t>
      </w:r>
    </w:p>
    <w:p>
      <w:r>
        <w:t>@user @user lol salty great...twiting multiple tweets trumps triggering twit twat...gfy</w:t>
      </w:r>
    </w:p>
    <w:p>
      <w:r>
        <w:rPr>
          <w:b/>
          <w:u w:val="single"/>
        </w:rPr>
        <w:t>14410</w:t>
      </w:r>
    </w:p>
    <w:p>
      <w:r>
        <w:t>currently accepting t-wolves refugees. doors open rubio plenty spida doth provide @url</w:t>
      </w:r>
    </w:p>
    <w:p>
      <w:r>
        <w:rPr>
          <w:b/>
          <w:u w:val="single"/>
        </w:rPr>
        <w:t>14411</w:t>
      </w:r>
    </w:p>
    <w:p>
      <w:r>
        <w:t>someone take pricks head off. cunt interviewed too. @url</w:t>
      </w:r>
    </w:p>
    <w:p>
      <w:r>
        <w:rPr>
          <w:b/>
          <w:u w:val="single"/>
        </w:rPr>
        <w:t>14412</w:t>
      </w:r>
    </w:p>
    <w:p>
      <w:r>
        <w:t>bunch frat boy looking guys walked loud obnoxious taking selfies making retarded jokes im fucking wilting lol</w:t>
      </w:r>
    </w:p>
    <w:p>
      <w:r>
        <w:rPr>
          <w:b/>
          <w:u w:val="single"/>
        </w:rPr>
        <w:t>14413</w:t>
      </w:r>
    </w:p>
    <w:p>
      <w:r>
        <w:t>bout use cup mongoloid @url</w:t>
      </w:r>
    </w:p>
    <w:p>
      <w:r>
        <w:rPr>
          <w:b/>
          <w:u w:val="single"/>
        </w:rPr>
        <w:t>14414</w:t>
      </w:r>
    </w:p>
    <w:p>
      <w:r>
        <w:t>@user oh aint said nun word negro</w:t>
      </w:r>
    </w:p>
    <w:p>
      <w:r>
        <w:rPr>
          <w:b/>
          <w:u w:val="single"/>
        </w:rPr>
        <w:t>14415</w:t>
      </w:r>
    </w:p>
    <w:p>
      <w:r>
        <w:t>something completely retarded</w:t>
      </w:r>
    </w:p>
    <w:p>
      <w:r>
        <w:rPr>
          <w:b/>
          <w:u w:val="single"/>
        </w:rPr>
        <w:t>14416</w:t>
      </w:r>
    </w:p>
    <w:p>
      <w:r>
        <w:t>thick ass dyke dancing dude went behind started grinding  kept dancing tho</w:t>
      </w:r>
    </w:p>
    <w:p>
      <w:r>
        <w:rPr>
          <w:b/>
          <w:u w:val="single"/>
        </w:rPr>
        <w:t>14417</w:t>
      </w:r>
    </w:p>
    <w:p>
      <w:r>
        <w:t>fuck twat about?!!! fuck mike ashley prick #nufc @url</w:t>
      </w:r>
    </w:p>
    <w:p>
      <w:r>
        <w:rPr>
          <w:b/>
          <w:u w:val="single"/>
        </w:rPr>
        <w:t>14418</w:t>
      </w:r>
    </w:p>
    <w:p>
      <w:r>
        <w:t>heard phrase ching chong since middle school</w:t>
      </w:r>
    </w:p>
    <w:p>
      <w:r>
        <w:rPr>
          <w:b/>
          <w:u w:val="single"/>
        </w:rPr>
        <w:t>14419</w:t>
      </w:r>
    </w:p>
    <w:p>
      <w:r>
        <w:t>pruitt retarded. aight?</w:t>
      </w:r>
    </w:p>
    <w:p>
      <w:r>
        <w:rPr>
          <w:b/>
          <w:u w:val="single"/>
        </w:rPr>
        <w:t>14420</w:t>
      </w:r>
    </w:p>
    <w:p>
      <w:r>
        <w:t>bad nigger</w:t>
      </w:r>
    </w:p>
    <w:p>
      <w:r>
        <w:rPr>
          <w:b/>
          <w:u w:val="single"/>
        </w:rPr>
        <w:t>14421</w:t>
      </w:r>
    </w:p>
    <w:p>
      <w:r>
        <w:t>@user i'm bitch talked shit ya know said would say well um hm daily retard</w:t>
      </w:r>
    </w:p>
    <w:p>
      <w:r>
        <w:rPr>
          <w:b/>
          <w:u w:val="single"/>
        </w:rPr>
        <w:t>14422</w:t>
      </w:r>
    </w:p>
    <w:p>
      <w:r>
        <w:t>im faggot? @url</w:t>
      </w:r>
    </w:p>
    <w:p>
      <w:r>
        <w:rPr>
          <w:b/>
          <w:u w:val="single"/>
        </w:rPr>
        <w:t>14423</w:t>
      </w:r>
    </w:p>
    <w:p>
      <w:r>
        <w:t>@user cant listen nigger music</w:t>
      </w:r>
    </w:p>
    <w:p>
      <w:r>
        <w:rPr>
          <w:b/>
          <w:u w:val="single"/>
        </w:rPr>
        <w:t>14424</w:t>
      </w:r>
    </w:p>
    <w:p>
      <w:r>
        <w:t>thank friend daily reminder unfollow google retarded it''s anything</w:t>
      </w:r>
    </w:p>
    <w:p>
      <w:r>
        <w:rPr>
          <w:b/>
          <w:u w:val="single"/>
        </w:rPr>
        <w:t>14425</w:t>
      </w:r>
    </w:p>
    <w:p>
      <w:r>
        <w:t>i'm enjoying word  twat  used here. nowt like bit plain speaking.</w:t>
      </w:r>
    </w:p>
    <w:p>
      <w:r>
        <w:rPr>
          <w:b/>
          <w:u w:val="single"/>
        </w:rPr>
        <w:t>14426</w:t>
      </w:r>
    </w:p>
    <w:p>
      <w:r>
        <w:t>def used mumble nigger breath dak missed (so prob 10x day) @url</w:t>
      </w:r>
    </w:p>
    <w:p>
      <w:r>
        <w:rPr>
          <w:b/>
          <w:u w:val="single"/>
        </w:rPr>
        <w:t>14427</w:t>
      </w:r>
    </w:p>
    <w:p>
      <w:r>
        <w:t>@url webcam weeb gamenretard starter pack</w:t>
      </w:r>
    </w:p>
    <w:p>
      <w:r>
        <w:rPr>
          <w:b/>
          <w:u w:val="single"/>
        </w:rPr>
        <w:t>14428</w:t>
      </w:r>
    </w:p>
    <w:p>
      <w:r>
        <w:t>unfollow part  baby dyke twitter.</w:t>
      </w:r>
    </w:p>
    <w:p>
      <w:r>
        <w:rPr>
          <w:b/>
          <w:u w:val="single"/>
        </w:rPr>
        <w:t>14429</w:t>
      </w:r>
    </w:p>
    <w:p>
      <w:r>
        <w:t>@user @user @user well didnt pay 1000$ phone 1st world mongoloid</w:t>
      </w:r>
    </w:p>
    <w:p>
      <w:r>
        <w:rPr>
          <w:b/>
          <w:u w:val="single"/>
        </w:rPr>
        <w:t>14430</w:t>
      </w:r>
    </w:p>
    <w:p>
      <w:r>
        <w:t>mexican lookin' ass mongoloid #ass #bot</w:t>
      </w:r>
    </w:p>
    <w:p>
      <w:r>
        <w:rPr>
          <w:b/>
          <w:u w:val="single"/>
        </w:rPr>
        <w:t>14431</w:t>
      </w:r>
    </w:p>
    <w:p>
      <w:r>
        <w:t>: [i honestly hate get angry people say chink ching chong cing cong whatever fuck @url</w:t>
      </w:r>
    </w:p>
    <w:p>
      <w:r>
        <w:rPr>
          <w:b/>
          <w:u w:val="single"/>
        </w:rPr>
        <w:t>14432</w:t>
      </w:r>
    </w:p>
    <w:p>
      <w:r>
        <w:t>everyone point laugh retard @url</w:t>
      </w:r>
    </w:p>
    <w:p>
      <w:r>
        <w:rPr>
          <w:b/>
          <w:u w:val="single"/>
        </w:rPr>
        <w:t>14433</w:t>
      </w:r>
    </w:p>
    <w:p>
      <w:r>
        <w:t>there's simple answer this.nn1. deport cuntnn2. reduce next aid payment somalia amounts. @url</w:t>
      </w:r>
    </w:p>
    <w:p>
      <w:r>
        <w:rPr>
          <w:b/>
          <w:u w:val="single"/>
        </w:rPr>
        <w:t>14434</w:t>
      </w:r>
    </w:p>
    <w:p>
      <w:r>
        <w:t>@user @user oui je ne comprends pas pourquoi ceux qui veulent accueillir les migrants n'en prennent pas @url</w:t>
      </w:r>
    </w:p>
    <w:p>
      <w:r>
        <w:rPr>
          <w:b/>
          <w:u w:val="single"/>
        </w:rPr>
        <w:t>14435</w:t>
      </w:r>
    </w:p>
    <w:p>
      <w:r>
        <w:t>@user @user @user know feminazi psycho wants take @url</w:t>
      </w:r>
    </w:p>
    <w:p>
      <w:r>
        <w:rPr>
          <w:b/>
          <w:u w:val="single"/>
        </w:rPr>
        <w:t>14436</w:t>
      </w:r>
    </w:p>
    <w:p>
      <w:r>
        <w:t>welcome fam ching chong</w:t>
      </w:r>
    </w:p>
    <w:p>
      <w:r>
        <w:rPr>
          <w:b/>
          <w:u w:val="single"/>
        </w:rPr>
        <w:t>14437</w:t>
      </w:r>
    </w:p>
    <w:p>
      <w:r>
        <w:t>@user retarded</w:t>
      </w:r>
    </w:p>
    <w:p>
      <w:r>
        <w:rPr>
          <w:b/>
          <w:u w:val="single"/>
        </w:rPr>
        <w:t>14438</w:t>
      </w:r>
    </w:p>
    <w:p>
      <w:r>
        <w:t>@user cupcake code retard retweeted alternate account commented main.</w:t>
      </w:r>
    </w:p>
    <w:p>
      <w:r>
        <w:rPr>
          <w:b/>
          <w:u w:val="single"/>
        </w:rPr>
        <w:t>14439</w:t>
      </w:r>
    </w:p>
    <w:p>
      <w:r>
        <w:t>@user horrible little cunt!! sorry word needed. hope gets banned life.</w:t>
      </w:r>
    </w:p>
    <w:p>
      <w:r>
        <w:rPr>
          <w:b/>
          <w:u w:val="single"/>
        </w:rPr>
        <w:t>14440</w:t>
      </w:r>
    </w:p>
    <w:p>
      <w:r>
        <w:t>group 4 grown men supplied amazing customer service today called fucking faggot; @url</w:t>
      </w:r>
    </w:p>
    <w:p>
      <w:r>
        <w:rPr>
          <w:b/>
          <w:u w:val="single"/>
        </w:rPr>
        <w:t>14441</w:t>
      </w:r>
    </w:p>
    <w:p>
      <w:r>
        <w:t>cunt: what's ur dressed as?nme(hard cunt): hard cunt.ncunt: good costume :3nme:*batters cunt*</w:t>
      </w:r>
    </w:p>
    <w:p>
      <w:r>
        <w:rPr>
          <w:b/>
          <w:u w:val="single"/>
        </w:rPr>
        <w:t>14442</w:t>
      </w:r>
    </w:p>
    <w:p>
      <w:r>
        <w:t>blah blah ching chong eat dogs @url</w:t>
      </w:r>
    </w:p>
    <w:p>
      <w:r>
        <w:rPr>
          <w:b/>
          <w:u w:val="single"/>
        </w:rPr>
        <w:t>14443</w:t>
      </w:r>
    </w:p>
    <w:p>
      <w:r>
        <w:t>@user @user much wanna bet oil better year? put money mouth little twat tester</w:t>
      </w:r>
    </w:p>
    <w:p>
      <w:r>
        <w:rPr>
          <w:b/>
          <w:u w:val="single"/>
        </w:rPr>
        <w:t>14444</w:t>
      </w:r>
    </w:p>
    <w:p>
      <w:r>
        <w:t>received first go back country bringing champagne what?</w:t>
      </w:r>
    </w:p>
    <w:p>
      <w:r>
        <w:rPr>
          <w:b/>
          <w:u w:val="single"/>
        </w:rPr>
        <w:t>14445</w:t>
      </w:r>
    </w:p>
    <w:p>
      <w:r>
        <w:t>accent funny fucking retard</w:t>
      </w:r>
    </w:p>
    <w:p>
      <w:r>
        <w:rPr>
          <w:b/>
          <w:u w:val="single"/>
        </w:rPr>
        <w:t>14446</w:t>
      </w:r>
    </w:p>
    <w:p>
      <w:r>
        <w:t>@user i've thinking i'm glad spic @user dead</w:t>
      </w:r>
    </w:p>
    <w:p>
      <w:r>
        <w:rPr>
          <w:b/>
          <w:u w:val="single"/>
        </w:rPr>
        <w:t>14447</w:t>
      </w:r>
    </w:p>
    <w:p>
      <w:r>
        <w:t>@user neil lennon soup taker haha 'kin hell.</w:t>
      </w:r>
    </w:p>
    <w:p>
      <w:r>
        <w:rPr>
          <w:b/>
          <w:u w:val="single"/>
        </w:rPr>
        <w:t>14448</w:t>
      </w:r>
    </w:p>
    <w:p>
      <w:r>
        <w:t>@user 14.700 mongol dreams!</w:t>
      </w:r>
    </w:p>
    <w:p>
      <w:r>
        <w:rPr>
          <w:b/>
          <w:u w:val="single"/>
        </w:rPr>
        <w:t>14449</w:t>
      </w:r>
    </w:p>
    <w:p>
      <w:r>
        <w:t>hahayes everyone delete post apologize jason said so.  dem leftist pos. oh fol @url</w:t>
      </w:r>
    </w:p>
    <w:p>
      <w:r>
        <w:rPr>
          <w:b/>
          <w:u w:val="single"/>
        </w:rPr>
        <w:t>14450</w:t>
      </w:r>
    </w:p>
    <w:p>
      <w:r>
        <w:t>@user fuck spic?</w:t>
      </w:r>
    </w:p>
    <w:p>
      <w:r>
        <w:rPr>
          <w:b/>
          <w:u w:val="single"/>
        </w:rPr>
        <w:t>14451</w:t>
      </w:r>
    </w:p>
    <w:p>
      <w:r>
        <w:t>@user @user @user @user lol let know fact ching chong hurt all. @url</w:t>
      </w:r>
    </w:p>
    <w:p>
      <w:r>
        <w:rPr>
          <w:b/>
          <w:u w:val="single"/>
        </w:rPr>
        <w:t>14452</w:t>
      </w:r>
    </w:p>
    <w:p>
      <w:r>
        <w:t>@user @user shut yo lame ass dyke</w:t>
      </w:r>
    </w:p>
    <w:p>
      <w:r>
        <w:rPr>
          <w:b/>
          <w:u w:val="single"/>
        </w:rPr>
        <w:t>14453</w:t>
      </w:r>
    </w:p>
    <w:p>
      <w:r>
        <w:t>@user @user state backwards shithole last education every category. stop pretending @url</w:t>
      </w:r>
    </w:p>
    <w:p>
      <w:r>
        <w:rPr>
          <w:b/>
          <w:u w:val="single"/>
        </w:rPr>
        <w:t>14454</w:t>
      </w:r>
    </w:p>
    <w:p>
      <w:r>
        <w:t>cheating twat admitted handled ball score typical leeds cunts #nffc #lufc</w:t>
      </w:r>
    </w:p>
    <w:p>
      <w:r>
        <w:rPr>
          <w:b/>
          <w:u w:val="single"/>
        </w:rPr>
        <w:t>14455</w:t>
      </w:r>
    </w:p>
    <w:p>
      <w:r>
        <w:t>sweden reacts outnumbered immigrants ...</w:t>
      </w:r>
    </w:p>
    <w:p>
      <w:r>
        <w:rPr>
          <w:b/>
          <w:u w:val="single"/>
        </w:rPr>
        <w:t>14456</w:t>
      </w:r>
    </w:p>
    <w:p>
      <w:r>
        <w:t>@user doreen snacks returns room find verything spic span including clothes @url</w:t>
      </w:r>
    </w:p>
    <w:p>
      <w:r>
        <w:rPr>
          <w:b/>
          <w:u w:val="single"/>
        </w:rPr>
        <w:t>14457</w:t>
      </w:r>
    </w:p>
    <w:p>
      <w:r>
        <w:t>negra novinha cavalgando negro pauzudo</w:t>
      </w:r>
    </w:p>
    <w:p>
      <w:r>
        <w:rPr>
          <w:b/>
          <w:u w:val="single"/>
        </w:rPr>
        <w:t>14458</w:t>
      </w:r>
    </w:p>
    <w:p>
      <w:r>
        <w:t>@user @user @user actually retarded</w:t>
      </w:r>
    </w:p>
    <w:p>
      <w:r>
        <w:rPr>
          <w:b/>
          <w:u w:val="single"/>
        </w:rPr>
        <w:t>14459</w:t>
      </w:r>
    </w:p>
    <w:p>
      <w:r>
        <w:t>@user @user begs question....what obama 8 years help shithole count @url</w:t>
      </w:r>
    </w:p>
    <w:p>
      <w:r>
        <w:rPr>
          <w:b/>
          <w:u w:val="single"/>
        </w:rPr>
        <w:t>14460</w:t>
      </w:r>
    </w:p>
    <w:p>
      <w:r>
        <w:t>@user please charlene welcome shithole helped created supporting organizati @url</w:t>
      </w:r>
    </w:p>
    <w:p>
      <w:r>
        <w:rPr>
          <w:b/>
          <w:u w:val="single"/>
        </w:rPr>
        <w:t>14461</w:t>
      </w:r>
    </w:p>
    <w:p>
      <w:r>
        <w:t>guess happens allow people shithole countries invade country.we become shithole @url</w:t>
      </w:r>
    </w:p>
    <w:p>
      <w:r>
        <w:rPr>
          <w:b/>
          <w:u w:val="single"/>
        </w:rPr>
        <w:t>14462</w:t>
      </w:r>
    </w:p>
    <w:p>
      <w:r>
        <w:t>negro hairy pussy video classic mother fuck son jayden @url</w:t>
      </w:r>
    </w:p>
    <w:p>
      <w:r>
        <w:rPr>
          <w:b/>
          <w:u w:val="single"/>
        </w:rPr>
        <w:t>14463</w:t>
      </w:r>
    </w:p>
    <w:p>
      <w:r>
        <w:t>starving faggot starving faggot dad thought fam playing game  son @url</w:t>
      </w:r>
    </w:p>
    <w:p>
      <w:r>
        <w:rPr>
          <w:b/>
          <w:u w:val="single"/>
        </w:rPr>
        <w:t>14464</w:t>
      </w:r>
    </w:p>
    <w:p>
      <w:r>
        <w:t>lots smaller payments time--most faggot's credit cards handle $200 hit--but still th @url</w:t>
      </w:r>
    </w:p>
    <w:p>
      <w:r>
        <w:rPr>
          <w:b/>
          <w:u w:val="single"/>
        </w:rPr>
        <w:t>14465</w:t>
      </w:r>
    </w:p>
    <w:p>
      <w:r>
        <w:t>@user @user ut sec auburn last year mongoloid</w:t>
      </w:r>
    </w:p>
    <w:p>
      <w:r>
        <w:rPr>
          <w:b/>
          <w:u w:val="single"/>
        </w:rPr>
        <w:t>14466</w:t>
      </w:r>
    </w:p>
    <w:p>
      <w:r>
        <w:t>@user good morning ching chong</w:t>
      </w:r>
    </w:p>
    <w:p>
      <w:r>
        <w:rPr>
          <w:b/>
          <w:u w:val="single"/>
        </w:rPr>
        <w:t>14467</w:t>
      </w:r>
    </w:p>
    <w:p>
      <w:r>
        <w:t>things gained (lost) retarded free speech @user users like robert bowers: possibly thing @url</w:t>
      </w:r>
    </w:p>
    <w:p>
      <w:r>
        <w:rPr>
          <w:b/>
          <w:u w:val="single"/>
        </w:rPr>
        <w:t>14468</w:t>
      </w:r>
    </w:p>
    <w:p>
      <w:r>
        <w:t>@user told u retarded</w:t>
      </w:r>
    </w:p>
    <w:p>
      <w:r>
        <w:rPr>
          <w:b/>
          <w:u w:val="single"/>
        </w:rPr>
        <w:t>14469</w:t>
      </w:r>
    </w:p>
    <w:p>
      <w:r>
        <w:t>#naankuse #volunteerafrica #wildlife #conservation #fridays #animals #chac</w:t>
      </w:r>
    </w:p>
    <w:p>
      <w:r>
        <w:rPr>
          <w:b/>
          <w:u w:val="single"/>
        </w:rPr>
        <w:t>14470</w:t>
      </w:r>
    </w:p>
    <w:p>
      <w:r>
        <w:t>never forget niggaz retarded  @url</w:t>
      </w:r>
    </w:p>
    <w:p>
      <w:r>
        <w:rPr>
          <w:b/>
          <w:u w:val="single"/>
        </w:rPr>
        <w:t>14471</w:t>
      </w:r>
    </w:p>
    <w:p>
      <w:r>
        <w:t>@user like 'mongoloid' better anyways.</w:t>
      </w:r>
    </w:p>
    <w:p>
      <w:r>
        <w:rPr>
          <w:b/>
          <w:u w:val="single"/>
        </w:rPr>
        <w:t>14472</w:t>
      </w:r>
    </w:p>
    <w:p>
      <w:r>
        <w:t>go back country stay hotels really country?</w:t>
      </w:r>
    </w:p>
    <w:p>
      <w:r>
        <w:rPr>
          <w:b/>
          <w:u w:val="single"/>
        </w:rPr>
        <w:t>14473</w:t>
      </w:r>
    </w:p>
    <w:p>
      <w:r>
        <w:t>@user oh poor deluded one. matter much drink kool aid @user always spic.</w:t>
      </w:r>
    </w:p>
    <w:p>
      <w:r>
        <w:rPr>
          <w:b/>
          <w:u w:val="single"/>
        </w:rPr>
        <w:t>14474</w:t>
      </w:r>
    </w:p>
    <w:p>
      <w:r>
        <w:t>ching chong bing bong let fuck little chink</w:t>
      </w:r>
    </w:p>
    <w:p>
      <w:r>
        <w:rPr>
          <w:b/>
          <w:u w:val="single"/>
        </w:rPr>
        <w:t>14475</w:t>
      </w:r>
    </w:p>
    <w:p>
      <w:r>
        <w:t>@user ching chong chang ching whatever bitch</w:t>
      </w:r>
    </w:p>
    <w:p>
      <w:r>
        <w:rPr>
          <w:b/>
          <w:u w:val="single"/>
        </w:rPr>
        <w:t>14476</w:t>
      </w:r>
    </w:p>
    <w:p>
      <w:r>
        <w:t>know drink haters shut we're highway faggot eagle bum hey lips fuck soul move</w:t>
      </w:r>
    </w:p>
    <w:p>
      <w:r>
        <w:rPr>
          <w:b/>
          <w:u w:val="single"/>
        </w:rPr>
        <w:t>14477</w:t>
      </w:r>
    </w:p>
    <w:p>
      <w:r>
        <w:t>people insult asians ching chong ching chong china forever burning hatred.</w:t>
      </w:r>
    </w:p>
    <w:p>
      <w:r>
        <w:rPr>
          <w:b/>
          <w:u w:val="single"/>
        </w:rPr>
        <w:t>14478</w:t>
      </w:r>
    </w:p>
    <w:p>
      <w:r>
        <w:t>@user bandri go back country pakistan country country afghanistan</w:t>
      </w:r>
    </w:p>
    <w:p>
      <w:r>
        <w:rPr>
          <w:b/>
          <w:u w:val="single"/>
        </w:rPr>
        <w:t>14479</w:t>
      </w:r>
    </w:p>
    <w:p>
      <w:r>
        <w:t>get word nigger 1 + 1 simple.</w:t>
      </w:r>
    </w:p>
    <w:p>
      <w:r>
        <w:rPr>
          <w:b/>
          <w:u w:val="single"/>
        </w:rPr>
        <w:t>14480</w:t>
      </w:r>
    </w:p>
    <w:p>
      <w:r>
        <w:t>lobbies childhood ni've called wetback spic many times. @url</w:t>
      </w:r>
    </w:p>
    <w:p>
      <w:r>
        <w:rPr>
          <w:b/>
          <w:u w:val="single"/>
        </w:rPr>
        <w:t>14481</w:t>
      </w:r>
    </w:p>
    <w:p>
      <w:r>
        <w:t>@user @user um...trump referred country shithole??? real?</w:t>
      </w:r>
    </w:p>
    <w:p>
      <w:r>
        <w:rPr>
          <w:b/>
          <w:u w:val="single"/>
        </w:rPr>
        <w:t>14482</w:t>
      </w:r>
    </w:p>
    <w:p>
      <w:r>
        <w:t>@user yt men created africa theory. marcus garvey agent. funded schooled yt called jews</w:t>
      </w:r>
    </w:p>
    <w:p>
      <w:r>
        <w:rPr>
          <w:b/>
          <w:u w:val="single"/>
        </w:rPr>
        <w:t>14483</w:t>
      </w:r>
    </w:p>
    <w:p>
      <w:r>
        <w:t>faggot</w:t>
      </w:r>
    </w:p>
    <w:p>
      <w:r>
        <w:rPr>
          <w:b/>
          <w:u w:val="single"/>
        </w:rPr>
        <w:t>14484</w:t>
      </w:r>
    </w:p>
    <w:p>
      <w:r>
        <w:t>@user odd cunt</w:t>
      </w:r>
    </w:p>
    <w:p>
      <w:r>
        <w:rPr>
          <w:b/>
          <w:u w:val="single"/>
        </w:rPr>
        <w:t>14485</w:t>
      </w:r>
    </w:p>
    <w:p>
      <w:r>
        <w:t>@user good job bantu ass bet retarded even know that.</w:t>
      </w:r>
    </w:p>
    <w:p>
      <w:r>
        <w:rPr>
          <w:b/>
          <w:u w:val="single"/>
        </w:rPr>
        <w:t>14486</w:t>
      </w:r>
    </w:p>
    <w:p>
      <w:r>
        <w:t>@user fucking stupidest cunt planet</w:t>
      </w:r>
    </w:p>
    <w:p>
      <w:r>
        <w:rPr>
          <w:b/>
          <w:u w:val="single"/>
        </w:rPr>
        <w:t>14487</w:t>
      </w:r>
    </w:p>
    <w:p>
      <w:r>
        <w:t>governor brown vetoed senator ricardo lara's bill sb 174 would allowed illegal aliens serve b</w:t>
      </w:r>
    </w:p>
    <w:p>
      <w:r>
        <w:rPr>
          <w:b/>
          <w:u w:val="single"/>
        </w:rPr>
        <w:t>14488</w:t>
      </w:r>
    </w:p>
    <w:p>
      <w:r>
        <w:t>@user get pregerit im gonna punch stomach retarded</w:t>
      </w:r>
    </w:p>
    <w:p>
      <w:r>
        <w:rPr>
          <w:b/>
          <w:u w:val="single"/>
        </w:rPr>
        <w:t>14489</w:t>
      </w:r>
    </w:p>
    <w:p>
      <w:r>
        <w:t>@user negro shows really believe them. love meek...keep beautiful head up. king.</w:t>
      </w:r>
    </w:p>
    <w:p>
      <w:r>
        <w:rPr>
          <w:b/>
          <w:u w:val="single"/>
        </w:rPr>
        <w:t>14490</w:t>
      </w:r>
    </w:p>
    <w:p>
      <w:r>
        <w:t>@user really really is. pauline hanson okay white thing like tip garbage genocide iceberg.</w:t>
      </w:r>
    </w:p>
    <w:p>
      <w:r>
        <w:rPr>
          <w:b/>
          <w:u w:val="single"/>
        </w:rPr>
        <w:t>14491</w:t>
      </w:r>
    </w:p>
    <w:p>
      <w:r>
        <w:t>new neighbor dyke. realized peeks house door opens comes do. @url</w:t>
      </w:r>
    </w:p>
    <w:p>
      <w:r>
        <w:rPr>
          <w:b/>
          <w:u w:val="single"/>
        </w:rPr>
        <w:t>14492</w:t>
      </w:r>
    </w:p>
    <w:p>
      <w:r>
        <w:t>someone: turn ching chong shitnme friends: @url</w:t>
      </w:r>
    </w:p>
    <w:p>
      <w:r>
        <w:rPr>
          <w:b/>
          <w:u w:val="single"/>
        </w:rPr>
        <w:t>14493</w:t>
      </w:r>
    </w:p>
    <w:p>
      <w:r>
        <w:t>@user fuck talking fat four eyed fucking retard!</w:t>
      </w:r>
    </w:p>
    <w:p>
      <w:r>
        <w:rPr>
          <w:b/>
          <w:u w:val="single"/>
        </w:rPr>
        <w:t>14494</w:t>
      </w:r>
    </w:p>
    <w:p>
      <w:r>
        <w:t>#lemotdujour retard</w:t>
      </w:r>
    </w:p>
    <w:p>
      <w:r>
        <w:rPr>
          <w:b/>
          <w:u w:val="single"/>
        </w:rPr>
        <w:t>14495</w:t>
      </w:r>
    </w:p>
    <w:p>
      <w:r>
        <w:t>population undocumented immigrants widely thought around 11.3 million. study con @url</w:t>
      </w:r>
    </w:p>
    <w:p>
      <w:r>
        <w:rPr>
          <w:b/>
          <w:u w:val="single"/>
        </w:rPr>
        <w:t>14496</w:t>
      </w:r>
    </w:p>
    <w:p>
      <w:r>
        <w:t>listening negro swan</w:t>
      </w:r>
    </w:p>
    <w:p>
      <w:r>
        <w:rPr>
          <w:b/>
          <w:u w:val="single"/>
        </w:rPr>
        <w:t>14497</w:t>
      </w:r>
    </w:p>
    <w:p>
      <w:r>
        <w:t>london fans hate fat twat x _ ooo gnr !!!!! @url</w:t>
      </w:r>
    </w:p>
    <w:p>
      <w:r>
        <w:rPr>
          <w:b/>
          <w:u w:val="single"/>
        </w:rPr>
        <w:t>14498</w:t>
      </w:r>
    </w:p>
    <w:p>
      <w:r>
        <w:t>let's get retarded @url</w:t>
      </w:r>
    </w:p>
    <w:p>
      <w:r>
        <w:rPr>
          <w:b/>
          <w:u w:val="single"/>
        </w:rPr>
        <w:t>14499</w:t>
      </w:r>
    </w:p>
    <w:p>
      <w:r>
        <w:t>gone full retard.nyou're supposed go full retard - @user nnand ladies gentlemen l need new friends</w:t>
      </w:r>
    </w:p>
    <w:p>
      <w:r>
        <w:rPr>
          <w:b/>
          <w:u w:val="single"/>
        </w:rPr>
        <w:t>14500</w:t>
      </w:r>
    </w:p>
    <w:p>
      <w:r>
        <w:t>@user can't call singing! twat would get four no's performance. got likeability.</w:t>
      </w:r>
    </w:p>
    <w:p>
      <w:r>
        <w:rPr>
          <w:b/>
          <w:u w:val="single"/>
        </w:rPr>
        <w:t>14501</w:t>
      </w:r>
    </w:p>
    <w:p>
      <w:r>
        <w:t>need cool cowhide coat extraordinary event dwayne johnson baywatch lifeguard jacket spic @url</w:t>
      </w:r>
    </w:p>
    <w:p>
      <w:r>
        <w:rPr>
          <w:b/>
          <w:u w:val="single"/>
        </w:rPr>
        <w:t>14502</w:t>
      </w:r>
    </w:p>
    <w:p>
      <w:r>
        <w:t>@user @user ching chong bing bong eat dog</w:t>
      </w:r>
    </w:p>
    <w:p>
      <w:r>
        <w:rPr>
          <w:b/>
          <w:u w:val="single"/>
        </w:rPr>
        <w:t>14503</w:t>
      </w:r>
    </w:p>
    <w:p>
      <w:r>
        <w:t>@user well china get wrecked mongols japan repel mongol assault (twice) china @url</w:t>
      </w:r>
    </w:p>
    <w:p>
      <w:r>
        <w:rPr>
          <w:b/>
          <w:u w:val="single"/>
        </w:rPr>
        <w:t>14504</w:t>
      </w:r>
    </w:p>
    <w:p>
      <w:r>
        <w:t>retarded ur gonna get cheese touch</w:t>
      </w:r>
    </w:p>
    <w:p>
      <w:r>
        <w:rPr>
          <w:b/>
          <w:u w:val="single"/>
        </w:rPr>
        <w:t>14505</w:t>
      </w:r>
    </w:p>
    <w:p>
      <w:r>
        <w:t>way people stop massacre shooting future getting rid trump retard cult-follo @url</w:t>
      </w:r>
    </w:p>
    <w:p>
      <w:r>
        <w:rPr>
          <w:b/>
          <w:u w:val="single"/>
        </w:rPr>
        <w:t>14506</w:t>
      </w:r>
    </w:p>
    <w:p>
      <w:r>
        <w:t>wapking big sexi fotos dylan ryder negro</w:t>
      </w:r>
    </w:p>
    <w:p>
      <w:r>
        <w:rPr>
          <w:b/>
          <w:u w:val="single"/>
        </w:rPr>
        <w:t>14507</w:t>
      </w:r>
    </w:p>
    <w:p>
      <w:r>
        <w:t>hate niggas really think i'm entertain conversation dyke fucks .. move yo goofy ass around nigga.</w:t>
      </w:r>
    </w:p>
    <w:p>
      <w:r>
        <w:rPr>
          <w:b/>
          <w:u w:val="single"/>
        </w:rPr>
        <w:t>14508</w:t>
      </w:r>
    </w:p>
    <w:p>
      <w:r>
        <w:t>pls stop putting ur cancer twitter u retard</w:t>
      </w:r>
    </w:p>
    <w:p>
      <w:r>
        <w:rPr>
          <w:b/>
          <w:u w:val="single"/>
        </w:rPr>
        <w:t>14509</w:t>
      </w:r>
    </w:p>
    <w:p>
      <w:r>
        <w:t>@user @user ching chong 7/10</w:t>
      </w:r>
    </w:p>
    <w:p>
      <w:r>
        <w:rPr>
          <w:b/>
          <w:u w:val="single"/>
        </w:rPr>
        <w:t>14510</w:t>
      </w:r>
    </w:p>
    <w:p>
      <w:r>
        <w:t>please go back country pretend straight.</w:t>
      </w:r>
    </w:p>
    <w:p>
      <w:r>
        <w:rPr>
          <w:b/>
          <w:u w:val="single"/>
        </w:rPr>
        <w:t>14511</w:t>
      </w:r>
    </w:p>
    <w:p>
      <w:r>
        <w:t>parents ban screen time' unaware raising twat - latest daily mash @url</w:t>
      </w:r>
    </w:p>
    <w:p>
      <w:r>
        <w:rPr>
          <w:b/>
          <w:u w:val="single"/>
        </w:rPr>
        <w:t>14512</w:t>
      </w:r>
    </w:p>
    <w:p>
      <w:r>
        <w:t>no. calling acting u twat. @url</w:t>
      </w:r>
    </w:p>
    <w:p>
      <w:r>
        <w:rPr>
          <w:b/>
          <w:u w:val="single"/>
        </w:rPr>
        <w:t>14513</w:t>
      </w:r>
    </w:p>
    <w:p>
      <w:r>
        <w:t>@user @user @user @user @user @user @user half breed mongoloid @url</w:t>
      </w:r>
    </w:p>
    <w:p>
      <w:r>
        <w:rPr>
          <w:b/>
          <w:u w:val="single"/>
        </w:rPr>
        <w:t>14514</w:t>
      </w:r>
    </w:p>
    <w:p>
      <w:r>
        <w:t>think sport entertainment culture stupid cunt. @url</w:t>
      </w:r>
    </w:p>
    <w:p>
      <w:r>
        <w:rPr>
          <w:b/>
          <w:u w:val="single"/>
        </w:rPr>
        <w:t>14515</w:t>
      </w:r>
    </w:p>
    <w:p>
      <w:r>
        <w:t>catnncheck daft cuntnn7/10 @url</w:t>
      </w:r>
    </w:p>
    <w:p>
      <w:r>
        <w:rPr>
          <w:b/>
          <w:u w:val="single"/>
        </w:rPr>
        <w:t>14516</w:t>
      </w:r>
    </w:p>
    <w:p>
      <w:r>
        <w:t>@user @user love term feminazis. mind use ? funny always crying @url</w:t>
      </w:r>
    </w:p>
    <w:p>
      <w:r>
        <w:rPr>
          <w:b/>
          <w:u w:val="single"/>
        </w:rPr>
        <w:t>14517</w:t>
      </w:r>
    </w:p>
    <w:p>
      <w:r>
        <w:t>called son retarded call son that... @url</w:t>
      </w:r>
    </w:p>
    <w:p>
      <w:r>
        <w:rPr>
          <w:b/>
          <w:u w:val="single"/>
        </w:rPr>
        <w:t>14518</w:t>
      </w:r>
    </w:p>
    <w:p>
      <w:r>
        <w:t>@user please go back country. disgraceful start campaign honest pm uptill now.</w:t>
      </w:r>
    </w:p>
    <w:p>
      <w:r>
        <w:rPr>
          <w:b/>
          <w:u w:val="single"/>
        </w:rPr>
        <w:t>14519</w:t>
      </w:r>
    </w:p>
    <w:p>
      <w:r>
        <w:t>thank god america like free-speech-free shithole countries europe. keep america different @url</w:t>
      </w:r>
    </w:p>
    <w:p>
      <w:r>
        <w:rPr>
          <w:b/>
          <w:u w:val="single"/>
        </w:rPr>
        <w:t>14520</w:t>
      </w:r>
    </w:p>
    <w:p>
      <w:r>
        <w:t>@user whos faggot ?</w:t>
      </w:r>
    </w:p>
    <w:p>
      <w:r>
        <w:rPr>
          <w:b/>
          <w:u w:val="single"/>
        </w:rPr>
        <w:t>14521</w:t>
      </w:r>
    </w:p>
    <w:p>
      <w:r>
        <w:t>@user fake spic ew</w:t>
      </w:r>
    </w:p>
    <w:p>
      <w:r>
        <w:rPr>
          <w:b/>
          <w:u w:val="single"/>
        </w:rPr>
        <w:t>14522</w:t>
      </w:r>
    </w:p>
    <w:p>
      <w:r>
        <w:t>cunt.. idiot @url</w:t>
      </w:r>
    </w:p>
    <w:p>
      <w:r>
        <w:rPr>
          <w:b/>
          <w:u w:val="single"/>
        </w:rPr>
        <w:t>14523</w:t>
      </w:r>
    </w:p>
    <w:p>
      <w:r>
        <w:t>hi i'm faggot love tryna cure depression staying away tamagochi (haha kawaii sudoku ( u03c9  @url</w:t>
      </w:r>
    </w:p>
    <w:p>
      <w:r>
        <w:rPr>
          <w:b/>
          <w:u w:val="single"/>
        </w:rPr>
        <w:t>14524</w:t>
      </w:r>
    </w:p>
    <w:p>
      <w:r>
        <w:t>@user @user @user @user @user name ching chong. assume name?</w:t>
      </w:r>
    </w:p>
    <w:p>
      <w:r>
        <w:rPr>
          <w:b/>
          <w:u w:val="single"/>
        </w:rPr>
        <w:t>14525</w:t>
      </w:r>
    </w:p>
    <w:p>
      <w:r>
        <w:t>@user  cunt played nakamura winger anaw refusal play 442</w:t>
      </w:r>
    </w:p>
    <w:p>
      <w:r>
        <w:rPr>
          <w:b/>
          <w:u w:val="single"/>
        </w:rPr>
        <w:t>14526</w:t>
      </w:r>
    </w:p>
    <w:p>
      <w:r>
        <w:t>leicester like cheese fucking yobbo cunts</w:t>
      </w:r>
    </w:p>
    <w:p>
      <w:r>
        <w:rPr>
          <w:b/>
          <w:u w:val="single"/>
        </w:rPr>
        <w:t>14527</w:t>
      </w:r>
    </w:p>
    <w:p>
      <w:r>
        <w:t>go hardy go retarded.  @url</w:t>
      </w:r>
    </w:p>
    <w:p>
      <w:r>
        <w:rPr>
          <w:b/>
          <w:u w:val="single"/>
        </w:rPr>
        <w:t>14528</w:t>
      </w:r>
    </w:p>
    <w:p>
      <w:r>
        <w:t>@user raghead camel shagger?</w:t>
      </w:r>
    </w:p>
    <w:p>
      <w:r>
        <w:rPr>
          <w:b/>
          <w:u w:val="single"/>
        </w:rPr>
        <w:t>14529</w:t>
      </w:r>
    </w:p>
    <w:p>
      <w:r>
        <w:t>@user @user know poorly irish immigrants treated right came over?</w:t>
      </w:r>
    </w:p>
    <w:p>
      <w:r>
        <w:rPr>
          <w:b/>
          <w:u w:val="single"/>
        </w:rPr>
        <w:t>14530</w:t>
      </w:r>
    </w:p>
    <w:p>
      <w:r>
        <w:t>sunday pm #imrankhan expressed desire give #pakistani #nationality #afghan #bengali #refugees. @url</w:t>
      </w:r>
    </w:p>
    <w:p>
      <w:r>
        <w:rPr>
          <w:b/>
          <w:u w:val="single"/>
        </w:rPr>
        <w:t>14531</w:t>
      </w:r>
    </w:p>
    <w:p>
      <w:r>
        <w:t>axl retarded movie ive ever seen far - story</w:t>
      </w:r>
    </w:p>
    <w:p>
      <w:r>
        <w:rPr>
          <w:b/>
          <w:u w:val="single"/>
        </w:rPr>
        <w:t>14532</w:t>
      </w:r>
    </w:p>
    <w:p>
      <w:r>
        <w:t>lobov fights like actual retard.</w:t>
      </w:r>
    </w:p>
    <w:p>
      <w:r>
        <w:rPr>
          <w:b/>
          <w:u w:val="single"/>
        </w:rPr>
        <w:t>14533</w:t>
      </w:r>
    </w:p>
    <w:p>
      <w:r>
        <w:t>@user @user @user @user @user @user fucking retard right ? run @url</w:t>
      </w:r>
    </w:p>
    <w:p>
      <w:r>
        <w:rPr>
          <w:b/>
          <w:u w:val="single"/>
        </w:rPr>
        <w:t>14534</w:t>
      </w:r>
    </w:p>
    <w:p>
      <w:r>
        <w:t>one irls chinese whenever educates girl say ching chong shit girl goes @url</w:t>
      </w:r>
    </w:p>
    <w:p>
      <w:r>
        <w:rPr>
          <w:b/>
          <w:u w:val="single"/>
        </w:rPr>
        <w:t>14535</w:t>
      </w:r>
    </w:p>
    <w:p>
      <w:r>
        <w:t>ever making calls @user pretty retarded doesnt learn mistakes</w:t>
      </w:r>
    </w:p>
    <w:p>
      <w:r>
        <w:rPr>
          <w:b/>
          <w:u w:val="single"/>
        </w:rPr>
        <w:t>14536</w:t>
      </w:r>
    </w:p>
    <w:p>
      <w:r>
        <w:t>i'd never hit woman load stella artois &amp;amp; iron vest cunt i'd make exception. @url</w:t>
      </w:r>
    </w:p>
    <w:p>
      <w:r>
        <w:rPr>
          <w:b/>
          <w:u w:val="single"/>
        </w:rPr>
        <w:t>14537</w:t>
      </w:r>
    </w:p>
    <w:p>
      <w:r>
        <w:t>lucy dyke lumberjack  @url</w:t>
      </w:r>
    </w:p>
    <w:p>
      <w:r>
        <w:rPr>
          <w:b/>
          <w:u w:val="single"/>
        </w:rPr>
        <w:t>14538</w:t>
      </w:r>
    </w:p>
    <w:p>
      <w:r>
        <w:t>@user lol hey man started writing ching chong first ok www also know furry @url</w:t>
      </w:r>
    </w:p>
    <w:p>
      <w:r>
        <w:rPr>
          <w:b/>
          <w:u w:val="single"/>
        </w:rPr>
        <w:t>14539</w:t>
      </w:r>
    </w:p>
    <w:p>
      <w:r>
        <w:t>@user longer united states. trumpistan. shithole country. nov 6 later.... women @url</w:t>
      </w:r>
    </w:p>
    <w:p>
      <w:r>
        <w:rPr>
          <w:b/>
          <w:u w:val="single"/>
        </w:rPr>
        <w:t>14540</w:t>
      </w:r>
    </w:p>
    <w:p>
      <w:r>
        <w:t>@user big dyke energy</w:t>
      </w:r>
    </w:p>
    <w:p>
      <w:r>
        <w:rPr>
          <w:b/>
          <w:u w:val="single"/>
        </w:rPr>
        <w:t>14541</w:t>
      </w:r>
    </w:p>
    <w:p>
      <w:r>
        <w:t>anon faggot @url @url</w:t>
      </w:r>
    </w:p>
    <w:p>
      <w:r>
        <w:rPr>
          <w:b/>
          <w:u w:val="single"/>
        </w:rPr>
        <w:t>14542</w:t>
      </w:r>
    </w:p>
    <w:p>
      <w:r>
        <w:t>@user governments water 3rd world shithole countries. regulation based solution. j @url</w:t>
      </w:r>
    </w:p>
    <w:p>
      <w:r>
        <w:rPr>
          <w:b/>
          <w:u w:val="single"/>
        </w:rPr>
        <w:t>14543</w:t>
      </w:r>
    </w:p>
    <w:p>
      <w:r>
        <w:t>thanks historic taco bowls signed law crooked hillary going shithole countrie @url</w:t>
      </w:r>
    </w:p>
    <w:p>
      <w:r>
        <w:rPr>
          <w:b/>
          <w:u w:val="single"/>
        </w:rPr>
        <w:t>14544</w:t>
      </w:r>
    </w:p>
    <w:p>
      <w:r>
        <w:t>@user crap? need protest borders! can't let ppl shithole countries ruin culture</w:t>
      </w:r>
    </w:p>
    <w:p>
      <w:r>
        <w:rPr>
          <w:b/>
          <w:u w:val="single"/>
        </w:rPr>
        <w:t>14545</w:t>
      </w:r>
    </w:p>
    <w:p>
      <w:r>
        <w:t>.@user total idiots. accusers feminazi never trumpers admit dr @url</w:t>
      </w:r>
    </w:p>
    <w:p>
      <w:r>
        <w:rPr>
          <w:b/>
          <w:u w:val="single"/>
        </w:rPr>
        <w:t>14546</w:t>
      </w:r>
    </w:p>
    <w:p>
      <w:r>
        <w:t>there's better word disrespect describe jensen especially plays liss. retarded.</w:t>
      </w:r>
    </w:p>
    <w:p>
      <w:r>
        <w:rPr>
          <w:b/>
          <w:u w:val="single"/>
        </w:rPr>
        <w:t>14547</w:t>
      </w:r>
    </w:p>
    <w:p>
      <w:r>
        <w:t>lowkey thought power box pc pc itselfni retarded</w:t>
      </w:r>
    </w:p>
    <w:p>
      <w:r>
        <w:rPr>
          <w:b/>
          <w:u w:val="single"/>
        </w:rPr>
        <w:t>14548</w:t>
      </w:r>
    </w:p>
    <w:p>
      <w:r>
        <w:t>5 best tv seriesnni watch lot tv. probably watamote. care i'm faggot shit good.</w:t>
      </w:r>
    </w:p>
    <w:p>
      <w:r>
        <w:rPr>
          <w:b/>
          <w:u w:val="single"/>
        </w:rPr>
        <w:t>14549</w:t>
      </w:r>
    </w:p>
    <w:p>
      <w:r>
        <w:t>@user remove emoji faggot</w:t>
      </w:r>
    </w:p>
    <w:p>
      <w:r>
        <w:rPr>
          <w:b/>
          <w:u w:val="single"/>
        </w:rPr>
        <w:t>14550</w:t>
      </w:r>
    </w:p>
    <w:p>
      <w:r>
        <w:t>*sgt crazy retarded impossible time hack pt* change ocps back b co 3 minutes fall @url</w:t>
      </w:r>
    </w:p>
    <w:p>
      <w:r>
        <w:rPr>
          <w:b/>
          <w:u w:val="single"/>
        </w:rPr>
        <w:t>14551</w:t>
      </w:r>
    </w:p>
    <w:p>
      <w:r>
        <w:t>i'm dying tonight  catch going full retard kayzo set</w:t>
      </w:r>
    </w:p>
    <w:p>
      <w:r>
        <w:rPr>
          <w:b/>
          <w:u w:val="single"/>
        </w:rPr>
        <w:t>14552</w:t>
      </w:r>
    </w:p>
    <w:p>
      <w:r>
        <w:t>@user lmao shes retarded u tell go outside walks inside</w:t>
      </w:r>
    </w:p>
    <w:p>
      <w:r>
        <w:rPr>
          <w:b/>
          <w:u w:val="single"/>
        </w:rPr>
        <w:t>14553</w:t>
      </w:r>
    </w:p>
    <w:p>
      <w:r>
        <w:t>straight girls go hamburger marys start thinking say faggot</w:t>
      </w:r>
    </w:p>
    <w:p>
      <w:r>
        <w:rPr>
          <w:b/>
          <w:u w:val="single"/>
        </w:rPr>
        <w:t>14554</w:t>
      </w:r>
    </w:p>
    <w:p>
      <w:r>
        <w:t>count californians pretty retarded. @url</w:t>
      </w:r>
    </w:p>
    <w:p>
      <w:r>
        <w:rPr>
          <w:b/>
          <w:u w:val="single"/>
        </w:rPr>
        <w:t>14555</w:t>
      </w:r>
    </w:p>
    <w:p>
      <w:r>
        <w:t>done punched bitch face callin esco spic n dont even play race card</w:t>
      </w:r>
    </w:p>
    <w:p>
      <w:r>
        <w:rPr>
          <w:b/>
          <w:u w:val="single"/>
        </w:rPr>
        <w:t>14556</w:t>
      </w:r>
    </w:p>
    <w:p>
      <w:r>
        <w:t>me: *is faggot* neveryone else: get face</w:t>
      </w:r>
    </w:p>
    <w:p>
      <w:r>
        <w:rPr>
          <w:b/>
          <w:u w:val="single"/>
        </w:rPr>
        <w:t>14557</w:t>
      </w:r>
    </w:p>
    <w:p>
      <w:r>
        <w:t>also cho chang last names thanks picking slight variation ching chong one @url</w:t>
      </w:r>
    </w:p>
    <w:p>
      <w:r>
        <w:rPr>
          <w:b/>
          <w:u w:val="single"/>
        </w:rPr>
        <w:t>14558</w:t>
      </w:r>
    </w:p>
    <w:p>
      <w:r>
        <w:t>@user @user never proven x hit women talent iggy azeala raps like mongoloid @url</w:t>
      </w:r>
    </w:p>
    <w:p>
      <w:r>
        <w:rPr>
          <w:b/>
          <w:u w:val="single"/>
        </w:rPr>
        <w:t>14559</w:t>
      </w:r>
    </w:p>
    <w:p>
      <w:r>
        <w:t>@user fucking retard gave best ammunition possible</w:t>
      </w:r>
    </w:p>
    <w:p>
      <w:r>
        <w:rPr>
          <w:b/>
          <w:u w:val="single"/>
        </w:rPr>
        <w:t>14560</w:t>
      </w:r>
    </w:p>
    <w:p>
      <w:r>
        <w:t>@user @user hey know say retard many times within' short amount words makes look retarded.</w:t>
      </w:r>
    </w:p>
    <w:p>
      <w:r>
        <w:rPr>
          <w:b/>
          <w:u w:val="single"/>
        </w:rPr>
        <w:t>14561</w:t>
      </w:r>
    </w:p>
    <w:p>
      <w:r>
        <w:t>know calls kevin faggot dorms hes mad @url</w:t>
      </w:r>
    </w:p>
    <w:p>
      <w:r>
        <w:rPr>
          <w:b/>
          <w:u w:val="single"/>
        </w:rPr>
        <w:t>14562</w:t>
      </w:r>
    </w:p>
    <w:p>
      <w:r>
        <w:t>adderall cool could retarded efficiently</w:t>
      </w:r>
    </w:p>
    <w:p>
      <w:r>
        <w:rPr>
          <w:b/>
          <w:u w:val="single"/>
        </w:rPr>
        <w:t>14563</w:t>
      </w:r>
    </w:p>
    <w:p>
      <w:r>
        <w:t>@user thanks shithole countries</w:t>
      </w:r>
    </w:p>
    <w:p>
      <w:r>
        <w:rPr>
          <w:b/>
          <w:u w:val="single"/>
        </w:rPr>
        <w:t>14564</w:t>
      </w:r>
    </w:p>
    <w:p>
      <w:r>
        <w:t>shutup nigger @url</w:t>
      </w:r>
    </w:p>
    <w:p>
      <w:r>
        <w:rPr>
          <w:b/>
          <w:u w:val="single"/>
        </w:rPr>
        <w:t>14565</w:t>
      </w:r>
    </w:p>
    <w:p>
      <w:r>
        <w:t>@user love big dicks cumming ass. faggot whore.</w:t>
      </w:r>
    </w:p>
    <w:p>
      <w:r>
        <w:rPr>
          <w:b/>
          <w:u w:val="single"/>
        </w:rPr>
        <w:t>14566</w:t>
      </w:r>
    </w:p>
    <w:p>
      <w:r>
        <w:t>mean tell called cracker carries weight called nigger spick wetback chi @url</w:t>
      </w:r>
    </w:p>
    <w:p>
      <w:r>
        <w:rPr>
          <w:b/>
          <w:u w:val="single"/>
        </w:rPr>
        <w:t>14567</w:t>
      </w:r>
    </w:p>
    <w:p>
      <w:r>
        <w:t>@user @user @user @user king  pls forgive mean laugh mongoloid</w:t>
      </w:r>
    </w:p>
    <w:p>
      <w:r>
        <w:rPr>
          <w:b/>
          <w:u w:val="single"/>
        </w:rPr>
        <w:t>14568</w:t>
      </w:r>
    </w:p>
    <w:p>
      <w:r>
        <w:t>@user @user @user thinks #lnp policies #refugees #climatechange @url</w:t>
      </w:r>
    </w:p>
    <w:p>
      <w:r>
        <w:rPr>
          <w:b/>
          <w:u w:val="single"/>
        </w:rPr>
        <w:t>14569</w:t>
      </w:r>
    </w:p>
    <w:p>
      <w:r>
        <w:t>i'm racist but... notice always naggers spic's pushing drugs every @url</w:t>
      </w:r>
    </w:p>
    <w:p>
      <w:r>
        <w:rPr>
          <w:b/>
          <w:u w:val="single"/>
        </w:rPr>
        <w:t>14570</w:t>
      </w:r>
    </w:p>
    <w:p>
      <w:r>
        <w:t>typical nigger</w:t>
      </w:r>
    </w:p>
    <w:p>
      <w:r>
        <w:rPr>
          <w:b/>
          <w:u w:val="single"/>
        </w:rPr>
        <w:t>14571</w:t>
      </w:r>
    </w:p>
    <w:p>
      <w:r>
        <w:t>go one day without seeing 69 faggot phone?</w:t>
      </w:r>
    </w:p>
    <w:p>
      <w:r>
        <w:rPr>
          <w:b/>
          <w:u w:val="single"/>
        </w:rPr>
        <w:t>14572</w:t>
      </w:r>
    </w:p>
    <w:p>
      <w:r>
        <w:t>#namibiaholidays - #travel guide tips reviews #africa #tourism #frizemedia @url via @user</w:t>
      </w:r>
    </w:p>
    <w:p>
      <w:r>
        <w:rPr>
          <w:b/>
          <w:u w:val="single"/>
        </w:rPr>
        <w:t>14573</w:t>
      </w:r>
    </w:p>
    <w:p>
      <w:r>
        <w:t>@user they're alright tbf seem attract mongy element gigs</w:t>
      </w:r>
    </w:p>
    <w:p>
      <w:r>
        <w:rPr>
          <w:b/>
          <w:u w:val="single"/>
        </w:rPr>
        <w:t>14574</w:t>
      </w:r>
    </w:p>
    <w:p>
      <w:r>
        <w:t>@user maybe open borders allowing people shithole countries value life b @url</w:t>
      </w:r>
    </w:p>
    <w:p>
      <w:r>
        <w:rPr>
          <w:b/>
          <w:u w:val="single"/>
        </w:rPr>
        <w:t>14575</w:t>
      </w:r>
    </w:p>
    <w:p>
      <w:r>
        <w:t>goodbye faggot travelust</w:t>
      </w:r>
    </w:p>
    <w:p>
      <w:r>
        <w:rPr>
          <w:b/>
          <w:u w:val="single"/>
        </w:rPr>
        <w:t>14576</w:t>
      </w:r>
    </w:p>
    <w:p>
      <w:r>
        <w:t>@user fuck faggot</w:t>
      </w:r>
    </w:p>
    <w:p>
      <w:r>
        <w:rPr>
          <w:b/>
          <w:u w:val="single"/>
        </w:rPr>
        <w:t>14577</w:t>
      </w:r>
    </w:p>
    <w:p>
      <w:r>
        <w:t>@user @user funny use word terrorist way leftist extremism responsible murders?</w:t>
      </w:r>
    </w:p>
    <w:p>
      <w:r>
        <w:rPr>
          <w:b/>
          <w:u w:val="single"/>
        </w:rPr>
        <w:t>14578</w:t>
      </w:r>
    </w:p>
    <w:p>
      <w:r>
        <w:t>@user @user @user @user @user @user @user @user @url</w:t>
      </w:r>
    </w:p>
    <w:p>
      <w:r>
        <w:rPr>
          <w:b/>
          <w:u w:val="single"/>
        </w:rPr>
        <w:t>14579</w:t>
      </w:r>
    </w:p>
    <w:p>
      <w:r>
        <w:t>cunt trying hack twitter!!! fuck right off!!</w:t>
      </w:r>
    </w:p>
    <w:p>
      <w:r>
        <w:rPr>
          <w:b/>
          <w:u w:val="single"/>
        </w:rPr>
        <w:t>14580</w:t>
      </w:r>
    </w:p>
    <w:p>
      <w:r>
        <w:t>blown holding calls short. god refs retarded</w:t>
      </w:r>
    </w:p>
    <w:p>
      <w:r>
        <w:rPr>
          <w:b/>
          <w:u w:val="single"/>
        </w:rPr>
        <w:t>14581</w:t>
      </w:r>
    </w:p>
    <w:p>
      <w:r>
        <w:t>@user @user still mc raghead</w:t>
      </w:r>
    </w:p>
    <w:p>
      <w:r>
        <w:rPr>
          <w:b/>
          <w:u w:val="single"/>
        </w:rPr>
        <w:t>14582</w:t>
      </w:r>
    </w:p>
    <w:p>
      <w:r>
        <w:t>supra fucking faggot</w:t>
      </w:r>
    </w:p>
    <w:p>
      <w:r>
        <w:rPr>
          <w:b/>
          <w:u w:val="single"/>
        </w:rPr>
        <w:t>14583</w:t>
      </w:r>
    </w:p>
    <w:p>
      <w:r>
        <w:t>@user oh go. classic about.... think found leftist terrorist.</w:t>
      </w:r>
    </w:p>
    <w:p>
      <w:r>
        <w:rPr>
          <w:b/>
          <w:u w:val="single"/>
        </w:rPr>
        <w:t>14584</w:t>
      </w:r>
    </w:p>
    <w:p>
      <w:r>
        <w:t>another silly cunt. twitter full @url</w:t>
      </w:r>
    </w:p>
    <w:p>
      <w:r>
        <w:rPr>
          <w:b/>
          <w:u w:val="single"/>
        </w:rPr>
        <w:t>14585</w:t>
      </w:r>
    </w:p>
    <w:p>
      <w:r>
        <w:t>@user think retarded mutuals possibly never</w:t>
      </w:r>
    </w:p>
    <w:p>
      <w:r>
        <w:rPr>
          <w:b/>
          <w:u w:val="single"/>
        </w:rPr>
        <w:t>14586</w:t>
      </w:r>
    </w:p>
    <w:p>
      <w:r>
        <w:t>found 10 envelopes say ching chong</w:t>
      </w:r>
    </w:p>
    <w:p>
      <w:r>
        <w:rPr>
          <w:b/>
          <w:u w:val="single"/>
        </w:rPr>
        <w:t>14587</w:t>
      </w:r>
    </w:p>
    <w:p>
      <w:r>
        <w:t>can't believe ching chong 10 points!</w:t>
      </w:r>
    </w:p>
    <w:p>
      <w:r>
        <w:rPr>
          <w:b/>
          <w:u w:val="single"/>
        </w:rPr>
        <w:t>14588</w:t>
      </w:r>
    </w:p>
    <w:p>
      <w:r>
        <w:t>cant wait go bulgaria soon get called nigger someones dad</w:t>
      </w:r>
    </w:p>
    <w:p>
      <w:r>
        <w:rPr>
          <w:b/>
          <w:u w:val="single"/>
        </w:rPr>
        <w:t>14589</w:t>
      </w:r>
    </w:p>
    <w:p>
      <w:r>
        <w:t>intellectual terrorist</w:t>
      </w:r>
    </w:p>
    <w:p>
      <w:r>
        <w:rPr>
          <w:b/>
          <w:u w:val="single"/>
        </w:rPr>
        <w:t>14590</w:t>
      </w:r>
    </w:p>
    <w:p>
      <w:r>
        <w:t>okay white. @url</w:t>
      </w:r>
    </w:p>
    <w:p>
      <w:r>
        <w:rPr>
          <w:b/>
          <w:u w:val="single"/>
        </w:rPr>
        <w:t>14591</w:t>
      </w:r>
    </w:p>
    <w:p>
      <w:r>
        <w:t>@user remember going every dinner wee yobbo david lister :( dem man spicy salt</w:t>
      </w:r>
    </w:p>
    <w:p>
      <w:r>
        <w:rPr>
          <w:b/>
          <w:u w:val="single"/>
        </w:rPr>
        <w:t>14592</w:t>
      </w:r>
    </w:p>
    <w:p>
      <w:r>
        <w:t>@user &amp;gt;:^000000 u also speaking ching chong</w:t>
      </w:r>
    </w:p>
    <w:p>
      <w:r>
        <w:rPr>
          <w:b/>
          <w:u w:val="single"/>
        </w:rPr>
        <w:t>14593</w:t>
      </w:r>
    </w:p>
    <w:p>
      <w:r>
        <w:t>@user said 3 words fucking mongoloid</w:t>
      </w:r>
    </w:p>
    <w:p>
      <w:r>
        <w:rPr>
          <w:b/>
          <w:u w:val="single"/>
        </w:rPr>
        <w:t>14594</w:t>
      </w:r>
    </w:p>
    <w:p>
      <w:r>
        <w:t>yuki i'll kick cunt stop talking mai</w:t>
      </w:r>
    </w:p>
    <w:p>
      <w:r>
        <w:rPr>
          <w:b/>
          <w:u w:val="single"/>
        </w:rPr>
        <w:t>14595</w:t>
      </w:r>
    </w:p>
    <w:p>
      <w:r>
        <w:t>@user inspired retard</w:t>
      </w:r>
    </w:p>
    <w:p>
      <w:r>
        <w:rPr>
          <w:b/>
          <w:u w:val="single"/>
        </w:rPr>
        <w:t>14596</w:t>
      </w:r>
    </w:p>
    <w:p>
      <w:r>
        <w:t>@user @user hey.. that's stinky dyke tslifn</w:t>
      </w:r>
    </w:p>
    <w:p>
      <w:r>
        <w:rPr>
          <w:b/>
          <w:u w:val="single"/>
        </w:rPr>
        <w:t>14597</w:t>
      </w:r>
    </w:p>
    <w:p>
      <w:r>
        <w:t>@user yes ching chong course</w:t>
      </w:r>
    </w:p>
    <w:p>
      <w:r>
        <w:rPr>
          <w:b/>
          <w:u w:val="single"/>
        </w:rPr>
        <w:t>14598</w:t>
      </w:r>
    </w:p>
    <w:p>
      <w:r>
        <w:t>political correctness turning country shithole. tool far left extremists divide cont @url</w:t>
      </w:r>
    </w:p>
    <w:p>
      <w:r>
        <w:rPr>
          <w:b/>
          <w:u w:val="single"/>
        </w:rPr>
        <w:t>14599</w:t>
      </w:r>
    </w:p>
    <w:p>
      <w:r>
        <w:t>fuck rich hill faggot</w:t>
      </w:r>
    </w:p>
    <w:p>
      <w:r>
        <w:rPr>
          <w:b/>
          <w:u w:val="single"/>
        </w:rPr>
        <w:t>14600</w:t>
      </w:r>
    </w:p>
    <w:p>
      <w:r>
        <w:t>@user extremely...looking neighbors braaing like guys need go back country</w:t>
      </w:r>
    </w:p>
    <w:p>
      <w:r>
        <w:rPr>
          <w:b/>
          <w:u w:val="single"/>
        </w:rPr>
        <w:t>14601</w:t>
      </w:r>
    </w:p>
    <w:p>
      <w:r>
        <w:t>@user aryan nations? 2002 lost whole organization retard went th @url</w:t>
      </w:r>
    </w:p>
    <w:p>
      <w:r>
        <w:rPr>
          <w:b/>
          <w:u w:val="single"/>
        </w:rPr>
        <w:t>14602</w:t>
      </w:r>
    </w:p>
    <w:p>
      <w:r>
        <w:t>@user @user @user call faggot agree somewhat agree disagree</w:t>
      </w:r>
    </w:p>
    <w:p>
      <w:r>
        <w:rPr>
          <w:b/>
          <w:u w:val="single"/>
        </w:rPr>
        <w:t>14603</w:t>
      </w:r>
    </w:p>
    <w:p>
      <w:r>
        <w:t>little cousin said look like dyke.. uh oh.. they're</w:t>
      </w:r>
    </w:p>
    <w:p>
      <w:r>
        <w:rPr>
          <w:b/>
          <w:u w:val="single"/>
        </w:rPr>
        <w:t>14604</w:t>
      </w:r>
    </w:p>
    <w:p>
      <w:r>
        <w:t>@user @user @user @user cant count illegal aliens deported faster ever.</w:t>
      </w:r>
    </w:p>
    <w:p>
      <w:r>
        <w:rPr>
          <w:b/>
          <w:u w:val="single"/>
        </w:rPr>
        <w:t>14605</w:t>
      </w:r>
    </w:p>
    <w:p>
      <w:r>
        <w:t>@user spic @url</w:t>
      </w:r>
    </w:p>
    <w:p>
      <w:r>
        <w:rPr>
          <w:b/>
          <w:u w:val="single"/>
        </w:rPr>
        <w:t>14606</w:t>
      </w:r>
    </w:p>
    <w:p>
      <w:r>
        <w:t>retweet think god cunt @url</w:t>
      </w:r>
    </w:p>
    <w:p>
      <w:r>
        <w:rPr>
          <w:b/>
          <w:u w:val="single"/>
        </w:rPr>
        <w:t>14607</w:t>
      </w:r>
    </w:p>
    <w:p>
      <w:r>
        <w:t>@user congrats u dumb twat</w:t>
      </w:r>
    </w:p>
    <w:p>
      <w:r>
        <w:rPr>
          <w:b/>
          <w:u w:val="single"/>
        </w:rPr>
        <w:t>14608</w:t>
      </w:r>
    </w:p>
    <w:p>
      <w:r>
        <w:t>really thinking like niggas think i'm dumb. must think i'm retarded.</w:t>
      </w:r>
    </w:p>
    <w:p>
      <w:r>
        <w:rPr>
          <w:b/>
          <w:u w:val="single"/>
        </w:rPr>
        <w:t>14609</w:t>
      </w:r>
    </w:p>
    <w:p>
      <w:r>
        <w:t>@user afrikaans dumb cunt speak it?</w:t>
      </w:r>
    </w:p>
    <w:p>
      <w:r>
        <w:rPr>
          <w:b/>
          <w:u w:val="single"/>
        </w:rPr>
        <w:t>14610</w:t>
      </w:r>
    </w:p>
    <w:p>
      <w:r>
        <w:t>@user seem care illegal immigrants dreamer criminal children indigenous black @url</w:t>
      </w:r>
    </w:p>
    <w:p>
      <w:r>
        <w:rPr>
          <w:b/>
          <w:u w:val="single"/>
        </w:rPr>
        <w:t>14611</w:t>
      </w:r>
    </w:p>
    <w:p>
      <w:r>
        <w:t>post video sweating pub killing someone who's tryna play casual faggot sorry sorry</w:t>
      </w:r>
    </w:p>
    <w:p>
      <w:r>
        <w:rPr>
          <w:b/>
          <w:u w:val="single"/>
        </w:rPr>
        <w:t>14612</w:t>
      </w:r>
    </w:p>
    <w:p>
      <w:r>
        <w:t>drinking pepsi mongoloid skull. pondering feminist issues</w:t>
      </w:r>
    </w:p>
    <w:p>
      <w:r>
        <w:rPr>
          <w:b/>
          <w:u w:val="single"/>
        </w:rPr>
        <w:t>14613</w:t>
      </w:r>
    </w:p>
    <w:p>
      <w:r>
        <w:t>@user hi little nigger u</w:t>
      </w:r>
    </w:p>
    <w:p>
      <w:r>
        <w:rPr>
          <w:b/>
          <w:u w:val="single"/>
        </w:rPr>
        <w:t>14614</w:t>
      </w:r>
    </w:p>
    <w:p>
      <w:r>
        <w:t>think i'm finally 3 years. fucking cunt.</w:t>
      </w:r>
    </w:p>
    <w:p>
      <w:r>
        <w:rPr>
          <w:b/>
          <w:u w:val="single"/>
        </w:rPr>
        <w:t>14615</w:t>
      </w:r>
    </w:p>
    <w:p>
      <w:r>
        <w:t>derangedold whitetoo.why hate yourself?it's okay white. @url</w:t>
      </w:r>
    </w:p>
    <w:p>
      <w:r>
        <w:rPr>
          <w:b/>
          <w:u w:val="single"/>
        </w:rPr>
        <w:t>14616</w:t>
      </w:r>
    </w:p>
    <w:p>
      <w:r>
        <w:t>reason people want use ethnic slurs. reason people want say faggot bad. people want offens @url</w:t>
      </w:r>
    </w:p>
    <w:p>
      <w:r>
        <w:rPr>
          <w:b/>
          <w:u w:val="single"/>
        </w:rPr>
        <w:t>14617</w:t>
      </w:r>
    </w:p>
    <w:p>
      <w:r>
        <w:t>@user fucking cunt</w:t>
      </w:r>
    </w:p>
    <w:p>
      <w:r>
        <w:rPr>
          <w:b/>
          <w:u w:val="single"/>
        </w:rPr>
        <w:t>14618</w:t>
      </w:r>
    </w:p>
    <w:p>
      <w:r>
        <w:t>hope gets eaten one. stupid ugly bitch. karma get end evil brained twat. what's nex @url</w:t>
      </w:r>
    </w:p>
    <w:p>
      <w:r>
        <w:rPr>
          <w:b/>
          <w:u w:val="single"/>
        </w:rPr>
        <w:t>14619</w:t>
      </w:r>
    </w:p>
    <w:p>
      <w:r>
        <w:t>bantering leicester chopper crash cunt posted  blocked menthe sure sign losernh @url</w:t>
      </w:r>
    </w:p>
    <w:p>
      <w:r>
        <w:rPr>
          <w:b/>
          <w:u w:val="single"/>
        </w:rPr>
        <w:t>14620</w:t>
      </w:r>
    </w:p>
    <w:p>
      <w:r>
        <w:t>call australian government expand improve community sponsorship refugees  families @url</w:t>
      </w:r>
    </w:p>
    <w:p>
      <w:r>
        <w:rPr>
          <w:b/>
          <w:u w:val="single"/>
        </w:rPr>
        <w:t>14621</w:t>
      </w:r>
    </w:p>
    <w:p>
      <w:r>
        <w:t>@user hilarious want competition problem illegal aliens taking jobs priv @url</w:t>
      </w:r>
    </w:p>
    <w:p>
      <w:r>
        <w:rPr>
          <w:b/>
          <w:u w:val="single"/>
        </w:rPr>
        <w:t>14622</w:t>
      </w:r>
    </w:p>
    <w:p>
      <w:r>
        <w:t>@user get ur head fixed first mongol</w:t>
      </w:r>
    </w:p>
    <w:p>
      <w:r>
        <w:rPr>
          <w:b/>
          <w:u w:val="single"/>
        </w:rPr>
        <w:t>14623</w:t>
      </w:r>
    </w:p>
    <w:p>
      <w:r>
        <w:t>@user walk gate faggot detector goes @url</w:t>
      </w:r>
    </w:p>
    <w:p>
      <w:r>
        <w:rPr>
          <w:b/>
          <w:u w:val="single"/>
        </w:rPr>
        <w:t>14624</w:t>
      </w:r>
    </w:p>
    <w:p>
      <w:r>
        <w:t>usa morph heartless shithole country trump administration?n#votedemocrat n#votedem @url</w:t>
      </w:r>
    </w:p>
    <w:p>
      <w:r>
        <w:rPr>
          <w:b/>
          <w:u w:val="single"/>
        </w:rPr>
        <w:t>14625</w:t>
      </w:r>
    </w:p>
    <w:p>
      <w:r>
        <w:t>fuck spic mean? offensive?</w:t>
      </w:r>
    </w:p>
    <w:p>
      <w:r>
        <w:rPr>
          <w:b/>
          <w:u w:val="single"/>
        </w:rPr>
        <w:t>14626</w:t>
      </w:r>
    </w:p>
    <w:p>
      <w:r>
        <w:t>@user sez retard beehive size apartment</w:t>
      </w:r>
    </w:p>
    <w:p>
      <w:r>
        <w:rPr>
          <w:b/>
          <w:u w:val="single"/>
        </w:rPr>
        <w:t>14627</w:t>
      </w:r>
    </w:p>
    <w:p>
      <w:r>
        <w:t>@user could point come shithole countries know feel phrase too.</w:t>
      </w:r>
    </w:p>
    <w:p>
      <w:r>
        <w:rPr>
          <w:b/>
          <w:u w:val="single"/>
        </w:rPr>
        <w:t>14628</w:t>
      </w:r>
    </w:p>
    <w:p>
      <w:r>
        <w:t>@user tweet ching chong</w:t>
      </w:r>
    </w:p>
    <w:p>
      <w:r>
        <w:rPr>
          <w:b/>
          <w:u w:val="single"/>
        </w:rPr>
        <w:t>14629</w:t>
      </w:r>
    </w:p>
    <w:p>
      <w:r>
        <w:t>@user leader free world anymore. twat. (expletives suppressed.)</w:t>
      </w:r>
    </w:p>
    <w:p>
      <w:r>
        <w:rPr>
          <w:b/>
          <w:u w:val="single"/>
        </w:rPr>
        <w:t>14630</w:t>
      </w:r>
    </w:p>
    <w:p>
      <w:r>
        <w:t>@user @user leaving shithole countries turn europe continent full shithole countries.ngo home!!!</w:t>
      </w:r>
    </w:p>
    <w:p>
      <w:r>
        <w:rPr>
          <w:b/>
          <w:u w:val="single"/>
        </w:rPr>
        <w:t>14631</w:t>
      </w:r>
    </w:p>
    <w:p>
      <w:r>
        <w:t>thing faggot i'm hot</w:t>
      </w:r>
    </w:p>
    <w:p>
      <w:r>
        <w:rPr>
          <w:b/>
          <w:u w:val="single"/>
        </w:rPr>
        <w:t>14632</w:t>
      </w:r>
    </w:p>
    <w:p>
      <w:r>
        <w:t>someone called ching chong bitch even though live u.s @url</w:t>
      </w:r>
    </w:p>
    <w:p>
      <w:r>
        <w:rPr>
          <w:b/>
          <w:u w:val="single"/>
        </w:rPr>
        <w:t>14633</w:t>
      </w:r>
    </w:p>
    <w:p>
      <w:r>
        <w:t>.@user america favor stop giving hateful leftist reporters privilege asking @url</w:t>
      </w:r>
    </w:p>
    <w:p>
      <w:r>
        <w:rPr>
          <w:b/>
          <w:u w:val="single"/>
        </w:rPr>
        <w:t>14634</w:t>
      </w:r>
    </w:p>
    <w:p>
      <w:r>
        <w:t>@user u literally see bday u fucking mongoloid</w:t>
      </w:r>
    </w:p>
    <w:p>
      <w:r>
        <w:rPr>
          <w:b/>
          <w:u w:val="single"/>
        </w:rPr>
        <w:t>14635</w:t>
      </w:r>
    </w:p>
    <w:p>
      <w:r>
        <w:t>fucking twat joke</w:t>
      </w:r>
    </w:p>
    <w:p>
      <w:r>
        <w:rPr>
          <w:b/>
          <w:u w:val="single"/>
        </w:rPr>
        <w:t>14636</w:t>
      </w:r>
    </w:p>
    <w:p>
      <w:r>
        <w:t>@user helpers losing battle soon war. descent shithole country gaining momentum.</w:t>
      </w:r>
    </w:p>
    <w:p>
      <w:r>
        <w:rPr>
          <w:b/>
          <w:u w:val="single"/>
        </w:rPr>
        <w:t>14637</w:t>
      </w:r>
    </w:p>
    <w:p>
      <w:r>
        <w:t>disgusting tweet vile cunt. @url</w:t>
      </w:r>
    </w:p>
    <w:p>
      <w:r>
        <w:rPr>
          <w:b/>
          <w:u w:val="single"/>
        </w:rPr>
        <w:t>14638</w:t>
      </w:r>
    </w:p>
    <w:p>
      <w:r>
        <w:t>shake hands? ref retarded. #ufcmoncton</w:t>
      </w:r>
    </w:p>
    <w:p>
      <w:r>
        <w:rPr>
          <w:b/>
          <w:u w:val="single"/>
        </w:rPr>
        <w:t>14639</w:t>
      </w:r>
    </w:p>
    <w:p>
      <w:r>
        <w:t>hyaaaa *trembles ching chong* @url</w:t>
      </w:r>
    </w:p>
    <w:p>
      <w:r>
        <w:rPr>
          <w:b/>
          <w:u w:val="single"/>
        </w:rPr>
        <w:t>14640</w:t>
      </w:r>
    </w:p>
    <w:p>
      <w:r>
        <w:t>hol up.. x famous weird kpop ching chong nighas like.. u cant even argue bro. even he's de @url</w:t>
      </w:r>
    </w:p>
    <w:p>
      <w:r>
        <w:rPr>
          <w:b/>
          <w:u w:val="single"/>
        </w:rPr>
        <w:t>14641</w:t>
      </w:r>
    </w:p>
    <w:p>
      <w:r>
        <w:t>@user @user @user maybe @user lied trump use shithole countries @url</w:t>
      </w:r>
    </w:p>
    <w:p>
      <w:r>
        <w:rPr>
          <w:b/>
          <w:u w:val="single"/>
        </w:rPr>
        <w:t>14642</w:t>
      </w:r>
    </w:p>
    <w:p>
      <w:r>
        <w:t>@user @user retard :) x</w:t>
      </w:r>
    </w:p>
    <w:p>
      <w:r>
        <w:rPr>
          <w:b/>
          <w:u w:val="single"/>
        </w:rPr>
        <w:t>14643</w:t>
      </w:r>
    </w:p>
    <w:p>
      <w:r>
        <w:t>i'm hole sir i'm faggot sir i'm clit sir i'm hole sir i'm faggot sir i'm clit sir i'm hole @url</w:t>
      </w:r>
    </w:p>
    <w:p>
      <w:r>
        <w:rPr>
          <w:b/>
          <w:u w:val="single"/>
        </w:rPr>
        <w:t>14644</w:t>
      </w:r>
    </w:p>
    <w:p>
      <w:r>
        <w:t>(2/2) like fucking twat i'm damage heal you. ran biotic energy. gu @url</w:t>
      </w:r>
    </w:p>
    <w:p>
      <w:r>
        <w:rPr>
          <w:b/>
          <w:u w:val="single"/>
        </w:rPr>
        <w:t>14645</w:t>
      </w:r>
    </w:p>
    <w:p>
      <w:r>
        <w:t>bf retarded guess u r 2</w:t>
      </w:r>
    </w:p>
    <w:p>
      <w:r>
        <w:rPr>
          <w:b/>
          <w:u w:val="single"/>
        </w:rPr>
        <w:t>14646</w:t>
      </w:r>
    </w:p>
    <w:p>
      <w:r>
        <w:t>@user whats ching chong stuff mean</w:t>
      </w:r>
    </w:p>
    <w:p>
      <w:r>
        <w:rPr>
          <w:b/>
          <w:u w:val="single"/>
        </w:rPr>
        <w:t>57310</w:t>
      </w:r>
    </w:p>
    <w:p>
      <w:r>
        <w:t>!!! RT @mayasolovely: As a woman you shouldn't complain about cleaning up your house. &amp;amp; as a man you should always take the trash out...</w:t>
      </w:r>
    </w:p>
    <w:p>
      <w:r>
        <w:rPr>
          <w:b/>
          <w:u w:val="single"/>
        </w:rPr>
        <w:t>57311</w:t>
      </w:r>
    </w:p>
    <w:p>
      <w:r>
        <w:t>!!!!! RT @mleew17: boy dats cold...tyga dwn bad for cuffin dat hoe in the 1st place!!</w:t>
      </w:r>
    </w:p>
    <w:p>
      <w:r>
        <w:rPr>
          <w:b/>
          <w:u w:val="single"/>
        </w:rPr>
        <w:t>57312</w:t>
      </w:r>
    </w:p>
    <w:p>
      <w:r>
        <w:t>!!!!!!! RT @UrKindOfBrand Dawg!!!! RT @80sbaby4life: You ever fuck a bitch and she start to cry? You be confused as shit</w:t>
      </w:r>
    </w:p>
    <w:p>
      <w:r>
        <w:rPr>
          <w:b/>
          <w:u w:val="single"/>
        </w:rPr>
        <w:t>57313</w:t>
      </w:r>
    </w:p>
    <w:p>
      <w:r>
        <w:t>!!!!!!!!! RT @C_G_Anderson: @viva_based she look like a tranny</w:t>
      </w:r>
    </w:p>
    <w:p>
      <w:r>
        <w:rPr>
          <w:b/>
          <w:u w:val="single"/>
        </w:rPr>
        <w:t>57314</w:t>
      </w:r>
    </w:p>
    <w:p>
      <w:r>
        <w:t>!!!!!!!!!!!!! RT @ShenikaRoberts: The shit you hear about me might be true or it might be faker than the bitch who told it to ya &amp;#57361;</w:t>
      </w:r>
    </w:p>
    <w:p>
      <w:r>
        <w:rPr>
          <w:b/>
          <w:u w:val="single"/>
        </w:rPr>
        <w:t>57315</w:t>
      </w:r>
    </w:p>
    <w:p>
      <w:r>
        <w:t>!!!!!!!!!!!!!!!!!!"@T_Madison_x: The shit just blows me..claim you so faithful and down for somebody but still fucking with hoes! &amp;#128514;&amp;#128514;&amp;#128514;"</w:t>
      </w:r>
    </w:p>
    <w:p>
      <w:r>
        <w:rPr>
          <w:b/>
          <w:u w:val="single"/>
        </w:rPr>
        <w:t>57316</w:t>
      </w:r>
    </w:p>
    <w:p>
      <w:r>
        <w:t>!!!!!!"@__BrighterDays: I can not just sit up and HATE on another bitch .. I got too much shit going on!"</w:t>
      </w:r>
    </w:p>
    <w:p>
      <w:r>
        <w:rPr>
          <w:b/>
          <w:u w:val="single"/>
        </w:rPr>
        <w:t>57317</w:t>
      </w:r>
    </w:p>
    <w:p>
      <w:r>
        <w:t>!!!!&amp;#8220;@selfiequeenbri: cause I'm tired of you big bitches coming for us skinny girls!!&amp;#8221;</w:t>
      </w:r>
    </w:p>
    <w:p>
      <w:r>
        <w:rPr>
          <w:b/>
          <w:u w:val="single"/>
        </w:rPr>
        <w:t>57318</w:t>
      </w:r>
    </w:p>
    <w:p>
      <w:r>
        <w:t>" &amp;amp; you might not get ya bitch back &amp;amp; thats that "</w:t>
      </w:r>
    </w:p>
    <w:p>
      <w:r>
        <w:rPr>
          <w:b/>
          <w:u w:val="single"/>
        </w:rPr>
        <w:t>57319</w:t>
      </w:r>
    </w:p>
    <w:p>
      <w:r>
        <w:t>" @rhythmixx_ :hobbies include: fighting Mariam"</w:t>
        <w:br/>
        <w:br/>
        <w:t>bitch</w:t>
      </w:r>
    </w:p>
    <w:p>
      <w:r>
        <w:rPr>
          <w:b/>
          <w:u w:val="single"/>
        </w:rPr>
        <w:t>57320</w:t>
      </w:r>
    </w:p>
    <w:p>
      <w:r>
        <w:t>" Keeks is a bitch she curves everyone " lol I walked into a conversation like this. Smh</w:t>
      </w:r>
    </w:p>
    <w:p>
      <w:r>
        <w:rPr>
          <w:b/>
          <w:u w:val="single"/>
        </w:rPr>
        <w:t>57321</w:t>
      </w:r>
    </w:p>
    <w:p>
      <w:r>
        <w:t>" Murda Gang bitch its Gang Land "</w:t>
      </w:r>
    </w:p>
    <w:p>
      <w:r>
        <w:rPr>
          <w:b/>
          <w:u w:val="single"/>
        </w:rPr>
        <w:t>57322</w:t>
      </w:r>
    </w:p>
    <w:p>
      <w:r>
        <w:t>" So hoes that smoke are losers ? " yea ... go on IG</w:t>
      </w:r>
    </w:p>
    <w:p>
      <w:r>
        <w:rPr>
          <w:b/>
          <w:u w:val="single"/>
        </w:rPr>
        <w:t>57323</w:t>
      </w:r>
    </w:p>
    <w:p>
      <w:r>
        <w:t>" bad bitches is the only thing that i like "</w:t>
      </w:r>
    </w:p>
    <w:p>
      <w:r>
        <w:rPr>
          <w:b/>
          <w:u w:val="single"/>
        </w:rPr>
        <w:t>57324</w:t>
      </w:r>
    </w:p>
    <w:p>
      <w:r>
        <w:t>" bitch get up off me "</w:t>
      </w:r>
    </w:p>
    <w:p>
      <w:r>
        <w:rPr>
          <w:b/>
          <w:u w:val="single"/>
        </w:rPr>
        <w:t>57325</w:t>
      </w:r>
    </w:p>
    <w:p>
      <w:r>
        <w:t>" bitch nigga miss me with it "</w:t>
      </w:r>
    </w:p>
    <w:p>
      <w:r>
        <w:rPr>
          <w:b/>
          <w:u w:val="single"/>
        </w:rPr>
        <w:t>57326</w:t>
      </w:r>
    </w:p>
    <w:p>
      <w:r>
        <w:t>" bitch plz whatever "</w:t>
      </w:r>
    </w:p>
    <w:p>
      <w:r>
        <w:rPr>
          <w:b/>
          <w:u w:val="single"/>
        </w:rPr>
        <w:t>57327</w:t>
      </w:r>
    </w:p>
    <w:p>
      <w:r>
        <w:t>" bitch who do you love "</w:t>
      </w:r>
    </w:p>
    <w:p>
      <w:r>
        <w:rPr>
          <w:b/>
          <w:u w:val="single"/>
        </w:rPr>
        <w:t>57328</w:t>
      </w:r>
    </w:p>
    <w:p>
      <w:r>
        <w:t>" bitches get cut off everyday B "</w:t>
      </w:r>
    </w:p>
    <w:p>
      <w:r>
        <w:rPr>
          <w:b/>
          <w:u w:val="single"/>
        </w:rPr>
        <w:t>57329</w:t>
      </w:r>
    </w:p>
    <w:p>
      <w:r>
        <w:t>" black bottle &amp;amp; a bad bitch "</w:t>
      </w:r>
    </w:p>
    <w:p>
      <w:r>
        <w:rPr>
          <w:b/>
          <w:u w:val="single"/>
        </w:rPr>
        <w:t>57330</w:t>
      </w:r>
    </w:p>
    <w:p>
      <w:r>
        <w:t>" broke bitch cant tell me nothing "</w:t>
      </w:r>
    </w:p>
    <w:p>
      <w:r>
        <w:rPr>
          <w:b/>
          <w:u w:val="single"/>
        </w:rPr>
        <w:t>57331</w:t>
      </w:r>
    </w:p>
    <w:p>
      <w:r>
        <w:t>" cancel that bitch like Nino "</w:t>
      </w:r>
    </w:p>
    <w:p>
      <w:r>
        <w:rPr>
          <w:b/>
          <w:u w:val="single"/>
        </w:rPr>
        <w:t>57332</w:t>
      </w:r>
    </w:p>
    <w:p>
      <w:r>
        <w:t>" cant you see these hoes wont change "</w:t>
      </w:r>
    </w:p>
    <w:p>
      <w:r>
        <w:rPr>
          <w:b/>
          <w:u w:val="single"/>
        </w:rPr>
        <w:t>57333</w:t>
      </w:r>
    </w:p>
    <w:p>
      <w:r>
        <w:t>" fuck no that bitch dont even suck dick " &amp;#128514;&amp;#128514;&amp;#128514; the Kermit videos bout to fuck IG up</w:t>
      </w:r>
    </w:p>
    <w:p>
      <w:r>
        <w:rPr>
          <w:b/>
          <w:u w:val="single"/>
        </w:rPr>
        <w:t>57334</w:t>
      </w:r>
    </w:p>
    <w:p>
      <w:r>
        <w:t>" got ya bitch tip toeing on my hardwood floors " &amp;#128514; http://t.co/cOU2WQ5L4q</w:t>
      </w:r>
    </w:p>
    <w:p>
      <w:r>
        <w:rPr>
          <w:b/>
          <w:u w:val="single"/>
        </w:rPr>
        <w:t>57335</w:t>
      </w:r>
    </w:p>
    <w:p>
      <w:r>
        <w:t>" her pussy lips like Heaven doors " &amp;#128524;</w:t>
      </w:r>
    </w:p>
    <w:p>
      <w:r>
        <w:rPr>
          <w:b/>
          <w:u w:val="single"/>
        </w:rPr>
        <w:t>57336</w:t>
      </w:r>
    </w:p>
    <w:p>
      <w:r>
        <w:t>" hoe what its hitting for "</w:t>
      </w:r>
    </w:p>
    <w:p>
      <w:r>
        <w:rPr>
          <w:b/>
          <w:u w:val="single"/>
        </w:rPr>
        <w:t>57337</w:t>
      </w:r>
    </w:p>
    <w:p>
      <w:r>
        <w:t>" i met that pussy on Ocean Dr . i gave that pussy a pill " &amp;#128524;</w:t>
      </w:r>
    </w:p>
    <w:p>
      <w:r>
        <w:rPr>
          <w:b/>
          <w:u w:val="single"/>
        </w:rPr>
        <w:t>57338</w:t>
      </w:r>
    </w:p>
    <w:p>
      <w:r>
        <w:t>" i need a trippy bitch who fuck on Hennessy "</w:t>
      </w:r>
    </w:p>
    <w:p>
      <w:r>
        <w:rPr>
          <w:b/>
          <w:u w:val="single"/>
        </w:rPr>
        <w:t>57339</w:t>
      </w:r>
    </w:p>
    <w:p>
      <w:r>
        <w:t>" i spend my money how i want bitch its my business "</w:t>
      </w:r>
    </w:p>
    <w:p>
      <w:r>
        <w:rPr>
          <w:b/>
          <w:u w:val="single"/>
        </w:rPr>
        <w:t>57340</w:t>
      </w:r>
    </w:p>
    <w:p>
      <w:r>
        <w:t>" i txt my old bitch my new bitch pussy wetter "</w:t>
      </w:r>
    </w:p>
    <w:p>
      <w:r>
        <w:rPr>
          <w:b/>
          <w:u w:val="single"/>
        </w:rPr>
        <w:t>57341</w:t>
      </w:r>
    </w:p>
    <w:p>
      <w:r>
        <w:t>" i'd say im back to the old me but my old bitches would get excited " &amp;#128524;</w:t>
      </w:r>
    </w:p>
    <w:p>
      <w:r>
        <w:rPr>
          <w:b/>
          <w:u w:val="single"/>
        </w:rPr>
        <w:t>57342</w:t>
      </w:r>
    </w:p>
    <w:p>
      <w:r>
        <w:t>" if you aint bout that Murder Game pussy nigga shut up "</w:t>
      </w:r>
    </w:p>
    <w:p>
      <w:r>
        <w:rPr>
          <w:b/>
          <w:u w:val="single"/>
        </w:rPr>
        <w:t>57343</w:t>
      </w:r>
    </w:p>
    <w:p>
      <w:r>
        <w:t>" if you're toes ain't done you pussy stinks "</w:t>
      </w:r>
    </w:p>
    <w:p>
      <w:r>
        <w:rPr>
          <w:b/>
          <w:u w:val="single"/>
        </w:rPr>
        <w:t>57344</w:t>
      </w:r>
    </w:p>
    <w:p>
      <w:r>
        <w:t>" im done with bitter bitches its a wrap for that . if you a angry bird theres a app for that "</w:t>
      </w:r>
    </w:p>
    <w:p>
      <w:r>
        <w:rPr>
          <w:b/>
          <w:u w:val="single"/>
        </w:rPr>
        <w:t>57345</w:t>
      </w:r>
    </w:p>
    <w:p>
      <w:r>
        <w:t>" is that ya bitch "</w:t>
      </w:r>
    </w:p>
    <w:p>
      <w:r>
        <w:rPr>
          <w:b/>
          <w:u w:val="single"/>
        </w:rPr>
        <w:t>57346</w:t>
      </w:r>
    </w:p>
    <w:p>
      <w:r>
        <w:t>" it aint nothing to cut a bitch off "</w:t>
      </w:r>
    </w:p>
    <w:p>
      <w:r>
        <w:rPr>
          <w:b/>
          <w:u w:val="single"/>
        </w:rPr>
        <w:t>57347</w:t>
      </w:r>
    </w:p>
    <w:p>
      <w:r>
        <w:t>" jus meet son now he ya mane ass bitches " #Shots</w:t>
      </w:r>
    </w:p>
    <w:p>
      <w:r>
        <w:rPr>
          <w:b/>
          <w:u w:val="single"/>
        </w:rPr>
        <w:t>57348</w:t>
      </w:r>
    </w:p>
    <w:p>
      <w:r>
        <w:t>" lames crying over hoes thats tears of a clown "</w:t>
      </w:r>
    </w:p>
    <w:p>
      <w:r>
        <w:rPr>
          <w:b/>
          <w:u w:val="single"/>
        </w:rPr>
        <w:t>57349</w:t>
      </w:r>
    </w:p>
    <w:p>
      <w:r>
        <w:t>" like Snoop said in 94 we dont love these hoes "</w:t>
      </w:r>
    </w:p>
    <w:p>
      <w:r>
        <w:rPr>
          <w:b/>
          <w:u w:val="single"/>
        </w:rPr>
        <w:t>57350</w:t>
      </w:r>
    </w:p>
    <w:p>
      <w:r>
        <w:t>" momma said no pussy cats inside my doghouse "</w:t>
      </w:r>
    </w:p>
    <w:p>
      <w:r>
        <w:rPr>
          <w:b/>
          <w:u w:val="single"/>
        </w:rPr>
        <w:t>57351</w:t>
      </w:r>
    </w:p>
    <w:p>
      <w:r>
        <w:t>" most hated but the hoes favorite " #2MW #SevenOne # http://t.co/BMdSVMc3rC</w:t>
      </w:r>
    </w:p>
    <w:p>
      <w:r>
        <w:rPr>
          <w:b/>
          <w:u w:val="single"/>
        </w:rPr>
        <w:t>57352</w:t>
      </w:r>
    </w:p>
    <w:p>
      <w:r>
        <w:t>" nice girls bad, make me get naughty. Bad yello hoe, real nice body. Down south chick, like em real thick" http://t.co/bzRDl3kF7U</w:t>
      </w:r>
    </w:p>
    <w:p>
      <w:r>
        <w:rPr>
          <w:b/>
          <w:u w:val="single"/>
        </w:rPr>
        <w:t>57353</w:t>
      </w:r>
    </w:p>
    <w:p>
      <w:r>
        <w:t>" pimps up pimps up hoes down " Future voice</w:t>
      </w:r>
    </w:p>
    <w:p>
      <w:r>
        <w:rPr>
          <w:b/>
          <w:u w:val="single"/>
        </w:rPr>
        <w:t>57354</w:t>
      </w:r>
    </w:p>
    <w:p>
      <w:r>
        <w:t>" post a picture of that pussy get 200 likes "</w:t>
      </w:r>
    </w:p>
    <w:p>
      <w:r>
        <w:rPr>
          <w:b/>
          <w:u w:val="single"/>
        </w:rPr>
        <w:t>57355</w:t>
      </w:r>
    </w:p>
    <w:p>
      <w:r>
        <w:t>" pussy is a powerful drug " &amp;#128517; #HappyHumpDay http://t.co/R8jsymiB5b</w:t>
      </w:r>
    </w:p>
    <w:p>
      <w:r>
        <w:rPr>
          <w:b/>
          <w:u w:val="single"/>
        </w:rPr>
        <w:t>57356</w:t>
      </w:r>
    </w:p>
    <w:p>
      <w:r>
        <w:t>" quick piece of pussy call it a drive by "</w:t>
      </w:r>
    </w:p>
    <w:p>
      <w:r>
        <w:rPr>
          <w:b/>
          <w:u w:val="single"/>
        </w:rPr>
        <w:t>57357</w:t>
      </w:r>
    </w:p>
    <w:p>
      <w:r>
        <w:t>" running round here like some brand new pussy thats bout to get fucked "</w:t>
      </w:r>
    </w:p>
    <w:p>
      <w:r>
        <w:rPr>
          <w:b/>
          <w:u w:val="single"/>
        </w:rPr>
        <w:t>57358</w:t>
      </w:r>
    </w:p>
    <w:p>
      <w:r>
        <w:t>" these bitches even worst they'll send them guys for you "</w:t>
      </w:r>
    </w:p>
    <w:p>
      <w:r>
        <w:rPr>
          <w:b/>
          <w:u w:val="single"/>
        </w:rPr>
        <w:t>57359</w:t>
      </w:r>
    </w:p>
    <w:p>
      <w:r>
        <w:t>" these hoes like niggas that spend money not talk bout it "</w:t>
      </w:r>
    </w:p>
    <w:p>
      <w:r>
        <w:rPr>
          <w:b/>
          <w:u w:val="single"/>
        </w:rPr>
        <w:t>57360</w:t>
      </w:r>
    </w:p>
    <w:p>
      <w:r>
        <w:t>" we dont trust these niggas all these bitches "</w:t>
      </w:r>
    </w:p>
    <w:p>
      <w:r>
        <w:rPr>
          <w:b/>
          <w:u w:val="single"/>
        </w:rPr>
        <w:t>57361</w:t>
      </w:r>
    </w:p>
    <w:p>
      <w:r>
        <w:t>" yall niggas b cuffing hoes cause yall aint never have bitches "</w:t>
      </w:r>
    </w:p>
    <w:p>
      <w:r>
        <w:rPr>
          <w:b/>
          <w:u w:val="single"/>
        </w:rPr>
        <w:t>57362</w:t>
      </w:r>
    </w:p>
    <w:p>
      <w:r>
        <w:t>" you dodge a bullet " &amp;#128517; &amp;#8220;@DaRealKha: "All da bitches I cut off pregnant or bound to be ....thank God &amp;#128591;"&amp;#8221;</w:t>
      </w:r>
    </w:p>
    <w:p>
      <w:r>
        <w:rPr>
          <w:b/>
          <w:u w:val="single"/>
        </w:rPr>
        <w:t>57363</w:t>
      </w:r>
    </w:p>
    <w:p>
      <w:r>
        <w:t>" young Pill Chamberlain these bitches love my music "</w:t>
      </w:r>
    </w:p>
    <w:p>
      <w:r>
        <w:rPr>
          <w:b/>
          <w:u w:val="single"/>
        </w:rPr>
        <w:t>57364</w:t>
      </w:r>
    </w:p>
    <w:p>
      <w:r>
        <w:t>"&amp;#128514;&amp;#128514;&amp;#128514;&amp;#128514;&amp;#128514;&amp;#128514;&amp;#128514;&amp;#128514;&amp;#128514;&amp;#128514;&amp;#128514;@VandalSavage_: Teanna Trump probably cleaner than most of these twitter hoes but........."</w:t>
      </w:r>
    </w:p>
    <w:p>
      <w:r>
        <w:rPr>
          <w:b/>
          <w:u w:val="single"/>
        </w:rPr>
        <w:t>57365</w:t>
      </w:r>
    </w:p>
    <w:p>
      <w:r>
        <w:t>"&amp;#128514;&amp;#128514;&amp;#128514;&amp;#128514;&amp;#128514;&amp;#128514;&amp;#128514;&amp;#128514;&amp;#128514;&amp;#128514;@DaHomieFuzz: Gay niggas couldn't wait to act like bitches tonight"</w:t>
      </w:r>
    </w:p>
    <w:p>
      <w:r>
        <w:rPr>
          <w:b/>
          <w:u w:val="single"/>
        </w:rPr>
        <w:t>57366</w:t>
      </w:r>
    </w:p>
    <w:p>
      <w:r>
        <w:t>"&amp;#128514;&amp;#128514;&amp;#128514;@The_Paradox: And ima steal his cat n replace it with a pitbull &amp;#128514;&amp;#128514;&amp;#128514;&amp;#128514; RT @80sbaby4life: @The_Paradox He a bitch you should do it"</w:t>
      </w:r>
    </w:p>
    <w:p>
      <w:r>
        <w:rPr>
          <w:b/>
          <w:u w:val="single"/>
        </w:rPr>
        <w:t>57367</w:t>
      </w:r>
    </w:p>
    <w:p>
      <w:r>
        <w:t>"&amp;amp; he's gone always be a hoe"</w:t>
      </w:r>
    </w:p>
    <w:p>
      <w:r>
        <w:rPr>
          <w:b/>
          <w:u w:val="single"/>
        </w:rPr>
        <w:t>57368</w:t>
      </w:r>
    </w:p>
    <w:p>
      <w:r>
        <w:t>"...Son of a bitch took my Tic Tacs."</w:t>
        <w:br/>
        <w:br/>
        <w:t>I like this movie.</w:t>
      </w:r>
    </w:p>
    <w:p>
      <w:r>
        <w:rPr>
          <w:b/>
          <w:u w:val="single"/>
        </w:rPr>
        <w:t>57369</w:t>
      </w:r>
    </w:p>
    <w:p>
      <w:r>
        <w:t>"..All I wanna do is get money and fuck model bitches!" - Russell Simmons</w:t>
      </w:r>
    </w:p>
    <w:p>
      <w:r>
        <w:rPr>
          <w:b/>
          <w:u w:val="single"/>
        </w:rPr>
        <w:t>57370</w:t>
      </w:r>
    </w:p>
    <w:p>
      <w:r>
        <w:t>"@2015seniorprobs: I probably wouldn&amp;#8217;t mind school as much if we didn&amp;#8217;t have to deal with bitch ass teachers". Retweet</w:t>
      </w:r>
    </w:p>
    <w:p>
      <w:r>
        <w:rPr>
          <w:b/>
          <w:u w:val="single"/>
        </w:rPr>
        <w:t>57371</w:t>
      </w:r>
    </w:p>
    <w:p>
      <w:r>
        <w:t>"@A7XDemery: I'm a fucking fag they said"</w:t>
      </w:r>
    </w:p>
    <w:p>
      <w:r>
        <w:rPr>
          <w:b/>
          <w:u w:val="single"/>
        </w:rPr>
        <w:t>57372</w:t>
      </w:r>
    </w:p>
    <w:p>
      <w:r>
        <w:t>"@ARIZZLEINDACUT: Females think dating a pussy is cute now? http://t.co/VxBJg26Gsz" how does doing this stuff make him a pussy?</w:t>
      </w:r>
    </w:p>
    <w:p>
      <w:r>
        <w:rPr>
          <w:b/>
          <w:u w:val="single"/>
        </w:rPr>
        <w:t>57373</w:t>
      </w:r>
    </w:p>
    <w:p>
      <w:r>
        <w:t>"@Addicted2Guys: -SimplyAddictedToGuys http://t.co/1jL4hi8ZMF" woof woof hot scally lad</w:t>
      </w:r>
    </w:p>
    <w:p>
      <w:r>
        <w:rPr>
          <w:b/>
          <w:u w:val="single"/>
        </w:rPr>
        <w:t>57374</w:t>
      </w:r>
    </w:p>
    <w:p>
      <w:r>
        <w:t>"@AdoreBellaaa: Have ya ever asked your bitch for other bitches - kanye voice" Yes</w:t>
      </w:r>
    </w:p>
    <w:p>
      <w:r>
        <w:rPr>
          <w:b/>
          <w:u w:val="single"/>
        </w:rPr>
        <w:t>57375</w:t>
      </w:r>
    </w:p>
    <w:p>
      <w:r>
        <w:t>"@AdoreZoey: How u gone bring ur side bitch to a game where You know Ya gf friends at ?! &amp;#128553;&amp;#128553;&amp;#128553;&amp;#128553;" I SWEAR!!!!!</w:t>
      </w:r>
    </w:p>
    <w:p>
      <w:r>
        <w:rPr>
          <w:b/>
          <w:u w:val="single"/>
        </w:rPr>
        <w:t>57376</w:t>
      </w:r>
    </w:p>
    <w:p>
      <w:r>
        <w:t>"@AllAboutManFeet: http://t.co/3gzUpfuMev" woof woof and hot soles</w:t>
      </w:r>
    </w:p>
    <w:p>
      <w:r>
        <w:rPr>
          <w:b/>
          <w:u w:val="single"/>
        </w:rPr>
        <w:t>57377</w:t>
      </w:r>
    </w:p>
    <w:p>
      <w:r>
        <w:t>"@Allyhaaaaa: Lemmie eat a Oreo &amp;amp; do these dishes." One oreo? Lol</w:t>
      </w:r>
    </w:p>
    <w:p>
      <w:r>
        <w:rPr>
          <w:b/>
          <w:u w:val="single"/>
        </w:rPr>
        <w:t>57378</w:t>
      </w:r>
    </w:p>
    <w:p>
      <w:r>
        <w:t>"@Almightywayne__: @JetsAndASwisher @Gook____ bitch fuck u http://t.co/pXmGA68NC1" maybe you'll get better. Just http://t.co/TPreVwfq0S</w:t>
      </w:r>
    </w:p>
    <w:p>
      <w:r>
        <w:rPr>
          <w:b/>
          <w:u w:val="single"/>
        </w:rPr>
        <w:t>57379</w:t>
      </w:r>
    </w:p>
    <w:p>
      <w:r>
        <w:t>"@Almightywayne__: Fuck Red Malone man bitch ass niggah" could you please use complete sentences?</w:t>
      </w:r>
    </w:p>
    <w:p>
      <w:r>
        <w:rPr>
          <w:b/>
          <w:u w:val="single"/>
        </w:rPr>
        <w:t>57380</w:t>
      </w:r>
    </w:p>
    <w:p>
      <w:r>
        <w:t>"@ArizonasFinest6: Why the eggplant emoji doe?"y he say she looked like scream lmao</w:t>
      </w:r>
    </w:p>
    <w:p>
      <w:r>
        <w:rPr>
          <w:b/>
          <w:u w:val="single"/>
        </w:rPr>
        <w:t>57381</w:t>
      </w:r>
    </w:p>
    <w:p>
      <w:r>
        <w:t>"@AutoWorId: Hennessey Venom GT &amp;#128584; http://t.co/i8eGMnKaJ9" that's one sexy bitch</w:t>
      </w:r>
    </w:p>
    <w:p>
      <w:r>
        <w:rPr>
          <w:b/>
          <w:u w:val="single"/>
        </w:rPr>
        <w:t>57382</w:t>
      </w:r>
    </w:p>
    <w:p>
      <w:r>
        <w:t>"@BOSSBYTCHH: Him seh me pussy wetter then a shower curtain....#ahmesehwetness"&amp;lt;lmao!!</w:t>
      </w:r>
    </w:p>
    <w:p>
      <w:r>
        <w:rPr>
          <w:b/>
          <w:u w:val="single"/>
        </w:rPr>
        <w:t>57383</w:t>
      </w:r>
    </w:p>
    <w:p>
      <w:r>
        <w:t>"@BRO_HEN314: #Eaglesnation and every #Eagles need to see that pic I just posted because that bitch just said the most racist shit"</w:t>
      </w:r>
    </w:p>
    <w:p>
      <w:r>
        <w:rPr>
          <w:b/>
          <w:u w:val="single"/>
        </w:rPr>
        <w:t>57384</w:t>
      </w:r>
    </w:p>
    <w:p>
      <w:r>
        <w:t>"@BVSEDCHINK: Yo fuck skateboarding, all y'all some wood pushing faggots man, ball is life http://t.co/VBCzP6HMT7"</w:t>
        <w:br/>
        <w:t>@AmJemieBenn</w:t>
      </w:r>
    </w:p>
    <w:p>
      <w:r>
        <w:rPr>
          <w:b/>
          <w:u w:val="single"/>
        </w:rPr>
        <w:t>57385</w:t>
      </w:r>
    </w:p>
    <w:p>
      <w:r>
        <w:t>"@BabyAnimalPics: baby monkey bathtime http://t.co/7KPWAdLF0R"</w:t>
        <w:br/>
        <w:t>Awwwwe! This is soooo ADORABLE!</w:t>
      </w:r>
    </w:p>
    <w:p>
      <w:r>
        <w:rPr>
          <w:b/>
          <w:u w:val="single"/>
        </w:rPr>
        <w:t>57386</w:t>
      </w:r>
    </w:p>
    <w:p>
      <w:r>
        <w:t>"@BaylaaGottaBody: &amp;#128514;&amp;#128514;&amp;#128514;&amp;#128514; I ain't shit ." Damn Skippy lol</w:t>
      </w:r>
    </w:p>
    <w:p>
      <w:r>
        <w:rPr>
          <w:b/>
          <w:u w:val="single"/>
        </w:rPr>
        <w:t>57387</w:t>
      </w:r>
    </w:p>
    <w:p>
      <w:r>
        <w:t>"@BeEasyJrizzy: u ever kill a ant on the sidewalk and think damn what if that nigga was on his way to get some pussy"No bs must b &amp;gt;30%chance</w:t>
      </w:r>
    </w:p>
    <w:p>
      <w:r>
        <w:rPr>
          <w:b/>
          <w:u w:val="single"/>
        </w:rPr>
        <w:t>57388</w:t>
      </w:r>
    </w:p>
    <w:p>
      <w:r>
        <w:t>"@BeenBasedB: @_KudaBrazyy http://t.co/LuUBGL9Y5u" 0 rings 0 mvps 0 bitches lol</w:t>
      </w:r>
    </w:p>
    <w:p>
      <w:r>
        <w:rPr>
          <w:b/>
          <w:u w:val="single"/>
        </w:rPr>
        <w:t>57389</w:t>
      </w:r>
    </w:p>
    <w:p>
      <w:r>
        <w:t>"@BeenFLYnSolo: ppl talk bad about the ghetto/hood ... but as a kid growing up, a nigga had funnnnnnn !"</w:t>
      </w:r>
    </w:p>
    <w:p>
      <w:r>
        <w:rPr>
          <w:b/>
          <w:u w:val="single"/>
        </w:rPr>
        <w:t>57390</w:t>
      </w:r>
    </w:p>
    <w:p>
      <w:r>
        <w:t>"@BestProAdvice: The facts on tattoos...tattoo http://t.co/ZwnbhpDZ8e" he's a pussy with not tattooing them nipples</w:t>
      </w:r>
    </w:p>
    <w:p>
      <w:r>
        <w:rPr>
          <w:b/>
          <w:u w:val="single"/>
        </w:rPr>
        <w:t>57391</w:t>
      </w:r>
    </w:p>
    <w:p>
      <w:r>
        <w:t>"@Bill215_: &amp;#128175;&amp;#128175;&amp;#128175; RT @nel_ayden Bitches be wanting to act like niggas so bad &amp;#128553;&amp;#128553;&amp;#128553; that shit aint cuteeeee" but niggas act like bitches..</w:t>
      </w:r>
    </w:p>
    <w:p>
      <w:r>
        <w:rPr>
          <w:b/>
          <w:u w:val="single"/>
        </w:rPr>
        <w:t>57392</w:t>
      </w:r>
    </w:p>
    <w:p>
      <w:r>
        <w:t>"@BitchJones92: Get worshiping bitch! http://t.co/R37CejCjou" woof woof</w:t>
      </w:r>
    </w:p>
    <w:p>
      <w:r>
        <w:rPr>
          <w:b/>
          <w:u w:val="single"/>
        </w:rPr>
        <w:t>57393</w:t>
      </w:r>
    </w:p>
    <w:p>
      <w:r>
        <w:t>"@BlackChiquitita: Wow. RT @thatmanpalmer I'm lost. Are those buttcheek piercings? http://t.co/yn6guyOUQ6" yeah she's a hoe</w:t>
      </w:r>
    </w:p>
    <w:p>
      <w:r>
        <w:rPr>
          <w:b/>
          <w:u w:val="single"/>
        </w:rPr>
        <w:t>57394</w:t>
      </w:r>
    </w:p>
    <w:p>
      <w:r>
        <w:t>"@BlackNerdJade: Ok, sis." She'd rather be a broke bitch? *shrugs* she'll have to tell me how it works for her</w:t>
      </w:r>
    </w:p>
    <w:p>
      <w:r>
        <w:rPr>
          <w:b/>
          <w:u w:val="single"/>
        </w:rPr>
        <w:t>57395</w:t>
      </w:r>
    </w:p>
    <w:p>
      <w:r>
        <w:t>"@Blackman38Tide: @WhaleLookyHere @HowdyDowdy11 queer" gaywad</w:t>
      </w:r>
    </w:p>
    <w:p>
      <w:r>
        <w:rPr>
          <w:b/>
          <w:u w:val="single"/>
        </w:rPr>
        <w:t>57396</w:t>
      </w:r>
    </w:p>
    <w:p>
      <w:r>
        <w:t>"@BrokenPiecesmsc: @ItsNotAdam faggot read my tweets after dat k" it wasn't even funny lol</w:t>
      </w:r>
    </w:p>
    <w:p>
      <w:r>
        <w:rPr>
          <w:b/>
          <w:u w:val="single"/>
        </w:rPr>
        <w:t>57397</w:t>
      </w:r>
    </w:p>
    <w:p>
      <w:r>
        <w:t>"@BrosConfessions: This bitch was so ungrateful http://t.co/06e77bGwbx" fr ..... LULWHORE</w:t>
      </w:r>
    </w:p>
    <w:p>
      <w:r>
        <w:rPr>
          <w:b/>
          <w:u w:val="single"/>
        </w:rPr>
        <w:t>57398</w:t>
      </w:r>
    </w:p>
    <w:p>
      <w:r>
        <w:t>"@CASHandBOOBIES: I been kidnapped yo bitch"</w:t>
      </w:r>
    </w:p>
    <w:p>
      <w:r>
        <w:rPr>
          <w:b/>
          <w:u w:val="single"/>
        </w:rPr>
        <w:t>57399</w:t>
      </w:r>
    </w:p>
    <w:p>
      <w:r>
        <w:t>"@CB_Baby24: @white_thunduh alsarabsss" hes a beaner smh you can tell hes a mexican</w:t>
      </w:r>
    </w:p>
    <w:p>
      <w:r>
        <w:rPr>
          <w:b/>
          <w:u w:val="single"/>
        </w:rPr>
        <w:t>57400</w:t>
      </w:r>
    </w:p>
    <w:p>
      <w:r>
        <w:t>"@CCobey: @AydanMcCoy happy birthday nigs" Thanks yo</w:t>
      </w:r>
    </w:p>
    <w:p>
      <w:r>
        <w:rPr>
          <w:b/>
          <w:u w:val="single"/>
        </w:rPr>
        <w:t>57401</w:t>
      </w:r>
    </w:p>
    <w:p>
      <w:r>
        <w:t>"@CHlLDHOODRUINER: when ur teacher tells u that u have homework https://t.co/RKk5vawIj1" this bitch need to go!!!</w:t>
      </w:r>
    </w:p>
    <w:p>
      <w:r>
        <w:rPr>
          <w:b/>
          <w:u w:val="single"/>
        </w:rPr>
        <w:t>57402</w:t>
      </w:r>
    </w:p>
    <w:p>
      <w:r>
        <w:t>"@CaelanG15: "@22EdHam: @CaelanG15 that nigga was eating that hoe lol" Hell Yea lol john Paul" nigga said john paul.. http://t.co/OSIpBKPr9h</w:t>
      </w:r>
    </w:p>
    <w:p>
      <w:r>
        <w:rPr>
          <w:b/>
          <w:u w:val="single"/>
        </w:rPr>
        <w:t>57403</w:t>
      </w:r>
    </w:p>
    <w:p>
      <w:r>
        <w:t>"@CanIFuckOrNah: What would y'all lil ugly bald headed bitches do if they stop making make-up &amp;amp; weave?"</w:t>
      </w:r>
    </w:p>
    <w:p>
      <w:r>
        <w:rPr>
          <w:b/>
          <w:u w:val="single"/>
        </w:rPr>
        <w:t>57404</w:t>
      </w:r>
    </w:p>
    <w:p>
      <w:r>
        <w:t>"@CarelessOne92: Leafs better win this damn game so I can go riot and shit #EarlyChristmas" you better start looting my nig</w:t>
      </w:r>
    </w:p>
    <w:p>
      <w:r>
        <w:rPr>
          <w:b/>
          <w:u w:val="single"/>
        </w:rPr>
        <w:t>57405</w:t>
      </w:r>
    </w:p>
    <w:p>
      <w:r>
        <w:t>"@CauseWereGuys: Going back to school sucks more dick than the hoes who attend it."</w:t>
      </w:r>
    </w:p>
    <w:p>
      <w:r>
        <w:rPr>
          <w:b/>
          <w:u w:val="single"/>
        </w:rPr>
        <w:t>57406</w:t>
      </w:r>
    </w:p>
    <w:p>
      <w:r>
        <w:t>"@CauseWereGuys: On my way to fuck yo bitch http://t.co/j906T5zE2R" me as a 9 year old</w:t>
      </w:r>
    </w:p>
    <w:p>
      <w:r>
        <w:rPr>
          <w:b/>
          <w:u w:val="single"/>
        </w:rPr>
        <w:t>57407</w:t>
      </w:r>
    </w:p>
    <w:p>
      <w:r>
        <w:t>"@CeleyNichole: @white_thunduh how come you never bring me food" i dont have a car retard</w:t>
      </w:r>
    </w:p>
    <w:p>
      <w:r>
        <w:rPr>
          <w:b/>
          <w:u w:val="single"/>
        </w:rPr>
        <w:t>57408</w:t>
      </w:r>
    </w:p>
    <w:p>
      <w:r>
        <w:t>"@ChadMFVerbeck: If Richnow doesn't show up with hella tinder hoes Im not his friend anymore" chill I brought like like 8 prople</w:t>
      </w:r>
    </w:p>
    <w:p>
      <w:r>
        <w:rPr>
          <w:b/>
          <w:u w:val="single"/>
        </w:rPr>
        <w:t>57409</w:t>
      </w:r>
    </w:p>
    <w:p>
      <w:r>
        <w:t>"@ChandlerParsons: How bout them Cowboys!!!!" Shutup pussy</w:t>
      </w:r>
    </w:p>
    <w:p>
      <w:r>
        <w:rPr>
          <w:b/>
          <w:u w:val="single"/>
        </w:rPr>
        <w:t>57410</w:t>
      </w:r>
    </w:p>
    <w:p>
      <w:r>
        <w:t>"@ClicquotSuave: LMAOOOOOOOOOOO this nigga @Krillz_Nuh_Care http://t.co/AAnpSUjmYI" &amp;lt;bitch want likes for some depressing shit..foh</w:t>
      </w:r>
    </w:p>
    <w:p>
      <w:r>
        <w:rPr>
          <w:b/>
          <w:u w:val="single"/>
        </w:rPr>
        <w:t>57411</w:t>
      </w:r>
    </w:p>
    <w:p>
      <w:r>
        <w:t>"@Coley_Cee: @lil_aerii girl you know I was spitting that G shit to you &amp;amp; you was going lbvs"bitch plz</w:t>
      </w:r>
    </w:p>
    <w:p>
      <w:r>
        <w:rPr>
          <w:b/>
          <w:u w:val="single"/>
        </w:rPr>
        <w:t>57412</w:t>
      </w:r>
    </w:p>
    <w:p>
      <w:r>
        <w:t>"@Coley_Cee: Let me make a couple tweets off cuzzo page, so I won't get in twitter jail."lmao bitch don't trick me again</w:t>
      </w:r>
    </w:p>
    <w:p>
      <w:r>
        <w:rPr>
          <w:b/>
          <w:u w:val="single"/>
        </w:rPr>
        <w:t>57413</w:t>
      </w:r>
    </w:p>
    <w:p>
      <w:r>
        <w:t>"@ComedyPosts: Harlem shake is just an excuse to go full retard for 30 seconds."</w:t>
      </w:r>
    </w:p>
    <w:p>
      <w:r>
        <w:rPr>
          <w:b/>
          <w:u w:val="single"/>
        </w:rPr>
        <w:t>57414</w:t>
      </w:r>
    </w:p>
    <w:p>
      <w:r>
        <w:t>"@ComedyTruth: amen miley &amp;#128591; http://t.co/P2Kb2tfyxr"okay, but she don't need to act like a hoe just bc she's "emotionally damaged" foh</w:t>
      </w:r>
    </w:p>
    <w:p>
      <w:r>
        <w:rPr>
          <w:b/>
          <w:u w:val="single"/>
        </w:rPr>
        <w:t>57415</w:t>
      </w:r>
    </w:p>
    <w:p>
      <w:r>
        <w:t>"@CoryBandz: having one loyal female is wayyyyy better than having hoes , idc &amp;#128175;"</w:t>
      </w:r>
    </w:p>
    <w:p>
      <w:r>
        <w:rPr>
          <w:b/>
          <w:u w:val="single"/>
        </w:rPr>
        <w:t>57416</w:t>
      </w:r>
    </w:p>
    <w:p>
      <w:r>
        <w:t>"@Crhedrys: Pussy licking pussy.... meow meow #StopWhitePeople2014 &amp;#128049; https://t.co/KeegDCjS5K&amp;#8221;""""</w:t>
        <w:br/>
        <w:br/>
        <w:t>&amp;#128533;</w:t>
      </w:r>
    </w:p>
    <w:p>
      <w:r>
        <w:rPr>
          <w:b/>
          <w:u w:val="single"/>
        </w:rPr>
        <w:t>57417</w:t>
      </w:r>
    </w:p>
    <w:p>
      <w:r>
        <w:t>"@DBAB_Holloway: Check out our 12th man. #CowboysNation" even with all those faggot ny fans in the stands</w:t>
      </w:r>
    </w:p>
    <w:p>
      <w:r>
        <w:rPr>
          <w:b/>
          <w:u w:val="single"/>
        </w:rPr>
        <w:t>57418</w:t>
      </w:r>
    </w:p>
    <w:p>
      <w:r>
        <w:t>"@DGotBricks: What happen to them vixen ent bitches" they got ran and threw to the side like a foothill bitch</w:t>
      </w:r>
    </w:p>
    <w:p>
      <w:r>
        <w:rPr>
          <w:b/>
          <w:u w:val="single"/>
        </w:rPr>
        <w:t>57419</w:t>
      </w:r>
    </w:p>
    <w:p>
      <w:r>
        <w:t>"@DaeDaviDavie: @white_thunduh im the bitch okay nudes pat &amp;#128554;&amp;#128527;&amp;#128056;" wow</w:t>
      </w:r>
    </w:p>
    <w:p>
      <w:r>
        <w:rPr>
          <w:b/>
          <w:u w:val="single"/>
        </w:rPr>
        <w:t>57420</w:t>
      </w:r>
    </w:p>
    <w:p>
      <w:r>
        <w:t>"@DevilGrimz: @VigxRArts you're fucking gay, blacklisted hoe" Holding out for #TehGodClan anyway http://t.co/xUCcwoetmn</w:t>
      </w:r>
    </w:p>
    <w:p>
      <w:r>
        <w:rPr>
          <w:b/>
          <w:u w:val="single"/>
        </w:rPr>
        <w:t>57421</w:t>
      </w:r>
    </w:p>
    <w:p>
      <w:r>
        <w:t>"@DiamondLoudKush: The fuck be wrong with these bitches?" Nobody knows</w:t>
      </w:r>
    </w:p>
    <w:p>
      <w:r>
        <w:rPr>
          <w:b/>
          <w:u w:val="single"/>
        </w:rPr>
        <w:t>57422</w:t>
      </w:r>
    </w:p>
    <w:p>
      <w:r>
        <w:t>"@Dietrich1892: Yall shut up:p" make me bitch</w:t>
      </w:r>
    </w:p>
    <w:p>
      <w:r>
        <w:rPr>
          <w:b/>
          <w:u w:val="single"/>
        </w:rPr>
        <w:t>57423</w:t>
      </w:r>
    </w:p>
    <w:p>
      <w:r>
        <w:t>"@DionaIrish: I hate a "I'm pregnant" type of bitch."</w:t>
      </w:r>
    </w:p>
    <w:p>
      <w:r>
        <w:rPr>
          <w:b/>
          <w:u w:val="single"/>
        </w:rPr>
        <w:t>57424</w:t>
      </w:r>
    </w:p>
    <w:p>
      <w:r>
        <w:t>"@DoYou_Q: Got bitches in the DM but I don't ever read'em" which is y your top 3</w:t>
      </w:r>
    </w:p>
    <w:p>
      <w:r>
        <w:rPr>
          <w:b/>
          <w:u w:val="single"/>
        </w:rPr>
        <w:t>57425</w:t>
      </w:r>
    </w:p>
    <w:p>
      <w:r>
        <w:t>"@DomWorldPeace: Baseball season for the win. #Yankees" This is where the love started</w:t>
      </w:r>
    </w:p>
    <w:p>
      <w:r>
        <w:rPr>
          <w:b/>
          <w:u w:val="single"/>
        </w:rPr>
        <w:t>57426</w:t>
      </w:r>
    </w:p>
    <w:p>
      <w:r>
        <w:t>"@Dommoneek: Little stupid as bitch I don't fuck with yoooooouuuu.."</w:t>
      </w:r>
    </w:p>
    <w:p>
      <w:r>
        <w:rPr>
          <w:b/>
          <w:u w:val="single"/>
        </w:rPr>
        <w:t>57427</w:t>
      </w:r>
    </w:p>
    <w:p>
      <w:r>
        <w:t>"@DreadheadAri: she really asked me that dead ass serious tho, all i could say was "bitch wheet" LOL</w:t>
      </w:r>
    </w:p>
    <w:p>
      <w:r>
        <w:rPr>
          <w:b/>
          <w:u w:val="single"/>
        </w:rPr>
        <w:t>57428</w:t>
      </w:r>
    </w:p>
    <w:p>
      <w:r>
        <w:t>"@DunderbaIl: I'm an early bird and I'm a night owl, so I'm wise and have worms."</w:t>
      </w:r>
    </w:p>
    <w:p>
      <w:r>
        <w:rPr>
          <w:b/>
          <w:u w:val="single"/>
        </w:rPr>
        <w:t>57429</w:t>
      </w:r>
    </w:p>
    <w:p>
      <w:r>
        <w:t>"@EdgarPixar: Overdosing on heavy drugs doesn't sound bad tonight." I do that pussy shit every day.</w:t>
      </w:r>
    </w:p>
    <w:p>
      <w:r>
        <w:rPr>
          <w:b/>
          <w:u w:val="single"/>
        </w:rPr>
        <w:t>57430</w:t>
      </w:r>
    </w:p>
    <w:p>
      <w:r>
        <w:t>"@El_Grillo1: Pit Bulls Photographed As Lovely Fairy Tale Creatures http://t.co/Q0Sm89oOLh&amp;#8221;</w:t>
        <w:br/>
        <w:br/>
        <w:t>They *are* fairy tale creatures.</w:t>
      </w:r>
    </w:p>
    <w:p>
      <w:r>
        <w:rPr>
          <w:b/>
          <w:u w:val="single"/>
        </w:rPr>
        <w:t>57431</w:t>
      </w:r>
    </w:p>
    <w:p>
      <w:r>
        <w:t>"@Ferocious_Ghost: @1stName_Bravo Aw." ...fag, don't tweet "aw" to me lol</w:t>
      </w:r>
    </w:p>
    <w:p>
      <w:r>
        <w:rPr>
          <w:b/>
          <w:u w:val="single"/>
        </w:rPr>
        <w:t>57432</w:t>
      </w:r>
    </w:p>
    <w:p>
      <w:r>
        <w:t>"@FloKid88: As long as the Lakers trash from now on, I could careless. And that's real.". CC: @BENBALLER hahaha</w:t>
      </w:r>
    </w:p>
    <w:p>
      <w:r>
        <w:rPr>
          <w:b/>
          <w:u w:val="single"/>
        </w:rPr>
        <w:t>57433</w:t>
      </w:r>
    </w:p>
    <w:p>
      <w:r>
        <w:t>"@Frosstyy_: @h0rheyd I didn't say anything tho" kiss me then faggot</w:t>
      </w:r>
    </w:p>
    <w:p>
      <w:r>
        <w:rPr>
          <w:b/>
          <w:u w:val="single"/>
        </w:rPr>
        <w:t>57434</w:t>
      </w:r>
    </w:p>
    <w:p>
      <w:r>
        <w:t>"@FunnyPicsDepot: this the "I play soccer, cheat on girls, and wear khaki coloured cargos" haircut http://t.co/ZUai7qWBIR" &amp;#128514; yup</w:t>
      </w:r>
    </w:p>
    <w:p>
      <w:r>
        <w:rPr>
          <w:b/>
          <w:u w:val="single"/>
        </w:rPr>
        <w:t>57435</w:t>
      </w:r>
    </w:p>
    <w:p>
      <w:r>
        <w:t>"@G27Status: I could go for a fat ass bitch on my lap" same</w:t>
      </w:r>
    </w:p>
    <w:p>
      <w:r>
        <w:rPr>
          <w:b/>
          <w:u w:val="single"/>
        </w:rPr>
        <w:t>57436</w:t>
      </w:r>
    </w:p>
    <w:p>
      <w:r>
        <w:t>"@GEDMelle: 17 missed calls!!!! &amp;#128544;&amp;#128545;"Das yo P.O bitch twitter finna be screamn #FreeMoneyMelle</w:t>
      </w:r>
    </w:p>
    <w:p>
      <w:r>
        <w:rPr>
          <w:b/>
          <w:u w:val="single"/>
        </w:rPr>
        <w:t>57437</w:t>
      </w:r>
    </w:p>
    <w:p>
      <w:r>
        <w:t>"@GTM_Al: Ya side bitch gotta know it's rules to this shit..anybody ask you my cousin from jersey thinkin bout moving" lmmfao &amp;#128514;&amp;#128514;&amp;#128514;&amp;#128514;</w:t>
      </w:r>
    </w:p>
    <w:p>
      <w:r>
        <w:rPr>
          <w:b/>
          <w:u w:val="single"/>
        </w:rPr>
        <w:t>57438</w:t>
      </w:r>
    </w:p>
    <w:p>
      <w:r>
        <w:t>"@GagaTom1: &amp;#8220;@MaleFoot: 3 | Amo los pies http://t.co/4QE1hDkK8i&amp;#8221;" fuck yeah</w:t>
      </w:r>
    </w:p>
    <w:p>
      <w:r>
        <w:rPr>
          <w:b/>
          <w:u w:val="single"/>
        </w:rPr>
        <w:t>57439</w:t>
      </w:r>
    </w:p>
    <w:p>
      <w:r>
        <w:t>"@GirlThatsVonte: These hoes be thinking Meat won't slap they ass &amp;#128564;&amp;#128075;" ainna bruh</w:t>
      </w:r>
    </w:p>
    <w:p>
      <w:r>
        <w:rPr>
          <w:b/>
          <w:u w:val="single"/>
        </w:rPr>
        <w:t>57440</w:t>
      </w:r>
    </w:p>
    <w:p>
      <w:r>
        <w:t>"@GirlThatsVonte: Yall bitches wit no edges be doing the most talking &amp;#128553;&amp;#128564;&amp;#9995;"&amp;#128514;&amp;#128514;&amp;#128514;</w:t>
      </w:r>
    </w:p>
    <w:p>
      <w:r>
        <w:rPr>
          <w:b/>
          <w:u w:val="single"/>
        </w:rPr>
        <w:t>57441</w:t>
      </w:r>
    </w:p>
    <w:p>
      <w:r>
        <w:t>"@GirlThatsVonte: Yall still going trick or treating this year or nah?"hell yeah ima be da sweet tooth bandit steal bitches bags n shit</w:t>
      </w:r>
    </w:p>
    <w:p>
      <w:r>
        <w:rPr>
          <w:b/>
          <w:u w:val="single"/>
        </w:rPr>
        <w:t>57442</w:t>
      </w:r>
    </w:p>
    <w:p>
      <w:r>
        <w:t>"@Girllssues: I wanna have sex with my mom fuck her right in that pussy where I came from" damn you got hacked like fuck</w:t>
      </w:r>
    </w:p>
    <w:p>
      <w:r>
        <w:rPr>
          <w:b/>
          <w:u w:val="single"/>
        </w:rPr>
        <w:t>57443</w:t>
      </w:r>
    </w:p>
    <w:p>
      <w:r>
        <w:t>"@Gizzy_Jones94: If she kiss u with her eyes open watch that bitch!"lmfao</w:t>
      </w:r>
    </w:p>
    <w:p>
      <w:r>
        <w:rPr>
          <w:b/>
          <w:u w:val="single"/>
        </w:rPr>
        <w:t>57444</w:t>
      </w:r>
    </w:p>
    <w:p>
      <w:r>
        <w:t>"@Goofstroop: You a woulda coulda shoulda ass hoe &amp;#128563;&amp;#128586;"</w:t>
      </w:r>
    </w:p>
    <w:p>
      <w:r>
        <w:rPr>
          <w:b/>
          <w:u w:val="single"/>
        </w:rPr>
        <w:t>57445</w:t>
      </w:r>
    </w:p>
    <w:p>
      <w:r>
        <w:t>"@Gotti_LTF: Happy Bday Bitch Ass Nigga @JetsAndASwisher"preciate that bitch roll up!</w:t>
      </w:r>
    </w:p>
    <w:p>
      <w:r>
        <w:rPr>
          <w:b/>
          <w:u w:val="single"/>
        </w:rPr>
        <w:t>57446</w:t>
      </w:r>
    </w:p>
    <w:p>
      <w:r>
        <w:t>"@HBMostDope: @1Jayee @PipinHoes used to send that bitch up"</w:t>
      </w:r>
    </w:p>
    <w:p>
      <w:r>
        <w:rPr>
          <w:b/>
          <w:u w:val="single"/>
        </w:rPr>
        <w:t>57447</w:t>
      </w:r>
    </w:p>
    <w:p>
      <w:r>
        <w:t>"@HBMostDope: Ugly bitches be like I'm my own WCW duh bitch you ain't nobody elses&amp;#128514;&amp;#128514;"</w:t>
      </w:r>
    </w:p>
    <w:p>
      <w:r>
        <w:rPr>
          <w:b/>
          <w:u w:val="single"/>
        </w:rPr>
        <w:t>57448</w:t>
      </w:r>
    </w:p>
    <w:p>
      <w:r>
        <w:t>"@HaloTGMG: @1stName_Bravo nigga you know we hacky sack hoes." ...nah, I throw no look passes lmao</w:t>
      </w:r>
    </w:p>
    <w:p>
      <w:r>
        <w:rPr>
          <w:b/>
          <w:u w:val="single"/>
        </w:rPr>
        <w:t>57449</w:t>
      </w:r>
    </w:p>
    <w:p>
      <w:r>
        <w:t>"@HeartlessFuck: Glad I'm getting outta Atlanta. Nothing but a bunch of niggas in &amp;amp; outta jail &amp;amp; dumb bitches with mad kids fuckin em."</w:t>
      </w:r>
    </w:p>
    <w:p>
      <w:r>
        <w:rPr>
          <w:b/>
          <w:u w:val="single"/>
        </w:rPr>
        <w:t>57450</w:t>
      </w:r>
    </w:p>
    <w:p>
      <w:r>
        <w:t>"@HermosaAlma: This isn't ghetto.....it's smart https://t.co/MPAzQ3Jswf" I'm doing this idc</w:t>
      </w:r>
    </w:p>
    <w:p>
      <w:r>
        <w:rPr>
          <w:b/>
          <w:u w:val="single"/>
        </w:rPr>
        <w:t>57451</w:t>
      </w:r>
    </w:p>
    <w:p>
      <w:r>
        <w:t>"@HiImJoriB: I would wife a hoe only cuz we wouldn't care that we cheating in each other." ...why force the relationship in the first place?</w:t>
      </w:r>
    </w:p>
    <w:p>
      <w:r>
        <w:rPr>
          <w:b/>
          <w:u w:val="single"/>
        </w:rPr>
        <w:t>57452</w:t>
      </w:r>
    </w:p>
    <w:p>
      <w:r>
        <w:t>"@HornyFacts: Being single isn't an excuse to be a hoe." @TheOneMiss_Luu</w:t>
      </w:r>
    </w:p>
    <w:p>
      <w:r>
        <w:rPr>
          <w:b/>
          <w:u w:val="single"/>
        </w:rPr>
        <w:t>57453</w:t>
      </w:r>
    </w:p>
    <w:p>
      <w:r>
        <w:t>"@HoskinsTy96: White boy power bitch" black power bitch</w:t>
      </w:r>
    </w:p>
    <w:p>
      <w:r>
        <w:rPr>
          <w:b/>
          <w:u w:val="single"/>
        </w:rPr>
        <w:t>57454</w:t>
      </w:r>
    </w:p>
    <w:p>
      <w:r>
        <w:t>"@Hudgens_11: Lets get drunk, get blowed, spit shit spark blunts &amp;amp; fuck hoes!" Bro white dudes have no chill.</w:t>
      </w:r>
    </w:p>
    <w:p>
      <w:r>
        <w:rPr>
          <w:b/>
          <w:u w:val="single"/>
        </w:rPr>
        <w:t>57455</w:t>
      </w:r>
    </w:p>
    <w:p>
      <w:r>
        <w:t>"@IScoutGirls: @verbally_abrupt bitch where u been" Around the world and back. Where you been?</w:t>
      </w:r>
    </w:p>
    <w:p>
      <w:r>
        <w:rPr>
          <w:b/>
          <w:u w:val="single"/>
        </w:rPr>
        <w:t>57456</w:t>
      </w:r>
    </w:p>
    <w:p>
      <w:r>
        <w:t>"@ItsYahBoiRay: @anelylove if I don't get my dick sucked at yo party by a bad bitch I'm fr gone set it off &amp;#128514;&amp;#128514;&amp;#128514;&amp;#128514;" *by @anelylove *</w:t>
      </w:r>
    </w:p>
    <w:p>
      <w:r>
        <w:rPr>
          <w:b/>
          <w:u w:val="single"/>
        </w:rPr>
        <w:t>57457</w:t>
      </w:r>
    </w:p>
    <w:p>
      <w:r>
        <w:t>"@Itsyesie: #oomf is soooo cute. But he probably has hoes on him a lot."</w:t>
      </w:r>
    </w:p>
    <w:p>
      <w:r>
        <w:rPr>
          <w:b/>
          <w:u w:val="single"/>
        </w:rPr>
        <w:t>57458</w:t>
      </w:r>
    </w:p>
    <w:p>
      <w:r>
        <w:t>"@JAYten9: In every cartoon theirs alway a @_nuffsaid15 saving these hoes lmao. http://t.co/9uKD8wtZ6x" lmao damn captain SaveAHoe</w:t>
      </w:r>
    </w:p>
    <w:p>
      <w:r>
        <w:rPr>
          <w:b/>
          <w:u w:val="single"/>
        </w:rPr>
        <w:t>57459</w:t>
      </w:r>
    </w:p>
    <w:p>
      <w:r>
        <w:t>"@JReebo: Who wants to get there nose in these bad bois then #scally #chav #sockfetish #stinking http://t.co/FeQxgN0W6I" hot sox and legs</w:t>
      </w:r>
    </w:p>
    <w:p>
      <w:r>
        <w:rPr>
          <w:b/>
          <w:u w:val="single"/>
        </w:rPr>
        <w:t>57460</w:t>
      </w:r>
    </w:p>
    <w:p>
      <w:r>
        <w:t>"@JamesyNBA: I wish I was a bitch like my brother keezy &amp;#128530;" ooooow I bet you do</w:t>
      </w:r>
    </w:p>
    <w:p>
      <w:r>
        <w:rPr>
          <w:b/>
          <w:u w:val="single"/>
        </w:rPr>
        <w:t>57461</w:t>
      </w:r>
    </w:p>
    <w:p>
      <w:r>
        <w:t>"@JasminePore: If you dressed up as a cat for Halloween you are basic." ...or a pussy</w:t>
      </w:r>
    </w:p>
    <w:p>
      <w:r>
        <w:rPr>
          <w:b/>
          <w:u w:val="single"/>
        </w:rPr>
        <w:t>57462</w:t>
      </w:r>
    </w:p>
    <w:p>
      <w:r>
        <w:t>"@Jewelxo: Can pornhub just get a gaming stream feature so these dumb bitches can gtfo" @Pornhub get on it Katie&amp;lt;3</w:t>
      </w:r>
    </w:p>
    <w:p>
      <w:r>
        <w:rPr>
          <w:b/>
          <w:u w:val="single"/>
        </w:rPr>
        <w:t>57463</w:t>
      </w:r>
    </w:p>
    <w:p>
      <w:r>
        <w:t>"@JoeBudden: stop being scared to choke her during sex u bitch ass niggas. She&amp;#8217;ll like it.". Says the guy who hits women out of bed. FOH</w:t>
      </w:r>
    </w:p>
    <w:p>
      <w:r>
        <w:rPr>
          <w:b/>
          <w:u w:val="single"/>
        </w:rPr>
        <w:t>57464</w:t>
      </w:r>
    </w:p>
    <w:p>
      <w:r>
        <w:t>"@Johnny55Perez: @white_thunduh ha well iguess I make them hoes loyal bro" theyll never be loyal that y they hoes my nig</w:t>
      </w:r>
    </w:p>
    <w:p>
      <w:r>
        <w:rPr>
          <w:b/>
          <w:u w:val="single"/>
        </w:rPr>
        <w:t>57465</w:t>
      </w:r>
    </w:p>
    <w:p>
      <w:r>
        <w:t>"@KazAtta: @1TAKEHOV Oh man.. "its 5 am, you off a molly, ho where the fuck ya seed at??"" #fixed</w:t>
      </w:r>
    </w:p>
    <w:p>
      <w:r>
        <w:rPr>
          <w:b/>
          <w:u w:val="single"/>
        </w:rPr>
        <w:t>57466</w:t>
      </w:r>
    </w:p>
    <w:p>
      <w:r>
        <w:t>"@KelsieBelsi: You're not a man if you refer to every girl as a bitch"</w:t>
      </w:r>
    </w:p>
    <w:p>
      <w:r>
        <w:rPr>
          <w:b/>
          <w:u w:val="single"/>
        </w:rPr>
        <w:t>57467</w:t>
      </w:r>
    </w:p>
    <w:p>
      <w:r>
        <w:t>"@KeyshawnSwag: Lmfao this cat started beating the shit out of me" my nigga finally got some pussy?!? MY NIGGA!!!</w:t>
      </w:r>
    </w:p>
    <w:p>
      <w:r>
        <w:rPr>
          <w:b/>
          <w:u w:val="single"/>
        </w:rPr>
        <w:t>57468</w:t>
      </w:r>
    </w:p>
    <w:p>
      <w:r>
        <w:t>"@KeyshawnSwag: Peel up peel up bring it back up rewind back where I'm from they move Shaq from the line" ooooow who tf said that trash!!?</w:t>
      </w:r>
    </w:p>
    <w:p>
      <w:r>
        <w:rPr>
          <w:b/>
          <w:u w:val="single"/>
        </w:rPr>
        <w:t>57469</w:t>
      </w:r>
    </w:p>
    <w:p>
      <w:r>
        <w:t>"@KingCuh: @16stanleys io io alu record ho vine sai pe hahahaha" lol anywaaaaaays..... haha</w:t>
      </w:r>
    </w:p>
    <w:p>
      <w:r>
        <w:rPr>
          <w:b/>
          <w:u w:val="single"/>
        </w:rPr>
        <w:t>57470</w:t>
      </w:r>
    </w:p>
    <w:p>
      <w:r>
        <w:t>"@KingHendo95: @VonDreaam naw it's my old tape. new cover . my upcoming mixtape is #KingOfTheHill" Yeah I'm waiting on that hoe Mayne!</w:t>
      </w:r>
    </w:p>
    <w:p>
      <w:r>
        <w:rPr>
          <w:b/>
          <w:u w:val="single"/>
        </w:rPr>
        <w:t>57471</w:t>
      </w:r>
    </w:p>
    <w:p>
      <w:r>
        <w:t>"@KingTeej_: Ol dirty foot ass bitches.." this was too funny to me.</w:t>
      </w:r>
    </w:p>
    <w:p>
      <w:r>
        <w:rPr>
          <w:b/>
          <w:u w:val="single"/>
        </w:rPr>
        <w:t>57472</w:t>
      </w:r>
    </w:p>
    <w:p>
      <w:r>
        <w:t>"@King_Shawn_6: @white_thunduh that's where I get my yellow flags for being amazing &amp;#128079;&amp;#128524;" HELL YEAH NIGGY</w:t>
      </w:r>
    </w:p>
    <w:p>
      <w:r>
        <w:rPr>
          <w:b/>
          <w:u w:val="single"/>
        </w:rPr>
        <w:t>57473</w:t>
      </w:r>
    </w:p>
    <w:p>
      <w:r>
        <w:t>"@KissMySmilee: Don't got time for bitches to be actin iffy."</w:t>
      </w:r>
    </w:p>
    <w:p>
      <w:r>
        <w:rPr>
          <w:b/>
          <w:u w:val="single"/>
        </w:rPr>
        <w:t>57474</w:t>
      </w:r>
    </w:p>
    <w:p>
      <w:r>
        <w:t>"@KnightfanNeal #UCFPINKPARTY come on stay alive knights nation!!!!" This is still the early bird special. #ComeAtMeUT</w:t>
      </w:r>
    </w:p>
    <w:p>
      <w:r>
        <w:rPr>
          <w:b/>
          <w:u w:val="single"/>
        </w:rPr>
        <w:t>57475</w:t>
      </w:r>
    </w:p>
    <w:p>
      <w:r>
        <w:t>"@KyraNadiya_: These hoes ain't loyal ; no they ain't http://t.co/h1UBsVbkGl"</w:t>
        <w:br/>
        <w:br/>
        <w:t>Smfh &amp;amp; wonder why nobody decent wants them</w:t>
      </w:r>
    </w:p>
    <w:p>
      <w:r>
        <w:rPr>
          <w:b/>
          <w:u w:val="single"/>
        </w:rPr>
        <w:t>57476</w:t>
      </w:r>
    </w:p>
    <w:p>
      <w:r>
        <w:t>"@LCisTJ: Bruh, you studs keep thinking I'm soft as hell. Ask ya girl how many times she screamed she was my bitch. Oh okay. STFU." BYE HOE!</w:t>
      </w:r>
    </w:p>
    <w:p>
      <w:r>
        <w:rPr>
          <w:b/>
          <w:u w:val="single"/>
        </w:rPr>
        <w:t>57477</w:t>
      </w:r>
    </w:p>
    <w:p>
      <w:r>
        <w:t>"@LODYCASH: dry pussy bitches always blame it on the condom&amp;#128514;"&amp;#128079;&amp;#128514;&amp;#128079;&amp;#128514;</w:t>
      </w:r>
    </w:p>
    <w:p>
      <w:r>
        <w:rPr>
          <w:b/>
          <w:u w:val="single"/>
        </w:rPr>
        <w:t>57478</w:t>
      </w:r>
    </w:p>
    <w:p>
      <w:r>
        <w:t>"@LUNAraps: shut yo bitch ass up! https://t.co/IemN1u0gm5" &amp;#128557;&amp;#128514;</w:t>
      </w:r>
    </w:p>
    <w:p>
      <w:r>
        <w:rPr>
          <w:b/>
          <w:u w:val="single"/>
        </w:rPr>
        <w:t>57479</w:t>
      </w:r>
    </w:p>
    <w:p>
      <w:r>
        <w:t>"@LaFlareGodJosh: Gucci Mane in jail and dropping mixtapes every month and you hoes can't even text back"</w:t>
      </w:r>
    </w:p>
    <w:p>
      <w:r>
        <w:rPr>
          <w:b/>
          <w:u w:val="single"/>
        </w:rPr>
        <w:t>57480</w:t>
      </w:r>
    </w:p>
    <w:p>
      <w:r>
        <w:t>"@Latrobemark: You love these hoes more then money wats wrong these niggas"</w:t>
      </w:r>
    </w:p>
    <w:p>
      <w:r>
        <w:rPr>
          <w:b/>
          <w:u w:val="single"/>
        </w:rPr>
        <w:t>57481</w:t>
      </w:r>
    </w:p>
    <w:p>
      <w:r>
        <w:t>"@LeBronVuitton: A loyal bitch from the burbs without daddy issues is like finding a holographic Mewtwo." ...sounding like me over there lol</w:t>
      </w:r>
    </w:p>
    <w:p>
      <w:r>
        <w:rPr>
          <w:b/>
          <w:u w:val="single"/>
        </w:rPr>
        <w:t>57482</w:t>
      </w:r>
    </w:p>
    <w:p>
      <w:r>
        <w:t>"@LiLFridayHOE: Easy cum, easy hoe" That's a fact !</w:t>
      </w:r>
    </w:p>
    <w:p>
      <w:r>
        <w:rPr>
          <w:b/>
          <w:u w:val="single"/>
        </w:rPr>
        <w:t>57483</w:t>
      </w:r>
    </w:p>
    <w:p>
      <w:r>
        <w:t>"@LifeAsBros: Charlie Sheen is too real http://t.co/gGGdK3kOV7" major fucking respect for Charlie Sheen.</w:t>
      </w:r>
    </w:p>
    <w:p>
      <w:r>
        <w:rPr>
          <w:b/>
          <w:u w:val="single"/>
        </w:rPr>
        <w:t>57484</w:t>
      </w:r>
    </w:p>
    <w:p>
      <w:r>
        <w:t>"@Lightskingawdd: Wish I had a bae &amp;#128533;"</w:t>
        <w:br/>
        <w:br/>
        <w:t>You got all the hoes tho</w:t>
      </w:r>
    </w:p>
    <w:p>
      <w:r>
        <w:rPr>
          <w:b/>
          <w:u w:val="single"/>
        </w:rPr>
        <w:t>57485</w:t>
      </w:r>
    </w:p>
    <w:p>
      <w:r>
        <w:t>"@Lil_Mike_12: Fuck twerking bitch can you cook ?"</w:t>
      </w:r>
    </w:p>
    <w:p>
      <w:r>
        <w:rPr>
          <w:b/>
          <w:u w:val="single"/>
        </w:rPr>
        <w:t>57486</w:t>
      </w:r>
    </w:p>
    <w:p>
      <w:r>
        <w:t>"@Linniekravitz: @WesGodLaFlare bitch wtf" http://t.co/DaSmycxODB</w:t>
      </w:r>
    </w:p>
    <w:p>
      <w:r>
        <w:rPr>
          <w:b/>
          <w:u w:val="single"/>
        </w:rPr>
        <w:t>57487</w:t>
      </w:r>
    </w:p>
    <w:p>
      <w:r>
        <w:t>"@Lipe_the_Great: &amp;#8220;@h0rheyd: "@Lipe_the_Great: Shut up zoe" fight me pussy&amp;#8221; for zoe? I'm good, man." You are good ma'am. Move along now</w:t>
      </w:r>
    </w:p>
    <w:p>
      <w:r>
        <w:rPr>
          <w:b/>
          <w:u w:val="single"/>
        </w:rPr>
        <w:t>57488</w:t>
      </w:r>
    </w:p>
    <w:p>
      <w:r>
        <w:t>"@LolaaIsDope: Lmao fucking snake bitches" @ em</w:t>
      </w:r>
    </w:p>
    <w:p>
      <w:r>
        <w:rPr>
          <w:b/>
          <w:u w:val="single"/>
        </w:rPr>
        <w:t>57489</w:t>
      </w:r>
    </w:p>
    <w:p>
      <w:r>
        <w:t>"@Loveable_Aizah: Big booty hoes everywhere sheesh &amp;#128525;" damn &amp;#127807;&amp;#128064;&amp;#127807;</w:t>
      </w:r>
    </w:p>
    <w:p>
      <w:r>
        <w:rPr>
          <w:b/>
          <w:u w:val="single"/>
        </w:rPr>
        <w:t>57490</w:t>
      </w:r>
    </w:p>
    <w:p>
      <w:r>
        <w:t>"@MLBNetwork: Stay tuned to @MLBNetwork for an update on the report that @Yankees 1B @teixeiramark25 will be out 8-10 weeks" @dliming35 #bum</w:t>
      </w:r>
    </w:p>
    <w:p>
      <w:r>
        <w:rPr>
          <w:b/>
          <w:u w:val="single"/>
        </w:rPr>
        <w:t>57491</w:t>
      </w:r>
    </w:p>
    <w:p>
      <w:r>
        <w:t>"@M_Rad: &amp;#8220;@DezDLT: "I play soccer, cheat on girls, and wear khaki coloured cargos" haircut http://t.co/tYCIhD6PkW&amp;#8221; yes lmfao"@soccerboy_04</w:t>
      </w:r>
    </w:p>
    <w:p>
      <w:r>
        <w:rPr>
          <w:b/>
          <w:u w:val="single"/>
        </w:rPr>
        <w:t>57492</w:t>
      </w:r>
    </w:p>
    <w:p>
      <w:r>
        <w:t>"@MadFlyentist: Oregon chokes every year get off the field trash ass program" RFT</w:t>
      </w:r>
    </w:p>
    <w:p>
      <w:r>
        <w:rPr>
          <w:b/>
          <w:u w:val="single"/>
        </w:rPr>
        <w:t>57493</w:t>
      </w:r>
    </w:p>
    <w:p>
      <w:r>
        <w:t>"@MannyDiesel: Def not cowboy lol RT @ArtofFloyd: Terrell Owens was the best Eagle &amp;amp; Cowboy ever" ..dude cried like a bitch on tv, over Romo</w:t>
      </w:r>
    </w:p>
    <w:p>
      <w:r>
        <w:rPr>
          <w:b/>
          <w:u w:val="single"/>
        </w:rPr>
        <w:t>57494</w:t>
      </w:r>
    </w:p>
    <w:p>
      <w:r>
        <w:t>"@MarkRoundtreeJr: LMFAOOOO I HATE BLACK PEOPLE https://t.co/RNvD2nLCDR" This is why there's black people and niggers</w:t>
      </w:r>
    </w:p>
    <w:p>
      <w:r>
        <w:rPr>
          <w:b/>
          <w:u w:val="single"/>
        </w:rPr>
        <w:t>57495</w:t>
      </w:r>
    </w:p>
    <w:p>
      <w:r>
        <w:t>"@Master11_: @20ToLife_ @GabrielaStarr How could u do this to me bitch" potent</w:t>
      </w:r>
    </w:p>
    <w:p>
      <w:r>
        <w:rPr>
          <w:b/>
          <w:u w:val="single"/>
        </w:rPr>
        <w:t>57496</w:t>
      </w:r>
    </w:p>
    <w:p>
      <w:r>
        <w:t>"@MaxMayo77: http://t.co/3Jk4kR44X3" a pissed lad past out. I would lick his dirty soles while he slept.</w:t>
      </w:r>
    </w:p>
    <w:p>
      <w:r>
        <w:rPr>
          <w:b/>
          <w:u w:val="single"/>
        </w:rPr>
        <w:t>57497</w:t>
      </w:r>
    </w:p>
    <w:p>
      <w:r>
        <w:t>"@MaxMayo77: http://t.co/PrrskknqRv" love frat boy w/ soft long soles</w:t>
      </w:r>
    </w:p>
    <w:p>
      <w:r>
        <w:rPr>
          <w:b/>
          <w:u w:val="single"/>
        </w:rPr>
        <w:t>57498</w:t>
      </w:r>
    </w:p>
    <w:p>
      <w:r>
        <w:t>"@MaxMayo77: http://t.co/XpSC3makgJ" sexy lad with hot soles and arches.</w:t>
      </w:r>
    </w:p>
    <w:p>
      <w:r>
        <w:rPr>
          <w:b/>
          <w:u w:val="single"/>
        </w:rPr>
        <w:t>57499</w:t>
      </w:r>
    </w:p>
    <w:p>
      <w:r>
        <w:t>"@MegamindNick: @white_thunduh nah fam I gotta cheat with the hoes" depends on the female i feel</w:t>
      </w:r>
    </w:p>
    <w:p>
      <w:r>
        <w:rPr>
          <w:b/>
          <w:u w:val="single"/>
        </w:rPr>
        <w:t>57500</w:t>
      </w:r>
    </w:p>
    <w:p>
      <w:r>
        <w:t>"@Mesha_nojas: @_Vontethekidd &amp;#128079;&amp;#128079;&amp;#128079;&amp;#128079;&amp;#128588;" I got hicks lol</w:t>
      </w:r>
    </w:p>
    <w:p>
      <w:r>
        <w:rPr>
          <w:b/>
          <w:u w:val="single"/>
        </w:rPr>
        <w:t>57501</w:t>
      </w:r>
    </w:p>
    <w:p>
      <w:r>
        <w:t>"@Migsmichelen: This new twitter is confusing the shit out of me." Go back to south america bitch</w:t>
      </w:r>
    </w:p>
    <w:p>
      <w:r>
        <w:rPr>
          <w:b/>
          <w:u w:val="single"/>
        </w:rPr>
        <w:t>57502</w:t>
      </w:r>
    </w:p>
    <w:p>
      <w:r>
        <w:t>"@Miikito_x3: Toto means ass or vagina?"I think pussy cause toto santi is like nasty pussy</w:t>
      </w:r>
    </w:p>
    <w:p>
      <w:r>
        <w:rPr>
          <w:b/>
          <w:u w:val="single"/>
        </w:rPr>
        <w:t>57503</w:t>
      </w:r>
    </w:p>
    <w:p>
      <w:r>
        <w:t>"@MikelaHenry: but what if he actually does choose the ugly bitch over you? &amp;#58381;"Her ass must be fat!</w:t>
      </w:r>
    </w:p>
    <w:p>
      <w:r>
        <w:rPr>
          <w:b/>
          <w:u w:val="single"/>
        </w:rPr>
        <w:t>57504</w:t>
      </w:r>
    </w:p>
    <w:p>
      <w:r>
        <w:t>"@MileyCyrus: bitch couldn't kill my vibe if ya tried. &amp;#127752;&amp;#127752;&amp;#127752;" dis why i love miley :*</w:t>
      </w:r>
    </w:p>
    <w:p>
      <w:r>
        <w:rPr>
          <w:b/>
          <w:u w:val="single"/>
        </w:rPr>
        <w:t>57505</w:t>
      </w:r>
    </w:p>
    <w:p>
      <w:r>
        <w:t>"@Montrell_: I'm tired of bitches saying I look mean.. &amp;#128530;" nigga you big af, wear tight shirts, and grim everybody.</w:t>
      </w:r>
    </w:p>
    <w:p>
      <w:r>
        <w:rPr>
          <w:b/>
          <w:u w:val="single"/>
        </w:rPr>
        <w:t>57506</w:t>
      </w:r>
    </w:p>
    <w:p>
      <w:r>
        <w:t>"@MotherJones: 10 birds your grandkids may never see, thanks to climate change http://t.co/XqmXHkAsWt http://t.co/RbITeGRnhm" #Climate</w:t>
      </w:r>
    </w:p>
    <w:p>
      <w:r>
        <w:rPr>
          <w:b/>
          <w:u w:val="single"/>
        </w:rPr>
        <w:t>57507</w:t>
      </w:r>
    </w:p>
    <w:p>
      <w:r>
        <w:t>"@MvckFadden: "Stay beautiful you bitch""</w:t>
      </w:r>
    </w:p>
    <w:p>
      <w:r>
        <w:rPr>
          <w:b/>
          <w:u w:val="single"/>
        </w:rPr>
        <w:t>57508</w:t>
      </w:r>
    </w:p>
    <w:p>
      <w:r>
        <w:t>"@NICKIMINAJ: #WutKinda</w:t>
        <w:br/>
        <w:br/>
        <w:t>r purple. Ceeeleee"man this gurl was jus playin on the "stupid hoe " track. But in still shitted on sum gurls</w:t>
      </w:r>
    </w:p>
    <w:p>
      <w:r>
        <w:rPr>
          <w:b/>
          <w:u w:val="single"/>
        </w:rPr>
        <w:t>57509</w:t>
      </w:r>
    </w:p>
    <w:p>
      <w:r>
        <w:t>"@NastyCopper: Money getting taller and bitches getting blurry"</w:t>
      </w:r>
    </w:p>
    <w:p>
      <w:r>
        <w:rPr>
          <w:b/>
          <w:u w:val="single"/>
        </w:rPr>
        <w:t>57510</w:t>
      </w:r>
    </w:p>
    <w:p>
      <w:r>
        <w:t>"@NewsomeJade: I ain't never seen a bitch so obsessed with they nigga&amp;#128514;" I'm obsessed with mine &amp;#128529;</w:t>
      </w:r>
    </w:p>
    <w:p>
      <w:r>
        <w:rPr>
          <w:b/>
          <w:u w:val="single"/>
        </w:rPr>
        <w:t>57511</w:t>
      </w:r>
    </w:p>
    <w:p>
      <w:r>
        <w:t>"@Nicholas_ted33: Kobe stay talking trash. But let's not forget http://t.co/VH4tnEkvTP" @J_Austin12 I meant to do this one. Smh.</w:t>
      </w:r>
    </w:p>
    <w:p>
      <w:r>
        <w:rPr>
          <w:b/>
          <w:u w:val="single"/>
        </w:rPr>
        <w:t>57512</w:t>
      </w:r>
    </w:p>
    <w:p>
      <w:r>
        <w:t>"@NoChillPaz: "At least I'm not a nigger" http://t.co/RGJa7CfoiT"</w:t>
        <w:br/>
        <w:br/>
        <w:t>Lmfao</w:t>
      </w:r>
    </w:p>
    <w:p>
      <w:r>
        <w:rPr>
          <w:b/>
          <w:u w:val="single"/>
        </w:rPr>
        <w:t>57513</w:t>
      </w:r>
    </w:p>
    <w:p>
      <w:r>
        <w:t>"@No_FAKINGG: People always asking me what I'm mixed with." She a bad asian bitch lol</w:t>
      </w:r>
    </w:p>
    <w:p>
      <w:r>
        <w:rPr>
          <w:b/>
          <w:u w:val="single"/>
        </w:rPr>
        <w:t>57514</w:t>
      </w:r>
    </w:p>
    <w:p>
      <w:r>
        <w:t>"@NotoriousBM95: @_WhitePonyJr_ Ariza is a snake and a coward" but at least he isn't a cripple like your hero Roach lmaoo</w:t>
      </w:r>
    </w:p>
    <w:p>
      <w:r>
        <w:rPr>
          <w:b/>
          <w:u w:val="single"/>
        </w:rPr>
        <w:t>57515</w:t>
      </w:r>
    </w:p>
    <w:p>
      <w:r>
        <w:t>"@OSAY_it_aint_so: &amp;#8220;@IgnoreAllLaws: Fosters home for imaginary trash&amp;#8221; WHOA CHILL"</w:t>
        <w:br/>
        <w:br/>
        <w:t>that show was everything tf</w:t>
      </w:r>
    </w:p>
    <w:p>
      <w:r>
        <w:rPr>
          <w:b/>
          <w:u w:val="single"/>
        </w:rPr>
        <w:t>57516</w:t>
      </w:r>
    </w:p>
    <w:p>
      <w:r>
        <w:t>"@OfficialReplay: I am lowkey tired." ...if you tired, be quiet and go to sleep hoe!</w:t>
      </w:r>
    </w:p>
    <w:p>
      <w:r>
        <w:rPr>
          <w:b/>
          <w:u w:val="single"/>
        </w:rPr>
        <w:t>57517</w:t>
      </w:r>
    </w:p>
    <w:p>
      <w:r>
        <w:t>"@PRAYINGFORHEAD: &amp;#8220;@macklemroe: Stop bringing weird niggers into my mentions! @PRAYINGFORHEAD&amp;#8221; http://t.co/cussDJesRK"</w:t>
      </w:r>
    </w:p>
    <w:p>
      <w:r>
        <w:rPr>
          <w:b/>
          <w:u w:val="single"/>
        </w:rPr>
        <w:t>57518</w:t>
      </w:r>
    </w:p>
    <w:p>
      <w:r>
        <w:t>"@PRETTyBOSs_BRAt: We don't love these hoes &amp;#128080;&amp;#128581;"</w:t>
      </w:r>
    </w:p>
    <w:p>
      <w:r>
        <w:rPr>
          <w:b/>
          <w:u w:val="single"/>
        </w:rPr>
        <w:t>57519</w:t>
      </w:r>
    </w:p>
    <w:p>
      <w:r>
        <w:t>"@PatrickQuelo: If yo girl cant have homeboys you a ol weak bitch ass nigga!"</w:t>
      </w:r>
    </w:p>
    <w:p>
      <w:r>
        <w:rPr>
          <w:b/>
          <w:u w:val="single"/>
        </w:rPr>
        <w:t>57520</w:t>
      </w:r>
    </w:p>
    <w:p>
      <w:r>
        <w:t>"@Patsfanjoe32: @d_palomino52 I think worst advice I gave you was " don't be a pussy and speed up" lol"</w:t>
      </w:r>
    </w:p>
    <w:p>
      <w:r>
        <w:rPr>
          <w:b/>
          <w:u w:val="single"/>
        </w:rPr>
        <w:t>57521</w:t>
      </w:r>
    </w:p>
    <w:p>
      <w:r>
        <w:t>"@PoemsPorn: Quote this tweet with your favorite animal."pussy</w:t>
      </w:r>
    </w:p>
    <w:p>
      <w:r>
        <w:rPr>
          <w:b/>
          <w:u w:val="single"/>
        </w:rPr>
        <w:t>57522</w:t>
      </w:r>
    </w:p>
    <w:p>
      <w:r>
        <w:t>"@Poetic_Success: I hate when strippers tell you they're "dancers". Hoe, ballet dancers don't pop their pussy to Beethoven. You a STRIPPER!"</w:t>
      </w:r>
    </w:p>
    <w:p>
      <w:r>
        <w:rPr>
          <w:b/>
          <w:u w:val="single"/>
        </w:rPr>
        <w:t>57523</w:t>
      </w:r>
    </w:p>
    <w:p>
      <w:r>
        <w:t>"@Poffalicious: Andrewbryant: Poff has double vision after 2 beers</w:t>
        <w:br/>
        <w:t>Poff: ... Double pussy &amp;#128526;" smh</w:t>
      </w:r>
    </w:p>
    <w:p>
      <w:r>
        <w:rPr>
          <w:b/>
          <w:u w:val="single"/>
        </w:rPr>
        <w:t>57524</w:t>
      </w:r>
    </w:p>
    <w:p>
      <w:r>
        <w:t>"@Poobie_: When bitches TWERK on the computer....</w:t>
        <w:br/>
        <w:br/>
        <w:t>ME: "In ya &amp;#128089;, in ya damn &amp;#128089;&amp;#8252;&amp;#65039;""</w:t>
      </w:r>
    </w:p>
    <w:p>
      <w:r>
        <w:rPr>
          <w:b/>
          <w:u w:val="single"/>
        </w:rPr>
        <w:t>57525</w:t>
      </w:r>
    </w:p>
    <w:p>
      <w:r>
        <w:t>"@ProdsJewel_: &amp;#8220;@sreadthepeace: &amp;#8220;@yungmindless: @PeacePunkPrince Prince, THIS is art. http://t.co/EPHRWxMBHr&amp;#8221; nobody takin his bitch!</w:t>
      </w:r>
    </w:p>
    <w:p>
      <w:r>
        <w:rPr>
          <w:b/>
          <w:u w:val="single"/>
        </w:rPr>
        <w:t>57526</w:t>
      </w:r>
    </w:p>
    <w:p>
      <w:r>
        <w:t>"@QUAN1T0: 61% of welfare/government aid is claimed by white people. So y'all black slander is trash now."</w:t>
      </w:r>
    </w:p>
    <w:p>
      <w:r>
        <w:rPr>
          <w:b/>
          <w:u w:val="single"/>
        </w:rPr>
        <w:t>57527</w:t>
      </w:r>
    </w:p>
    <w:p>
      <w:r>
        <w:t>"@QUAN1T0: These bitches don't care they just play that role."</w:t>
      </w:r>
    </w:p>
    <w:p>
      <w:r>
        <w:rPr>
          <w:b/>
          <w:u w:val="single"/>
        </w:rPr>
        <w:t>57528</w:t>
      </w:r>
    </w:p>
    <w:p>
      <w:r>
        <w:t>"@Queen_Kaaat: It took a while for you to find me, but I was hiding In the lime tree."</w:t>
        <w:br/>
        <w:t>@Iemonaids dis bitch in da wrong tree bro.</w:t>
      </w:r>
    </w:p>
    <w:p>
      <w:r>
        <w:rPr>
          <w:b/>
          <w:u w:val="single"/>
        </w:rPr>
        <w:t>57529</w:t>
      </w:r>
    </w:p>
    <w:p>
      <w:r>
        <w:t>"@RTNBA: Drakes new shoes that will be released by Nike/Jordan.... Yes, there's glitter on the shoes http://t.co/QCtPLxHEXM" ....dudes a fag</w:t>
      </w:r>
    </w:p>
    <w:p>
      <w:r>
        <w:rPr>
          <w:b/>
          <w:u w:val="single"/>
        </w:rPr>
        <w:t>57530</w:t>
      </w:r>
    </w:p>
    <w:p>
      <w:r>
        <w:t>"@RachieSoul: @DizzleOfficial inna di ghetto!!!" You alone lmaoo</w:t>
      </w:r>
    </w:p>
    <w:p>
      <w:r>
        <w:rPr>
          <w:b/>
          <w:u w:val="single"/>
        </w:rPr>
        <w:t>57531</w:t>
      </w:r>
    </w:p>
    <w:p>
      <w:r>
        <w:t>"@RamBoutIt: &amp;#8220;@Master11_: @20ToLife_ @RamBoutIt hoes Austin&amp;#8221; teach us Austin."I teach u how to get curved? That's all I know</w:t>
      </w:r>
    </w:p>
    <w:p>
      <w:r>
        <w:rPr>
          <w:b/>
          <w:u w:val="single"/>
        </w:rPr>
        <w:t>57532</w:t>
      </w:r>
    </w:p>
    <w:p>
      <w:r>
        <w:t>"@ReachtheeCLIMAX: bitches can't cook but know how to suck dick .." s/o to the ones that can do both!</w:t>
      </w:r>
    </w:p>
    <w:p>
      <w:r>
        <w:rPr>
          <w:b/>
          <w:u w:val="single"/>
        </w:rPr>
        <w:t>57533</w:t>
      </w:r>
    </w:p>
    <w:p>
      <w:r>
        <w:t>"@RenegadeMo: Fat hoes get chose" lol</w:t>
      </w:r>
    </w:p>
    <w:p>
      <w:r>
        <w:rPr>
          <w:b/>
          <w:u w:val="single"/>
        </w:rPr>
        <w:t>57534</w:t>
      </w:r>
    </w:p>
    <w:p>
      <w:r>
        <w:t>"@RiahSM: #hoesaintloyal" well they're hoes,no one expects them to be loyal</w:t>
      </w:r>
    </w:p>
    <w:p>
      <w:r>
        <w:rPr>
          <w:b/>
          <w:u w:val="single"/>
        </w:rPr>
        <w:t>57535</w:t>
      </w:r>
    </w:p>
    <w:p>
      <w:r>
        <w:t>"@RishaaWilliams: @TRESHON_SCROOGE @_Nevertrustt ol bitch ass" http://t.co/AmcOinY0wG</w:t>
      </w:r>
    </w:p>
    <w:p>
      <w:r>
        <w:rPr>
          <w:b/>
          <w:u w:val="single"/>
        </w:rPr>
        <w:t>57536</w:t>
      </w:r>
    </w:p>
    <w:p>
      <w:r>
        <w:t>"@RnadJorell: Bruh im tired of niggas retweetin Miley Cyrus naked that bitch aint no types of bad" lmaooo</w:t>
      </w:r>
    </w:p>
    <w:p>
      <w:r>
        <w:rPr>
          <w:b/>
          <w:u w:val="single"/>
        </w:rPr>
        <w:t>57537</w:t>
      </w:r>
    </w:p>
    <w:p>
      <w:r>
        <w:t>"@SacTownProdigy: Just because tony romo at the mavs game dont mean he still not a bitch lmao.. Fuk them cowgirls" lol bitch fuck you</w:t>
      </w:r>
    </w:p>
    <w:p>
      <w:r>
        <w:rPr>
          <w:b/>
          <w:u w:val="single"/>
        </w:rPr>
        <w:t>57538</w:t>
      </w:r>
    </w:p>
    <w:p>
      <w:r>
        <w:t>"@SamJLayman : Holy shit, Freddie Highmore was in Charlie and the Chocolate Factory"</w:t>
        <w:br/>
        <w:t>Me: *rolls on the floor, laughing*</w:t>
      </w:r>
    </w:p>
    <w:p>
      <w:r>
        <w:rPr>
          <w:b/>
          <w:u w:val="single"/>
        </w:rPr>
        <w:t>57539</w:t>
      </w:r>
    </w:p>
    <w:p>
      <w:r>
        <w:t>"@Samirahusic_: "I don't want to have sex with my gf because I feel like I'm using her.." - anonymous" Whata faggot</w:t>
      </w:r>
    </w:p>
    <w:p>
      <w:r>
        <w:rPr>
          <w:b/>
          <w:u w:val="single"/>
        </w:rPr>
        <w:t>57540</w:t>
      </w:r>
    </w:p>
    <w:p>
      <w:r>
        <w:t>"@SexualGxfs: @ One of your followers with this &amp;#128525;&amp;#128553; http://t.co/F1TJl9xnCT" @ somebody, bitch if you don't</w:t>
      </w:r>
    </w:p>
    <w:p>
      <w:r>
        <w:rPr>
          <w:b/>
          <w:u w:val="single"/>
        </w:rPr>
        <w:t>57541</w:t>
      </w:r>
    </w:p>
    <w:p>
      <w:r>
        <w:t>"@Shaa_Jenkins: If ya bitch always bitching clearly she care!" Or just an annoying Bitch!</w:t>
      </w:r>
    </w:p>
    <w:p>
      <w:r>
        <w:rPr>
          <w:b/>
          <w:u w:val="single"/>
        </w:rPr>
        <w:t>57542</w:t>
      </w:r>
    </w:p>
    <w:p>
      <w:r>
        <w:t>"@ShanTaughtHer: These catfish hoes thinkin they slick.. But niggas catching on &amp;#128524;"</w:t>
      </w:r>
    </w:p>
    <w:p>
      <w:r>
        <w:rPr>
          <w:b/>
          <w:u w:val="single"/>
        </w:rPr>
        <w:t>57543</w:t>
      </w:r>
    </w:p>
    <w:p>
      <w:r>
        <w:t>"@SheWentToJordan: Can't worry about a bitch that ain't worried bout me" #real</w:t>
      </w:r>
    </w:p>
    <w:p>
      <w:r>
        <w:rPr>
          <w:b/>
          <w:u w:val="single"/>
        </w:rPr>
        <w:t>57544</w:t>
      </w:r>
    </w:p>
    <w:p>
      <w:r>
        <w:t>"@ShowArrive: Side hoes are for insecure niggas that can't handle a real one."</w:t>
      </w:r>
    </w:p>
    <w:p>
      <w:r>
        <w:rPr>
          <w:b/>
          <w:u w:val="single"/>
        </w:rPr>
        <w:t>57545</w:t>
      </w:r>
    </w:p>
    <w:p>
      <w:r>
        <w:t>"@Shun_stokes: &amp;#128514;&amp;#128514;&amp;#128514;&amp;#128514;RT @bluprint_4: Lmao! This bitch come scooting in the tent like she about to fuck some shit up!" &amp;#128557;&amp;#128557;&amp;#128557;</w:t>
      </w:r>
    </w:p>
    <w:p>
      <w:r>
        <w:rPr>
          <w:b/>
          <w:u w:val="single"/>
        </w:rPr>
        <w:t>57546</w:t>
      </w:r>
    </w:p>
    <w:p>
      <w:r>
        <w:t>"@Shun_stokes: My cousin said he share hoes with his brothers. He said sharing is caring and he love his brothers &amp;#128514;"</w:t>
      </w:r>
    </w:p>
    <w:p>
      <w:r>
        <w:rPr>
          <w:b/>
          <w:u w:val="single"/>
        </w:rPr>
        <w:t>57547</w:t>
      </w:r>
    </w:p>
    <w:p>
      <w:r>
        <w:t>"@SlimGirl_Probz: i'm hungry but ionn wanna spend my money on food&amp;#128530;"Broke hoe problems &amp;#128514;&amp;#128514;&amp;#128514;&amp;#128128;</w:t>
      </w:r>
    </w:p>
    <w:p>
      <w:r>
        <w:rPr>
          <w:b/>
          <w:u w:val="single"/>
        </w:rPr>
        <w:t>57548</w:t>
      </w:r>
    </w:p>
    <w:p>
      <w:r>
        <w:t>"@SmeegBaby: Dese hoes be LYIN to all of us nigga"</w:t>
      </w:r>
    </w:p>
    <w:p>
      <w:r>
        <w:rPr>
          <w:b/>
          <w:u w:val="single"/>
        </w:rPr>
        <w:t>57549</w:t>
      </w:r>
    </w:p>
    <w:p>
      <w:r>
        <w:t>"@SnakecharmsDump: http://t.co/4b427dQZCV" oh yeah fuck that bitch</w:t>
      </w:r>
    </w:p>
    <w:p>
      <w:r>
        <w:rPr>
          <w:b/>
          <w:u w:val="single"/>
        </w:rPr>
        <w:t>57550</w:t>
      </w:r>
    </w:p>
    <w:p>
      <w:r>
        <w:t>"@SportsCenter: Eli Manning just threw his NFL-leading 27th interception of the season." Lmao trash</w:t>
      </w:r>
    </w:p>
    <w:p>
      <w:r>
        <w:rPr>
          <w:b/>
          <w:u w:val="single"/>
        </w:rPr>
        <w:t>57551</w:t>
      </w:r>
    </w:p>
    <w:p>
      <w:r>
        <w:t>"@SportsCenter: USC senior RB Anthony Brown calls head coach Steve Sarkisian a racist and quits team. &amp;#187; http://t.co/JOOsdSubIR" he's a bitch</w:t>
      </w:r>
    </w:p>
    <w:p>
      <w:r>
        <w:rPr>
          <w:b/>
          <w:u w:val="single"/>
        </w:rPr>
        <w:t>57552</w:t>
      </w:r>
    </w:p>
    <w:p>
      <w:r>
        <w:t>"@StellaTex: Guess what? I also have zero time for your mansplaining! Adios!" Stfu pussy</w:t>
      </w:r>
    </w:p>
    <w:p>
      <w:r>
        <w:rPr>
          <w:b/>
          <w:u w:val="single"/>
        </w:rPr>
        <w:t>57553</w:t>
      </w:r>
    </w:p>
    <w:p>
      <w:r>
        <w:t>"@Stephenwildboy: Chilling &amp;#128069;&amp;#8482; http://t.co/mik3iPNle6" sexy scally lad</w:t>
      </w:r>
    </w:p>
    <w:p>
      <w:r>
        <w:rPr>
          <w:b/>
          <w:u w:val="single"/>
        </w:rPr>
        <w:t>57554</w:t>
      </w:r>
    </w:p>
    <w:p>
      <w:r>
        <w:t>"@Strap__: I ain't sharing no bitch if you mines you mines &amp;#128175;"</w:t>
      </w:r>
    </w:p>
    <w:p>
      <w:r>
        <w:rPr>
          <w:b/>
          <w:u w:val="single"/>
        </w:rPr>
        <w:t>57555</w:t>
      </w:r>
    </w:p>
    <w:p>
      <w:r>
        <w:t>"@SukMySweetness: money only impress the simple broke bitches"</w:t>
      </w:r>
    </w:p>
    <w:p>
      <w:r>
        <w:rPr>
          <w:b/>
          <w:u w:val="single"/>
        </w:rPr>
        <w:t>57556</w:t>
      </w:r>
    </w:p>
    <w:p>
      <w:r>
        <w:t>"@Sylvieamx: #Pisces will never be anybody's bitch, they don't let people control or change them." Rigghhht</w:t>
      </w:r>
    </w:p>
    <w:p>
      <w:r>
        <w:rPr>
          <w:b/>
          <w:u w:val="single"/>
        </w:rPr>
        <w:t>57557</w:t>
      </w:r>
    </w:p>
    <w:p>
      <w:r>
        <w:t>"@TEE_JONEZ: @16stanleys @KingCuh tuku ho idk blah blah blah" &amp;#128514;&amp;#128514;&amp;#128514;</w:t>
      </w:r>
    </w:p>
    <w:p>
      <w:r>
        <w:rPr>
          <w:b/>
          <w:u w:val="single"/>
        </w:rPr>
        <w:t>57558</w:t>
      </w:r>
    </w:p>
    <w:p>
      <w:r>
        <w:t>"@TEE_JONEZ: @KingCuh @16stanleys I'm not mad cuh hahaha" suure.. tuku ho ita! &amp;#128514;&amp;#128514;</w:t>
      </w:r>
    </w:p>
    <w:p>
      <w:r>
        <w:rPr>
          <w:b/>
          <w:u w:val="single"/>
        </w:rPr>
        <w:t>57559</w:t>
      </w:r>
    </w:p>
    <w:p>
      <w:r>
        <w:t>"@TayKnosBest: These hoes is crazy"</w:t>
      </w:r>
    </w:p>
    <w:p>
      <w:r>
        <w:rPr>
          <w:b/>
          <w:u w:val="single"/>
        </w:rPr>
        <w:t>57560</w:t>
      </w:r>
    </w:p>
    <w:p>
      <w:r>
        <w:t>"@Taylorr_Babee: You ain't ever gonna be a slice bitch." Kevin hart. (:</w:t>
      </w:r>
    </w:p>
    <w:p>
      <w:r>
        <w:rPr>
          <w:b/>
          <w:u w:val="single"/>
        </w:rPr>
        <w:t>57561</w:t>
      </w:r>
    </w:p>
    <w:p>
      <w:r>
        <w:t>"@ThatniggaTroy: Oomf so fuckin fine tho &amp;#128553; dam" @ her, don't be no bitch.</w:t>
      </w:r>
    </w:p>
    <w:p>
      <w:r>
        <w:rPr>
          <w:b/>
          <w:u w:val="single"/>
        </w:rPr>
        <w:t>57562</w:t>
      </w:r>
    </w:p>
    <w:p>
      <w:r>
        <w:t>"@TheGamerKingKev: I wonder if the girl that gave head to 24 boys for a drink in magaluf has twitter" she probly sends nudes for fags</w:t>
      </w:r>
    </w:p>
    <w:p>
      <w:r>
        <w:rPr>
          <w:b/>
          <w:u w:val="single"/>
        </w:rPr>
        <w:t>57563</w:t>
      </w:r>
    </w:p>
    <w:p>
      <w:r>
        <w:t>"@TheNewSAT: #NewSATQuestions</w:t>
        <w:br/>
        <w:t>Yeah bitch, yeah bitch, call me _______:</w:t>
        <w:br/>
        <w:t>a.) Maybe</w:t>
        <w:br/>
        <w:t>b.) Steve-O</w:t>
        <w:br/>
        <w:t>c.) Later</w:t>
        <w:br/>
        <w:t>d.) Jesse Pinkman"</w:t>
        <w:br/>
        <w:t>@machinegunkelly</w:t>
      </w:r>
    </w:p>
    <w:p>
      <w:r>
        <w:rPr>
          <w:b/>
          <w:u w:val="single"/>
        </w:rPr>
        <w:t>57564</w:t>
      </w:r>
    </w:p>
    <w:p>
      <w:r>
        <w:t>"@TheNymphoTweets: Hickies in between her thighs right by her pussy &amp;gt;&amp;gt;&amp;gt;" Its only right</w:t>
      </w:r>
    </w:p>
    <w:p>
      <w:r>
        <w:rPr>
          <w:b/>
          <w:u w:val="single"/>
        </w:rPr>
        <w:t>57565</w:t>
      </w:r>
    </w:p>
    <w:p>
      <w:r>
        <w:t>"@TheOneMiss_Luu: Would you still love me when I'm no longer young and beautiful?" No. Ugly monkey ass.</w:t>
      </w:r>
    </w:p>
    <w:p>
      <w:r>
        <w:rPr>
          <w:b/>
          <w:u w:val="single"/>
        </w:rPr>
        <w:t>57566</w:t>
      </w:r>
    </w:p>
    <w:p>
      <w:r>
        <w:t>"@TheRealRickyB21: @JetsAndASwisher @Gook____ y'all come through the front."bitch I ain't coming</w:t>
      </w:r>
    </w:p>
    <w:p>
      <w:r>
        <w:rPr>
          <w:b/>
          <w:u w:val="single"/>
        </w:rPr>
        <w:t>57567</w:t>
      </w:r>
    </w:p>
    <w:p>
      <w:r>
        <w:t>"@TheRealRickyB21: @JetsAndASwisher faggot bitch" http://t.co/2HyyAbk4eH</w:t>
      </w:r>
    </w:p>
    <w:p>
      <w:r>
        <w:rPr>
          <w:b/>
          <w:u w:val="single"/>
        </w:rPr>
        <w:t>57568</w:t>
      </w:r>
    </w:p>
    <w:p>
      <w:r>
        <w:t>"@The_Realist_Sam: @Madrid2_ yea, I'm on my iPad. I don't work this Friday. Let's ball this faggot up @TropicalBlanket"i work 2-5</w:t>
      </w:r>
    </w:p>
    <w:p>
      <w:r>
        <w:rPr>
          <w:b/>
          <w:u w:val="single"/>
        </w:rPr>
        <w:t>57569</w:t>
      </w:r>
    </w:p>
    <w:p>
      <w:r>
        <w:t>"@Theo17100: http://t.co/BYj1HOyhmG" this scally lad would get it</w:t>
      </w:r>
    </w:p>
    <w:p>
      <w:r>
        <w:rPr>
          <w:b/>
          <w:u w:val="single"/>
        </w:rPr>
        <w:t>57570</w:t>
      </w:r>
    </w:p>
    <w:p>
      <w:r>
        <w:t>"@TheoMaxximus: #GerrysHalloweenParty http://t.co/3ycrSrnjHc" Halloween was yesterday stupid nigger</w:t>
      </w:r>
    </w:p>
    <w:p>
      <w:r>
        <w:rPr>
          <w:b/>
          <w:u w:val="single"/>
        </w:rPr>
        <w:t>57571</w:t>
      </w:r>
    </w:p>
    <w:p>
      <w:r>
        <w:t>"@TheoMaxximus: Chrus still supahot tho" *walks up to teacher with test, drops test in that bitch fohead* http://t.co/nb5VgdssgI</w:t>
      </w:r>
    </w:p>
    <w:p>
      <w:r>
        <w:rPr>
          <w:b/>
          <w:u w:val="single"/>
        </w:rPr>
        <w:t>57572</w:t>
      </w:r>
    </w:p>
    <w:p>
      <w:r>
        <w:t>"@Thornton25: &amp;#8220;@KantKeepAhBYTCH: I love eating pussy lol I never get full lol&amp;#8221; I can eat that shit forever lol" and ever.</w:t>
      </w:r>
    </w:p>
    <w:p>
      <w:r>
        <w:rPr>
          <w:b/>
          <w:u w:val="single"/>
        </w:rPr>
        <w:t>57573</w:t>
      </w:r>
    </w:p>
    <w:p>
      <w:r>
        <w:t>"@Tmacc_GFG: &amp;#8220;@VoiceOfDStreetz: "@Tmacc_GFG: &amp;#8220;@tizzimarie: No slushes &amp;#128549;&amp;#8221;hoes nasty anyway fam"&amp;#128564;&amp;#8221;them hoes taste like meds"&amp;#127815;&amp;#127815;&amp;#127868;</w:t>
      </w:r>
    </w:p>
    <w:p>
      <w:r>
        <w:rPr>
          <w:b/>
          <w:u w:val="single"/>
        </w:rPr>
        <w:t>57574</w:t>
      </w:r>
    </w:p>
    <w:p>
      <w:r>
        <w:t>"@Tmacc_GFG: &amp;#8220;@tizzimarie: No slushes &amp;#128549;&amp;#8221;hoes nasty anyway fam"&amp;#128564;</w:t>
      </w:r>
    </w:p>
    <w:p>
      <w:r>
        <w:rPr>
          <w:b/>
          <w:u w:val="single"/>
        </w:rPr>
        <w:t>57575</w:t>
      </w:r>
    </w:p>
    <w:p>
      <w:r>
        <w:t>"@Tmacc_GFG: BOBBY BITCH-by @BobbyShmurdaGS9 be getting me live as fuck" hell yea i play that hoe before my workout</w:t>
      </w:r>
    </w:p>
    <w:p>
      <w:r>
        <w:rPr>
          <w:b/>
          <w:u w:val="single"/>
        </w:rPr>
        <w:t>57576</w:t>
      </w:r>
    </w:p>
    <w:p>
      <w:r>
        <w:t>"@TreLeKidd: Yo bitch is Gucci Mane RT @JabariTheGreat : My bitch a stoner &amp;#128175;&amp;#128175; http://t.co/lt9LIJjpg9"&amp;#128514;&amp;#128514;&amp;#128514;&amp;#128514;&amp;#128514;&amp;#128514;</w:t>
      </w:r>
    </w:p>
    <w:p>
      <w:r>
        <w:rPr>
          <w:b/>
          <w:u w:val="single"/>
        </w:rPr>
        <w:t>57577</w:t>
      </w:r>
    </w:p>
    <w:p>
      <w:r>
        <w:t>"@TweetGameLazy: I can ride your bitch with no handle bars"</w:t>
      </w:r>
    </w:p>
    <w:p>
      <w:r>
        <w:rPr>
          <w:b/>
          <w:u w:val="single"/>
        </w:rPr>
        <w:t>57578</w:t>
      </w:r>
    </w:p>
    <w:p>
      <w:r>
        <w:t>"@TyJonCuffee: And if you ain't a hoe get up out my traphoussseeeee"</w:t>
      </w:r>
    </w:p>
    <w:p>
      <w:r>
        <w:rPr>
          <w:b/>
          <w:u w:val="single"/>
        </w:rPr>
        <w:t>57579</w:t>
      </w:r>
    </w:p>
    <w:p>
      <w:r>
        <w:t>"@UberFacts: 15 sad TV character deaths we're still bitter over... http://t.co/uLclFUF8nC http://t.co/1RXYQOOsM0"ned stark was the man</w:t>
      </w:r>
    </w:p>
    <w:p>
      <w:r>
        <w:rPr>
          <w:b/>
          <w:u w:val="single"/>
        </w:rPr>
        <w:t>57580</w:t>
      </w:r>
    </w:p>
    <w:p>
      <w:r>
        <w:t>"@UnHoly_Jack: These harbor bitches are all "Party Bus hoes"" Lol all?</w:t>
      </w:r>
    </w:p>
    <w:p>
      <w:r>
        <w:rPr>
          <w:b/>
          <w:u w:val="single"/>
        </w:rPr>
        <w:t>57581</w:t>
      </w:r>
    </w:p>
    <w:p>
      <w:r>
        <w:t>"@Vbomb20: @Woodchuck20 pussy" love it</w:t>
      </w:r>
    </w:p>
    <w:p>
      <w:r>
        <w:rPr>
          <w:b/>
          <w:u w:val="single"/>
        </w:rPr>
        <w:t>57582</w:t>
      </w:r>
    </w:p>
    <w:p>
      <w:r>
        <w:t xml:space="preserve">"@VeronikaHumbert: Ultraviolence video, its coming you little bitch! #MTVHottest Lana Del Rey http://t.co/533fLbvWqh" </w:t>
        <w:br/>
        <w:br/>
        <w:t>bitchy promo</w:t>
      </w:r>
    </w:p>
    <w:p>
      <w:r>
        <w:rPr>
          <w:b/>
          <w:u w:val="single"/>
        </w:rPr>
        <w:t>57583</w:t>
      </w:r>
    </w:p>
    <w:p>
      <w:r>
        <w:t>"@VineForTheByrd: On my way to fuck your bitch https://t.co/4lMTFNL2iy"</w:t>
        <w:br/>
        <w:br/>
        <w:t>LMFAO KITTYCOPTER</w:t>
      </w:r>
    </w:p>
    <w:p>
      <w:r>
        <w:rPr>
          <w:b/>
          <w:u w:val="single"/>
        </w:rPr>
        <w:t>57584</w:t>
      </w:r>
    </w:p>
    <w:p>
      <w:r>
        <w:t>"@WBUR: A smuggler explains how he helped fighters along the "Jihadi Highway": http://t.co/UX4anxeAwd"</w:t>
      </w:r>
    </w:p>
    <w:p>
      <w:r>
        <w:rPr>
          <w:b/>
          <w:u w:val="single"/>
        </w:rPr>
        <w:t>57585</w:t>
      </w:r>
    </w:p>
    <w:p>
      <w:r>
        <w:t>"@WBeezy_: "@QuaTheGreat: Aww their avis look so cute together &amp;#128145; http://t.co/9lPorCb8w0" &amp;#128128;&amp;#128128;&amp;#128128;" do I gotta get Ike avi on this bitch ?</w:t>
      </w:r>
    </w:p>
    <w:p>
      <w:r>
        <w:rPr>
          <w:b/>
          <w:u w:val="single"/>
        </w:rPr>
        <w:t>57586</w:t>
      </w:r>
    </w:p>
    <w:p>
      <w:r>
        <w:t>"@WBeezy_: "@Run_DRC: Its simple, dont be a hoe=dont worry about being exposed &amp;#128540;" fight me"why ?</w:t>
      </w:r>
    </w:p>
    <w:p>
      <w:r>
        <w:rPr>
          <w:b/>
          <w:u w:val="single"/>
        </w:rPr>
        <w:t>57587</w:t>
      </w:r>
    </w:p>
    <w:p>
      <w:r>
        <w:t>"@WannabeKanye: whys this bitch boosting herself http://t.co/uOd2f5WtKV"</w:t>
        <w:br/>
        <w:br/>
        <w:t>Her size isn't exactly the most healthy tho</w:t>
      </w:r>
    </w:p>
    <w:p>
      <w:r>
        <w:rPr>
          <w:b/>
          <w:u w:val="single"/>
        </w:rPr>
        <w:t>57588</w:t>
      </w:r>
    </w:p>
    <w:p>
      <w:r>
        <w:t>"@WitHaPrettyface: @_1nonlykeisha bet not be no bitches! &amp;#128514;&amp;#128080;&amp;#128299;&amp;#128299;&amp;#128298;" &amp;#128514;&amp;#128514; Kim bye!!!</w:t>
      </w:r>
    </w:p>
    <w:p>
      <w:r>
        <w:rPr>
          <w:b/>
          <w:u w:val="single"/>
        </w:rPr>
        <w:t>57589</w:t>
      </w:r>
    </w:p>
    <w:p>
      <w:r>
        <w:t>"@X_XPDOTJDOT: Damn near gotta protect my tweets.. stalkers being annoying" you got that dope dick. Drive these bitches loco</w:t>
      </w:r>
    </w:p>
    <w:p>
      <w:r>
        <w:rPr>
          <w:b/>
          <w:u w:val="single"/>
        </w:rPr>
        <w:t>57590</w:t>
      </w:r>
    </w:p>
    <w:p>
      <w:r>
        <w:t>"@XoJennyGirl: I'm making marack my girlfriend ." @marackaf aye b you pullin hoes just like o taught you</w:t>
      </w:r>
    </w:p>
    <w:p>
      <w:r>
        <w:rPr>
          <w:b/>
          <w:u w:val="single"/>
        </w:rPr>
        <w:t>57591</w:t>
      </w:r>
    </w:p>
    <w:p>
      <w:r>
        <w:t>"@XoXo__Angiee: Bruno fag boy" you love me.</w:t>
      </w:r>
    </w:p>
    <w:p>
      <w:r>
        <w:rPr>
          <w:b/>
          <w:u w:val="single"/>
        </w:rPr>
        <w:t>57592</w:t>
      </w:r>
    </w:p>
    <w:p>
      <w:r>
        <w:t>"@YEHits_Von: &amp;#8220;@Run_DRC: I must be a bitch&amp;#8221; you are &amp;#128514;&amp;#128514;&amp;#128514; sike naw" This why we always beefing &amp;#128514;</w:t>
      </w:r>
    </w:p>
    <w:p>
      <w:r>
        <w:rPr>
          <w:b/>
          <w:u w:val="single"/>
        </w:rPr>
        <w:t>57593</w:t>
      </w:r>
    </w:p>
    <w:p>
      <w:r>
        <w:t>"@Yankees: Down 6-1, #Yankees look to rally in the bottom of the 9th." #RALLYCAP</w:t>
      </w:r>
    </w:p>
    <w:p>
      <w:r>
        <w:rPr>
          <w:b/>
          <w:u w:val="single"/>
        </w:rPr>
        <w:t>57594</w:t>
      </w:r>
    </w:p>
    <w:p>
      <w:r>
        <w:t>"@YoungRicooo: &amp;#8220;@WexicanAfro702: Don't take advantage of a nice person&amp;#8221;@ hoes"@ everyjuan</w:t>
      </w:r>
    </w:p>
    <w:p>
      <w:r>
        <w:rPr>
          <w:b/>
          <w:u w:val="single"/>
        </w:rPr>
        <w:t>57595</w:t>
      </w:r>
    </w:p>
    <w:p>
      <w:r>
        <w:t>"@YoungRicooo: Happy birthday bitch nigga @WexicanAfro702" Thanks pal</w:t>
      </w:r>
    </w:p>
    <w:p>
      <w:r>
        <w:rPr>
          <w:b/>
          <w:u w:val="single"/>
        </w:rPr>
        <w:t>57596</w:t>
      </w:r>
    </w:p>
    <w:p>
      <w:r>
        <w:t>"@YoungRicooo: Sad knowing that most hoes won't fuck with you bc you ain't got stacks." wait till friday</w:t>
      </w:r>
    </w:p>
    <w:p>
      <w:r>
        <w:rPr>
          <w:b/>
          <w:u w:val="single"/>
        </w:rPr>
        <w:t>57597</w:t>
      </w:r>
    </w:p>
    <w:p>
      <w:r>
        <w:t>"@YunGMiGo: @Shane_A1 cinco shit harder fucc nigga"yee but you fucc wit rich homie cuz dats ya homeboy fucc nicca</w:t>
      </w:r>
    </w:p>
    <w:p>
      <w:r>
        <w:rPr>
          <w:b/>
          <w:u w:val="single"/>
        </w:rPr>
        <w:t>57598</w:t>
      </w:r>
    </w:p>
    <w:p>
      <w:r>
        <w:t>"@ZoeBarton3: @h0rheyd ewww I said THAT last Sunday..as in the last Sunday I was there. Read it again nigs"&amp;#128563;&amp;#128563;&amp;#128563;&amp;#128563;&amp;#128563;</w:t>
      </w:r>
    </w:p>
    <w:p>
      <w:r>
        <w:rPr>
          <w:b/>
          <w:u w:val="single"/>
        </w:rPr>
        <w:t>57599</w:t>
      </w:r>
    </w:p>
    <w:p>
      <w:r>
        <w:t>"@_BaDa_Bing: I only punch real niggas in the face cause a pussy Nigga is gonna punch me right back" Strong Mush or Shake..</w:t>
      </w:r>
    </w:p>
    <w:p>
      <w:r>
        <w:rPr>
          <w:b/>
          <w:u w:val="single"/>
        </w:rPr>
        <w:t>57600</w:t>
      </w:r>
    </w:p>
    <w:p>
      <w:r>
        <w:t>"@_BeeDontCare My pussy still fresh" &amp;lt;----- something stank girls say.</w:t>
      </w:r>
    </w:p>
    <w:p>
      <w:r>
        <w:rPr>
          <w:b/>
          <w:u w:val="single"/>
        </w:rPr>
        <w:t>57601</w:t>
      </w:r>
    </w:p>
    <w:p>
      <w:r>
        <w:t>"@_GeeWillikers_: Ass slapping is one the greatest things. Haha. &amp;#128527;" I slapped a girl on the ass. . She got mad I aint get pussy for a week</w:t>
      </w:r>
    </w:p>
    <w:p>
      <w:r>
        <w:rPr>
          <w:b/>
          <w:u w:val="single"/>
        </w:rPr>
        <w:t>57602</w:t>
      </w:r>
    </w:p>
    <w:p>
      <w:r>
        <w:t>"@_TommyCollins: @WeAreRichnow @buffalobills yeah Texans are so much better you fucking retard" I see that you're mad about this.</w:t>
      </w:r>
    </w:p>
    <w:p>
      <w:r>
        <w:rPr>
          <w:b/>
          <w:u w:val="single"/>
        </w:rPr>
        <w:t>57603</w:t>
      </w:r>
    </w:p>
    <w:p>
      <w:r>
        <w:t>"@__MALIBUbarbie: Nd wtf is up with dark bitches with blonde.. PLEASE HAVE SEVERAL SEATS HOE!" ..looking like black&amp;amp;milds out here</w:t>
      </w:r>
    </w:p>
    <w:p>
      <w:r>
        <w:rPr>
          <w:b/>
          <w:u w:val="single"/>
        </w:rPr>
        <w:t>57604</w:t>
      </w:r>
    </w:p>
    <w:p>
      <w:r>
        <w:t>"@__Sugga: There's a lane some bitches need to stay in &amp;#128526;" the left n get right the fuck outta our face &amp;#128557;&amp;#128129;&amp;#128536;</w:t>
      </w:r>
    </w:p>
    <w:p>
      <w:r>
        <w:rPr>
          <w:b/>
          <w:u w:val="single"/>
        </w:rPr>
        <w:t>57605</w:t>
      </w:r>
    </w:p>
    <w:p>
      <w:r>
        <w:t>"@__sneakyb: I hate when boys deny that they have bitches &amp;#128080;&amp;#128553;" smh</w:t>
      </w:r>
    </w:p>
    <w:p>
      <w:r>
        <w:rPr>
          <w:b/>
          <w:u w:val="single"/>
        </w:rPr>
        <w:t>57606</w:t>
      </w:r>
    </w:p>
    <w:p>
      <w:r>
        <w:t>"@__taradise__: Ya nigs out there still saying y'all don't eat butt?!" WITH A STRAIGHT FACE!</w:t>
      </w:r>
    </w:p>
    <w:p>
      <w:r>
        <w:rPr>
          <w:b/>
          <w:u w:val="single"/>
        </w:rPr>
        <w:t>57607</w:t>
      </w:r>
    </w:p>
    <w:p>
      <w:r>
        <w:t>"@__youreWelcome: Im a boss ass bitch" ...that needs to sit in a corner</w:t>
      </w:r>
    </w:p>
    <w:p>
      <w:r>
        <w:rPr>
          <w:b/>
          <w:u w:val="single"/>
        </w:rPr>
        <w:t>57608</w:t>
      </w:r>
    </w:p>
    <w:p>
      <w:r>
        <w:t>"@_iwantfranny: He's a hoe , I can't"</w:t>
      </w:r>
    </w:p>
    <w:p>
      <w:r>
        <w:rPr>
          <w:b/>
          <w:u w:val="single"/>
        </w:rPr>
        <w:t>57609</w:t>
      </w:r>
    </w:p>
    <w:p>
      <w:r>
        <w:t>"@_prettyflvck0: Me And Paul Thinkin Bout Gettin Rentals For Da Weekend &amp;#128665;&amp;#128168;&amp;#128168;"oooh shit bitches betta stay out da streets</w:t>
      </w:r>
    </w:p>
    <w:p>
      <w:r>
        <w:rPr>
          <w:b/>
          <w:u w:val="single"/>
        </w:rPr>
        <w:t>57610</w:t>
      </w:r>
    </w:p>
    <w:p>
      <w:r>
        <w:t>"@_rapdreams: bitches hold they nigga down when he get locked up... but if a nigga go to college or the military it's a different story. &amp;#128564;"</w:t>
      </w:r>
    </w:p>
    <w:p>
      <w:r>
        <w:rPr>
          <w:b/>
          <w:u w:val="single"/>
        </w:rPr>
        <w:t>57611</w:t>
      </w:r>
    </w:p>
    <w:p>
      <w:r>
        <w:t>"@_simplycaitlin: why do my friends hate me" because you a ratchet hoe..</w:t>
      </w:r>
    </w:p>
    <w:p>
      <w:r>
        <w:rPr>
          <w:b/>
          <w:u w:val="single"/>
        </w:rPr>
        <w:t>57612</w:t>
      </w:r>
    </w:p>
    <w:p>
      <w:r>
        <w:t>"@adriwadrri: No love for these fuck niggas" hoes*</w:t>
      </w:r>
    </w:p>
    <w:p>
      <w:r>
        <w:rPr>
          <w:b/>
          <w:u w:val="single"/>
        </w:rPr>
        <w:t>57613</w:t>
      </w:r>
    </w:p>
    <w:p>
      <w:r>
        <w:t>"@airmaxlad1: Hot meat http://t.co/BRz8Imk5vK" sexy as fuck scally lad. I would love to meet him and his trainers.</w:t>
      </w:r>
    </w:p>
    <w:p>
      <w:r>
        <w:rPr>
          <w:b/>
          <w:u w:val="single"/>
        </w:rPr>
        <w:t>57614</w:t>
      </w:r>
    </w:p>
    <w:p>
      <w:r>
        <w:t>"@airmaxlad1: Sniff http://t.co/FHHbBRMYBN" perved up scally lad. fuck yeah.</w:t>
      </w:r>
    </w:p>
    <w:p>
      <w:r>
        <w:rPr>
          <w:b/>
          <w:u w:val="single"/>
        </w:rPr>
        <w:t>57615</w:t>
      </w:r>
    </w:p>
    <w:p>
      <w:r>
        <w:t>"@alejandra_p13: These bitches love Sosa"</w:t>
      </w:r>
    </w:p>
    <w:p>
      <w:r>
        <w:rPr>
          <w:b/>
          <w:u w:val="single"/>
        </w:rPr>
        <w:t>57616</w:t>
      </w:r>
    </w:p>
    <w:p>
      <w:r>
        <w:t>"@alexissixela__: &amp;#8220;@white_thunduh: I legit watched it for about 30 or 40 seconds &amp;#128529;&amp;#8221;SO DID I WTF" prob cause were retarded smh</w:t>
      </w:r>
    </w:p>
    <w:p>
      <w:r>
        <w:rPr>
          <w:b/>
          <w:u w:val="single"/>
        </w:rPr>
        <w:t>57617</w:t>
      </w:r>
    </w:p>
    <w:p>
      <w:r>
        <w:t>"@allisonnamaya_: What should I name my cat, ideas?" Mr pussy</w:t>
      </w:r>
    </w:p>
    <w:p>
      <w:r>
        <w:rPr>
          <w:b/>
          <w:u w:val="single"/>
        </w:rPr>
        <w:t>57618</w:t>
      </w:r>
    </w:p>
    <w:p>
      <w:r>
        <w:t>"@altosteel115: http://t.co/tM28mh5XG2" woof woof. Sexy thug boy scally.</w:t>
      </w:r>
    </w:p>
    <w:p>
      <w:r>
        <w:rPr>
          <w:b/>
          <w:u w:val="single"/>
        </w:rPr>
        <w:t>57619</w:t>
      </w:r>
    </w:p>
    <w:p>
      <w:r>
        <w:t>"@ambitiousBree: @_1nonlykeisha u see the damn phone ringing? &amp;#128547;&amp;#128530;&amp;#128542;" when you married bitches makes demands!!!! You haven't called me</w:t>
      </w:r>
    </w:p>
    <w:p>
      <w:r>
        <w:rPr>
          <w:b/>
          <w:u w:val="single"/>
        </w:rPr>
        <w:t>57620</w:t>
      </w:r>
    </w:p>
    <w:p>
      <w:r>
        <w:t>"@analicialouise: Tevin is my favorite sophomore I think he's so funny" Hes really not. Lmaoo hes a little hoe</w:t>
      </w:r>
    </w:p>
    <w:p>
      <w:r>
        <w:rPr>
          <w:b/>
          <w:u w:val="single"/>
        </w:rPr>
        <w:t>57621</w:t>
      </w:r>
    </w:p>
    <w:p>
      <w:r>
        <w:t>"@angelenagoley: 10 sex positions http://t.co/nt3PABMWsm http://t.co/JmHZ8Sczf0"naw this what u call fucking the soul outta bitch &amp;#128557;</w:t>
      </w:r>
    </w:p>
    <w:p>
      <w:r>
        <w:rPr>
          <w:b/>
          <w:u w:val="single"/>
        </w:rPr>
        <w:t>57622</w:t>
      </w:r>
    </w:p>
    <w:p>
      <w:r>
        <w:t>"@ashlingwilde: @ItsNotAdam is bored supposed to be cute, you faggot?" Sometimes</w:t>
      </w:r>
    </w:p>
    <w:p>
      <w:r>
        <w:rPr>
          <w:b/>
          <w:u w:val="single"/>
        </w:rPr>
        <w:t>57623</w:t>
      </w:r>
    </w:p>
    <w:p>
      <w:r>
        <w:t>"@ayyee_ceee_: One mans trash &amp;#128686; is another mans treasure &amp;#127942;"</w:t>
      </w:r>
    </w:p>
    <w:p>
      <w:r>
        <w:rPr>
          <w:b/>
          <w:u w:val="single"/>
        </w:rPr>
        <w:t>57624</w:t>
      </w:r>
    </w:p>
    <w:p>
      <w:r>
        <w:t>"@babineaux_: I don't got no type. Bad bitches is the only thing I like" *Iongotnotype</w:t>
      </w:r>
    </w:p>
    <w:p>
      <w:r>
        <w:rPr>
          <w:b/>
          <w:u w:val="single"/>
        </w:rPr>
        <w:t>57625</w:t>
      </w:r>
    </w:p>
    <w:p>
      <w:r>
        <w:t>"@bigbootybishopp: @white_thunduh lassen cc , the coach wants me" i feel it youll get more my nig no doubt</w:t>
      </w:r>
    </w:p>
    <w:p>
      <w:r>
        <w:rPr>
          <w:b/>
          <w:u w:val="single"/>
        </w:rPr>
        <w:t>57626</w:t>
      </w:r>
    </w:p>
    <w:p>
      <w:r>
        <w:t>"@bleedingtrap: god teeth , gold chain</w:t>
        <w:br/>
        <w:t>white bitches , cocaine"</w:t>
      </w:r>
    </w:p>
    <w:p>
      <w:r>
        <w:rPr>
          <w:b/>
          <w:u w:val="single"/>
        </w:rPr>
        <w:t>57627</w:t>
      </w:r>
    </w:p>
    <w:p>
      <w:r>
        <w:t>"@cheetahBluntz_: Its me hoe, its me hoe&amp;#128129;" shhhhh</w:t>
      </w:r>
    </w:p>
    <w:p>
      <w:r>
        <w:rPr>
          <w:b/>
          <w:u w:val="single"/>
        </w:rPr>
        <w:t>57628</w:t>
      </w:r>
    </w:p>
    <w:p>
      <w:r>
        <w:t>"@chieflottahoes: In D.C., we call them rollers, in Chiraq we call them thots." All across America they have been known as a hoe.</w:t>
      </w:r>
    </w:p>
    <w:p>
      <w:r>
        <w:rPr>
          <w:b/>
          <w:u w:val="single"/>
        </w:rPr>
        <w:t>57629</w:t>
      </w:r>
    </w:p>
    <w:p>
      <w:r>
        <w:t>"@clayton_jenn99: I'm gonna miss that bitch of a bus driver..."no you won't. Don't lie</w:t>
      </w:r>
    </w:p>
    <w:p>
      <w:r>
        <w:rPr>
          <w:b/>
          <w:u w:val="single"/>
        </w:rPr>
        <w:t>57630</w:t>
      </w:r>
    </w:p>
    <w:p>
      <w:r>
        <w:t>"@coltforty2Gone: hate when bitches try and put you in the friendzone. bitch I'm tryin to score put me in the endzone &amp;#128293;&amp;#128293;&amp;#128293;" ON. MY. SOUL!</w:t>
      </w:r>
    </w:p>
    <w:p>
      <w:r>
        <w:rPr>
          <w:b/>
          <w:u w:val="single"/>
        </w:rPr>
        <w:t>57631</w:t>
      </w:r>
    </w:p>
    <w:p>
      <w:r>
        <w:t>"@complex_uk: Ashley Young has tried to deny that bird s*** landed in his mouth ---&amp;gt; http://t.co/mlr5eWgonK https://t.co/AvCHFj7reM" hahaha</w:t>
      </w:r>
    </w:p>
    <w:p>
      <w:r>
        <w:rPr>
          <w:b/>
          <w:u w:val="single"/>
        </w:rPr>
        <w:t>57632</w:t>
      </w:r>
    </w:p>
    <w:p>
      <w:r>
        <w:t>"@datFullerkid: @TreVaughnLG yall both gimped up??" Ain't tht a bitch huh lol</w:t>
      </w:r>
    </w:p>
    <w:p>
      <w:r>
        <w:rPr>
          <w:b/>
          <w:u w:val="single"/>
        </w:rPr>
        <w:t>57633</w:t>
      </w:r>
    </w:p>
    <w:p>
      <w:r>
        <w:t>"@deepthroatMike: "@Boys_South: Take me for a ride &amp;#128525;&amp;#128139; http://t.co/H5mAtjYfGA"#redneck" woof woof</w:t>
      </w:r>
    </w:p>
    <w:p>
      <w:r>
        <w:rPr>
          <w:b/>
          <w:u w:val="single"/>
        </w:rPr>
        <w:t>57634</w:t>
      </w:r>
    </w:p>
    <w:p>
      <w:r>
        <w:t>"@demi_eggleton: oh my god I love Victoria Mitchell" all my bitches love me</w:t>
      </w:r>
    </w:p>
    <w:p>
      <w:r>
        <w:rPr>
          <w:b/>
          <w:u w:val="single"/>
        </w:rPr>
        <w:t>57635</w:t>
      </w:r>
    </w:p>
    <w:p>
      <w:r>
        <w:t>"@djsliime: That long distance shit wack I knew the bitch was cheating"- uh oh</w:t>
      </w:r>
    </w:p>
    <w:p>
      <w:r>
        <w:rPr>
          <w:b/>
          <w:u w:val="single"/>
        </w:rPr>
        <w:t>57636</w:t>
      </w:r>
    </w:p>
    <w:p>
      <w:r>
        <w:t>"@fIirting: HE'S DOING IT RIGHT &amp;#128525;&amp;#128120;&amp;#128158; http://t.co/JZKkiVUVjC" no bitches smh</w:t>
      </w:r>
    </w:p>
    <w:p>
      <w:r>
        <w:rPr>
          <w:b/>
          <w:u w:val="single"/>
        </w:rPr>
        <w:t>57637</w:t>
      </w:r>
    </w:p>
    <w:p>
      <w:r>
        <w:t>"@fatboyswagg347: they BAN dat pussy for life &amp;amp; he gotta pay 2.5 millon dollar fine"</w:t>
      </w:r>
    </w:p>
    <w:p>
      <w:r>
        <w:rPr>
          <w:b/>
          <w:u w:val="single"/>
        </w:rPr>
        <w:t>57638</w:t>
      </w:r>
    </w:p>
    <w:p>
      <w:r>
        <w:t>"@fuckcamoclark: Roses are red and violets are blue and niggers are black, you know that's true." @dylan72892</w:t>
      </w:r>
    </w:p>
    <w:p>
      <w:r>
        <w:rPr>
          <w:b/>
          <w:u w:val="single"/>
        </w:rPr>
        <w:t>57639</w:t>
      </w:r>
    </w:p>
    <w:p>
      <w:r>
        <w:t>"@g0rillaz0e: Sitting on my window sill, window open, bird tries to fly in. Smacked it. #ProtectTheAnimals" @peta</w:t>
      </w:r>
    </w:p>
    <w:p>
      <w:r>
        <w:rPr>
          <w:b/>
          <w:u w:val="single"/>
        </w:rPr>
        <w:t>57640</w:t>
      </w:r>
    </w:p>
    <w:p>
      <w:r>
        <w:t>"@glowstruck: But a nigga gon be a nigga, be a nigga." You sound fuckin retarded</w:t>
      </w:r>
    </w:p>
    <w:p>
      <w:r>
        <w:rPr>
          <w:b/>
          <w:u w:val="single"/>
        </w:rPr>
        <w:t>57641</w:t>
      </w:r>
    </w:p>
    <w:p>
      <w:r>
        <w:t>"@greggutfeld: a video an entire media will likely mock. http://t.co/XFr1cRXWSm" i am such a crybaby</w:t>
      </w:r>
    </w:p>
    <w:p>
      <w:r>
        <w:rPr>
          <w:b/>
          <w:u w:val="single"/>
        </w:rPr>
        <w:t>57642</w:t>
      </w:r>
    </w:p>
    <w:p>
      <w:r>
        <w:t xml:space="preserve">"@gurl_Im_Angie: @ItsKiaraaaa @WestYourMajesty I'm not even shy stfu" kikis mom: Hi angelique </w:t>
        <w:br/>
        <w:t>Angelique: Smiles *Dips cracker in soup*</w:t>
      </w:r>
    </w:p>
    <w:p>
      <w:r>
        <w:rPr>
          <w:b/>
          <w:u w:val="single"/>
        </w:rPr>
        <w:t>57643</w:t>
      </w:r>
    </w:p>
    <w:p>
      <w:r>
        <w:t>"@haitian__goLd: Tim Tebow got cut from every team he was on in the NFL and he already got more hoes than me in Starkville. Smh." &amp;#128514;&amp;#128514;&amp;#128514;&amp;#128514;</w:t>
      </w:r>
    </w:p>
    <w:p>
      <w:r>
        <w:rPr>
          <w:b/>
          <w:u w:val="single"/>
        </w:rPr>
        <w:t>57644</w:t>
      </w:r>
    </w:p>
    <w:p>
      <w:r>
        <w:t>"@hazelebaby: Karma is a bitch #Damn #GodProtectsHisAngels &amp;#128588;"</w:t>
        <w:br/>
        <w:br/>
        <w:t>*sips tea*</w:t>
      </w:r>
    </w:p>
    <w:p>
      <w:r>
        <w:rPr>
          <w:b/>
          <w:u w:val="single"/>
        </w:rPr>
        <w:t>57645</w:t>
      </w:r>
    </w:p>
    <w:p>
      <w:r>
        <w:t>"@hornyjhb: Fuckin hot gym pussy http://t.co/ZVYmcXQuTA" fuck yeah</w:t>
      </w:r>
    </w:p>
    <w:p>
      <w:r>
        <w:rPr>
          <w:b/>
          <w:u w:val="single"/>
        </w:rPr>
        <w:t>57646</w:t>
      </w:r>
    </w:p>
    <w:p>
      <w:r>
        <w:t>"@hxhassan: Jihadi patron Hajjaj al-Ajmi is arrested at Kuwait airport https://t.co/ZmloKfWDQl"</w:t>
      </w:r>
    </w:p>
    <w:p>
      <w:r>
        <w:rPr>
          <w:b/>
          <w:u w:val="single"/>
        </w:rPr>
        <w:t>57647</w:t>
      </w:r>
    </w:p>
    <w:p>
      <w:r>
        <w:t>"@iAMPickUpLines: You can call me Fireman cause I turn the hoes on."</w:t>
      </w:r>
    </w:p>
    <w:p>
      <w:r>
        <w:rPr>
          <w:b/>
          <w:u w:val="single"/>
        </w:rPr>
        <w:t>57648</w:t>
      </w:r>
    </w:p>
    <w:p>
      <w:r>
        <w:t>"@iCrawley: I could never have a bby by a lil dick Thts y I got a abortion by the last bitch"- oh My God</w:t>
      </w:r>
    </w:p>
    <w:p>
      <w:r>
        <w:rPr>
          <w:b/>
          <w:u w:val="single"/>
        </w:rPr>
        <w:t>57649</w:t>
      </w:r>
    </w:p>
    <w:p>
      <w:r>
        <w:t>"@iDntWearCondoms: Watch women try to argue with me like they have a dick and actually fucked some pussy before" I hate when bitches do that</w:t>
      </w:r>
    </w:p>
    <w:p>
      <w:r>
        <w:rPr>
          <w:b/>
          <w:u w:val="single"/>
        </w:rPr>
        <w:t>57650</w:t>
      </w:r>
    </w:p>
    <w:p>
      <w:r>
        <w:t>"@iLGDaily: And smoke weed in public, fuck cops man, do what you wanna do, they don't own you, run if they come" are you retarded?</w:t>
      </w:r>
    </w:p>
    <w:p>
      <w:r>
        <w:rPr>
          <w:b/>
          <w:u w:val="single"/>
        </w:rPr>
        <w:t>57651</w:t>
      </w:r>
    </w:p>
    <w:p>
      <w:r>
        <w:t>"@iTrapWatermelon: tweety bird tho &amp;#128514;&amp;#128514;&amp;#128514;&amp;#128514;https://t.co/JbnoNM3N1P"</w:t>
      </w:r>
    </w:p>
    <w:p>
      <w:r>
        <w:rPr>
          <w:b/>
          <w:u w:val="single"/>
        </w:rPr>
        <w:t>57652</w:t>
      </w:r>
    </w:p>
    <w:p>
      <w:r>
        <w:t>"@irlfatty: my pussy sweet like watermelon http://t.co/SKlPh3TtoG"</w:t>
        <w:br/>
        <w:br/>
        <w:t>Thotermelon</w:t>
      </w:r>
    </w:p>
    <w:p>
      <w:r>
        <w:rPr>
          <w:b/>
          <w:u w:val="single"/>
        </w:rPr>
        <w:t>57653</w:t>
      </w:r>
    </w:p>
    <w:p>
      <w:r>
        <w:t>"@itscoleharmon_: When twitter rappers dm me their trash links http://t.co/35nMR4AUQg"</w:t>
      </w:r>
    </w:p>
    <w:p>
      <w:r>
        <w:rPr>
          <w:b/>
          <w:u w:val="single"/>
        </w:rPr>
        <w:t>57654</w:t>
      </w:r>
    </w:p>
    <w:p>
      <w:r>
        <w:t>"@jSadass: loud bitches annoy me"</w:t>
      </w:r>
    </w:p>
    <w:p>
      <w:r>
        <w:rPr>
          <w:b/>
          <w:u w:val="single"/>
        </w:rPr>
        <w:t>57655</w:t>
      </w:r>
    </w:p>
    <w:p>
      <w:r>
        <w:t>"@jacaxeltlu: Eventually every bitch turns into that hoe." # Truuu</w:t>
      </w:r>
    </w:p>
    <w:p>
      <w:r>
        <w:rPr>
          <w:b/>
          <w:u w:val="single"/>
        </w:rPr>
        <w:t>57656</w:t>
      </w:r>
    </w:p>
    <w:p>
      <w:r>
        <w:t>"@jaimescudi_: "@Tonybthrz_: "@jaimescudi_: I swear if oomf try talking to me tomorrow.." @" @BarackObama" pussy</w:t>
      </w:r>
    </w:p>
    <w:p>
      <w:r>
        <w:rPr>
          <w:b/>
          <w:u w:val="single"/>
        </w:rPr>
        <w:t>57657</w:t>
      </w:r>
    </w:p>
    <w:p>
      <w:r>
        <w:t>"@jama_jam: You bitches be pretending to be TF crazy.." You ain't never lied...</w:t>
      </w:r>
    </w:p>
    <w:p>
      <w:r>
        <w:rPr>
          <w:b/>
          <w:u w:val="single"/>
        </w:rPr>
        <w:t>57658</w:t>
      </w:r>
    </w:p>
    <w:p>
      <w:r>
        <w:t>"@jasmyncyniquee: @white_thunduh k bye hoe" um bye ..</w:t>
      </w:r>
    </w:p>
    <w:p>
      <w:r>
        <w:rPr>
          <w:b/>
          <w:u w:val="single"/>
        </w:rPr>
        <w:t>57659</w:t>
      </w:r>
    </w:p>
    <w:p>
      <w:r>
        <w:t>"@jayswaggkillah: Jackies a retard #blondeproblems" At least I can make a grilled cheese!</w:t>
      </w:r>
    </w:p>
    <w:p>
      <w:r>
        <w:rPr>
          <w:b/>
          <w:u w:val="single"/>
        </w:rPr>
        <w:t>57660</w:t>
      </w:r>
    </w:p>
    <w:p>
      <w:r>
        <w:t>"@jboii2: ima keep on giving these pussy ass niggas ah reason to hate !"</w:t>
      </w:r>
    </w:p>
    <w:p>
      <w:r>
        <w:rPr>
          <w:b/>
          <w:u w:val="single"/>
        </w:rPr>
        <w:t>57661</w:t>
      </w:r>
    </w:p>
    <w:p>
      <w:r>
        <w:t>"@jethromass: Photo: http://t.co/CxRs5BVhPw" he is in sole heaven</w:t>
      </w:r>
    </w:p>
    <w:p>
      <w:r>
        <w:rPr>
          <w:b/>
          <w:u w:val="single"/>
        </w:rPr>
        <w:t>57662</w:t>
      </w:r>
    </w:p>
    <w:p>
      <w:r>
        <w:t>"@jgabsss: Stacey Dash won &amp;#128166; http://t.co/PDLG46rjOL" baddest bitch evaaaa</w:t>
      </w:r>
    </w:p>
    <w:p>
      <w:r>
        <w:rPr>
          <w:b/>
          <w:u w:val="single"/>
        </w:rPr>
        <w:t>57663</w:t>
      </w:r>
    </w:p>
    <w:p>
      <w:r>
        <w:t>"@juicyyyjayyyy: Side bitch Sunday &amp;#128514;&amp;#128514;&amp;#128514;" &amp;#128514;&amp;#128514;&amp;#128514;</w:t>
      </w:r>
    </w:p>
    <w:p>
      <w:r>
        <w:rPr>
          <w:b/>
          <w:u w:val="single"/>
        </w:rPr>
        <w:t>57664</w:t>
      </w:r>
    </w:p>
    <w:p>
      <w:r>
        <w:t>"@k_eazy26: Facts what baldheaded bitch made this shit. &amp;#128074;&amp;#128074;&amp;#128555;&amp;#128530; http://t.co/fDYojpT9Xg"</w:t>
        <w:br/>
        <w:br/>
        <w:t>Lmao &amp;#128553;&amp;#128514;</w:t>
      </w:r>
    </w:p>
    <w:p>
      <w:r>
        <w:rPr>
          <w:b/>
          <w:u w:val="single"/>
        </w:rPr>
        <w:t>57665</w:t>
      </w:r>
    </w:p>
    <w:p>
      <w:r>
        <w:t>"@kayreneeee_: Fuck wit us and then we tweakin hoe" shmurda!</w:t>
      </w:r>
    </w:p>
    <w:p>
      <w:r>
        <w:rPr>
          <w:b/>
          <w:u w:val="single"/>
        </w:rPr>
        <w:t>57666</w:t>
      </w:r>
    </w:p>
    <w:p>
      <w:r>
        <w:t>"@kazooook: We actin like it's the 7th day @WesGodLaFlare http://t.co/s9gMtEvpaT"</w:t>
        <w:br/>
        <w:t>&amp;#128123;spook</w:t>
      </w:r>
    </w:p>
    <w:p>
      <w:r>
        <w:rPr>
          <w:b/>
          <w:u w:val="single"/>
        </w:rPr>
        <w:t>57667</w:t>
      </w:r>
    </w:p>
    <w:p>
      <w:r>
        <w:t>"@kikiSTFU: I'll break that lil bitch neck and won't even feel sorry about it" Savage</w:t>
      </w:r>
    </w:p>
    <w:p>
      <w:r>
        <w:rPr>
          <w:b/>
          <w:u w:val="single"/>
        </w:rPr>
        <w:t>57668</w:t>
      </w:r>
    </w:p>
    <w:p>
      <w:r>
        <w:t>"@leikant: This is so fucking hot!! #scally #sneakersex #sockfetish #sniff #trainersex http://t.co/TubivxbxcO" love me some kinky scallies</w:t>
      </w:r>
    </w:p>
    <w:p>
      <w:r>
        <w:rPr>
          <w:b/>
          <w:u w:val="single"/>
        </w:rPr>
        <w:t>57669</w:t>
      </w:r>
    </w:p>
    <w:p>
      <w:r>
        <w:t>"@likemicah: Y'all dumb ass niggas be so pressed to have hoes. Y'all weak as fuck as fuck" ...weed over hoes, oreos too.</w:t>
      </w:r>
    </w:p>
    <w:p>
      <w:r>
        <w:rPr>
          <w:b/>
          <w:u w:val="single"/>
        </w:rPr>
        <w:t>57670</w:t>
      </w:r>
    </w:p>
    <w:p>
      <w:r>
        <w:t>"@lildurk_: I can turn yo bitch into a eaterrrrrrrrr"</w:t>
      </w:r>
    </w:p>
    <w:p>
      <w:r>
        <w:rPr>
          <w:b/>
          <w:u w:val="single"/>
        </w:rPr>
        <w:t>57671</w:t>
      </w:r>
    </w:p>
    <w:p>
      <w:r>
        <w:t>"@lildurk_: I don't trust dese hoes Nikki told 51st where I stay at all my fans screen shot ASAP" we finna come to Chiraq and shoot sumn</w:t>
      </w:r>
    </w:p>
    <w:p>
      <w:r>
        <w:rPr>
          <w:b/>
          <w:u w:val="single"/>
        </w:rPr>
        <w:t>57672</w:t>
      </w:r>
    </w:p>
    <w:p>
      <w:r>
        <w:t>"@marackaf: &amp;#8220;@white_thunduh: Aye yall ima tryout for the bowling team frfr&amp;#8221; tryouts passed tho" no theres two more retard</w:t>
      </w:r>
    </w:p>
    <w:p>
      <w:r>
        <w:rPr>
          <w:b/>
          <w:u w:val="single"/>
        </w:rPr>
        <w:t>57673</w:t>
      </w:r>
    </w:p>
    <w:p>
      <w:r>
        <w:t>"@maybe6789: Now u got what u want bitch ! Enjoy it http://t.co/gLQzwtGMj9" now this is a crazy party I would love to attend.</w:t>
      </w:r>
    </w:p>
    <w:p>
      <w:r>
        <w:rPr>
          <w:b/>
          <w:u w:val="single"/>
        </w:rPr>
        <w:t>57674</w:t>
      </w:r>
    </w:p>
    <w:p>
      <w:r>
        <w:t>"@metroadlib: colored contacts in your eyes?</w:t>
        <w:br/>
        <w:t>blinders on mine.</w:t>
        <w:br/>
        <w:t>cause i can't see you at all." Lmao</w:t>
      </w:r>
    </w:p>
    <w:p>
      <w:r>
        <w:rPr>
          <w:b/>
          <w:u w:val="single"/>
        </w:rPr>
        <w:t>57675</w:t>
      </w:r>
    </w:p>
    <w:p>
      <w:r>
        <w:t>"@michelle_westt: Facts "@POONsoaker: Only the dudes with hoes say they don't got hoes&amp;#8221;" @J_Austin12</w:t>
      </w:r>
    </w:p>
    <w:p>
      <w:r>
        <w:rPr>
          <w:b/>
          <w:u w:val="single"/>
        </w:rPr>
        <w:t>57676</w:t>
      </w:r>
    </w:p>
    <w:p>
      <w:r>
        <w:t>"@midyWIDEY_: I'm rea start smacking bitches period !" Bluffin at its best</w:t>
      </w:r>
    </w:p>
    <w:p>
      <w:r>
        <w:rPr>
          <w:b/>
          <w:u w:val="single"/>
        </w:rPr>
        <w:t>57677</w:t>
      </w:r>
    </w:p>
    <w:p>
      <w:r>
        <w:t xml:space="preserve">"@molssyo: Lifes a bitch, and then you die </w:t>
        <w:br/>
        <w:t>Thats why we get high, cause you neva know when you're gonna go" my sister is perfect (:</w:t>
      </w:r>
    </w:p>
    <w:p>
      <w:r>
        <w:rPr>
          <w:b/>
          <w:u w:val="single"/>
        </w:rPr>
        <w:t>57678</w:t>
      </w:r>
    </w:p>
    <w:p>
      <w:r>
        <w:t>"@molssyo: One of us is on drugs, and its me but you're still wrong &amp;#128514; @currieburry" hahahahahahah im a bitch sometimes (:</w:t>
      </w:r>
    </w:p>
    <w:p>
      <w:r>
        <w:rPr>
          <w:b/>
          <w:u w:val="single"/>
        </w:rPr>
        <w:t>57679</w:t>
      </w:r>
    </w:p>
    <w:p>
      <w:r>
        <w:t>"@morgandaylee: I'm feeling pretty fuckin ghetto" Smh</w:t>
      </w:r>
    </w:p>
    <w:p>
      <w:r>
        <w:rPr>
          <w:b/>
          <w:u w:val="single"/>
        </w:rPr>
        <w:t>57680</w:t>
      </w:r>
    </w:p>
    <w:p>
      <w:r>
        <w:t>"@nohands_24: "@20ToLife_: "@nohands_24: "@DejaaLeeann_: @B_Coleman2 swears I'm #1 man" easily" easily" behind Austin" nip?</w:t>
      </w:r>
    </w:p>
    <w:p>
      <w:r>
        <w:rPr>
          <w:b/>
          <w:u w:val="single"/>
        </w:rPr>
        <w:t>57681</w:t>
      </w:r>
    </w:p>
    <w:p>
      <w:r>
        <w:t>"@obey_jrock__: This is a true ride or die bitch &amp;#128175; http://t.co/bkwHX83fkW" what the fuck hahahahah</w:t>
      </w:r>
    </w:p>
    <w:p>
      <w:r>
        <w:rPr>
          <w:b/>
          <w:u w:val="single"/>
        </w:rPr>
        <w:t>57682</w:t>
      </w:r>
    </w:p>
    <w:p>
      <w:r>
        <w:t>"@oldpicsarchive: H.G.Wells and Charlie Chaplin http://t.co/sTiDDHK3WT" #History #Photography</w:t>
      </w:r>
    </w:p>
    <w:p>
      <w:r>
        <w:rPr>
          <w:b/>
          <w:u w:val="single"/>
        </w:rPr>
        <w:t>57683</w:t>
      </w:r>
    </w:p>
    <w:p>
      <w:r>
        <w:t>"@ortiz_jaylene: All I see is Bruno's bitch ass on my twitter now. wtf" Bruno's all that she sees (Drake voice)</w:t>
      </w:r>
    </w:p>
    <w:p>
      <w:r>
        <w:rPr>
          <w:b/>
          <w:u w:val="single"/>
        </w:rPr>
        <w:t>57684</w:t>
      </w:r>
    </w:p>
    <w:p>
      <w:r>
        <w:t>"@ozzie_garza: @white_thunduh I'm about to cool faggot chill" tf is cool nigga</w:t>
      </w:r>
    </w:p>
    <w:p>
      <w:r>
        <w:rPr>
          <w:b/>
          <w:u w:val="single"/>
        </w:rPr>
        <w:t>57685</w:t>
      </w:r>
    </w:p>
    <w:p>
      <w:r>
        <w:t>"@ozzie_garza: @white_thunduh I'm so sure bitch" frfr tf</w:t>
      </w:r>
    </w:p>
    <w:p>
      <w:r>
        <w:rPr>
          <w:b/>
          <w:u w:val="single"/>
        </w:rPr>
        <w:t>57686</w:t>
      </w:r>
    </w:p>
    <w:p>
      <w:r>
        <w:t>"@poppunksucks: Twitter is not a source of news broadcast you fucking retards" it is when nbc, abc, cnn, Fox, etc are all keeping quiet.</w:t>
      </w:r>
    </w:p>
    <w:p>
      <w:r>
        <w:rPr>
          <w:b/>
          <w:u w:val="single"/>
        </w:rPr>
        <w:t>57687</w:t>
      </w:r>
    </w:p>
    <w:p>
      <w:r>
        <w:t>"@queendulaaa: Got a couple bitches saying they know me But I&amp;#8217;ma let the money talk for me &amp;#128526;&amp;#128076;" AND I'M LIKE... #WWYD</w:t>
      </w:r>
    </w:p>
    <w:p>
      <w:r>
        <w:rPr>
          <w:b/>
          <w:u w:val="single"/>
        </w:rPr>
        <w:t>57688</w:t>
      </w:r>
    </w:p>
    <w:p>
      <w:r>
        <w:t>"@realFORTES: Grudges are for weirdos"and bitches</w:t>
      </w:r>
    </w:p>
    <w:p>
      <w:r>
        <w:rPr>
          <w:b/>
          <w:u w:val="single"/>
        </w:rPr>
        <w:t>57689</w:t>
      </w:r>
    </w:p>
    <w:p>
      <w:r>
        <w:t>"@rhythmixx_: I told Mariam to but cigarettes for her birthday"</w:t>
        <w:br/>
        <w:br/>
        <w:t>You also called me trash rn</w:t>
      </w:r>
    </w:p>
    <w:p>
      <w:r>
        <w:rPr>
          <w:b/>
          <w:u w:val="single"/>
        </w:rPr>
        <w:t>57690</w:t>
      </w:r>
    </w:p>
    <w:p>
      <w:r>
        <w:t>"@riananewman: @22EdHam brownies tonight" what kind?!?!</w:t>
      </w:r>
    </w:p>
    <w:p>
      <w:r>
        <w:rPr>
          <w:b/>
          <w:u w:val="single"/>
        </w:rPr>
        <w:t>57691</w:t>
      </w:r>
    </w:p>
    <w:p>
      <w:r>
        <w:t>"@roLLYuP23: No text back? I don't give a fuck, I'll text another bitch" damn someone is hurt lol</w:t>
      </w:r>
    </w:p>
    <w:p>
      <w:r>
        <w:rPr>
          <w:b/>
          <w:u w:val="single"/>
        </w:rPr>
        <w:t>57692</w:t>
      </w:r>
    </w:p>
    <w:p>
      <w:r>
        <w:t>"@ronald_iongi: Ummmmmm okay http://t.co/4BVLsci5K5" you got hoes from left to right &amp;#128514;&amp;#128514; do yah thang!</w:t>
      </w:r>
    </w:p>
    <w:p>
      <w:r>
        <w:rPr>
          <w:b/>
          <w:u w:val="single"/>
        </w:rPr>
        <w:t>57693</w:t>
      </w:r>
    </w:p>
    <w:p>
      <w:r>
        <w:t>"@royalswagg_: using y=mx+b to find the slope of that ass"</w:t>
      </w:r>
    </w:p>
    <w:p>
      <w:r>
        <w:rPr>
          <w:b/>
          <w:u w:val="single"/>
        </w:rPr>
        <w:t>57694</w:t>
      </w:r>
    </w:p>
    <w:p>
      <w:r>
        <w:t>"@rugbysocklad: Fit lads! Nice gear! http://t.co/ThnXX1lC1M" these scally lads n trainers would get it</w:t>
      </w:r>
    </w:p>
    <w:p>
      <w:r>
        <w:rPr>
          <w:b/>
          <w:u w:val="single"/>
        </w:rPr>
        <w:t>57695</w:t>
      </w:r>
    </w:p>
    <w:p>
      <w:r>
        <w:t>"@rugbysocklad: Hell yeah bro! http://t.co/9yIb45UD6c" fuck yeah sexy scally lad in hot gear</w:t>
      </w:r>
    </w:p>
    <w:p>
      <w:r>
        <w:rPr>
          <w:b/>
          <w:u w:val="single"/>
        </w:rPr>
        <w:t>57696</w:t>
      </w:r>
    </w:p>
    <w:p>
      <w:r>
        <w:t>"@rugbysocklad: Helping out a mate!! http://t.co/eMNAdO1QOj" I love scally play. Fuck yeah</w:t>
      </w:r>
    </w:p>
    <w:p>
      <w:r>
        <w:rPr>
          <w:b/>
          <w:u w:val="single"/>
        </w:rPr>
        <w:t>57697</w:t>
      </w:r>
    </w:p>
    <w:p>
      <w:r>
        <w:t>"@rugbysocklad: Lads being Lads! http://t.co/f3UJcYJ4OF" fuck yeah. I love scally lad action. Hot trainers too.</w:t>
      </w:r>
    </w:p>
    <w:p>
      <w:r>
        <w:rPr>
          <w:b/>
          <w:u w:val="single"/>
        </w:rPr>
        <w:t>57698</w:t>
      </w:r>
    </w:p>
    <w:p>
      <w:r>
        <w:t>"@savage_twotone: Next year bitches is gonna be like you gotta promise you won't expose me &amp;#128514;&amp;#128514;&amp;#128557;"</w:t>
      </w:r>
    </w:p>
    <w:p>
      <w:r>
        <w:rPr>
          <w:b/>
          <w:u w:val="single"/>
        </w:rPr>
        <w:t>57699</w:t>
      </w:r>
    </w:p>
    <w:p>
      <w:r>
        <w:t>"@scallynikelad: &amp;#8220;@sleazytwinks: So hot!! RT @opcinjen: Lick it, bitch http://t.co/JLoUkqDcOM&amp;#8221;" fuck yeah. Eat that trainer u dirty fucker</w:t>
      </w:r>
    </w:p>
    <w:p>
      <w:r>
        <w:rPr>
          <w:b/>
          <w:u w:val="single"/>
        </w:rPr>
        <w:t>57700</w:t>
      </w:r>
    </w:p>
    <w:p>
      <w:r>
        <w:t>"@sierrabernia: &amp;#8220;@T2G_CincoKilby: Y'all think celebrity pussy different from the locals? &amp;#128514;&amp;#8221; yeah Meghan goods is"</w:t>
      </w:r>
    </w:p>
    <w:p>
      <w:r>
        <w:rPr>
          <w:b/>
          <w:u w:val="single"/>
        </w:rPr>
        <w:t>57701</w:t>
      </w:r>
    </w:p>
    <w:p>
      <w:r>
        <w:t>"@sleepy_yongguk: "I saw an ajumma walk out in the beginning saying, 'Wow, this is so trash that I can't even listen to it..'" &amp;#128514;" lmaoo</w:t>
      </w:r>
    </w:p>
    <w:p>
      <w:r>
        <w:rPr>
          <w:b/>
          <w:u w:val="single"/>
        </w:rPr>
        <w:t>57702</w:t>
      </w:r>
    </w:p>
    <w:p>
      <w:r>
        <w:t>"@sniffsockslad: Need these sox http://t.co/xydb1RchXh" fuck yeah. I love a kinky scally lad w/ rank sox and sneaks</w:t>
      </w:r>
    </w:p>
    <w:p>
      <w:r>
        <w:rPr>
          <w:b/>
          <w:u w:val="single"/>
        </w:rPr>
        <w:t>57703</w:t>
      </w:r>
    </w:p>
    <w:p>
      <w:r>
        <w:t>"@snoleezey801: I don't ever expose females like that.. That's childish.." bitch nigga shiiii.....</w:t>
      </w:r>
    </w:p>
    <w:p>
      <w:r>
        <w:rPr>
          <w:b/>
          <w:u w:val="single"/>
        </w:rPr>
        <w:t>57704</w:t>
      </w:r>
    </w:p>
    <w:p>
      <w:r>
        <w:t>"@socass_: "@00sexilexi00: @socass_ yasss"</w:t>
        <w:br/>
        <w:br/>
        <w:t>*trys new things with bestfriend*"</w:t>
        <w:br/>
        <w:br/>
        <w:t>*bitch who do you love*</w:t>
      </w:r>
    </w:p>
    <w:p>
      <w:r>
        <w:rPr>
          <w:b/>
          <w:u w:val="single"/>
        </w:rPr>
        <w:t>57705</w:t>
      </w:r>
    </w:p>
    <w:p>
      <w:r>
        <w:t>"@socass_: Dude remember this wop video? @00sexilexi00 http://t.co/P3HEuBOQBu" OMG WHERE DID YOU FIND THAT</w:t>
      </w:r>
    </w:p>
    <w:p>
      <w:r>
        <w:rPr>
          <w:b/>
          <w:u w:val="single"/>
        </w:rPr>
        <w:t>57706</w:t>
      </w:r>
    </w:p>
    <w:p>
      <w:r>
        <w:t>"@soxandjox: Thick raw fuck http://t.co/g8RvUHCeBN" Damn his man pussy is getting a workout.</w:t>
      </w:r>
    </w:p>
    <w:p>
      <w:r>
        <w:rPr>
          <w:b/>
          <w:u w:val="single"/>
        </w:rPr>
        <w:t>57707</w:t>
      </w:r>
    </w:p>
    <w:p>
      <w:r>
        <w:t>"@soxdawg: RAWR!! RT @skinrubberboi: "My" sexy French scally. I love him! #frenchscally http://t.co/5idQ3R5Akz" sexy scally woof woof</w:t>
      </w:r>
    </w:p>
    <w:p>
      <w:r>
        <w:rPr>
          <w:b/>
          <w:u w:val="single"/>
        </w:rPr>
        <w:t>57708</w:t>
      </w:r>
    </w:p>
    <w:p>
      <w:r>
        <w:t>"@splurgb_: Nothin in life is free.. Some of you bitches need to write that on ya panties"&amp;#128557;&amp;#128514;</w:t>
      </w:r>
    </w:p>
    <w:p>
      <w:r>
        <w:rPr>
          <w:b/>
          <w:u w:val="single"/>
        </w:rPr>
        <w:t>57709</w:t>
      </w:r>
    </w:p>
    <w:p>
      <w:r>
        <w:t>"@stephencdo: @currieburry if one of you bitches want some of my burrito u can catch me at potosino" huh? Haha</w:t>
      </w:r>
    </w:p>
    <w:p>
      <w:r>
        <w:rPr>
          <w:b/>
          <w:u w:val="single"/>
        </w:rPr>
        <w:t>57710</w:t>
      </w:r>
    </w:p>
    <w:p>
      <w:r>
        <w:t>"@talibanshawtyy: Niggas whole hoes out here cuz" Couldn't had said it better..&amp;#128588;</w:t>
      </w:r>
    </w:p>
    <w:p>
      <w:r>
        <w:rPr>
          <w:b/>
          <w:u w:val="single"/>
        </w:rPr>
        <w:t>57711</w:t>
      </w:r>
    </w:p>
    <w:p>
      <w:r>
        <w:t>"@theaveragerocks: Hardcore way to eat Mac and cheese</w:t>
        <w:br/>
        <w:t xml:space="preserve">1. Boil water </w:t>
        <w:br/>
        <w:t>2. Snort cheese powder</w:t>
        <w:br/>
        <w:t xml:space="preserve">3. Drink boiling water </w:t>
        <w:br/>
        <w:t>4. Fuck bitches"</w:t>
      </w:r>
    </w:p>
    <w:p>
      <w:r>
        <w:rPr>
          <w:b/>
          <w:u w:val="single"/>
        </w:rPr>
        <w:t>57712</w:t>
      </w:r>
    </w:p>
    <w:p>
      <w:r>
        <w:t>"@thebravebird: #YoureNotMyType if my fade is perpetually fresher than yours." That's a real ass bitch rite there</w:t>
      </w:r>
    </w:p>
    <w:p>
      <w:r>
        <w:rPr>
          <w:b/>
          <w:u w:val="single"/>
        </w:rPr>
        <w:t>57713</w:t>
      </w:r>
    </w:p>
    <w:p>
      <w:r>
        <w:t>"@thejudyann: annoying bitch that I love http://t.co/8oxlQvQBrC" JUDYANN'S SO PRETTY!!!!!</w:t>
      </w:r>
    </w:p>
    <w:p>
      <w:r>
        <w:rPr>
          <w:b/>
          <w:u w:val="single"/>
        </w:rPr>
        <w:t>57714</w:t>
      </w:r>
    </w:p>
    <w:p>
      <w:r>
        <w:t>"@thotmouths: http://t.co/aQKGOrAUxx"</w:t>
        <w:br/>
        <w:br/>
        <w:t>Lmao bitch got on some huggies</w:t>
      </w:r>
    </w:p>
    <w:p>
      <w:r>
        <w:rPr>
          <w:b/>
          <w:u w:val="single"/>
        </w:rPr>
        <w:t>57715</w:t>
      </w:r>
    </w:p>
    <w:p>
      <w:r>
        <w:t xml:space="preserve">"@trestiffer: Hi bitch </w:t>
        <w:br/>
        <w:t>No bitch</w:t>
        <w:br/>
        <w:t>Bye bitch" http://t.co/RbcRXMRtQP</w:t>
      </w:r>
    </w:p>
    <w:p>
      <w:r>
        <w:rPr>
          <w:b/>
          <w:u w:val="single"/>
        </w:rPr>
        <w:t>57716</w:t>
      </w:r>
    </w:p>
    <w:p>
      <w:r>
        <w:t>"@trutherbot: does he look like a bitch?" @el_capacitor</w:t>
      </w:r>
    </w:p>
    <w:p>
      <w:r>
        <w:rPr>
          <w:b/>
          <w:u w:val="single"/>
        </w:rPr>
        <w:t>57717</w:t>
      </w:r>
    </w:p>
    <w:p>
      <w:r>
        <w:t>"@whoiscoreyking: Chase money &amp;#128176; not &amp;#128581; hoes &amp;#128111; &amp;#128175;&amp;#128175;"&amp;#58399;&amp;#58399;&amp;#58399;&amp;#58399;</w:t>
      </w:r>
    </w:p>
    <w:p>
      <w:r>
        <w:rPr>
          <w:b/>
          <w:u w:val="single"/>
        </w:rPr>
        <w:t>57718</w:t>
      </w:r>
    </w:p>
    <w:p>
      <w:r>
        <w:t>"@whooligan__: can't stand a "I don't know what I want" ass nigga &amp;#128564;" bitch*</w:t>
      </w:r>
    </w:p>
    <w:p>
      <w:r>
        <w:rPr>
          <w:b/>
          <w:u w:val="single"/>
        </w:rPr>
        <w:t>57719</w:t>
      </w:r>
    </w:p>
    <w:p>
      <w:r>
        <w:t>"@wiganzlad: "@MarkyCrumb: "@gmail_shorts: I'm on my way http://t.co/MqcZuXlbtT" love a #chav"hot" sexy scally fucker.</w:t>
      </w:r>
    </w:p>
    <w:p>
      <w:r>
        <w:rPr>
          <w:b/>
          <w:u w:val="single"/>
        </w:rPr>
        <w:t>57720</w:t>
      </w:r>
    </w:p>
    <w:p>
      <w:r>
        <w:t>"@witmyRUDEass: These newly gay bitches don't kno how shit works"</w:t>
      </w:r>
    </w:p>
    <w:p>
      <w:r>
        <w:rPr>
          <w:b/>
          <w:u w:val="single"/>
        </w:rPr>
        <w:t>57721</w:t>
      </w:r>
    </w:p>
    <w:p>
      <w:r>
        <w:t>"@witmyRUDEass: When a bitch don't want a real job they just become strippers lol" lol.</w:t>
      </w:r>
    </w:p>
    <w:p>
      <w:r>
        <w:rPr>
          <w:b/>
          <w:u w:val="single"/>
        </w:rPr>
        <w:t>57722</w:t>
      </w:r>
    </w:p>
    <w:p>
      <w:r>
        <w:t>"@wodaeeex3: Awww Meat Meat In His Feelins"i ainn n my feelings bitch</w:t>
      </w:r>
    </w:p>
    <w:p>
      <w:r>
        <w:rPr>
          <w:b/>
          <w:u w:val="single"/>
        </w:rPr>
        <w:t>57723</w:t>
      </w:r>
    </w:p>
    <w:p>
      <w:r>
        <w:t>"@wodaeeex3: I Want Snake Bites , MY Industrial Piercin &amp;amp; A Tattoo"Dem hoe accessories dea &amp;#128064;&amp;#128064;&amp;#128056;&amp;#9749;</w:t>
      </w:r>
    </w:p>
    <w:p>
      <w:r>
        <w:rPr>
          <w:b/>
          <w:u w:val="single"/>
        </w:rPr>
        <w:t>57724</w:t>
      </w:r>
    </w:p>
    <w:p>
      <w:r>
        <w:t>"@worldtraveIs: Baby albino &amp;#128034; http://t.co/2tYTQJ3fec" @Meeeesh1395</w:t>
      </w:r>
    </w:p>
    <w:p>
      <w:r>
        <w:rPr>
          <w:b/>
          <w:u w:val="single"/>
        </w:rPr>
        <w:t>57725</w:t>
      </w:r>
    </w:p>
    <w:p>
      <w:r>
        <w:t>"@worldwarzee_: these hoes ain't loyal."</w:t>
      </w:r>
    </w:p>
    <w:p>
      <w:r>
        <w:rPr>
          <w:b/>
          <w:u w:val="single"/>
        </w:rPr>
        <w:t>57726</w:t>
      </w:r>
    </w:p>
    <w:p>
      <w:r>
        <w:t>"@xoxoclauudia: YASSSSSS, ORDERED CHINESE &amp;#128079;" bitch you just ate tacos you fat fuck</w:t>
      </w:r>
    </w:p>
    <w:p>
      <w:r>
        <w:rPr>
          <w:b/>
          <w:u w:val="single"/>
        </w:rPr>
        <w:t>57727</w:t>
      </w:r>
    </w:p>
    <w:p>
      <w:r>
        <w:t>"@z0mbiedance: I made that bitch lunch. @elizabethbatman" Bitches love lunch.</w:t>
      </w:r>
    </w:p>
    <w:p>
      <w:r>
        <w:rPr>
          <w:b/>
          <w:u w:val="single"/>
        </w:rPr>
        <w:t>57728</w:t>
      </w:r>
    </w:p>
    <w:p>
      <w:r>
        <w:t>"A NO BRAINER"</w:t>
        <w:br/>
        <w:t>But as soon as this bitch gets rich in political power, her views will change!</w:t>
        <w:br/>
        <w:t>POLITICAL WHORES! http://t.co/ekEPSjWcyU&amp;#8221;</w:t>
      </w:r>
    </w:p>
    <w:p>
      <w:r>
        <w:rPr>
          <w:b/>
          <w:u w:val="single"/>
        </w:rPr>
        <w:t>57729</w:t>
      </w:r>
    </w:p>
    <w:p>
      <w:r>
        <w:t>"A pussy a day keeps the devil away" -@DoperThanYola</w:t>
      </w:r>
    </w:p>
    <w:p>
      <w:r>
        <w:rPr>
          <w:b/>
          <w:u w:val="single"/>
        </w:rPr>
        <w:t>57730</w:t>
      </w:r>
    </w:p>
    <w:p>
      <w:r>
        <w:t>"Ain't that about a bitch"... What does that mean?</w:t>
      </w:r>
    </w:p>
    <w:p>
      <w:r>
        <w:rPr>
          <w:b/>
          <w:u w:val="single"/>
        </w:rPr>
        <w:t>57731</w:t>
      </w:r>
    </w:p>
    <w:p>
      <w:r>
        <w:t>"All these bitches want a baby, I don't want no children."</w:t>
      </w:r>
    </w:p>
    <w:p>
      <w:r>
        <w:rPr>
          <w:b/>
          <w:u w:val="single"/>
        </w:rPr>
        <w:t>57732</w:t>
      </w:r>
    </w:p>
    <w:p>
      <w:r>
        <w:t>"And bitch you must be lost" &amp;#128514;&amp;#128514;</w:t>
      </w:r>
    </w:p>
    <w:p>
      <w:r>
        <w:rPr>
          <w:b/>
          <w:u w:val="single"/>
        </w:rPr>
        <w:t>57733</w:t>
      </w:r>
    </w:p>
    <w:p>
      <w:r>
        <w:t>"Baby I like being on your left side" no bitch you can't be there Cuz the street on that side and Twitter said I ain't real if you do</w:t>
      </w:r>
    </w:p>
    <w:p>
      <w:r>
        <w:rPr>
          <w:b/>
          <w:u w:val="single"/>
        </w:rPr>
        <w:t>57734</w:t>
      </w:r>
    </w:p>
    <w:p>
      <w:r>
        <w:t>"Bae" sounds like such a ghetto word. Use something else</w:t>
      </w:r>
    </w:p>
    <w:p>
      <w:r>
        <w:rPr>
          <w:b/>
          <w:u w:val="single"/>
        </w:rPr>
        <w:t>57735</w:t>
      </w:r>
    </w:p>
    <w:p>
      <w:r>
        <w:t>"Batter the wee cunt Jewis" y cos he fucked my ex? Emma isnt battering the girls I've nailed?Ive moved on,stop being a pussy n do it urself.</w:t>
      </w:r>
    </w:p>
    <w:p>
      <w:r>
        <w:rPr>
          <w:b/>
          <w:u w:val="single"/>
        </w:rPr>
        <w:t>57736</w:t>
      </w:r>
    </w:p>
    <w:p>
      <w:r>
        <w:t>"Bleed out hoe!!!" -Alexa</w:t>
      </w:r>
    </w:p>
    <w:p>
      <w:r>
        <w:rPr>
          <w:b/>
          <w:u w:val="single"/>
        </w:rPr>
        <w:t>57737</w:t>
      </w:r>
    </w:p>
    <w:p>
      <w:r>
        <w:t>"Boolin' in the bando wit a few bitches"</w:t>
      </w:r>
    </w:p>
    <w:p>
      <w:r>
        <w:rPr>
          <w:b/>
          <w:u w:val="single"/>
        </w:rPr>
        <w:t>57738</w:t>
      </w:r>
    </w:p>
    <w:p>
      <w:r>
        <w:t>"Brownies for my brownie" I love this movie. &amp;#128517;</w:t>
      </w:r>
    </w:p>
    <w:p>
      <w:r>
        <w:rPr>
          <w:b/>
          <w:u w:val="single"/>
        </w:rPr>
        <w:t>57739</w:t>
      </w:r>
    </w:p>
    <w:p>
      <w:r>
        <w:t>"But I need a bad bitch that's hotter than me" might be the realist shit PartyNextDoor ever said. That's how I be feelin everyday</w:t>
      </w:r>
    </w:p>
    <w:p>
      <w:r>
        <w:rPr>
          <w:b/>
          <w:u w:val="single"/>
        </w:rPr>
        <w:t>57740</w:t>
      </w:r>
    </w:p>
    <w:p>
      <w:r>
        <w:t>"By the way we do punch bitches."</w:t>
      </w:r>
    </w:p>
    <w:p>
      <w:r>
        <w:rPr>
          <w:b/>
          <w:u w:val="single"/>
        </w:rPr>
        <w:t>57741</w:t>
      </w:r>
    </w:p>
    <w:p>
      <w:r>
        <w:t>"Caesar is home" RT @Naewoodster: &amp;#8220;@MjaySkillz: https://t.co/mw5KAojKXB"theres so much this bitch looks like. Lets start with ape shit&amp;#8221;&amp;#128557;&amp;#128557;"</w:t>
      </w:r>
    </w:p>
    <w:p>
      <w:r>
        <w:rPr>
          <w:b/>
          <w:u w:val="single"/>
        </w:rPr>
        <w:t>57742</w:t>
      </w:r>
    </w:p>
    <w:p>
      <w:r>
        <w:t>"Chinese Maverick: We were communicating Comrade , u know giving the imperialist Yanks the Birdie" https://t.co/38GZ1jerPS</w:t>
      </w:r>
    </w:p>
    <w:p>
      <w:r>
        <w:rPr>
          <w:b/>
          <w:u w:val="single"/>
        </w:rPr>
        <w:t>57743</w:t>
      </w:r>
    </w:p>
    <w:p>
      <w:r>
        <w:t xml:space="preserve">"Dad say hi to my snapchat" </w:t>
        <w:br/>
        <w:t>Dad "&amp;#9996;&amp;#65039;&amp;#9996;&amp;#65039; duces bitch" &amp;#128514;&amp;#128514;&amp;#128553;&amp;#128553;</w:t>
      </w:r>
    </w:p>
    <w:p>
      <w:r>
        <w:rPr>
          <w:b/>
          <w:u w:val="single"/>
        </w:rPr>
        <w:t>57744</w:t>
      </w:r>
    </w:p>
    <w:p>
      <w:r>
        <w:t>"Do you believe these hoes are not in fact loyal?" "I disagree with that, I do believe they are in fact the loyalest bunch,these hoes"</w:t>
      </w:r>
    </w:p>
    <w:p>
      <w:r>
        <w:rPr>
          <w:b/>
          <w:u w:val="single"/>
        </w:rPr>
        <w:t>57745</w:t>
      </w:r>
    </w:p>
    <w:p>
      <w:r>
        <w:t>"Don't know no ugly bitches! Don't know no broke niggas!"--@Kevin_Gates</w:t>
      </w:r>
    </w:p>
    <w:p>
      <w:r>
        <w:rPr>
          <w:b/>
          <w:u w:val="single"/>
        </w:rPr>
        <w:t>57746</w:t>
      </w:r>
    </w:p>
    <w:p>
      <w:r>
        <w:t>"Don't make me make you fall in live with a nigga like meee..." The birds 1&amp;amp;2 are my favorite songs by Weeknd</w:t>
      </w:r>
    </w:p>
    <w:p>
      <w:r>
        <w:rPr>
          <w:b/>
          <w:u w:val="single"/>
        </w:rPr>
        <w:t>57747</w:t>
      </w:r>
    </w:p>
    <w:p>
      <w:r>
        <w:t>"Don't worry about the nigga you see, worry about the nigga you DON'T see... Dat's da nigga fuckin yo bitch."</w:t>
      </w:r>
    </w:p>
    <w:p>
      <w:r>
        <w:rPr>
          <w:b/>
          <w:u w:val="single"/>
        </w:rPr>
        <w:t>57748</w:t>
      </w:r>
    </w:p>
    <w:p>
      <w:r>
        <w:t>"Don't you ever give my pussy away. You keep it tight, alright?"</w:t>
      </w:r>
    </w:p>
    <w:p>
      <w:r>
        <w:rPr>
          <w:b/>
          <w:u w:val="single"/>
        </w:rPr>
        <w:t>57749</w:t>
      </w:r>
    </w:p>
    <w:p>
      <w:r>
        <w:t>"Dropped a stack cause bitch I'm ON".</w:t>
        <w:br/>
        <w:t xml:space="preserve">-@1PoloBoy </w:t>
        <w:br/>
        <w:t>Song called "Dope".</w:t>
        <w:br/>
        <w:t>Download the mixtape here: http://t.co/LaCZ1e6TG7</w:t>
      </w:r>
    </w:p>
    <w:p>
      <w:r>
        <w:rPr>
          <w:b/>
          <w:u w:val="single"/>
        </w:rPr>
        <w:t>57750</w:t>
      </w:r>
    </w:p>
    <w:p>
      <w:r>
        <w:t>"Dumb bitches do dumb things"</w:t>
      </w:r>
    </w:p>
    <w:p>
      <w:r>
        <w:rPr>
          <w:b/>
          <w:u w:val="single"/>
        </w:rPr>
        <w:t>57751</w:t>
      </w:r>
    </w:p>
    <w:p>
      <w:r>
        <w:t>"Eat the pussy like a real nigga hungry"</w:t>
      </w:r>
    </w:p>
    <w:p>
      <w:r>
        <w:rPr>
          <w:b/>
          <w:u w:val="single"/>
        </w:rPr>
        <w:t>57752</w:t>
      </w:r>
    </w:p>
    <w:p>
      <w:r>
        <w:t>"Eff it. Let's go after the cripple." http://t.co/kSaMx1JPfV</w:t>
      </w:r>
    </w:p>
    <w:p>
      <w:r>
        <w:rPr>
          <w:b/>
          <w:u w:val="single"/>
        </w:rPr>
        <w:t>57753</w:t>
      </w:r>
    </w:p>
    <w:p>
      <w:r>
        <w:t>"Everything look better with a bitch next to it"</w:t>
      </w:r>
    </w:p>
    <w:p>
      <w:r>
        <w:rPr>
          <w:b/>
          <w:u w:val="single"/>
        </w:rPr>
        <w:t>57754</w:t>
      </w:r>
    </w:p>
    <w:p>
      <w:r>
        <w:t>"Facto @ShaunaSayomi: Who cares if you a hoe when your ass looks like this? http://t.co/CJdT987aqf"</w:t>
      </w:r>
    </w:p>
    <w:p>
      <w:r>
        <w:rPr>
          <w:b/>
          <w:u w:val="single"/>
        </w:rPr>
        <w:t>57755</w:t>
      </w:r>
    </w:p>
    <w:p>
      <w:r>
        <w:t>"For every bad bitch there is a nigga tired of fucking her"</w:t>
      </w:r>
    </w:p>
    <w:p>
      <w:r>
        <w:rPr>
          <w:b/>
          <w:u w:val="single"/>
        </w:rPr>
        <w:t>57756</w:t>
      </w:r>
    </w:p>
    <w:p>
      <w:r>
        <w:t>"Foreign chick, no lie.. Man that bitch Beautiful"</w:t>
      </w:r>
    </w:p>
    <w:p>
      <w:r>
        <w:rPr>
          <w:b/>
          <w:u w:val="single"/>
        </w:rPr>
        <w:t>57757</w:t>
      </w:r>
    </w:p>
    <w:p>
      <w:r>
        <w:t>"Fresh nigga so you kno I need a clean bitch... Who kno I'm working cuz I wanna see my team rich." http://t.co/Cgx3HNAK9A</w:t>
      </w:r>
    </w:p>
    <w:p>
      <w:r>
        <w:rPr>
          <w:b/>
          <w:u w:val="single"/>
        </w:rPr>
        <w:t>57758</w:t>
      </w:r>
    </w:p>
    <w:p>
      <w:r>
        <w:t>"Fuck 5/0 I make my own rules. Suck my dragon balls bitch call me goku"</w:t>
      </w:r>
    </w:p>
    <w:p>
      <w:r>
        <w:rPr>
          <w:b/>
          <w:u w:val="single"/>
        </w:rPr>
        <w:t>57759</w:t>
      </w:r>
    </w:p>
    <w:p>
      <w:r>
        <w:t>"Generate ASCII boxes with NodeJS" all I see is the ability to bring flappy-bird in node via ASCII tubes and bird ^_^ http://t.co/lRJWDFhv7T</w:t>
      </w:r>
    </w:p>
    <w:p>
      <w:r>
        <w:rPr>
          <w:b/>
          <w:u w:val="single"/>
        </w:rPr>
        <w:t>57760</w:t>
      </w:r>
    </w:p>
    <w:p>
      <w:r>
        <w:t>"Get me that shit bitch you is fine bear"</w:t>
      </w:r>
    </w:p>
    <w:p>
      <w:r>
        <w:rPr>
          <w:b/>
          <w:u w:val="single"/>
        </w:rPr>
        <w:t>57761</w:t>
      </w:r>
    </w:p>
    <w:p>
      <w:r>
        <w:t>"Get your ass back to Detroit ya fuckin' wigger!"</w:t>
      </w:r>
    </w:p>
    <w:p>
      <w:r>
        <w:rPr>
          <w:b/>
          <w:u w:val="single"/>
        </w:rPr>
        <w:t>57762</w:t>
      </w:r>
    </w:p>
    <w:p>
      <w:r>
        <w:t>"Girls that I dated, its okay I ain't mad yo, unless you stabbed me in the heart, no love hoe"</w:t>
      </w:r>
    </w:p>
    <w:p>
      <w:r>
        <w:rPr>
          <w:b/>
          <w:u w:val="single"/>
        </w:rPr>
        <w:t>57763</w:t>
      </w:r>
    </w:p>
    <w:p>
      <w:r>
        <w:t>"HOW DO YOU KNOW MY TWITTER PASSWORD" bitch please</w:t>
      </w:r>
    </w:p>
    <w:p>
      <w:r>
        <w:rPr>
          <w:b/>
          <w:u w:val="single"/>
        </w:rPr>
        <w:t>57764</w:t>
      </w:r>
    </w:p>
    <w:p>
      <w:r>
        <w:t>"Have you seen my shows? Have you seen my hoes? If I wasn't hot would they be so thick?"</w:t>
      </w:r>
    </w:p>
    <w:p>
      <w:r>
        <w:rPr>
          <w:b/>
          <w:u w:val="single"/>
        </w:rPr>
        <w:t>57765</w:t>
      </w:r>
    </w:p>
    <w:p>
      <w:r>
        <w:t>"He a bitch for hitting that hoe" &amp;#128514;&amp;#128514;&amp;#128514;&amp;#128514;&amp;#128514;&amp;#128514;&amp;#128514;&amp;#128514;&amp;#128514;</w:t>
      </w:r>
    </w:p>
    <w:p>
      <w:r>
        <w:rPr>
          <w:b/>
          <w:u w:val="single"/>
        </w:rPr>
        <w:t>57766</w:t>
      </w:r>
    </w:p>
    <w:p>
      <w:r>
        <w:t>"He married to a white woman... lucky sum-bitch" - Uncle Ruckus</w:t>
      </w:r>
    </w:p>
    <w:p>
      <w:r>
        <w:rPr>
          <w:b/>
          <w:u w:val="single"/>
        </w:rPr>
        <w:t>57767</w:t>
      </w:r>
    </w:p>
    <w:p>
      <w:r>
        <w:t>"He wanna be my nigga, but I'm just trinna be his savings account &amp;#128553;" &amp;#128514;&amp;#128557;&amp;#128514;&amp;#128557; omg imma funny ass bitch man, but that's Real Shit &amp;#128175;</w:t>
      </w:r>
    </w:p>
    <w:p>
      <w:r>
        <w:rPr>
          <w:b/>
          <w:u w:val="single"/>
        </w:rPr>
        <w:t>57768</w:t>
      </w:r>
    </w:p>
    <w:p>
      <w:r>
        <w:t>"Her great grandmas a hoe,her grandmas a hoe,her moms and a hoe, and she's a hoe! It's a long line of hoes!" -Grandpa Carl everyone</w:t>
      </w:r>
    </w:p>
    <w:p>
      <w:r>
        <w:rPr>
          <w:b/>
          <w:u w:val="single"/>
        </w:rPr>
        <w:t>57769</w:t>
      </w:r>
    </w:p>
    <w:p>
      <w:r>
        <w:t>"Hey go look at that video of the man that found the kidnapped girls in Ohio........what a nigger" - #shitmybosssays</w:t>
      </w:r>
    </w:p>
    <w:p>
      <w:r>
        <w:rPr>
          <w:b/>
          <w:u w:val="single"/>
        </w:rPr>
        <w:t>57770</w:t>
      </w:r>
    </w:p>
    <w:p>
      <w:r>
        <w:t>"Hey pussy you still there?"</w:t>
      </w:r>
    </w:p>
    <w:p>
      <w:r>
        <w:rPr>
          <w:b/>
          <w:u w:val="single"/>
        </w:rPr>
        <w:t>57771</w:t>
      </w:r>
    </w:p>
    <w:p>
      <w:r>
        <w:t>"How about we draft all those gung-ho folks and send them to Afghanistan or other war zones so they can show their... http://t.co/sR1zceHx</w:t>
      </w:r>
    </w:p>
    <w:p>
      <w:r>
        <w:rPr>
          <w:b/>
          <w:u w:val="single"/>
        </w:rPr>
        <w:t>57772</w:t>
      </w:r>
    </w:p>
    <w:p>
      <w:r>
        <w:t>"How hotter than is it?" "A bitch."</w:t>
      </w:r>
    </w:p>
    <w:p>
      <w:r>
        <w:rPr>
          <w:b/>
          <w:u w:val="single"/>
        </w:rPr>
        <w:t>57773</w:t>
      </w:r>
    </w:p>
    <w:p>
      <w:r>
        <w:t>"How u talking to hoes bout bro n em.. Why you talking to hoes bout bro n em"</w:t>
      </w:r>
    </w:p>
    <w:p>
      <w:r>
        <w:rPr>
          <w:b/>
          <w:u w:val="single"/>
        </w:rPr>
        <w:t>57774</w:t>
      </w:r>
    </w:p>
    <w:p>
      <w:r>
        <w:t>"How you doing, crazy bitch?" is hilarious!</w:t>
      </w:r>
    </w:p>
    <w:p>
      <w:r>
        <w:rPr>
          <w:b/>
          <w:u w:val="single"/>
        </w:rPr>
        <w:t>57775</w:t>
      </w:r>
    </w:p>
    <w:p>
      <w:r>
        <w:t>"I KNOW my shoes dirty as fuck, whatever, bitch. You don't have to call!"</w:t>
        <w:br/>
        <w:br/>
        <w:t>Like, negro... one of the first things they LOOK at is shoes, dog</w:t>
      </w:r>
    </w:p>
    <w:p>
      <w:r>
        <w:rPr>
          <w:b/>
          <w:u w:val="single"/>
        </w:rPr>
        <w:t>57776</w:t>
      </w:r>
    </w:p>
    <w:p>
      <w:r>
        <w:t>"I am a thrill billy..with a hillbilly heart." -@billyraycyrus. HAHAHAHAHA Jesus Murphy!</w:t>
      </w:r>
    </w:p>
    <w:p>
      <w:r>
        <w:rPr>
          <w:b/>
          <w:u w:val="single"/>
        </w:rPr>
        <w:t>57777</w:t>
      </w:r>
    </w:p>
    <w:p>
      <w:r>
        <w:t>"I call him my bitch" @MaKennaM_</w:t>
      </w:r>
    </w:p>
    <w:p>
      <w:r>
        <w:rPr>
          <w:b/>
          <w:u w:val="single"/>
        </w:rPr>
        <w:t>57778</w:t>
      </w:r>
    </w:p>
    <w:p>
      <w:r>
        <w:t>"I can't handle no liquor... But these bitches can't handle meeedd" - Chief Sosa</w:t>
      </w:r>
    </w:p>
    <w:p>
      <w:r>
        <w:rPr>
          <w:b/>
          <w:u w:val="single"/>
        </w:rPr>
        <w:t>57779</w:t>
      </w:r>
    </w:p>
    <w:p>
      <w:r>
        <w:t>"I don't chase after dudes... I chase after bitches." - Edgar Bautista</w:t>
      </w:r>
    </w:p>
    <w:p>
      <w:r>
        <w:rPr>
          <w:b/>
          <w:u w:val="single"/>
        </w:rPr>
        <w:t>57780</w:t>
      </w:r>
    </w:p>
    <w:p>
      <w:r>
        <w:t>"I don't love these hoes, baby It's me and you forever"</w:t>
      </w:r>
    </w:p>
    <w:p>
      <w:r>
        <w:rPr>
          <w:b/>
          <w:u w:val="single"/>
        </w:rPr>
        <w:t>57781</w:t>
      </w:r>
    </w:p>
    <w:p>
      <w:r>
        <w:t>"I dont even need a picture of tamar, that bitch is beat in every picture"&amp;#128514;&amp;#128557;&amp;#128514;&amp;#128514;&amp;#128514;</w:t>
      </w:r>
    </w:p>
    <w:p>
      <w:r>
        <w:rPr>
          <w:b/>
          <w:u w:val="single"/>
        </w:rPr>
        <w:t>57782</w:t>
      </w:r>
    </w:p>
    <w:p>
      <w:r>
        <w:t>"I dont have hoes" &amp;#128564;</w:t>
      </w:r>
    </w:p>
    <w:p>
      <w:r>
        <w:rPr>
          <w:b/>
          <w:u w:val="single"/>
        </w:rPr>
        <w:t>57783</w:t>
      </w:r>
    </w:p>
    <w:p>
      <w:r>
        <w:t>"I found a new way to chug you have to open your mouth alot" #shitallysays</w:t>
      </w:r>
    </w:p>
    <w:p>
      <w:r>
        <w:rPr>
          <w:b/>
          <w:u w:val="single"/>
        </w:rPr>
        <w:t>57784</w:t>
      </w:r>
    </w:p>
    <w:p>
      <w:r>
        <w:t>"I fucking hate that bitch so much I wanna smack her in the face then tongue kiss her"</w:t>
      </w:r>
    </w:p>
    <w:p>
      <w:r>
        <w:rPr>
          <w:b/>
          <w:u w:val="single"/>
        </w:rPr>
        <w:t>57785</w:t>
      </w:r>
    </w:p>
    <w:p>
      <w:r>
        <w:t>"I got a bitch set it off like jada picket..queen latifah you riding round with your nieces bitch you titi"</w:t>
      </w:r>
    </w:p>
    <w:p>
      <w:r>
        <w:rPr>
          <w:b/>
          <w:u w:val="single"/>
        </w:rPr>
        <w:t>57786</w:t>
      </w:r>
    </w:p>
    <w:p>
      <w:r>
        <w:t>"I got a sister, she told me stop calling women bitches.."</w:t>
      </w:r>
    </w:p>
    <w:p>
      <w:r>
        <w:rPr>
          <w:b/>
          <w:u w:val="single"/>
        </w:rPr>
        <w:t>57787</w:t>
      </w:r>
    </w:p>
    <w:p>
      <w:r>
        <w:t>"I guess this is the night bitches die...!!!!" Stewie is that nigga...!</w:t>
      </w:r>
    </w:p>
    <w:p>
      <w:r>
        <w:rPr>
          <w:b/>
          <w:u w:val="single"/>
        </w:rPr>
        <w:t>57788</w:t>
      </w:r>
    </w:p>
    <w:p>
      <w:r>
        <w:t>"I had a bitch that had a bitch, had the bitch eating halibut.." - @iamyoungroc #FreshRhymes #JerkSquad #SlowStir</w:t>
      </w:r>
    </w:p>
    <w:p>
      <w:r>
        <w:rPr>
          <w:b/>
          <w:u w:val="single"/>
        </w:rPr>
        <w:t>57789</w:t>
      </w:r>
    </w:p>
    <w:p>
      <w:r>
        <w:t>"I have this lady-love</w:t>
        <w:br/>
        <w:t>She's married, but I still wanna bang her</w:t>
        <w:br/>
        <w:t>She won't have sex with me</w:t>
        <w:br/>
        <w:t>What a bitch" ~A troubadour, probably</w:t>
      </w:r>
    </w:p>
    <w:p>
      <w:r>
        <w:rPr>
          <w:b/>
          <w:u w:val="single"/>
        </w:rPr>
        <w:t>57790</w:t>
      </w:r>
    </w:p>
    <w:p>
      <w:r>
        <w:t>"I heard you was looking for Candy Man, bitch"</w:t>
      </w:r>
    </w:p>
    <w:p>
      <w:r>
        <w:rPr>
          <w:b/>
          <w:u w:val="single"/>
        </w:rPr>
        <w:t>57791</w:t>
      </w:r>
    </w:p>
    <w:p>
      <w:r>
        <w:t>"I hope you don't get mad, ladies. I only call you bitches 'bitches' bc I don't know your names individually." -Katt Williams @LetMicahDown</w:t>
      </w:r>
    </w:p>
    <w:p>
      <w:r>
        <w:rPr>
          <w:b/>
          <w:u w:val="single"/>
        </w:rPr>
        <w:t>57792</w:t>
      </w:r>
    </w:p>
    <w:p>
      <w:r>
        <w:t>"I just got a number 3 I'm a bitch boy"</w:t>
      </w:r>
    </w:p>
    <w:p>
      <w:r>
        <w:rPr>
          <w:b/>
          <w:u w:val="single"/>
        </w:rPr>
        <w:t>57793</w:t>
      </w:r>
    </w:p>
    <w:p>
      <w:r>
        <w:t>"I know that shit eatin grin! You either just fucked the girl of your dreams or you sold a car. We know you're a faggot. What'd you sell?"&amp;#128514;</w:t>
      </w:r>
    </w:p>
    <w:p>
      <w:r>
        <w:rPr>
          <w:b/>
          <w:u w:val="single"/>
        </w:rPr>
        <w:t>57794</w:t>
      </w:r>
    </w:p>
    <w:p>
      <w:r>
        <w:t>"I only be with older men cause they're more mature"</w:t>
        <w:br/>
        <w:br/>
        <w:t>That supposed to fool us bitch?</w:t>
      </w:r>
    </w:p>
    <w:p>
      <w:r>
        <w:rPr>
          <w:b/>
          <w:u w:val="single"/>
        </w:rPr>
        <w:t>57795</w:t>
      </w:r>
    </w:p>
    <w:p>
      <w:r>
        <w:t>"I prolly leave up out this bitch with my cups in my hand and yo hand in my other hand."</w:t>
      </w:r>
    </w:p>
    <w:p>
      <w:r>
        <w:rPr>
          <w:b/>
          <w:u w:val="single"/>
        </w:rPr>
        <w:t>57796</w:t>
      </w:r>
    </w:p>
    <w:p>
      <w:r>
        <w:t xml:space="preserve">"I said i don't like it, it tastes like wolf pussy" </w:t>
        <w:br/>
        <w:t>"what? How do you even know what that tastes like"</w:t>
      </w:r>
    </w:p>
    <w:p>
      <w:r>
        <w:rPr>
          <w:b/>
          <w:u w:val="single"/>
        </w:rPr>
        <w:t>57797</w:t>
      </w:r>
    </w:p>
    <w:p>
      <w:r>
        <w:t>"I taught myself how to eat pussy, and cut my own hair"</w:t>
        <w:br/>
        <w:t>"I taught myself how to eat pussy hair"&amp;#128514;</w:t>
        <w:br/>
        <w:t>Name the movie &amp;#128514;</w:t>
      </w:r>
    </w:p>
    <w:p>
      <w:r>
        <w:rPr>
          <w:b/>
          <w:u w:val="single"/>
        </w:rPr>
        <w:t>57798</w:t>
      </w:r>
    </w:p>
    <w:p>
      <w:r>
        <w:t>"I used to dress up like a cop too."</w:t>
        <w:br/>
        <w:t>"Oh really?"</w:t>
        <w:br/>
        <w:t>"Yeah...right after 9/11...mad pussy."</w:t>
        <w:br/>
        <w:t>"Really?"</w:t>
        <w:br/>
        <w:t>"Yes...I'll NEVER FORGET."</w:t>
      </w:r>
    </w:p>
    <w:p>
      <w:r>
        <w:rPr>
          <w:b/>
          <w:u w:val="single"/>
        </w:rPr>
        <w:t>57799</w:t>
      </w:r>
    </w:p>
    <w:p>
      <w:r>
        <w:t>"I went to jail for a flock, &amp;amp; came home wit a strike.. You went to jail as a bitch, came home as a dike"- @YG</w:t>
      </w:r>
    </w:p>
    <w:p>
      <w:r>
        <w:rPr>
          <w:b/>
          <w:u w:val="single"/>
        </w:rPr>
        <w:t>57800</w:t>
      </w:r>
    </w:p>
    <w:p>
      <w:r>
        <w:t>"I will fuck u where u stand". "U dizzy bitch". Two unique &amp;amp; separate phrases I overheard a relative saying when I was younger.</w:t>
      </w:r>
    </w:p>
    <w:p>
      <w:r>
        <w:rPr>
          <w:b/>
          <w:u w:val="single"/>
        </w:rPr>
        <w:t>57801</w:t>
      </w:r>
    </w:p>
    <w:p>
      <w:r>
        <w:t>"I woke up like thi-" bitch go back to bed</w:t>
      </w:r>
    </w:p>
    <w:p>
      <w:r>
        <w:rPr>
          <w:b/>
          <w:u w:val="single"/>
        </w:rPr>
        <w:t>57802</w:t>
      </w:r>
    </w:p>
    <w:p>
      <w:r>
        <w:t>"I would rather you call me bitch than sir" -my manager</w:t>
      </w:r>
    </w:p>
    <w:p>
      <w:r>
        <w:rPr>
          <w:b/>
          <w:u w:val="single"/>
        </w:rPr>
        <w:t>57803</w:t>
      </w:r>
    </w:p>
    <w:p>
      <w:r>
        <w:t>"I'll beat on that pussy so hard"</w:t>
      </w:r>
    </w:p>
    <w:p>
      <w:r>
        <w:rPr>
          <w:b/>
          <w:u w:val="single"/>
        </w:rPr>
        <w:t>57804</w:t>
      </w:r>
    </w:p>
    <w:p>
      <w:r>
        <w:t>"I'll slit your throat-neck" http://t.co/ChFFSDeDdd</w:t>
      </w:r>
    </w:p>
    <w:p>
      <w:r>
        <w:rPr>
          <w:b/>
          <w:u w:val="single"/>
        </w:rPr>
        <w:t>57805</w:t>
      </w:r>
    </w:p>
    <w:p>
      <w:r>
        <w:t>"I'm a funky ass honkey." - @jtimberlake 's shout out to @macklemore tonight before "Cabaret" &amp;#128514; #JT2020Tour</w:t>
      </w:r>
    </w:p>
    <w:p>
      <w:r>
        <w:rPr>
          <w:b/>
          <w:u w:val="single"/>
        </w:rPr>
        <w:t>57806</w:t>
      </w:r>
    </w:p>
    <w:p>
      <w:r>
        <w:t>"I'm comparing KFC to the pussy" @MaxOn_MaxOff5</w:t>
      </w:r>
    </w:p>
    <w:p>
      <w:r>
        <w:rPr>
          <w:b/>
          <w:u w:val="single"/>
        </w:rPr>
        <w:t>57807</w:t>
      </w:r>
    </w:p>
    <w:p>
      <w:r>
        <w:t>"I'm downloading you a new personality and ordering you a new face! You bitch.. I love you.. Goddamn it!" -Axl Rose yelling at his sex robot</w:t>
      </w:r>
    </w:p>
    <w:p>
      <w:r>
        <w:rPr>
          <w:b/>
          <w:u w:val="single"/>
        </w:rPr>
        <w:t>57808</w:t>
      </w:r>
    </w:p>
    <w:p>
      <w:r>
        <w:t>"I'm feelin like Malcolm in the middle, these bitches surround me they can't miss em"</w:t>
      </w:r>
    </w:p>
    <w:p>
      <w:r>
        <w:rPr>
          <w:b/>
          <w:u w:val="single"/>
        </w:rPr>
        <w:t>57809</w:t>
      </w:r>
    </w:p>
    <w:p>
      <w:r>
        <w:t>"I'm gonna piss on your dimple @SoNi99a_: Stop wasting prayers on trash teams lol"</w:t>
      </w:r>
    </w:p>
    <w:p>
      <w:r>
        <w:rPr>
          <w:b/>
          <w:u w:val="single"/>
        </w:rPr>
        <w:t>57810</w:t>
      </w:r>
    </w:p>
    <w:p>
      <w:r>
        <w:t>"I'm probably your main bitch chocolate dipped cinnamon apple"</w:t>
      </w:r>
    </w:p>
    <w:p>
      <w:r>
        <w:rPr>
          <w:b/>
          <w:u w:val="single"/>
        </w:rPr>
        <w:t>57811</w:t>
      </w:r>
    </w:p>
    <w:p>
      <w:r>
        <w:t>"I'm sick of his shit man @JonnieSantana: Sit his bitch ass, I'm fed up bro RT "@80sbaby4life: Geno threw yet another pick smh""</w:t>
      </w:r>
    </w:p>
    <w:p>
      <w:r>
        <w:rPr>
          <w:b/>
          <w:u w:val="single"/>
        </w:rPr>
        <w:t>57812</w:t>
      </w:r>
    </w:p>
    <w:p>
      <w:r>
        <w:t>"I'm sorry I fucked yo bitch... But she really dig a nigga" @KingL</w:t>
      </w:r>
    </w:p>
    <w:p>
      <w:r>
        <w:rPr>
          <w:b/>
          <w:u w:val="single"/>
        </w:rPr>
        <w:t>57813</w:t>
      </w:r>
    </w:p>
    <w:p>
      <w:r>
        <w:t>"IBS" irritable bitch syndrome.</w:t>
      </w:r>
    </w:p>
    <w:p>
      <w:r>
        <w:rPr>
          <w:b/>
          <w:u w:val="single"/>
        </w:rPr>
        <w:t>57814</w:t>
      </w:r>
    </w:p>
    <w:p>
      <w:r>
        <w:t>"If you love her then hide yo bitch so you'll keep shorty."</w:t>
        <w:br/>
        <w:t>@wizkhalifa</w:t>
      </w:r>
    </w:p>
    <w:p>
      <w:r>
        <w:rPr>
          <w:b/>
          <w:u w:val="single"/>
        </w:rPr>
        <w:t>57815</w:t>
      </w:r>
    </w:p>
    <w:p>
      <w:r>
        <w:t>"If you talk back to me you ain't getting no pussy."</w:t>
        <w:br/>
        <w:t>Me: http://t.co/vgnwcFgvSJ</w:t>
      </w:r>
    </w:p>
    <w:p>
      <w:r>
        <w:rPr>
          <w:b/>
          <w:u w:val="single"/>
        </w:rPr>
        <w:t>57816</w:t>
      </w:r>
    </w:p>
    <w:p>
      <w:r>
        <w:t xml:space="preserve">"If you're a bad bitch put your hands up high" </w:t>
        <w:br/>
        <w:t>Every girl in the room starts waving there hands around.</w:t>
      </w:r>
    </w:p>
    <w:p>
      <w:r>
        <w:rPr>
          <w:b/>
          <w:u w:val="single"/>
        </w:rPr>
        <w:t>57817</w:t>
      </w:r>
    </w:p>
    <w:p>
      <w:r>
        <w:t>"Imma tie that bitch up in the basement and donkey-fuck her ass for two weeks straight" hahahahahahahahaha #50centmovie #beforeiselfdestruct</w:t>
      </w:r>
    </w:p>
    <w:p>
      <w:r>
        <w:rPr>
          <w:b/>
          <w:u w:val="single"/>
        </w:rPr>
        <w:t>57818</w:t>
      </w:r>
    </w:p>
    <w:p>
      <w:r>
        <w:t>"In My Mind"</w:t>
        <w:br/>
        <w:t>Gotta be the dumb hoe anthem...</w:t>
      </w:r>
    </w:p>
    <w:p>
      <w:r>
        <w:rPr>
          <w:b/>
          <w:u w:val="single"/>
        </w:rPr>
        <w:t>57819</w:t>
      </w:r>
    </w:p>
    <w:p>
      <w:r>
        <w:t>"Is that an albino Mexican?"</w:t>
        <w:br/>
        <w:t>"No dad, he's Asian."</w:t>
      </w:r>
    </w:p>
    <w:p>
      <w:r>
        <w:rPr>
          <w:b/>
          <w:u w:val="single"/>
        </w:rPr>
        <w:t>57820</w:t>
      </w:r>
    </w:p>
    <w:p>
      <w:r>
        <w:t>"It takes a true directioner to accept Larry" You know what bitch its fans like you that make the boys cry. #ThankYouPaulForConfirmingLarry</w:t>
      </w:r>
    </w:p>
    <w:p>
      <w:r>
        <w:rPr>
          <w:b/>
          <w:u w:val="single"/>
        </w:rPr>
        <w:t>57821</w:t>
      </w:r>
    </w:p>
    <w:p>
      <w:r>
        <w:t>"It's allegations, were u in the bedroom? Did u see it?" Words of a naive &amp;amp; blind bitch. We know ur husband cheated on u. Ramona is dumb!!!</w:t>
      </w:r>
    </w:p>
    <w:p>
      <w:r>
        <w:rPr>
          <w:b/>
          <w:u w:val="single"/>
        </w:rPr>
        <w:t>57822</w:t>
      </w:r>
    </w:p>
    <w:p>
      <w:r>
        <w:t>"It's never too late to tag a bitch."- @CyFyre</w:t>
      </w:r>
    </w:p>
    <w:p>
      <w:r>
        <w:rPr>
          <w:b/>
          <w:u w:val="single"/>
        </w:rPr>
        <w:t>57823</w:t>
      </w:r>
    </w:p>
    <w:p>
      <w:r>
        <w:t>"It's the dykes" -hunter dyke with a dyke http://t.co/LGtw3AWMeh</w:t>
      </w:r>
    </w:p>
    <w:p>
      <w:r>
        <w:rPr>
          <w:b/>
          <w:u w:val="single"/>
        </w:rPr>
        <w:t>57824</w:t>
      </w:r>
    </w:p>
    <w:p>
      <w:r>
        <w:t>"Julia Roberts, you're a ho" @LaurenGardner8 #NottingHill</w:t>
      </w:r>
    </w:p>
    <w:p>
      <w:r>
        <w:rPr>
          <w:b/>
          <w:u w:val="single"/>
        </w:rPr>
        <w:t>57825</w:t>
      </w:r>
    </w:p>
    <w:p>
      <w:r>
        <w:t>"Just follow the yellow brick twitter."</w:t>
      </w:r>
    </w:p>
    <w:p>
      <w:r>
        <w:rPr>
          <w:b/>
          <w:u w:val="single"/>
        </w:rPr>
        <w:t>57826</w:t>
      </w:r>
    </w:p>
    <w:p>
      <w:r>
        <w:t>"LMFAOOOOOOOOOOOOOOOOOO @bb_brooks: If your pussy is good but my mama don&amp;#8217;t like you? Guess who gotta go&amp;#8230;&amp;#8230;&amp;#8230;..my mama."</w:t>
      </w:r>
    </w:p>
    <w:p>
      <w:r>
        <w:rPr>
          <w:b/>
          <w:u w:val="single"/>
        </w:rPr>
        <w:t>57827</w:t>
      </w:r>
    </w:p>
    <w:p>
      <w:r>
        <w:t>"LOL, cripple!" - Wendy Davis. RT @MailOnline: Scientists create remote-controlled chick to study shy penguins http://t.co/mT3B09Slod</w:t>
      </w:r>
    </w:p>
    <w:p>
      <w:r>
        <w:rPr>
          <w:b/>
          <w:u w:val="single"/>
        </w:rPr>
        <w:t>57828</w:t>
      </w:r>
    </w:p>
    <w:p>
      <w:r>
        <w:t>"Let's do nips ahoy and spank me maybe"</w:t>
      </w:r>
    </w:p>
    <w:p>
      <w:r>
        <w:rPr>
          <w:b/>
          <w:u w:val="single"/>
        </w:rPr>
        <w:t>57829</w:t>
      </w:r>
    </w:p>
    <w:p>
      <w:r>
        <w:t>"Let's kill cracker babies!". WTF did I just hear???????? WOW.</w:t>
      </w:r>
    </w:p>
    <w:p>
      <w:r>
        <w:rPr>
          <w:b/>
          <w:u w:val="single"/>
        </w:rPr>
        <w:t>57830</w:t>
      </w:r>
    </w:p>
    <w:p>
      <w:r>
        <w:t>"Like... correct me if I'm wrong but... Doesn't pimpin involve 'smackin bitches for money'?"</w:t>
      </w:r>
    </w:p>
    <w:p>
      <w:r>
        <w:rPr>
          <w:b/>
          <w:u w:val="single"/>
        </w:rPr>
        <w:t>57831</w:t>
      </w:r>
    </w:p>
    <w:p>
      <w:r>
        <w:t>"Lmao @BlackBeauty515: &amp;#128514;&amp;#128514; RT @80sbaby4life: Pound cake look like pussy &amp;#128514; http://t.co/UFYwCC9xCI"</w:t>
      </w:r>
    </w:p>
    <w:p>
      <w:r>
        <w:rPr>
          <w:b/>
          <w:u w:val="single"/>
        </w:rPr>
        <w:t>57832</w:t>
      </w:r>
    </w:p>
    <w:p>
      <w:r>
        <w:t>"Lmao @SWILLA_LO: The d.rose adidas are lighter than my phone .... Shit is retarded"</w:t>
      </w:r>
    </w:p>
    <w:p>
      <w:r>
        <w:rPr>
          <w:b/>
          <w:u w:val="single"/>
        </w:rPr>
        <w:t>57833</w:t>
      </w:r>
    </w:p>
    <w:p>
      <w:r>
        <w:t>"Mam, Ren&amp;#233;e doet in haar rol net of ze ongesteld is Wat is ongesteld?" Van dat soort vragen waar je denkt: hoe leg ik die weer uit.</w:t>
      </w:r>
    </w:p>
    <w:p>
      <w:r>
        <w:rPr>
          <w:b/>
          <w:u w:val="single"/>
        </w:rPr>
        <w:t>57834</w:t>
      </w:r>
    </w:p>
    <w:p>
      <w:r>
        <w:t>"Maybe she wants to be more than your friend or maybe she's a stupid bitch. You never know until you make her cum." &amp;#128514;&amp;#128514;&amp;#128514;</w:t>
      </w:r>
    </w:p>
    <w:p>
      <w:r>
        <w:rPr>
          <w:b/>
          <w:u w:val="single"/>
        </w:rPr>
        <w:t>57835</w:t>
      </w:r>
    </w:p>
    <w:p>
      <w:r>
        <w:t>"Mine plays DMX and kirk Franklin smh @_justcallmeBRIT: Well my neighbors are ghetto . They get up at like 5am and beat their kids."</w:t>
      </w:r>
    </w:p>
    <w:p>
      <w:r>
        <w:rPr>
          <w:b/>
          <w:u w:val="single"/>
        </w:rPr>
        <w:t>57836</w:t>
      </w:r>
    </w:p>
    <w:p>
      <w:r>
        <w:t>"My grandma used to call me a porch monkey all the time... Come to think of it she did refer to a broken bottle as a nigger knife" &amp;#128563;</w:t>
      </w:r>
    </w:p>
    <w:p>
      <w:r>
        <w:rPr>
          <w:b/>
          <w:u w:val="single"/>
        </w:rPr>
        <w:t>57837</w:t>
      </w:r>
    </w:p>
    <w:p>
      <w:r>
        <w:t>"My momma told me to tell you to mind yoooo damn motha fuckin business you 2+2 not knowin what it is bitch!!!!!!"</w:t>
      </w:r>
    </w:p>
    <w:p>
      <w:r>
        <w:rPr>
          <w:b/>
          <w:u w:val="single"/>
        </w:rPr>
        <w:t>57838</w:t>
      </w:r>
    </w:p>
    <w:p>
      <w:r>
        <w:t>"My nips are freeeeezing...and that's not okay because they're slicing through my bra...."</w:t>
        <w:br/>
        <w:t>&amp;#128514;</w:t>
      </w:r>
    </w:p>
    <w:p>
      <w:r>
        <w:rPr>
          <w:b/>
          <w:u w:val="single"/>
        </w:rPr>
        <w:t>57839</w:t>
      </w:r>
    </w:p>
    <w:p>
      <w:r>
        <w:t>"My twitter was hacked" = I'm too pussy to admit that I said it and now I want to act like I never said it.</w:t>
      </w:r>
    </w:p>
    <w:p>
      <w:r>
        <w:rPr>
          <w:b/>
          <w:u w:val="single"/>
        </w:rPr>
        <w:t>57840</w:t>
      </w:r>
    </w:p>
    <w:p>
      <w:r>
        <w:t>"Nah girl I ain't gon be able to make it, it's been tight since Russ loss his job" you in the back like "damn bitch really"</w:t>
      </w:r>
    </w:p>
    <w:p>
      <w:r>
        <w:rPr>
          <w:b/>
          <w:u w:val="single"/>
        </w:rPr>
        <w:t>57841</w:t>
      </w:r>
    </w:p>
    <w:p>
      <w:r>
        <w:t>"Nah its You @NoMeek_JustMilz: &amp;#128514;&amp;#128514;&amp;#128514;&amp;#128514; yo i thought some1 photoshopped my face on that faggot smmfh...i hate yall" http://t.co/5e2fkQ3Q2T</w:t>
      </w:r>
    </w:p>
    <w:p>
      <w:r>
        <w:rPr>
          <w:b/>
          <w:u w:val="single"/>
        </w:rPr>
        <w:t>57842</w:t>
      </w:r>
    </w:p>
    <w:p>
      <w:r>
        <w:t>"New Flame" the song of the yr lol that bitch SUPER run like</w:t>
      </w:r>
    </w:p>
    <w:p>
      <w:r>
        <w:rPr>
          <w:b/>
          <w:u w:val="single"/>
        </w:rPr>
        <w:t>57843</w:t>
      </w:r>
    </w:p>
    <w:p>
      <w:r>
        <w:t>"Niggas always yelling "Fuck bitches, Get money" meanwhile they're broke and still want the bitches&amp;#8230;."</w:t>
      </w:r>
    </w:p>
    <w:p>
      <w:r>
        <w:rPr>
          <w:b/>
          <w:u w:val="single"/>
        </w:rPr>
        <w:t>57844</w:t>
      </w:r>
    </w:p>
    <w:p>
      <w:r>
        <w:t>"Niggas be pressed for pussy, Eeeeeen nothin"</w:t>
      </w:r>
    </w:p>
    <w:p>
      <w:r>
        <w:rPr>
          <w:b/>
          <w:u w:val="single"/>
        </w:rPr>
        <w:t>57845</w:t>
      </w:r>
    </w:p>
    <w:p>
      <w:r>
        <w:t>"No bitches " - nan</w:t>
      </w:r>
    </w:p>
    <w:p>
      <w:r>
        <w:rPr>
          <w:b/>
          <w:u w:val="single"/>
        </w:rPr>
        <w:t>57846</w:t>
      </w:r>
    </w:p>
    <w:p>
      <w:r>
        <w:t>"No boats and hoes please thanks" - Mom</w:t>
      </w:r>
    </w:p>
    <w:p>
      <w:r>
        <w:rPr>
          <w:b/>
          <w:u w:val="single"/>
        </w:rPr>
        <w:t>57847</w:t>
      </w:r>
    </w:p>
    <w:p>
      <w:r>
        <w:t>"OVO" &amp;#8220;@Allthingsfresh3: &amp;amp; kendrick lamar still trash&amp;#8221;</w:t>
      </w:r>
    </w:p>
    <w:p>
      <w:r>
        <w:rPr>
          <w:b/>
          <w:u w:val="single"/>
        </w:rPr>
        <w:t>57848</w:t>
      </w:r>
    </w:p>
    <w:p>
      <w:r>
        <w:t>"On top of that, she just a pregnant ass sorry hoe. Aint never got no money. Even her water broke." - @TallTrappin88 #RIPTALLT</w:t>
      </w:r>
    </w:p>
    <w:p>
      <w:r>
        <w:rPr>
          <w:b/>
          <w:u w:val="single"/>
        </w:rPr>
        <w:t>57849</w:t>
      </w:r>
    </w:p>
    <w:p>
      <w:r>
        <w:t>"Only a couple of Red Sox have gotten past first base." I'm dying laughing. Maybe the Yanks need to teach them some game.</w:t>
      </w:r>
    </w:p>
    <w:p>
      <w:r>
        <w:rPr>
          <w:b/>
          <w:u w:val="single"/>
        </w:rPr>
        <w:t>57850</w:t>
      </w:r>
    </w:p>
    <w:p>
      <w:r>
        <w:t>"Our people". Now is the time for the Aryan race 2 stand up and say "no more". Before the mongerls turn the world into a ghetto slum. 1488</w:t>
      </w:r>
    </w:p>
    <w:p>
      <w:r>
        <w:rPr>
          <w:b/>
          <w:u w:val="single"/>
        </w:rPr>
        <w:t>57851</w:t>
      </w:r>
    </w:p>
    <w:p>
      <w:r>
        <w:t>"Pistol whip my Dickau, shoot yo bitch club up."</w:t>
        <w:br/>
        <w:br/>
        <w:t>Sometimes freestyles be freestyles. And I'm okay with that.</w:t>
      </w:r>
    </w:p>
    <w:p>
      <w:r>
        <w:rPr>
          <w:b/>
          <w:u w:val="single"/>
        </w:rPr>
        <w:t>57852</w:t>
      </w:r>
    </w:p>
    <w:p>
      <w:r>
        <w:t>"RT it for me. Please and thanks @BmorePocahontas: Did a pierced pussy just come across my timeline &amp;#128528;"</w:t>
      </w:r>
    </w:p>
    <w:p>
      <w:r>
        <w:rPr>
          <w:b/>
          <w:u w:val="single"/>
        </w:rPr>
        <w:t>57853</w:t>
      </w:r>
    </w:p>
    <w:p>
      <w:r>
        <w:t>"Remy Machiavelli send shots to ya belly" &amp;#128553; my bitch &amp;#9994;</w:t>
      </w:r>
    </w:p>
    <w:p>
      <w:r>
        <w:rPr>
          <w:b/>
          <w:u w:val="single"/>
        </w:rPr>
        <w:t>57854</w:t>
      </w:r>
    </w:p>
    <w:p>
      <w:r>
        <w:t>"Roberto you are one nasty hoe"</w:t>
      </w:r>
    </w:p>
    <w:p>
      <w:r>
        <w:rPr>
          <w:b/>
          <w:u w:val="single"/>
        </w:rPr>
        <w:t>57855</w:t>
      </w:r>
    </w:p>
    <w:p>
      <w:r>
        <w:t>"SORRY JB FAN&amp;#65292;REALLY JUSTIN COME BACK". That is the top comment on a Justin Timberlake video with 10 million views. Son of a fucking bitch!</w:t>
      </w:r>
    </w:p>
    <w:p>
      <w:r>
        <w:rPr>
          <w:b/>
          <w:u w:val="single"/>
        </w:rPr>
        <w:t>57856</w:t>
      </w:r>
    </w:p>
    <w:p>
      <w:r>
        <w:t>"Searching" the incredible story of 1 white man's quest to find the ingredients necessary to make Caribbean Jerked Chicken in redneck land</w:t>
      </w:r>
    </w:p>
    <w:p>
      <w:r>
        <w:rPr>
          <w:b/>
          <w:u w:val="single"/>
        </w:rPr>
        <w:t>57857</w:t>
      </w:r>
    </w:p>
    <w:p>
      <w:r>
        <w:t>"Selling my soul for material wishes: fast cars and bitches" #Tupac #smile #remix</w:t>
      </w:r>
    </w:p>
    <w:p>
      <w:r>
        <w:rPr>
          <w:b/>
          <w:u w:val="single"/>
        </w:rPr>
        <w:t>57858</w:t>
      </w:r>
    </w:p>
    <w:p>
      <w:r>
        <w:t>"Shake that Bear ... aka two rednecks having sex on a dead bear"</w:t>
      </w:r>
    </w:p>
    <w:p>
      <w:r>
        <w:rPr>
          <w:b/>
          <w:u w:val="single"/>
        </w:rPr>
        <w:t>57859</w:t>
      </w:r>
    </w:p>
    <w:p>
      <w:r>
        <w:t>"Shall I compare thee to a summer&amp;#8217;s day? No, a summer&amp;#8217;s day is not a bitch."</w:t>
      </w:r>
    </w:p>
    <w:p>
      <w:r>
        <w:rPr>
          <w:b/>
          <w:u w:val="single"/>
        </w:rPr>
        <w:t>57860</w:t>
      </w:r>
    </w:p>
    <w:p>
      <w:r>
        <w:t>"She gotta shape up her pussy lips tho @PostPrettyPussy: Whole wheat organic pussy http://t.co/kq0R0A7z2g"</w:t>
      </w:r>
    </w:p>
    <w:p>
      <w:r>
        <w:rPr>
          <w:b/>
          <w:u w:val="single"/>
        </w:rPr>
        <w:t>57861</w:t>
      </w:r>
    </w:p>
    <w:p>
      <w:r>
        <w:t>"She said wigga man you rich...take the du-rag off" http://t.co/jb7J3zSbam</w:t>
      </w:r>
    </w:p>
    <w:p>
      <w:r>
        <w:rPr>
          <w:b/>
          <w:u w:val="single"/>
        </w:rPr>
        <w:t>57862</w:t>
      </w:r>
    </w:p>
    <w:p>
      <w:r>
        <w:t>"She was a bitch anyway"</w:t>
      </w:r>
    </w:p>
    <w:p>
      <w:r>
        <w:rPr>
          <w:b/>
          <w:u w:val="single"/>
        </w:rPr>
        <w:t>57863</w:t>
      </w:r>
    </w:p>
    <w:p>
      <w:r>
        <w:t>"She's from Florida so you've got to do the sniff test in those swamp pussies" &amp;#128514;&amp;#128514;&amp;#128514;&amp;#128514;&amp;#128514;&amp;#128514;&amp;#128514;&amp;#128514;&amp;#128514;&amp;#128514;&amp;#128514;&amp;#128514;&amp;#128553;&amp;#128514;&amp;#128514;&amp;#128514;&amp;#128514;&amp;#128514;&amp;#128514;&amp;#128514;&amp;#128514;&amp;#128514;</w:t>
      </w:r>
    </w:p>
    <w:p>
      <w:r>
        <w:rPr>
          <w:b/>
          <w:u w:val="single"/>
        </w:rPr>
        <w:t>57864</w:t>
      </w:r>
    </w:p>
    <w:p>
      <w:r>
        <w:t>"Slow the fuck down, bitch, I know where you live!"</w:t>
        <w:br/>
        <w:br/>
        <w:t>Classy young lady.</w:t>
      </w:r>
    </w:p>
    <w:p>
      <w:r>
        <w:rPr>
          <w:b/>
          <w:u w:val="single"/>
        </w:rPr>
        <w:t>57865</w:t>
      </w:r>
    </w:p>
    <w:p>
      <w:r>
        <w:t>"So he's a good football player...but he still acts like a nig"</w:t>
      </w:r>
    </w:p>
    <w:p>
      <w:r>
        <w:rPr>
          <w:b/>
          <w:u w:val="single"/>
        </w:rPr>
        <w:t>57866</w:t>
      </w:r>
    </w:p>
    <w:p>
      <w:r>
        <w:t>"Stop being a pussy, son, and shove that needle into your own heart!" #afterearth</w:t>
      </w:r>
    </w:p>
    <w:p>
      <w:r>
        <w:rPr>
          <w:b/>
          <w:u w:val="single"/>
        </w:rPr>
        <w:t>57867</w:t>
      </w:r>
    </w:p>
    <w:p>
      <w:r>
        <w:t>"Stop looking us and go eat some pussy, you yuppie fucks."</w:t>
      </w:r>
    </w:p>
    <w:p>
      <w:r>
        <w:rPr>
          <w:b/>
          <w:u w:val="single"/>
        </w:rPr>
        <w:t>57868</w:t>
      </w:r>
    </w:p>
    <w:p>
      <w:r>
        <w:t>"Takin it straight to dirt, why finger the pussy when I know I can put my dick in it?" @xErnee18</w:t>
      </w:r>
    </w:p>
    <w:p>
      <w:r>
        <w:rPr>
          <w:b/>
          <w:u w:val="single"/>
        </w:rPr>
        <w:t>57869</w:t>
      </w:r>
    </w:p>
    <w:p>
      <w:r>
        <w:t>"That ain't bro moves, that's hoe moves"</w:t>
      </w:r>
    </w:p>
    <w:p>
      <w:r>
        <w:rPr>
          <w:b/>
          <w:u w:val="single"/>
        </w:rPr>
        <w:t>57870</w:t>
      </w:r>
    </w:p>
    <w:p>
      <w:r>
        <w:t>"That girl is plain looking borderline ugly &amp;amp; chunky". Hey at least she's got a nice smile &amp;amp; a great personality.</w:t>
      </w:r>
    </w:p>
    <w:p>
      <w:r>
        <w:rPr>
          <w:b/>
          <w:u w:val="single"/>
        </w:rPr>
        <w:t>57871</w:t>
      </w:r>
    </w:p>
    <w:p>
      <w:r>
        <w:t>"The devil grows inside the hearts of the selfish and wicked</w:t>
        <w:br/>
        <w:t>White, brown, yellow and black color is not restricted"</w:t>
      </w:r>
    </w:p>
    <w:p>
      <w:r>
        <w:rPr>
          <w:b/>
          <w:u w:val="single"/>
        </w:rPr>
        <w:t>57872</w:t>
      </w:r>
    </w:p>
    <w:p>
      <w:r>
        <w:t>"The water isn't yellow, I'm a healthy student"</w:t>
      </w:r>
    </w:p>
    <w:p>
      <w:r>
        <w:rPr>
          <w:b/>
          <w:u w:val="single"/>
        </w:rPr>
        <w:t>57873</w:t>
      </w:r>
    </w:p>
    <w:p>
      <w:r>
        <w:t>"These hoes ain't loyal"</w:t>
      </w:r>
    </w:p>
    <w:p>
      <w:r>
        <w:rPr>
          <w:b/>
          <w:u w:val="single"/>
        </w:rPr>
        <w:t>57874</w:t>
      </w:r>
    </w:p>
    <w:p>
      <w:r>
        <w:t>"These hoes keep callin but I ain't pickin up"&amp;#127926;&amp;#127926;</w:t>
      </w:r>
    </w:p>
    <w:p>
      <w:r>
        <w:rPr>
          <w:b/>
          <w:u w:val="single"/>
        </w:rPr>
        <w:t>57875</w:t>
      </w:r>
    </w:p>
    <w:p>
      <w:r>
        <w:t>"These sour apple bitter bitches, I'm not fuckin wit em"</w:t>
      </w:r>
    </w:p>
    <w:p>
      <w:r>
        <w:rPr>
          <w:b/>
          <w:u w:val="single"/>
        </w:rPr>
        <w:t>57876</w:t>
      </w:r>
    </w:p>
    <w:p>
      <w:r>
        <w:t>"They Faggots @JonnieSantana: Orioles petty as fuck...got swept up outta this bitch"</w:t>
      </w:r>
    </w:p>
    <w:p>
      <w:r>
        <w:rPr>
          <w:b/>
          <w:u w:val="single"/>
        </w:rPr>
        <w:t>57877</w:t>
      </w:r>
    </w:p>
    <w:p>
      <w:r>
        <w:t>"They have some ghetto ass bands" * gets snuck* &amp;#128514;&amp;#128514;&amp;#128514;&amp;#128514;</w:t>
      </w:r>
    </w:p>
    <w:p>
      <w:r>
        <w:rPr>
          <w:b/>
          <w:u w:val="single"/>
        </w:rPr>
        <w:t>57878</w:t>
      </w:r>
    </w:p>
    <w:p>
      <w:r>
        <w:t>"They have to. That division is trash @NoMeek_JustMilz: Saints gon win the NFC South...watch"</w:t>
      </w:r>
    </w:p>
    <w:p>
      <w:r>
        <w:rPr>
          <w:b/>
          <w:u w:val="single"/>
        </w:rPr>
        <w:t>57879</w:t>
      </w:r>
    </w:p>
    <w:p>
      <w:r>
        <w:t>"This is for all the fans that waited, the bitch niggas that hated / Old hoes we dated, look mama, we&amp;#8230; http://t.co/sNRY6A7VYB</w:t>
      </w:r>
    </w:p>
    <w:p>
      <w:r>
        <w:rPr>
          <w:b/>
          <w:u w:val="single"/>
        </w:rPr>
        <w:t>57880</w:t>
      </w:r>
    </w:p>
    <w:p>
      <w:r>
        <w:t>"This is for my ghetto motherfuckers" -Missy Elliott</w:t>
      </w:r>
    </w:p>
    <w:p>
      <w:r>
        <w:rPr>
          <w:b/>
          <w:u w:val="single"/>
        </w:rPr>
        <w:t>57881</w:t>
      </w:r>
    </w:p>
    <w:p>
      <w:r>
        <w:t>"This recipe calls for a leftover brownie. What the hell is a LEFTOVER brownie? That's just a brownie you haven't eaten yet."-@EricaNadine26</w:t>
      </w:r>
    </w:p>
    <w:p>
      <w:r>
        <w:rPr>
          <w:b/>
          <w:u w:val="single"/>
        </w:rPr>
        <w:t>57882</w:t>
      </w:r>
    </w:p>
    <w:p>
      <w:r>
        <w:t>"Those ratchet broads don't represent me but YOUR white ass can't talk trash about them 'cause you on racist shit" Black</w:t>
      </w:r>
    </w:p>
    <w:p>
      <w:r>
        <w:rPr>
          <w:b/>
          <w:u w:val="single"/>
        </w:rPr>
        <w:t>57883</w:t>
      </w:r>
    </w:p>
    <w:p>
      <w:r>
        <w:t>"Trust noneeee, bitch I don't "</w:t>
      </w:r>
    </w:p>
    <w:p>
      <w:r>
        <w:rPr>
          <w:b/>
          <w:u w:val="single"/>
        </w:rPr>
        <w:t>57884</w:t>
      </w:r>
    </w:p>
    <w:p>
      <w:r>
        <w:t>"Twitter is twitter" bitch twitter is life</w:t>
      </w:r>
    </w:p>
    <w:p>
      <w:r>
        <w:rPr>
          <w:b/>
          <w:u w:val="single"/>
        </w:rPr>
        <w:t>57885</w:t>
      </w:r>
    </w:p>
    <w:p>
      <w:r>
        <w:t>"Two roads diverged in a yellow wood, and I chose the one to J&amp;#246;tunheimr"</w:t>
        <w:br/>
        <w:t>- Robert Frost Giant</w:t>
      </w:r>
    </w:p>
    <w:p>
      <w:r>
        <w:rPr>
          <w:b/>
          <w:u w:val="single"/>
        </w:rPr>
        <w:t>57886</w:t>
      </w:r>
    </w:p>
    <w:p>
      <w:r>
        <w:t>"U got my 200K bitch nigga"--Al Haymon to Antonio Tarver</w:t>
      </w:r>
    </w:p>
    <w:p>
      <w:r>
        <w:rPr>
          <w:b/>
          <w:u w:val="single"/>
        </w:rPr>
        <w:t>57887</w:t>
      </w:r>
    </w:p>
    <w:p>
      <w:r>
        <w:t>"Uh-uh, what do we have? Your empty heart, my empty bottle, a yellow cab.. That you would like to catch cuz yo latest ex made u mad..</w:t>
      </w:r>
    </w:p>
    <w:p>
      <w:r>
        <w:rPr>
          <w:b/>
          <w:u w:val="single"/>
        </w:rPr>
        <w:t>57888</w:t>
      </w:r>
    </w:p>
    <w:p>
      <w:r>
        <w:t>"Used to have a girlfriend, now all I got is hoes.. I was lookin for a good girl, but she was fuckin on the low."</w:t>
      </w:r>
    </w:p>
    <w:p>
      <w:r>
        <w:rPr>
          <w:b/>
          <w:u w:val="single"/>
        </w:rPr>
        <w:t>57889</w:t>
      </w:r>
    </w:p>
    <w:p>
      <w:r>
        <w:t>"Virgin pussy " () " , regular pussy " ( ) " , Oomf pussy (_________________________)</w:t>
      </w:r>
    </w:p>
    <w:p>
      <w:r>
        <w:rPr>
          <w:b/>
          <w:u w:val="single"/>
        </w:rPr>
        <w:t>57890</w:t>
      </w:r>
    </w:p>
    <w:p>
      <w:r>
        <w:t>"WHAAAAAAT! LMAOOO!!! @Cromotoasted: @creepgoddess that's why I luv u fat bitches cuz y'all got some big ole titties and phat booties"</w:t>
      </w:r>
    </w:p>
    <w:p>
      <w:r>
        <w:rPr>
          <w:b/>
          <w:u w:val="single"/>
        </w:rPr>
        <w:t>57891</w:t>
      </w:r>
    </w:p>
    <w:p>
      <w:r>
        <w:t>"Walked in that bitch like, NIGGA WE MADE IT!"</w:t>
      </w:r>
    </w:p>
    <w:p>
      <w:r>
        <w:rPr>
          <w:b/>
          <w:u w:val="single"/>
        </w:rPr>
        <w:t>57892</w:t>
      </w:r>
    </w:p>
    <w:p>
      <w:r>
        <w:t>"We hate niggers, we hate faggots and we hate spics"-kkk rally</w:t>
      </w:r>
    </w:p>
    <w:p>
      <w:r>
        <w:rPr>
          <w:b/>
          <w:u w:val="single"/>
        </w:rPr>
        <w:t>57893</w:t>
      </w:r>
    </w:p>
    <w:p>
      <w:r>
        <w:t>"We're out here, and we're queer!"</w:t>
        <w:br/>
        <w:t>" 2, 4, 6, hut! We like it in our butt!"</w:t>
      </w:r>
    </w:p>
    <w:p>
      <w:r>
        <w:rPr>
          <w:b/>
          <w:u w:val="single"/>
        </w:rPr>
        <w:t>57894</w:t>
      </w:r>
    </w:p>
    <w:p>
      <w:r>
        <w:t>"Well bitch, biology said..." &amp;#128514;&amp;#128514;&amp;#128514;</w:t>
      </w:r>
    </w:p>
    <w:p>
      <w:r>
        <w:rPr>
          <w:b/>
          <w:u w:val="single"/>
        </w:rPr>
        <w:t>57895</w:t>
      </w:r>
    </w:p>
    <w:p>
      <w:r>
        <w:t>"What I do? @betysweetcocker: Gotta report you as spam RT @80sbaby4life: Ladies RT if your head game better than your pussy"</w:t>
      </w:r>
    </w:p>
    <w:p>
      <w:r>
        <w:rPr>
          <w:b/>
          <w:u w:val="single"/>
        </w:rPr>
        <w:t>57896</w:t>
      </w:r>
    </w:p>
    <w:p>
      <w:r>
        <w:t>"When im done with a hoe i pass her to the squad" G!!!!!!!!!!!!!!!!!!!!!!!!</w:t>
      </w:r>
    </w:p>
    <w:p>
      <w:r>
        <w:rPr>
          <w:b/>
          <w:u w:val="single"/>
        </w:rPr>
        <w:t>57897</w:t>
      </w:r>
    </w:p>
    <w:p>
      <w:r>
        <w:t>"Who the fuck you callin jiggaboo, nigga?!"</w:t>
      </w:r>
    </w:p>
    <w:p>
      <w:r>
        <w:rPr>
          <w:b/>
          <w:u w:val="single"/>
        </w:rPr>
        <w:t>57898</w:t>
      </w:r>
    </w:p>
    <w:p>
      <w:r>
        <w:t>"Why people think gay marriage is okay is beyond me. Sorry I don't want my future son seeing 2 fags walking down the street holding hands an</w:t>
      </w:r>
    </w:p>
    <w:p>
      <w:r>
        <w:rPr>
          <w:b/>
          <w:u w:val="single"/>
        </w:rPr>
        <w:t>57899</w:t>
      </w:r>
    </w:p>
    <w:p>
      <w:r>
        <w:t>"Why u being such a little bitch chris you ain't six bitch" - Allisons Mom</w:t>
      </w:r>
    </w:p>
    <w:p>
      <w:r>
        <w:rPr>
          <w:b/>
          <w:u w:val="single"/>
        </w:rPr>
        <w:t>57900</w:t>
      </w:r>
    </w:p>
    <w:p>
      <w:r>
        <w:t>"Why would I want to play with some pussy?" - @jimmyfallon *DEAD* #SNL</w:t>
      </w:r>
    </w:p>
    <w:p>
      <w:r>
        <w:rPr>
          <w:b/>
          <w:u w:val="single"/>
        </w:rPr>
        <w:t>57901</w:t>
      </w:r>
    </w:p>
    <w:p>
      <w:r>
        <w:t>"Why would you wanna be the Green Ranger? He's evil!" Duh bitch</w:t>
      </w:r>
    </w:p>
    <w:p>
      <w:r>
        <w:rPr>
          <w:b/>
          <w:u w:val="single"/>
        </w:rPr>
        <w:t>57902</w:t>
      </w:r>
    </w:p>
    <w:p>
      <w:r>
        <w:t>"Why would you want pussy on your side burns?.. Thats a good question" @_hy0ung hahahahaha &amp;#128514;</w:t>
      </w:r>
    </w:p>
    <w:p>
      <w:r>
        <w:rPr>
          <w:b/>
          <w:u w:val="single"/>
        </w:rPr>
        <w:t>57903</w:t>
      </w:r>
    </w:p>
    <w:p>
      <w:r>
        <w:t>"Will shank a bitch for ceviche"</w:t>
      </w:r>
    </w:p>
    <w:p>
      <w:r>
        <w:rPr>
          <w:b/>
          <w:u w:val="single"/>
        </w:rPr>
        <w:t>57904</w:t>
      </w:r>
    </w:p>
    <w:p>
      <w:r>
        <w:t>"Work" - @tydollasign Gets me through those rough days hahaha #hoes</w:t>
      </w:r>
    </w:p>
    <w:p>
      <w:r>
        <w:rPr>
          <w:b/>
          <w:u w:val="single"/>
        </w:rPr>
        <w:t>57905</w:t>
      </w:r>
    </w:p>
    <w:p>
      <w:r>
        <w:t xml:space="preserve">"Wow you are a bitch" </w:t>
        <w:br/>
        <w:t>Yes that's already been established, anything else you have to say?</w:t>
      </w:r>
    </w:p>
    <w:p>
      <w:r>
        <w:rPr>
          <w:b/>
          <w:u w:val="single"/>
        </w:rPr>
        <w:t>57906</w:t>
      </w:r>
    </w:p>
    <w:p>
      <w:r>
        <w:t>"Y'all forget he has his brand new baby girl at home" bitch the cookies are burning</w:t>
      </w:r>
    </w:p>
    <w:p>
      <w:r>
        <w:rPr>
          <w:b/>
          <w:u w:val="single"/>
        </w:rPr>
        <w:t>57907</w:t>
      </w:r>
    </w:p>
    <w:p>
      <w:r>
        <w:t>"YAH" has said in his word that the Mtzra'ym(egyptians) are his people and Ysrah'al is his inheritance and the Kushite(ethiopians).....</w:t>
      </w:r>
    </w:p>
    <w:p>
      <w:r>
        <w:rPr>
          <w:b/>
          <w:u w:val="single"/>
        </w:rPr>
        <w:t>57908</w:t>
      </w:r>
    </w:p>
    <w:p>
      <w:r>
        <w:t>"Yaoooooooo @yea_im_JAMAICAN: Mawnin yardies! &amp;#128154;&amp;#128155;&amp;#128536;"</w:t>
      </w:r>
    </w:p>
    <w:p>
      <w:r>
        <w:rPr>
          <w:b/>
          <w:u w:val="single"/>
        </w:rPr>
        <w:t>57909</w:t>
      </w:r>
    </w:p>
    <w:p>
      <w:r>
        <w:t>"Yo bitch on the horn. Tryna shoot a porn." - @KingL That's T shirt worthy Tony</w:t>
      </w:r>
    </w:p>
    <w:p>
      <w:r>
        <w:rPr>
          <w:b/>
          <w:u w:val="single"/>
        </w:rPr>
        <w:t>57910</w:t>
      </w:r>
    </w:p>
    <w:p>
      <w:r>
        <w:t>"Yo can I sublet your pussy" #ShitFahdSays</w:t>
      </w:r>
    </w:p>
    <w:p>
      <w:r>
        <w:rPr>
          <w:b/>
          <w:u w:val="single"/>
        </w:rPr>
        <w:t>57911</w:t>
      </w:r>
    </w:p>
    <w:p>
      <w:r>
        <w:t>"Yo feet smell like my puss" &amp;#128514;&amp;#128557; Whut ? "Like flowers bitch" &amp;#128514;&amp;#128557;&amp;#9995;&amp;#128553; omg</w:t>
      </w:r>
    </w:p>
    <w:p>
      <w:r>
        <w:rPr>
          <w:b/>
          <w:u w:val="single"/>
        </w:rPr>
        <w:t>57912</w:t>
      </w:r>
    </w:p>
    <w:p>
      <w:r>
        <w:t>"Yo mama, bitch." RT @TheAceTJShow: What was the ONE sentence that ended your relationship?</w:t>
      </w:r>
    </w:p>
    <w:p>
      <w:r>
        <w:rPr>
          <w:b/>
          <w:u w:val="single"/>
        </w:rPr>
        <w:t>57913</w:t>
      </w:r>
    </w:p>
    <w:p>
      <w:r>
        <w:t>"You ain't gunna do shit spear chucker"</w:t>
      </w:r>
    </w:p>
    <w:p>
      <w:r>
        <w:rPr>
          <w:b/>
          <w:u w:val="single"/>
        </w:rPr>
        <w:t>57914</w:t>
      </w:r>
    </w:p>
    <w:p>
      <w:r>
        <w:t>"You ain't my bitch" is my favorite response to long texts</w:t>
      </w:r>
    </w:p>
    <w:p>
      <w:r>
        <w:rPr>
          <w:b/>
          <w:u w:val="single"/>
        </w:rPr>
        <w:t>57915</w:t>
      </w:r>
    </w:p>
    <w:p>
      <w:r>
        <w:t>"You and yo boys some pussy cats."</w:t>
      </w:r>
    </w:p>
    <w:p>
      <w:r>
        <w:rPr>
          <w:b/>
          <w:u w:val="single"/>
        </w:rPr>
        <w:t>57916</w:t>
      </w:r>
    </w:p>
    <w:p>
      <w:r>
        <w:t>"You are a cunt"</w:t>
      </w:r>
    </w:p>
    <w:p>
      <w:r>
        <w:rPr>
          <w:b/>
          <w:u w:val="single"/>
        </w:rPr>
        <w:t>57917</w:t>
      </w:r>
    </w:p>
    <w:p>
      <w:r>
        <w:t>"You can pull more pussy with a dodge and collect them panties alright." -stormy and jake &amp;#128514;&amp;#128514;&amp;#128514;</w:t>
      </w:r>
    </w:p>
    <w:p>
      <w:r>
        <w:rPr>
          <w:b/>
          <w:u w:val="single"/>
        </w:rPr>
        <w:t>57918</w:t>
      </w:r>
    </w:p>
    <w:p>
      <w:r>
        <w:t>"You can take someone out of the ghetto, but you can't take the ghetto out of them."</w:t>
      </w:r>
    </w:p>
    <w:p>
      <w:r>
        <w:rPr>
          <w:b/>
          <w:u w:val="single"/>
        </w:rPr>
        <w:t>57919</w:t>
      </w:r>
    </w:p>
    <w:p>
      <w:r>
        <w:t>"You don't like us colored folks, what the he'll you're not colored you white fucks" &amp;#128514;&amp;#128514;&amp;#128514;&amp;#128514;</w:t>
      </w:r>
    </w:p>
    <w:p>
      <w:r>
        <w:rPr>
          <w:b/>
          <w:u w:val="single"/>
        </w:rPr>
        <w:t>57920</w:t>
      </w:r>
    </w:p>
    <w:p>
      <w:r>
        <w:t>"You got hella hoes" http://t.co/ZN1A0gsTpc</w:t>
      </w:r>
    </w:p>
    <w:p>
      <w:r>
        <w:rPr>
          <w:b/>
          <w:u w:val="single"/>
        </w:rPr>
        <w:t>57921</w:t>
      </w:r>
    </w:p>
    <w:p>
      <w:r>
        <w:t>"You hit no lights, no line for toco bell at 2 in he morning, and Diana's back in her house. It's a miracle" - Charlie @dianaaaxo</w:t>
      </w:r>
    </w:p>
    <w:p>
      <w:r>
        <w:rPr>
          <w:b/>
          <w:u w:val="single"/>
        </w:rPr>
        <w:t>57922</w:t>
      </w:r>
    </w:p>
    <w:p>
      <w:r>
        <w:t>"You look cute today :)".. "Really?!" Helll no, swerve hoe!</w:t>
      </w:r>
    </w:p>
    <w:p>
      <w:r>
        <w:rPr>
          <w:b/>
          <w:u w:val="single"/>
        </w:rPr>
        <w:t>57923</w:t>
      </w:r>
    </w:p>
    <w:p>
      <w:r>
        <w:t>"You look like little birds help you get dressed in the morning"</w:t>
      </w:r>
    </w:p>
    <w:p>
      <w:r>
        <w:rPr>
          <w:b/>
          <w:u w:val="single"/>
        </w:rPr>
        <w:t>57924</w:t>
      </w:r>
    </w:p>
    <w:p>
      <w:r>
        <w:t xml:space="preserve">"You ol trout mouth ass bitch" </w:t>
        <w:br/>
        <w:t>DEEEEAAAADD</w:t>
      </w:r>
    </w:p>
    <w:p>
      <w:r>
        <w:rPr>
          <w:b/>
          <w:u w:val="single"/>
        </w:rPr>
        <w:t>57925</w:t>
      </w:r>
    </w:p>
    <w:p>
      <w:r>
        <w:t>"You talk like a fag and your shit's retarded. But that's cool scro, lot's of tards out there living total kick-ass lives!"</w:t>
      </w:r>
    </w:p>
    <w:p>
      <w:r>
        <w:rPr>
          <w:b/>
          <w:u w:val="single"/>
        </w:rPr>
        <w:t>57926</w:t>
      </w:r>
    </w:p>
    <w:p>
      <w:r>
        <w:t>"You took our land so you could make each other retarded in DIAPERS? Sure....use our image....cool...." #redskins #NFL #concussion #jokes</w:t>
      </w:r>
    </w:p>
    <w:p>
      <w:r>
        <w:rPr>
          <w:b/>
          <w:u w:val="single"/>
        </w:rPr>
        <w:t>57927</w:t>
      </w:r>
    </w:p>
    <w:p>
      <w:r>
        <w:t>"You're a garden rose, and that bitch is a weed."</w:t>
      </w:r>
    </w:p>
    <w:p>
      <w:r>
        <w:rPr>
          <w:b/>
          <w:u w:val="single"/>
        </w:rPr>
        <w:t>57928</w:t>
      </w:r>
    </w:p>
    <w:p>
      <w:r>
        <w:t xml:space="preserve">"You're fucked up" </w:t>
        <w:br/>
        <w:t>No shit you dumb ass cunt now go post pictures if your flat ass titties on ig slut</w:t>
      </w:r>
    </w:p>
    <w:p>
      <w:r>
        <w:rPr>
          <w:b/>
          <w:u w:val="single"/>
        </w:rPr>
        <w:t>57929</w:t>
      </w:r>
    </w:p>
    <w:p>
      <w:r>
        <w:t>"Your a queer". &amp;#128530;&amp;#128530;&amp;#128530;&amp;#128530;</w:t>
      </w:r>
    </w:p>
    <w:p>
      <w:r>
        <w:rPr>
          <w:b/>
          <w:u w:val="single"/>
        </w:rPr>
        <w:t>57930</w:t>
      </w:r>
    </w:p>
    <w:p>
      <w:r>
        <w:t>"Your homeboy looking bad and you giving cash to them hoes"</w:t>
      </w:r>
    </w:p>
    <w:p>
      <w:r>
        <w:rPr>
          <w:b/>
          <w:u w:val="single"/>
        </w:rPr>
        <w:t>57931</w:t>
      </w:r>
    </w:p>
    <w:p>
      <w:r>
        <w:t>"Your teeth are like the stars." "Aww thanks!" "Yeah... yellow and far away from each other."</w:t>
      </w:r>
    </w:p>
    <w:p>
      <w:r>
        <w:rPr>
          <w:b/>
          <w:u w:val="single"/>
        </w:rPr>
        <w:t>57932</w:t>
      </w:r>
    </w:p>
    <w:p>
      <w:r>
        <w:t>"Yup. Fuck em @Aloha_Hoesss: Playing like trash RT @80sbaby4life Clippers don't wanna play lol"</w:t>
      </w:r>
    </w:p>
    <w:p>
      <w:r>
        <w:rPr>
          <w:b/>
          <w:u w:val="single"/>
        </w:rPr>
        <w:t>57933</w:t>
      </w:r>
    </w:p>
    <w:p>
      <w:r>
        <w:t>"ain't it time for you hoes to get out of here" LOL this is what Ariana's mom says to us</w:t>
      </w:r>
    </w:p>
    <w:p>
      <w:r>
        <w:rPr>
          <w:b/>
          <w:u w:val="single"/>
        </w:rPr>
        <w:t>57934</w:t>
      </w:r>
    </w:p>
    <w:p>
      <w:r>
        <w:t>"are we bitches?" - @chellyhernandez</w:t>
      </w:r>
    </w:p>
    <w:p>
      <w:r>
        <w:rPr>
          <w:b/>
          <w:u w:val="single"/>
        </w:rPr>
        <w:t>57935</w:t>
      </w:r>
    </w:p>
    <w:p>
      <w:r>
        <w:t>"ayo i even kill handicapped and crippled bitches/look at my scalp real close and you'll see triple sixes"</w:t>
      </w:r>
    </w:p>
    <w:p>
      <w:r>
        <w:rPr>
          <w:b/>
          <w:u w:val="single"/>
        </w:rPr>
        <w:t>57936</w:t>
      </w:r>
    </w:p>
    <w:p>
      <w:r>
        <w:t>"bitch freak my shit"</w:t>
      </w:r>
    </w:p>
    <w:p>
      <w:r>
        <w:rPr>
          <w:b/>
          <w:u w:val="single"/>
        </w:rPr>
        <w:t>57937</w:t>
      </w:r>
    </w:p>
    <w:p>
      <w:r>
        <w:t>"bitch my vagina is a little more resilient than that" -@rosestokoe</w:t>
      </w:r>
    </w:p>
    <w:p>
      <w:r>
        <w:rPr>
          <w:b/>
          <w:u w:val="single"/>
        </w:rPr>
        <w:t>57938</w:t>
      </w:r>
    </w:p>
    <w:p>
      <w:r>
        <w:t>"but I love him" nah bitch that ain't love.</w:t>
      </w:r>
    </w:p>
    <w:p>
      <w:r>
        <w:rPr>
          <w:b/>
          <w:u w:val="single"/>
        </w:rPr>
        <w:t>57939</w:t>
      </w:r>
    </w:p>
    <w:p>
      <w:r>
        <w:t>"but pussy is the root of all drama an attribute put up in they head by they mama."</w:t>
      </w:r>
    </w:p>
    <w:p>
      <w:r>
        <w:rPr>
          <w:b/>
          <w:u w:val="single"/>
        </w:rPr>
        <w:t>57940</w:t>
      </w:r>
    </w:p>
    <w:p>
      <w:r>
        <w:t>"call me Keyshawn Johnson cause im catchin erry hoe"</w:t>
      </w:r>
    </w:p>
    <w:p>
      <w:r>
        <w:rPr>
          <w:b/>
          <w:u w:val="single"/>
        </w:rPr>
        <w:t>57941</w:t>
      </w:r>
    </w:p>
    <w:p>
      <w:r>
        <w:t>"captain save a hoe" is the most annoying phrase</w:t>
      </w:r>
    </w:p>
    <w:p>
      <w:r>
        <w:rPr>
          <w:b/>
          <w:u w:val="single"/>
        </w:rPr>
        <w:t>57942</w:t>
      </w:r>
    </w:p>
    <w:p>
      <w:r>
        <w:t>"day of judgement everybody gonna be looking at the big jumbotron watching me fuck this majjinn buu bitch"</w:t>
      </w:r>
    </w:p>
    <w:p>
      <w:r>
        <w:rPr>
          <w:b/>
          <w:u w:val="single"/>
        </w:rPr>
        <w:t>57943</w:t>
      </w:r>
    </w:p>
    <w:p>
      <w:r>
        <w:t>"don't let your side bitch settle in, I might have to headbutt you Evelyn"</w:t>
      </w:r>
    </w:p>
    <w:p>
      <w:r>
        <w:rPr>
          <w:b/>
          <w:u w:val="single"/>
        </w:rPr>
        <w:t>57944</w:t>
      </w:r>
    </w:p>
    <w:p>
      <w:r>
        <w:t>"dont show me no bitch unless she look like Dolly Parton!!!"</w:t>
      </w:r>
    </w:p>
    <w:p>
      <w:r>
        <w:rPr>
          <w:b/>
          <w:u w:val="single"/>
        </w:rPr>
        <w:t>57945</w:t>
      </w:r>
    </w:p>
    <w:p>
      <w:r>
        <w:t>"fuck you you pussy ass hater go suck a dick and die quick" - Someone, to me, in Youtube comments. I think we'd be good friends.</w:t>
      </w:r>
    </w:p>
    <w:p>
      <w:r>
        <w:rPr>
          <w:b/>
          <w:u w:val="single"/>
        </w:rPr>
        <w:t>57946</w:t>
      </w:r>
    </w:p>
    <w:p>
      <w:r>
        <w:t>"hick and raver is a venn diagram that has a very large intersection"</w:t>
      </w:r>
    </w:p>
    <w:p>
      <w:r>
        <w:rPr>
          <w:b/>
          <w:u w:val="single"/>
        </w:rPr>
        <w:t>57947</w:t>
      </w:r>
    </w:p>
    <w:p>
      <w:r>
        <w:t>"hoes suck my dick cus i look like john stockton hit em wit the choppa, luke i am your fatherrr" - @LILBTHEBASEDGOD</w:t>
      </w:r>
    </w:p>
    <w:p>
      <w:r>
        <w:rPr>
          <w:b/>
          <w:u w:val="single"/>
        </w:rPr>
        <w:t>57948</w:t>
      </w:r>
    </w:p>
    <w:p>
      <w:r>
        <w:t>"if i wasnt in a work place id deck you" aye fucking right, I'd give you a tyson 4 combo nd end you with an uppercut. Shut the fuck up bitch</w:t>
      </w:r>
    </w:p>
    <w:p>
      <w:r>
        <w:rPr>
          <w:b/>
          <w:u w:val="single"/>
        </w:rPr>
        <w:t>57949</w:t>
      </w:r>
    </w:p>
    <w:p>
      <w:r>
        <w:t>"if she can suck your dick with a dip in, she's not only a keeper but a true redneck woman." - Kim's Dad.</w:t>
      </w:r>
    </w:p>
    <w:p>
      <w:r>
        <w:rPr>
          <w:b/>
          <w:u w:val="single"/>
        </w:rPr>
        <w:t>57950</w:t>
      </w:r>
    </w:p>
    <w:p>
      <w:r>
        <w:t>"im gonna rip that bitch apart"</w:t>
        <w:br/>
        <w:t>"rip what apart"</w:t>
        <w:br/>
        <w:t>"lol"</w:t>
      </w:r>
    </w:p>
    <w:p>
      <w:r>
        <w:rPr>
          <w:b/>
          <w:u w:val="single"/>
        </w:rPr>
        <w:t>57951</w:t>
      </w:r>
    </w:p>
    <w:p>
      <w:r>
        <w:t>"its britney bitch" - the bible (leviticus 7:58) http://t.co/ZoAkn1ZlHm</w:t>
      </w:r>
    </w:p>
    <w:p>
      <w:r>
        <w:rPr>
          <w:b/>
          <w:u w:val="single"/>
        </w:rPr>
        <w:t>57952</w:t>
      </w:r>
    </w:p>
    <w:p>
      <w:r>
        <w:t>"niggas bitches bitch ass niggas dike ass hoes black ass and bright ass hoes fag tags and scally wags"</w:t>
      </w:r>
    </w:p>
    <w:p>
      <w:r>
        <w:rPr>
          <w:b/>
          <w:u w:val="single"/>
        </w:rPr>
        <w:t>57953</w:t>
      </w:r>
    </w:p>
    <w:p>
      <w:r>
        <w:t>"no pussy, or not tryna go to the studio, don't CALL my mufuckin crib like that, god. Yo. Word up god I will BUSS YO SHIT, god, word up"</w:t>
      </w:r>
    </w:p>
    <w:p>
      <w:r>
        <w:rPr>
          <w:b/>
          <w:u w:val="single"/>
        </w:rPr>
        <w:t>57954</w:t>
      </w:r>
    </w:p>
    <w:p>
      <w:r>
        <w:t>"oh ya these hoes think they cute in skin tight cat suits assuming that they bodies to boomin to dispute"</w:t>
      </w:r>
    </w:p>
    <w:p>
      <w:r>
        <w:rPr>
          <w:b/>
          <w:u w:val="single"/>
        </w:rPr>
        <w:t>57955</w:t>
      </w:r>
    </w:p>
    <w:p>
      <w:r>
        <w:t>"omg this bitch is fucking stupid I swear blah blah blah" *a week later* omg ilysm bae ur my best friend I swear</w:t>
      </w:r>
    </w:p>
    <w:p>
      <w:r>
        <w:rPr>
          <w:b/>
          <w:u w:val="single"/>
        </w:rPr>
        <w:t>57956</w:t>
      </w:r>
    </w:p>
    <w:p>
      <w:r>
        <w:t>"on my way to fuck your bitch in the name of The Lord" - Mr. Race</w:t>
      </w:r>
    </w:p>
    <w:p>
      <w:r>
        <w:rPr>
          <w:b/>
          <w:u w:val="single"/>
        </w:rPr>
        <w:t>57957</w:t>
      </w:r>
    </w:p>
    <w:p>
      <w:r>
        <w:t>"poor whitey" http://t.co/3UkKeyznz8</w:t>
      </w:r>
    </w:p>
    <w:p>
      <w:r>
        <w:rPr>
          <w:b/>
          <w:u w:val="single"/>
        </w:rPr>
        <w:t>57958</w:t>
      </w:r>
    </w:p>
    <w:p>
      <w:r>
        <w:t>"riding with my bros still don't trust these hoes"</w:t>
      </w:r>
    </w:p>
    <w:p>
      <w:r>
        <w:rPr>
          <w:b/>
          <w:u w:val="single"/>
        </w:rPr>
        <w:t>57959</w:t>
      </w:r>
    </w:p>
    <w:p>
      <w:r>
        <w:t>"this weekends going to be fabulous" naa man, you're seeing nae cunt. If you do they'll be koed in 2 seconds flat. Hate u. #fuckgm</w:t>
      </w:r>
    </w:p>
    <w:p>
      <w:r>
        <w:rPr>
          <w:b/>
          <w:u w:val="single"/>
        </w:rPr>
        <w:t>57960</w:t>
      </w:r>
    </w:p>
    <w:p>
      <w:r>
        <w:t>"whatever you are, be a good one." -Abraham Lincoln, this quote is not for yall hoes!</w:t>
      </w:r>
    </w:p>
    <w:p>
      <w:r>
        <w:rPr>
          <w:b/>
          <w:u w:val="single"/>
        </w:rPr>
        <w:t>57961</w:t>
      </w:r>
    </w:p>
    <w:p>
      <w:r>
        <w:t>"when guys say "Latinas &amp;gt;" they mean the Kim Kardashian looking girls not you bitches that shaped like a mini fridge &amp;amp; smell like tortillas"</w:t>
      </w:r>
    </w:p>
    <w:p>
      <w:r>
        <w:rPr>
          <w:b/>
          <w:u w:val="single"/>
        </w:rPr>
        <w:t>57962</w:t>
      </w:r>
    </w:p>
    <w:p>
      <w:r>
        <w:t>"when rappers say twat it makes me feel weird" &amp;#128514;&amp;#128514;&amp;#128514;&amp;#128557;</w:t>
      </w:r>
    </w:p>
    <w:p>
      <w:r>
        <w:rPr>
          <w:b/>
          <w:u w:val="single"/>
        </w:rPr>
        <w:t>57963</w:t>
      </w:r>
    </w:p>
    <w:p>
      <w:r>
        <w:t>"you better pipe your pussy down over there"- @EsEx_Ruskii&amp;#160;lmao wth does that even mean?</w:t>
      </w:r>
    </w:p>
    <w:p>
      <w:r>
        <w:rPr>
          <w:b/>
          <w:u w:val="single"/>
        </w:rPr>
        <w:t>57964</w:t>
      </w:r>
    </w:p>
    <w:p>
      <w:r>
        <w:t>"you fucking pussy you couldn't even beat your dick." - Angry Youtube Comment</w:t>
      </w:r>
    </w:p>
    <w:p>
      <w:r>
        <w:rPr>
          <w:b/>
          <w:u w:val="single"/>
        </w:rPr>
        <w:t>57965</w:t>
      </w:r>
    </w:p>
    <w:p>
      <w:r>
        <w:t>"you're being a cunt right now" -@RQ978</w:t>
      </w:r>
    </w:p>
    <w:p>
      <w:r>
        <w:rPr>
          <w:b/>
          <w:u w:val="single"/>
        </w:rPr>
        <w:t>57966</w:t>
      </w:r>
    </w:p>
    <w:p>
      <w:r>
        <w:t># That son of a bitch moment when it rains and you forget your car windows are down</w:t>
      </w:r>
    </w:p>
    <w:p>
      <w:r>
        <w:rPr>
          <w:b/>
          <w:u w:val="single"/>
        </w:rPr>
        <w:t>57967</w:t>
      </w:r>
    </w:p>
    <w:p>
      <w:r>
        <w:t>#10ThingsThatGetsOnMyNerves Needy hoes, ratchet Hoes, sideline hoes, Beggin' hoes, dumb hoes, looking for love on Facebook hoes..</w:t>
      </w:r>
    </w:p>
    <w:p>
      <w:r>
        <w:rPr>
          <w:b/>
          <w:u w:val="single"/>
        </w:rPr>
        <w:t>57968</w:t>
      </w:r>
    </w:p>
    <w:p>
      <w:r>
        <w:t>#11 get to hit any bitch on campus he wants to</w:t>
      </w:r>
    </w:p>
    <w:p>
      <w:r>
        <w:rPr>
          <w:b/>
          <w:u w:val="single"/>
        </w:rPr>
        <w:t>57969</w:t>
      </w:r>
    </w:p>
    <w:p>
      <w:r>
        <w:t>#1personidbitchslap @Khamruz. Fa blowin my tl. Up like a bitches spare tire leavin dairy queen</w:t>
      </w:r>
    </w:p>
    <w:p>
      <w:r>
        <w:rPr>
          <w:b/>
          <w:u w:val="single"/>
        </w:rPr>
        <w:t>57970</w:t>
      </w:r>
    </w:p>
    <w:p>
      <w:r>
        <w:t>#2013Faves RT &amp;#8220;@grahamorama: #Snoop and #Justin are having so much fun at this Charlie Wilson tribute #BETAwards https://t.co/C6NHwUBlXN&amp;#8221;</w:t>
      </w:r>
    </w:p>
    <w:p>
      <w:r>
        <w:rPr>
          <w:b/>
          <w:u w:val="single"/>
        </w:rPr>
        <w:t>57971</w:t>
      </w:r>
    </w:p>
    <w:p>
      <w:r>
        <w:t>#2013TaughtMe how pussy feels &amp;#128514;&amp;#128076;</w:t>
      </w:r>
    </w:p>
    <w:p>
      <w:r>
        <w:rPr>
          <w:b/>
          <w:u w:val="single"/>
        </w:rPr>
        <w:t>57972</w:t>
      </w:r>
    </w:p>
    <w:p>
      <w:r>
        <w:t>#5WordsAfterSex is that all pussy bitch?</w:t>
      </w:r>
    </w:p>
    <w:p>
      <w:r>
        <w:rPr>
          <w:b/>
          <w:u w:val="single"/>
        </w:rPr>
        <w:t>57973</w:t>
      </w:r>
    </w:p>
    <w:p>
      <w:r>
        <w:t>#AZmonsoon lot of rain, too bad it wasn't enough to wash away the teabagger racist white trash in the state. #Tcot #teaparty #azflooding</w:t>
      </w:r>
    </w:p>
    <w:p>
      <w:r>
        <w:rPr>
          <w:b/>
          <w:u w:val="single"/>
        </w:rPr>
        <w:t>57974</w:t>
      </w:r>
    </w:p>
    <w:p>
      <w:r>
        <w:t>#AlexFromTarget gets a million retweets but #ChrisFromWalmart cant even get a bitch to text him back.... http://t.co/l0XTPSIG8Z</w:t>
      </w:r>
    </w:p>
    <w:p>
      <w:r>
        <w:rPr>
          <w:b/>
          <w:u w:val="single"/>
        </w:rPr>
        <w:t>57975</w:t>
      </w:r>
    </w:p>
    <w:p>
      <w:r>
        <w:t>#AlexFromTarget had them bitches wet...lmmfao</w:t>
      </w:r>
    </w:p>
    <w:p>
      <w:r>
        <w:rPr>
          <w:b/>
          <w:u w:val="single"/>
        </w:rPr>
        <w:t>57976</w:t>
      </w:r>
    </w:p>
    <w:p>
      <w:r>
        <w:t>#AnnCoulter still calling #Obama a 'community organizer' re: #Syria. Well, she is still #cunt as well. So what?</w:t>
      </w:r>
    </w:p>
    <w:p>
      <w:r>
        <w:rPr>
          <w:b/>
          <w:u w:val="single"/>
        </w:rPr>
        <w:t>57977</w:t>
      </w:r>
    </w:p>
    <w:p>
      <w:r>
        <w:t>#AsAGiraffes pussy http://t.co/YaaTsF52tu</w:t>
      </w:r>
    </w:p>
    <w:p>
      <w:r>
        <w:rPr>
          <w:b/>
          <w:u w:val="single"/>
        </w:rPr>
        <w:t>57978</w:t>
      </w:r>
    </w:p>
    <w:p>
      <w:r>
        <w:t>#AskDems Aren't you embarrassed that Charlie Rangel remains in your caucus?</w:t>
      </w:r>
    </w:p>
    <w:p>
      <w:r>
        <w:rPr>
          <w:b/>
          <w:u w:val="single"/>
        </w:rPr>
        <w:t>57979</w:t>
      </w:r>
    </w:p>
    <w:p>
      <w:r>
        <w:t>#BOB Bass over bitches @HankJohnson11 bitches on his dick, fishes on the dock</w:t>
      </w:r>
    </w:p>
    <w:p>
      <w:r>
        <w:rPr>
          <w:b/>
          <w:u w:val="single"/>
        </w:rPr>
        <w:t>57980</w:t>
      </w:r>
    </w:p>
    <w:p>
      <w:r>
        <w:t>#BREAKING: AP calls Mass. Governor race for Charlie Baker. Watch live coverage on WCVB, streaming online. http://t.co/S6hY2eVoaT</w:t>
      </w:r>
    </w:p>
    <w:p>
      <w:r>
        <w:rPr>
          <w:b/>
          <w:u w:val="single"/>
        </w:rPr>
        <w:t>57981</w:t>
      </w:r>
    </w:p>
    <w:p>
      <w:r>
        <w:t>#BangBangBirdGang ya bitch you!!! 56 -fruit loop</w:t>
      </w:r>
    </w:p>
    <w:p>
      <w:r>
        <w:rPr>
          <w:b/>
          <w:u w:val="single"/>
        </w:rPr>
        <w:t>57982</w:t>
      </w:r>
    </w:p>
    <w:p>
      <w:r>
        <w:t>#Bartending becomes a real bitch when you the #bartender are way way taller than the bar was designed for. Holy back pains.</w:t>
      </w:r>
    </w:p>
    <w:p>
      <w:r>
        <w:rPr>
          <w:b/>
          <w:u w:val="single"/>
        </w:rPr>
        <w:t>57983</w:t>
      </w:r>
    </w:p>
    <w:p>
      <w:r>
        <w:t>#BestSongToHaveSexTo bitches love sosa #bangbang</w:t>
      </w:r>
    </w:p>
    <w:p>
      <w:r>
        <w:rPr>
          <w:b/>
          <w:u w:val="single"/>
        </w:rPr>
        <w:t>57984</w:t>
      </w:r>
    </w:p>
    <w:p>
      <w:r>
        <w:t>#BigBird was made by a gay couple. So yes, under a GOP world the bird would not have existed since its creators would be in jail for sodomy.</w:t>
      </w:r>
    </w:p>
    <w:p>
      <w:r>
        <w:rPr>
          <w:b/>
          <w:u w:val="single"/>
        </w:rPr>
        <w:t>57985</w:t>
      </w:r>
    </w:p>
    <w:p>
      <w:r>
        <w:t>#BitchSlapThursdays 2NITE PURE PASSION DOORS OPEN @ 10.... But we watching the game in that bitch too&amp;#8230; http://t.co/IggoHWEwfh</w:t>
      </w:r>
    </w:p>
    <w:p>
      <w:r>
        <w:rPr>
          <w:b/>
          <w:u w:val="single"/>
        </w:rPr>
        <w:t>57986</w:t>
      </w:r>
    </w:p>
    <w:p>
      <w:r>
        <w:t>#BlessJesus Amos 3:3 - Can two walk together, except they be agreed?</w:t>
      </w:r>
    </w:p>
    <w:p>
      <w:r>
        <w:rPr>
          <w:b/>
          <w:u w:val="single"/>
        </w:rPr>
        <w:t>57987</w:t>
      </w:r>
    </w:p>
    <w:p>
      <w:r>
        <w:t>#BlessJesus Amos 5:10 There are those who hate the one who upholds justice in court and detest the one who tells the truth.</w:t>
      </w:r>
    </w:p>
    <w:p>
      <w:r>
        <w:rPr>
          <w:b/>
          <w:u w:val="single"/>
        </w:rPr>
        <w:t>57988</w:t>
      </w:r>
    </w:p>
    <w:p>
      <w:r>
        <w:t>#BlessJesus The #Crown of HIS head to the sole of HIS feet</w:t>
      </w:r>
    </w:p>
    <w:p>
      <w:r>
        <w:rPr>
          <w:b/>
          <w:u w:val="single"/>
        </w:rPr>
        <w:t>57989</w:t>
      </w:r>
    </w:p>
    <w:p>
      <w:r>
        <w:t>#BlessJesusAir Matthew 6:26 Look at the birds of the air.. and yet your heavenly Father feeds them.Are you not much more valuable than they?</w:t>
      </w:r>
    </w:p>
    <w:p>
      <w:r>
        <w:rPr>
          <w:b/>
          <w:u w:val="single"/>
        </w:rPr>
        <w:t>57990</w:t>
      </w:r>
    </w:p>
    <w:p>
      <w:r>
        <w:t>#BlessJesusLove Happy Belated ( Sixty-Fifth) 65 Birthday *28 Aunt Mary Agnes #Strong</w:t>
      </w:r>
    </w:p>
    <w:p>
      <w:r>
        <w:rPr>
          <w:b/>
          <w:u w:val="single"/>
        </w:rPr>
        <w:t>57991</w:t>
      </w:r>
    </w:p>
    <w:p>
      <w:r>
        <w:t>#Bout2GoCrazy #AintNoLevelz2DisShit hungrier then a phat ho on a diet IG http://t.co/nzuBUC2QpR</w:t>
      </w:r>
    </w:p>
    <w:p>
      <w:r>
        <w:rPr>
          <w:b/>
          <w:u w:val="single"/>
        </w:rPr>
        <w:t>57992</w:t>
      </w:r>
    </w:p>
    <w:p>
      <w:r>
        <w:t>#BurnNotice Fi shoots bean bag rounds at the guy - Hurts like a bitch don't they?</w:t>
      </w:r>
    </w:p>
    <w:p>
      <w:r>
        <w:rPr>
          <w:b/>
          <w:u w:val="single"/>
        </w:rPr>
        <w:t>57993</w:t>
      </w:r>
    </w:p>
    <w:p>
      <w:r>
        <w:t>#California is full of white trash</w:t>
      </w:r>
    </w:p>
    <w:p>
      <w:r>
        <w:rPr>
          <w:b/>
          <w:u w:val="single"/>
        </w:rPr>
        <w:t>57994</w:t>
      </w:r>
    </w:p>
    <w:p>
      <w:r>
        <w:t>#California is full of white trash who moved from #Oklahoma</w:t>
      </w:r>
    </w:p>
    <w:p>
      <w:r>
        <w:rPr>
          <w:b/>
          <w:u w:val="single"/>
        </w:rPr>
        <w:t>57995</w:t>
      </w:r>
    </w:p>
    <w:p>
      <w:r>
        <w:t>#CelebrityLeakedPhotos YEAH&amp;gt; NOW YOU KNOW how it feels knowing the #NSA is on all our phones. Quit whining like #muslim #bitches.</w:t>
      </w:r>
    </w:p>
    <w:p>
      <w:r>
        <w:rPr>
          <w:b/>
          <w:u w:val="single"/>
        </w:rPr>
        <w:t>57996</w:t>
      </w:r>
    </w:p>
    <w:p>
      <w:r>
        <w:t>#ChristianBale should be KISSING #Moses ass for his fight with God, OTHERWISE WE MIGHT ALL BE FUCKING DEAD&amp;gt; #retarded #ass #actor #faggot</w:t>
      </w:r>
    </w:p>
    <w:p>
      <w:r>
        <w:rPr>
          <w:b/>
          <w:u w:val="single"/>
        </w:rPr>
        <w:t>57997</w:t>
      </w:r>
    </w:p>
    <w:p>
      <w:r>
        <w:t>#CommonQuestionIGet</w:t>
        <w:br/>
        <w:br/>
        <w:t>Why uou so ghetto?</w:t>
      </w:r>
    </w:p>
    <w:p>
      <w:r>
        <w:rPr>
          <w:b/>
          <w:u w:val="single"/>
        </w:rPr>
        <w:t>57998</w:t>
      </w:r>
    </w:p>
    <w:p>
      <w:r>
        <w:t>#Cowboys are 6-1 bitches #Cowboysnation another great win Ilove this team</w:t>
      </w:r>
    </w:p>
    <w:p>
      <w:r>
        <w:rPr>
          <w:b/>
          <w:u w:val="single"/>
        </w:rPr>
        <w:t>57999</w:t>
      </w:r>
    </w:p>
    <w:p>
      <w:r>
        <w:t>#Crack that whip, cracker</w:t>
      </w:r>
    </w:p>
    <w:p>
      <w:r>
        <w:rPr>
          <w:b/>
          <w:u w:val="single"/>
        </w:rPr>
        <w:t>58000</w:t>
      </w:r>
    </w:p>
    <w:p>
      <w:r>
        <w:t>#DTLA is trash because of non-Europeans are allowed to live there.</w:t>
      </w:r>
    </w:p>
    <w:p>
      <w:r>
        <w:rPr>
          <w:b/>
          <w:u w:val="single"/>
        </w:rPr>
        <w:t>58001</w:t>
      </w:r>
    </w:p>
    <w:p>
      <w:r>
        <w:t>#DUH @Transhuman_: That's because they're possibly tucking a penis "@EmperorIra: This bitch got man boobs http://t.co/VJvXwLrJoP"&amp;#8221;"</w:t>
      </w:r>
    </w:p>
    <w:p>
      <w:r>
        <w:rPr>
          <w:b/>
          <w:u w:val="single"/>
        </w:rPr>
        <w:t>58002</w:t>
      </w:r>
    </w:p>
    <w:p>
      <w:r>
        <w:t>#DearFeministMen there are easier way to get pussy w/out sacrificing your man hood...best of all they dont include losing ur self respect!</w:t>
      </w:r>
    </w:p>
    <w:p>
      <w:r>
        <w:rPr>
          <w:b/>
          <w:u w:val="single"/>
        </w:rPr>
        <w:t>58003</w:t>
      </w:r>
    </w:p>
    <w:p>
      <w:r>
        <w:t>#DegenerateArtist Ain't fuckin' AROUND with #Allahs #retard #crest&amp;gt; I GOT BLESSED by Jesus and you are NOT NEXT, you fake ass TEXT&amp;gt;</w:t>
      </w:r>
    </w:p>
    <w:p>
      <w:r>
        <w:rPr>
          <w:b/>
          <w:u w:val="single"/>
        </w:rPr>
        <w:t>58004</w:t>
      </w:r>
    </w:p>
    <w:p>
      <w:r>
        <w:t>#DegenerateArtist Can't do it ALL on CARD&amp;gt; I'm not a French Muslim retard&amp;gt; I don't expect or demand a child bride yard, cuz I got MAN DICK&amp;gt;</w:t>
      </w:r>
    </w:p>
    <w:p>
      <w:r>
        <w:rPr>
          <w:b/>
          <w:u w:val="single"/>
        </w:rPr>
        <w:t>58005</w:t>
      </w:r>
    </w:p>
    <w:p>
      <w:r>
        <w:t>#DegenerateArtist Isn't a bitch walks back his words&amp;gt; Isn't a WITCH who questions a TURD&amp;gt; I'm a GLITCH WHO EVOLVES YOUR ABSURD!!!!!!!!!!!</w:t>
      </w:r>
    </w:p>
    <w:p>
      <w:r>
        <w:rPr>
          <w:b/>
          <w:u w:val="single"/>
        </w:rPr>
        <w:t>58006</w:t>
      </w:r>
    </w:p>
    <w:p>
      <w:r>
        <w:t>#DegenerateArtist KNOWS words&amp;gt; Bo Jingo dangle fan slang ho, ting pang lick drum swing flick alarm bic&amp;gt; But you can't hear fire can you?</w:t>
      </w:r>
    </w:p>
    <w:p>
      <w:r>
        <w:rPr>
          <w:b/>
          <w:u w:val="single"/>
        </w:rPr>
        <w:t>58007</w:t>
      </w:r>
    </w:p>
    <w:p>
      <w:r>
        <w:t>#DegenerateArtist Sniffs whiffy balls involuntary, cuz a FAIRY walks DOWNTOWN HAIRY, #climatechange all our scary sense of hillbilly sneeze&amp;gt;</w:t>
      </w:r>
    </w:p>
    <w:p>
      <w:r>
        <w:rPr>
          <w:b/>
          <w:u w:val="single"/>
        </w:rPr>
        <w:t>58008</w:t>
      </w:r>
    </w:p>
    <w:p>
      <w:r>
        <w:t>#DerekJeter as a lifelong #Yankees man, I will miss you. #FirstBallot</w:t>
        <w:br/>
        <w:t>#Unanimous</w:t>
      </w:r>
    </w:p>
    <w:p>
      <w:r>
        <w:rPr>
          <w:b/>
          <w:u w:val="single"/>
        </w:rPr>
        <w:t>58009</w:t>
      </w:r>
    </w:p>
    <w:p>
      <w:r>
        <w:t>#Dutch farmers are white trash.</w:t>
      </w:r>
    </w:p>
    <w:p>
      <w:r>
        <w:rPr>
          <w:b/>
          <w:u w:val="single"/>
        </w:rPr>
        <w:t>58010</w:t>
      </w:r>
    </w:p>
    <w:p>
      <w:r>
        <w:t>#Dutch people who live outside of #NewYorkCity are all white trash.</w:t>
      </w:r>
    </w:p>
    <w:p>
      <w:r>
        <w:rPr>
          <w:b/>
          <w:u w:val="single"/>
        </w:rPr>
        <w:t>58011</w:t>
      </w:r>
    </w:p>
    <w:p>
      <w:r>
        <w:t>#EarlyBird #early #morning #sunrise #dawn #bird #thebird #jerryreed @ Kansas City http://t.co/kuVq8UpwUw</w:t>
      </w:r>
    </w:p>
    <w:p>
      <w:r>
        <w:rPr>
          <w:b/>
          <w:u w:val="single"/>
        </w:rPr>
        <w:t>58012</w:t>
      </w:r>
    </w:p>
    <w:p>
      <w:r>
        <w:t>#Ebola Great and I thought the panic from bird flu was bad. I really ain't got time for that.</w:t>
      </w:r>
    </w:p>
    <w:p>
      <w:r>
        <w:rPr>
          <w:b/>
          <w:u w:val="single"/>
        </w:rPr>
        <w:t>58013</w:t>
      </w:r>
    </w:p>
    <w:p>
      <w:r>
        <w:t>#Ebola is a great metaphor for how #GOP #teaparty policies eat off of vital organs until the host dies. #Tcot #teabaggers</w:t>
      </w:r>
    </w:p>
    <w:p>
      <w:r>
        <w:rPr>
          <w:b/>
          <w:u w:val="single"/>
        </w:rPr>
        <w:t>58014</w:t>
      </w:r>
    </w:p>
    <w:p>
      <w:r>
        <w:t>#ExplainAnAnimePlotBadly Boy with a monkey tail grows up to the the savior of a futuristic yet old earth</w:t>
      </w:r>
    </w:p>
    <w:p>
      <w:r>
        <w:rPr>
          <w:b/>
          <w:u w:val="single"/>
        </w:rPr>
        <w:t>58015</w:t>
      </w:r>
    </w:p>
    <w:p>
      <w:r>
        <w:t>#FACT RT @KeyshBeChillin Kanye is best when a good piece of pussy fucks him over</w:t>
      </w:r>
    </w:p>
    <w:p>
      <w:r>
        <w:rPr>
          <w:b/>
          <w:u w:val="single"/>
        </w:rPr>
        <w:t>58016</w:t>
      </w:r>
    </w:p>
    <w:p>
      <w:r>
        <w:t>#Fact females that tweet ALL the dayum day r hoes that need attention #ijs #wontgetme</w:t>
      </w:r>
    </w:p>
    <w:p>
      <w:r>
        <w:rPr>
          <w:b/>
          <w:u w:val="single"/>
        </w:rPr>
        <w:t>58017</w:t>
      </w:r>
    </w:p>
    <w:p>
      <w:r>
        <w:t>#FemaleLogic is worse than the jig, I'm convinced</w:t>
      </w:r>
    </w:p>
    <w:p>
      <w:r>
        <w:rPr>
          <w:b/>
          <w:u w:val="single"/>
        </w:rPr>
        <w:t>58018</w:t>
      </w:r>
    </w:p>
    <w:p>
      <w:r>
        <w:t>#FireCashman Why?? Because I am having to root for the Royals in October. #Yankees</w:t>
      </w:r>
    </w:p>
    <w:p>
      <w:r>
        <w:rPr>
          <w:b/>
          <w:u w:val="single"/>
        </w:rPr>
        <w:t>58019</w:t>
      </w:r>
    </w:p>
    <w:p>
      <w:r>
        <w:t>#FreeElChapo is trending?! why cus French Montana's bitch ass?? you fucks that think selling drugs is cool are the LAMEST POSERS!!</w:t>
      </w:r>
    </w:p>
    <w:p>
      <w:r>
        <w:rPr>
          <w:b/>
          <w:u w:val="single"/>
        </w:rPr>
        <w:t>58020</w:t>
      </w:r>
    </w:p>
    <w:p>
      <w:r>
        <w:t>#FreeballoutPartyPart3 bitch it's going! 3 mo weeks&amp;#128588;</w:t>
      </w:r>
    </w:p>
    <w:p>
      <w:r>
        <w:rPr>
          <w:b/>
          <w:u w:val="single"/>
        </w:rPr>
        <w:t>58021</w:t>
      </w:r>
    </w:p>
    <w:p>
      <w:r>
        <w:t>#FreshmanAdvice and if you ain't a hoe get up out my traphouseeeeeeee</w:t>
      </w:r>
    </w:p>
    <w:p>
      <w:r>
        <w:rPr>
          <w:b/>
          <w:u w:val="single"/>
        </w:rPr>
        <w:t>58022</w:t>
      </w:r>
    </w:p>
    <w:p>
      <w:r>
        <w:t xml:space="preserve">#Glory Isaiah Mom asked me if I wanted a brownie I said, no thanks </w:t>
        <w:br/>
        <w:t>She said what are fasting,</w:t>
      </w:r>
    </w:p>
    <w:p>
      <w:r>
        <w:rPr>
          <w:b/>
          <w:u w:val="single"/>
        </w:rPr>
        <w:t>58023</w:t>
      </w:r>
    </w:p>
    <w:p>
      <w:r>
        <w:t>#HOLIDAYSEASONLIVE @ShyGlizzy @plies Shy Glizzy Feat Plies - FREE THA GANG: http://t.co/pYGOSk0qCP</w:t>
      </w:r>
    </w:p>
    <w:p>
      <w:r>
        <w:rPr>
          <w:b/>
          <w:u w:val="single"/>
        </w:rPr>
        <w:t>58024</w:t>
      </w:r>
    </w:p>
    <w:p>
      <w:r>
        <w:t>#HappyColumbusDay !!!! If is wasn't for #America.................#KarlMarx would never have thought of sharing #colonialism with #injuns !!!</w:t>
      </w:r>
    </w:p>
    <w:p>
      <w:r>
        <w:rPr>
          <w:b/>
          <w:u w:val="single"/>
        </w:rPr>
        <w:t>58025</w:t>
      </w:r>
    </w:p>
    <w:p>
      <w:r>
        <w:t>#HappyColumbusDay .....hate to sound all #PETA callous and all........but #buffalo had it a LOT WORSE than the #injuns..........</w:t>
      </w:r>
    </w:p>
    <w:p>
      <w:r>
        <w:rPr>
          <w:b/>
          <w:u w:val="single"/>
        </w:rPr>
        <w:t>58026</w:t>
      </w:r>
    </w:p>
    <w:p>
      <w:r>
        <w:t>#Havok is one bad bitch wouldn't wanna mess with her #TNA IMPACT</w:t>
      </w:r>
    </w:p>
    <w:p>
      <w:r>
        <w:rPr>
          <w:b/>
          <w:u w:val="single"/>
        </w:rPr>
        <w:t>58027</w:t>
      </w:r>
    </w:p>
    <w:p>
      <w:r>
        <w:t>#HellYeah RT @BaconGawd #No RT @HuffingtonPost Happy Fall! Pumpkin Spice Oreos are here http://t.co/2prvsKantE http://t.co/hleYm0YC29</w:t>
      </w:r>
    </w:p>
    <w:p>
      <w:r>
        <w:rPr>
          <w:b/>
          <w:u w:val="single"/>
        </w:rPr>
        <w:t>58028</w:t>
      </w:r>
    </w:p>
    <w:p>
      <w:r>
        <w:t>#HelloBrookland! We're here at the @MonroeStMarket opening! Serving free samples of cider, vegan sliders, brownies! http://t.co/BW9uYtLQu1</w:t>
      </w:r>
    </w:p>
    <w:p>
      <w:r>
        <w:rPr>
          <w:b/>
          <w:u w:val="single"/>
        </w:rPr>
        <w:t>58029</w:t>
      </w:r>
    </w:p>
    <w:p>
      <w:r>
        <w:t>#HolySpirit Joshua 1:3 Every place that the sole of your foot shall tread upon, that have I given unto you, as I said unto Moses.</w:t>
      </w:r>
    </w:p>
    <w:p>
      <w:r>
        <w:rPr>
          <w:b/>
          <w:u w:val="single"/>
        </w:rPr>
        <w:t>58030</w:t>
      </w:r>
    </w:p>
    <w:p>
      <w:r>
        <w:t>#HonestyHour in middle school hoes used to call me a Mandingo warrior</w:t>
      </w:r>
    </w:p>
    <w:p>
      <w:r>
        <w:rPr>
          <w:b/>
          <w:u w:val="single"/>
        </w:rPr>
        <w:t>58031</w:t>
      </w:r>
    </w:p>
    <w:p>
      <w:r>
        <w:t>#IDontHaveTimeFor Ratchet hoes.</w:t>
      </w:r>
    </w:p>
    <w:p>
      <w:r>
        <w:rPr>
          <w:b/>
          <w:u w:val="single"/>
        </w:rPr>
        <w:t>58032</w:t>
      </w:r>
    </w:p>
    <w:p>
      <w:r>
        <w:t>#IHopeSomeday that these hoes just find their own relationship instead of ruining others</w:t>
      </w:r>
    </w:p>
    <w:p>
      <w:r>
        <w:rPr>
          <w:b/>
          <w:u w:val="single"/>
        </w:rPr>
        <w:t>58033</w:t>
      </w:r>
    </w:p>
    <w:p>
      <w:r>
        <w:t>#IStandWithRand Wise up RINO pussies, real leaders like Rand, Cruz, Lee, Bachmann etc. actually exist. Fight or go home. #TeaParty</w:t>
      </w:r>
    </w:p>
    <w:p>
      <w:r>
        <w:rPr>
          <w:b/>
          <w:u w:val="single"/>
        </w:rPr>
        <w:t>58034</w:t>
      </w:r>
    </w:p>
    <w:p>
      <w:r>
        <w:t>#IU 8 straight nation #college soccer champions! Wow! #hoosiernation #hoosiers &amp;#9917;&amp;#127942;</w:t>
      </w:r>
    </w:p>
    <w:p>
      <w:r>
        <w:rPr>
          <w:b/>
          <w:u w:val="single"/>
        </w:rPr>
        <w:t>58035</w:t>
      </w:r>
    </w:p>
    <w:p>
      <w:r>
        <w:t>#IU should make me an honorary student, id be way cooler than the other international students. i have my own football card! #hoosiers</w:t>
      </w:r>
    </w:p>
    <w:p>
      <w:r>
        <w:rPr>
          <w:b/>
          <w:u w:val="single"/>
        </w:rPr>
        <w:t>58036</w:t>
      </w:r>
    </w:p>
    <w:p>
      <w:r>
        <w:t>#IfThePurgeWasReal I'd be the best prostitute and madam EVER. Hey, if you got pussy, you shouldn't be broke, right? LMAO JK</w:t>
      </w:r>
    </w:p>
    <w:p>
      <w:r>
        <w:rPr>
          <w:b/>
          <w:u w:val="single"/>
        </w:rPr>
        <w:t>58037</w:t>
      </w:r>
    </w:p>
    <w:p>
      <w:r>
        <w:t>#IfWeDate i eat da pussy better than a lesbian.</w:t>
      </w:r>
    </w:p>
    <w:p>
      <w:r>
        <w:rPr>
          <w:b/>
          <w:u w:val="single"/>
        </w:rPr>
        <w:t>58038</w:t>
      </w:r>
    </w:p>
    <w:p>
      <w:r>
        <w:t>#InMiddleSchool i was fat as hell and was a band faggot. Thank god i played sports after 6th grade and didnt stay in band</w:t>
      </w:r>
    </w:p>
    <w:p>
      <w:r>
        <w:rPr>
          <w:b/>
          <w:u w:val="single"/>
        </w:rPr>
        <w:t>58039</w:t>
      </w:r>
    </w:p>
    <w:p>
      <w:r>
        <w:t>#IndigenousPeoplesDay .........right. Because these #redskins had a lot of #queens, right? nomg. #sofunny</w:t>
      </w:r>
    </w:p>
    <w:p>
      <w:r>
        <w:rPr>
          <w:b/>
          <w:u w:val="single"/>
        </w:rPr>
        <w:t>58040</w:t>
      </w:r>
    </w:p>
    <w:p>
      <w:r>
        <w:t>#IndigenousPeoplesDay HAHA!!! You fuckin' retarded commies!!!!! Hunter Biden loves snortin' that PYGMIE FAIRY DUST don't he? #liberals</w:t>
      </w:r>
    </w:p>
    <w:p>
      <w:r>
        <w:rPr>
          <w:b/>
          <w:u w:val="single"/>
        </w:rPr>
        <w:t>58041</w:t>
      </w:r>
    </w:p>
    <w:p>
      <w:r>
        <w:t>#Iowa is full of white trash</w:t>
      </w:r>
    </w:p>
    <w:p>
      <w:r>
        <w:rPr>
          <w:b/>
          <w:u w:val="single"/>
        </w:rPr>
        <w:t>58042</w:t>
      </w:r>
    </w:p>
    <w:p>
      <w:r>
        <w:t>#Iraq gov troops were handed a severe defeat by #ISIS at Saqlawiya -- there's chatter of over 300 soldiers lost &amp;amp; Jihadis raving about it</w:t>
      </w:r>
    </w:p>
    <w:p>
      <w:r>
        <w:rPr>
          <w:b/>
          <w:u w:val="single"/>
        </w:rPr>
        <w:t>58043</w:t>
      </w:r>
    </w:p>
    <w:p>
      <w:r>
        <w:t>#JesusChrist was STRAIGHT&amp;gt; That's why the #faggots killed him. #PERIOD #SonOfGod&amp;gt;</w:t>
      </w:r>
    </w:p>
    <w:p>
      <w:r>
        <w:rPr>
          <w:b/>
          <w:u w:val="single"/>
        </w:rPr>
        <w:t>58044</w:t>
      </w:r>
    </w:p>
    <w:p>
      <w:r>
        <w:t>#KanyeShrug lol &amp;#8220;@ShainaRakia: Thots be like &amp;#128073; RT @SMCo71: @ShainaRakia only great thing these bitches can offer &amp;#128514;&amp;#128514;&amp;#128514;&amp;#8221;</w:t>
      </w:r>
    </w:p>
    <w:p>
      <w:r>
        <w:rPr>
          <w:b/>
          <w:u w:val="single"/>
        </w:rPr>
        <w:t>58045</w:t>
      </w:r>
    </w:p>
    <w:p>
      <w:r>
        <w:t>#Lingo so A1 niccas be Tryn talk like me</w:t>
      </w:r>
    </w:p>
    <w:p>
      <w:r>
        <w:rPr>
          <w:b/>
          <w:u w:val="single"/>
        </w:rPr>
        <w:t>58046</w:t>
      </w:r>
    </w:p>
    <w:p>
      <w:r>
        <w:t>#MentionADislike hoes thinkin they bad even if they are I will tell her "bitch calm down u average"</w:t>
      </w:r>
    </w:p>
    <w:p>
      <w:r>
        <w:rPr>
          <w:b/>
          <w:u w:val="single"/>
        </w:rPr>
        <w:t>58047</w:t>
      </w:r>
    </w:p>
    <w:p>
      <w:r>
        <w:t>#MessageToMyFutureSpouse u better cook and clean for me bitch. Ill give u all my money but I ain't cleanin no dishes and makin my own plate.</w:t>
      </w:r>
    </w:p>
    <w:p>
      <w:r>
        <w:rPr>
          <w:b/>
          <w:u w:val="single"/>
        </w:rPr>
        <w:t>58048</w:t>
      </w:r>
    </w:p>
    <w:p>
      <w:r>
        <w:t>#Minnesota is full of white trash</w:t>
      </w:r>
    </w:p>
    <w:p>
      <w:r>
        <w:rPr>
          <w:b/>
          <w:u w:val="single"/>
        </w:rPr>
        <w:t>58049</w:t>
      </w:r>
    </w:p>
    <w:p>
      <w:r>
        <w:t>#MyUnpopularOpinion Spanish bitches suck dick by 11 and have babies by 15 because they're already fine and dressing slutty.</w:t>
      </w:r>
    </w:p>
    <w:p>
      <w:r>
        <w:rPr>
          <w:b/>
          <w:u w:val="single"/>
        </w:rPr>
        <w:t>58050</w:t>
      </w:r>
    </w:p>
    <w:p>
      <w:r>
        <w:t>#NL Q.U.E.E.N. And reminded: I still don't get why Janelle Monae is so perplexed that people think she's queer...</w:t>
      </w:r>
    </w:p>
    <w:p>
      <w:r>
        <w:rPr>
          <w:b/>
          <w:u w:val="single"/>
        </w:rPr>
        <w:t>58051</w:t>
      </w:r>
    </w:p>
    <w:p>
      <w:r>
        <w:t>#NP "Centuries" ~FOB</w:t>
      </w:r>
    </w:p>
    <w:p>
      <w:r>
        <w:rPr>
          <w:b/>
          <w:u w:val="single"/>
        </w:rPr>
        <w:t>58052</w:t>
      </w:r>
    </w:p>
    <w:p>
      <w:r>
        <w:t>#NationalCatDay ...sure. Celebrate over 1 BILLION bird deaths and blame it on #climatechange you fuckin' #commies.</w:t>
      </w:r>
    </w:p>
    <w:p>
      <w:r>
        <w:rPr>
          <w:b/>
          <w:u w:val="single"/>
        </w:rPr>
        <w:t>58053</w:t>
      </w:r>
    </w:p>
    <w:p>
      <w:r>
        <w:t>#Natitude? Okay. I'm only going to say it once. COMB yer BEARDS. #lol #wiggers</w:t>
      </w:r>
    </w:p>
    <w:p>
      <w:r>
        <w:rPr>
          <w:b/>
          <w:u w:val="single"/>
        </w:rPr>
        <w:t>58054</w:t>
      </w:r>
    </w:p>
    <w:p>
      <w:r>
        <w:t>#NowPlaying : BT feat. Tori Amos - Blue Skies (radio edit) on #1069TheArrow - http://t.co/R5wuXA9jB6</w:t>
      </w:r>
    </w:p>
    <w:p>
      <w:r>
        <w:rPr>
          <w:b/>
          <w:u w:val="single"/>
        </w:rPr>
        <w:t>58055</w:t>
      </w:r>
    </w:p>
    <w:p>
      <w:r>
        <w:t>#NowPlaying : Great White - Once Bitten Twice Shy on #1069TheArrow - http://t.co/R5wuXA9jB6</w:t>
      </w:r>
    </w:p>
    <w:p>
      <w:r>
        <w:rPr>
          <w:b/>
          <w:u w:val="single"/>
        </w:rPr>
        <w:t>58056</w:t>
      </w:r>
    </w:p>
    <w:p>
      <w:r>
        <w:t>#NowPlaying : Ian Hunter - Once Bitten Twice Shy on #1069TheArrow - http://t.co/R5wuXA9jB6</w:t>
      </w:r>
    </w:p>
    <w:p>
      <w:r>
        <w:rPr>
          <w:b/>
          <w:u w:val="single"/>
        </w:rPr>
        <w:t>58057</w:t>
      </w:r>
    </w:p>
    <w:p>
      <w:r>
        <w:t>#NowPlaying : The Doors - The WASP (Texas Radio and the Big Beat) on #1069TheArrow - http://t.co/R5wuXA9jB6</w:t>
      </w:r>
    </w:p>
    <w:p>
      <w:r>
        <w:rPr>
          <w:b/>
          <w:u w:val="single"/>
        </w:rPr>
        <w:t>58058</w:t>
      </w:r>
    </w:p>
    <w:p>
      <w:r>
        <w:t>#OOMEF had that YEAH!!... i kno she pussy whipped that other nigga into putting a ring on it.... &amp;#128564;&amp;#128564;</w:t>
      </w:r>
    </w:p>
    <w:p>
      <w:r>
        <w:rPr>
          <w:b/>
          <w:u w:val="single"/>
        </w:rPr>
        <w:t>58059</w:t>
      </w:r>
    </w:p>
    <w:p>
      <w:r>
        <w:t>#OnlyInAMichaelMyersMovie bitch is running a hundred meter dash on this niqqa WHOS ACTUALLY TAKING HIS TIME WALKING &amp;amp; u still get killed</w:t>
      </w:r>
    </w:p>
    <w:p>
      <w:r>
        <w:rPr>
          <w:b/>
          <w:u w:val="single"/>
        </w:rPr>
        <w:t>58060</w:t>
      </w:r>
    </w:p>
    <w:p>
      <w:r>
        <w:t>#PDPLive is on November 10th. Get your early bird tickets from http://t.co/7xcL4Kyiuv @LifeOfShan http://t.co/ZcnP1ljoOW</w:t>
      </w:r>
    </w:p>
    <w:p>
      <w:r>
        <w:rPr>
          <w:b/>
          <w:u w:val="single"/>
        </w:rPr>
        <w:t>58061</w:t>
      </w:r>
    </w:p>
    <w:p>
      <w:r>
        <w:t>#PacerNation 4/4 on the road! Perfect way to continue after #iubb have finished #NBA #Pacers #indiana #hoosiers</w:t>
      </w:r>
    </w:p>
    <w:p>
      <w:r>
        <w:rPr>
          <w:b/>
          <w:u w:val="single"/>
        </w:rPr>
        <w:t>58062</w:t>
      </w:r>
    </w:p>
    <w:p>
      <w:r>
        <w:t>#PeopleToAvoid</w:t>
        <w:br/>
        <w:t>Valerie Jarrett, so I control my reflex to bitch slap her.</w:t>
      </w:r>
    </w:p>
    <w:p>
      <w:r>
        <w:rPr>
          <w:b/>
          <w:u w:val="single"/>
        </w:rPr>
        <w:t>58063</w:t>
      </w:r>
    </w:p>
    <w:p>
      <w:r>
        <w:t>#PeopleWhoMadeMy2013 my little brother and i hate to admit it but @DirkAlisic and he knows why. but he's still a lil bitch though. fuck you!</w:t>
      </w:r>
    </w:p>
    <w:p>
      <w:r>
        <w:rPr>
          <w:b/>
          <w:u w:val="single"/>
        </w:rPr>
        <w:t>58064</w:t>
      </w:r>
    </w:p>
    <w:p>
      <w:r>
        <w:t>#QTNA RT @Major_K8: How y'all bitches gon breast feed wit nipple rings? &amp;#128563;&amp;#128534;"</w:t>
      </w:r>
    </w:p>
    <w:p>
      <w:r>
        <w:rPr>
          <w:b/>
          <w:u w:val="single"/>
        </w:rPr>
        <w:t>58065</w:t>
      </w:r>
    </w:p>
    <w:p>
      <w:r>
        <w:t>#QuestionIAskMySelf why should I be slapping this hoe tuh solve something, ima leave it alone..............I never usually listen to myself</w:t>
      </w:r>
    </w:p>
    <w:p>
      <w:r>
        <w:rPr>
          <w:b/>
          <w:u w:val="single"/>
        </w:rPr>
        <w:t>58066</w:t>
      </w:r>
    </w:p>
    <w:p>
      <w:r>
        <w:t>#RadioFreeNorthwest 218</w:t>
        <w:br/>
        <w:t>Covington reads responses &amp;amp; mocks FBI, Andy on Real Politics, Liv on her awakening, Gretchen</w:t>
        <w:br/>
        <w:t>http://t.co/t9JyhAncPR</w:t>
      </w:r>
    </w:p>
    <w:p>
      <w:r>
        <w:rPr>
          <w:b/>
          <w:u w:val="single"/>
        </w:rPr>
        <w:t>58067</w:t>
      </w:r>
    </w:p>
    <w:p>
      <w:r>
        <w:t>#RayRice is a bitch. #JustSaying</w:t>
      </w:r>
    </w:p>
    <w:p>
      <w:r>
        <w:rPr>
          <w:b/>
          <w:u w:val="single"/>
        </w:rPr>
        <w:t>58068</w:t>
      </w:r>
    </w:p>
    <w:p>
      <w:r>
        <w:t>#RayRice is still a bitch. @NFL got this one wrong. Women fans should be livid! #NoExcuses</w:t>
      </w:r>
    </w:p>
    <w:p>
      <w:r>
        <w:rPr>
          <w:b/>
          <w:u w:val="single"/>
        </w:rPr>
        <w:t>58069</w:t>
      </w:r>
    </w:p>
    <w:p>
      <w:r>
        <w:t>#ReasonsWeCantBeTogether if u was talkin to my nig or smashed da homies</w:t>
      </w:r>
    </w:p>
    <w:p>
      <w:r>
        <w:rPr>
          <w:b/>
          <w:u w:val="single"/>
        </w:rPr>
        <w:t>58070</w:t>
      </w:r>
    </w:p>
    <w:p>
      <w:r>
        <w:t>#ReasonsWhyWeDontGetAlong You're a hoe. Stop focusing on sucking dick, focus on getting rich</w:t>
      </w:r>
    </w:p>
    <w:p>
      <w:r>
        <w:rPr>
          <w:b/>
          <w:u w:val="single"/>
        </w:rPr>
        <w:t>58071</w:t>
      </w:r>
    </w:p>
    <w:p>
      <w:r>
        <w:t>#RebelScience ......ITS ABOUT SHARING #whaddup&amp;gt; #clouds. It not about hogging the #windturbines like a fuckin' gasbag son of a bitch.....</w:t>
      </w:r>
    </w:p>
    <w:p>
      <w:r>
        <w:rPr>
          <w:b/>
          <w:u w:val="single"/>
        </w:rPr>
        <w:t>58072</w:t>
      </w:r>
    </w:p>
    <w:p>
      <w:r>
        <w:t>#RebelScience ......is using an ACTUAL WOMAN as a genetic engineering lab for "all natural clones"..... or something...... #faggot #rome</w:t>
      </w:r>
    </w:p>
    <w:p>
      <w:r>
        <w:rPr>
          <w:b/>
          <w:u w:val="single"/>
        </w:rPr>
        <w:t>58073</w:t>
      </w:r>
    </w:p>
    <w:p>
      <w:r>
        <w:t>#RedSox, focus on the #Orioles that knocked you out last year, and not your hatred of the #Yankees for um-teen years! LOL!</w:t>
      </w:r>
    </w:p>
    <w:p>
      <w:r>
        <w:rPr>
          <w:b/>
          <w:u w:val="single"/>
        </w:rPr>
        <w:t>58074</w:t>
      </w:r>
    </w:p>
    <w:p>
      <w:r>
        <w:t>#Remake with #granny DCYOUNGFLY Dirtymoney24 #TeamIgnat #HoodComedy damn that bitch a BAB!!!! that's a Big ... https://t.co/mgr10pz8iJ</w:t>
      </w:r>
    </w:p>
    <w:p>
      <w:r>
        <w:rPr>
          <w:b/>
          <w:u w:val="single"/>
        </w:rPr>
        <w:t>58075</w:t>
      </w:r>
    </w:p>
    <w:p>
      <w:r>
        <w:t>#Royals 2-1!! Fantastic. Ready for tomorrow's sweep of the disposed O's. #Yankees 4ever except this month.</w:t>
      </w:r>
    </w:p>
    <w:p>
      <w:r>
        <w:rPr>
          <w:b/>
          <w:u w:val="single"/>
        </w:rPr>
        <w:t>58076</w:t>
      </w:r>
    </w:p>
    <w:p>
      <w:r>
        <w:t>#Royals Milwaukee let Yost go.Now they wished they hadn't cause they suck.How about now.He's the guy win or lose. Yankees fire Girardi &amp;#128073;Yost</w:t>
      </w:r>
    </w:p>
    <w:p>
      <w:r>
        <w:rPr>
          <w:b/>
          <w:u w:val="single"/>
        </w:rPr>
        <w:t>58077</w:t>
      </w:r>
    </w:p>
    <w:p>
      <w:r>
        <w:t>#RuinAComedian @midnight Charlie Lapdance</w:t>
      </w:r>
    </w:p>
    <w:p>
      <w:r>
        <w:rPr>
          <w:b/>
          <w:u w:val="single"/>
        </w:rPr>
        <w:t>58078</w:t>
      </w:r>
    </w:p>
    <w:p>
      <w:r>
        <w:t>#RuinADessert @midnight Fairy Queen. nomg&amp;gt; I fucked #Obama panties again...............</w:t>
      </w:r>
    </w:p>
    <w:p>
      <w:r>
        <w:rPr>
          <w:b/>
          <w:u w:val="single"/>
        </w:rPr>
        <w:t>58079</w:t>
      </w:r>
    </w:p>
    <w:p>
      <w:r>
        <w:t>#Shoutout to everybody that follow a nicca!!</w:t>
      </w:r>
    </w:p>
    <w:p>
      <w:r>
        <w:rPr>
          <w:b/>
          <w:u w:val="single"/>
        </w:rPr>
        <w:t>58080</w:t>
      </w:r>
    </w:p>
    <w:p>
      <w:r>
        <w:t>#Shoutout to my #Exit47 niccas! #Salute</w:t>
      </w:r>
    </w:p>
    <w:p>
      <w:r>
        <w:rPr>
          <w:b/>
          <w:u w:val="single"/>
        </w:rPr>
        <w:t>58081</w:t>
      </w:r>
    </w:p>
    <w:p>
      <w:r>
        <w:t>#Shoutout to my #MackTown niccas!</w:t>
      </w:r>
    </w:p>
    <w:p>
      <w:r>
        <w:rPr>
          <w:b/>
          <w:u w:val="single"/>
        </w:rPr>
        <w:t>58082</w:t>
      </w:r>
    </w:p>
    <w:p>
      <w:r>
        <w:t>#Shoutout to my exit 47 niccas! #RealNiccaSalute</w:t>
      </w:r>
    </w:p>
    <w:p>
      <w:r>
        <w:rPr>
          <w:b/>
          <w:u w:val="single"/>
        </w:rPr>
        <w:t>58083</w:t>
      </w:r>
    </w:p>
    <w:p>
      <w:r>
        <w:t>#SignsOfCockBlockin ----&amp;gt;RT @tribexyunglion: Niggahs telling hoes I'm down talking them just so I can't get on &amp;#128514; #FuckNiggahs</w:t>
      </w:r>
    </w:p>
    <w:p>
      <w:r>
        <w:rPr>
          <w:b/>
          <w:u w:val="single"/>
        </w:rPr>
        <w:t>58084</w:t>
      </w:r>
    </w:p>
    <w:p>
      <w:r>
        <w:t>#Skating is for trash.</w:t>
      </w:r>
    </w:p>
    <w:p>
      <w:r>
        <w:rPr>
          <w:b/>
          <w:u w:val="single"/>
        </w:rPr>
        <w:t>58085</w:t>
      </w:r>
    </w:p>
    <w:p>
      <w:r>
        <w:t>#SlightlyAdjusted RT @CapoToHeaven Alls niggers wanna do is fuck, tweet, and drink pineapple soda all day</w:t>
      </w:r>
    </w:p>
    <w:p>
      <w:r>
        <w:rPr>
          <w:b/>
          <w:u w:val="single"/>
        </w:rPr>
        <w:t>58086</w:t>
      </w:r>
    </w:p>
    <w:p>
      <w:r>
        <w:t>#SomethingIGetAlot Are you... asian? black? Hawaiian? gay? retarded? drunk?</w:t>
      </w:r>
    </w:p>
    <w:p>
      <w:r>
        <w:rPr>
          <w:b/>
          <w:u w:val="single"/>
        </w:rPr>
        <w:t>58087</w:t>
      </w:r>
    </w:p>
    <w:p>
      <w:r>
        <w:t>#SouthCarolina is full of white trash</w:t>
      </w:r>
    </w:p>
    <w:p>
      <w:r>
        <w:rPr>
          <w:b/>
          <w:u w:val="single"/>
        </w:rPr>
        <w:t>58088</w:t>
      </w:r>
    </w:p>
    <w:p>
      <w:r>
        <w:t>#SplashGang on you pussy n%a'z ay @Benny_Balboa i tried to tell n%a'z!!!</w:t>
      </w:r>
    </w:p>
    <w:p>
      <w:r>
        <w:rPr>
          <w:b/>
          <w:u w:val="single"/>
        </w:rPr>
        <w:t>58089</w:t>
      </w:r>
    </w:p>
    <w:p>
      <w:r>
        <w:t>#StopWhitePeople RT @ABC7: 9 cases of West Nile virus infections reported in Orange County this year; 105 dead birds found carrying virus</w:t>
      </w:r>
    </w:p>
    <w:p>
      <w:r>
        <w:rPr>
          <w:b/>
          <w:u w:val="single"/>
        </w:rPr>
        <w:t>58090</w:t>
      </w:r>
    </w:p>
    <w:p>
      <w:r>
        <w:t>#TBT love you forever ling ling &amp;#128115;&amp;#128114;&amp;#128152; @brittneycordova http://t.co/KEcfNjyrwE</w:t>
      </w:r>
    </w:p>
    <w:p>
      <w:r>
        <w:rPr>
          <w:b/>
          <w:u w:val="single"/>
        </w:rPr>
        <w:t>58091</w:t>
      </w:r>
    </w:p>
    <w:p>
      <w:r>
        <w:t>#THEBOONDOCKS at 10:30 my nicca!</w:t>
      </w:r>
    </w:p>
    <w:p>
      <w:r>
        <w:rPr>
          <w:b/>
          <w:u w:val="single"/>
        </w:rPr>
        <w:t>58092</w:t>
      </w:r>
    </w:p>
    <w:p>
      <w:r>
        <w:t>#TRUTH RT @notashley: David is the Charlie Brown of #Scandal</w:t>
      </w:r>
    </w:p>
    <w:p>
      <w:r>
        <w:rPr>
          <w:b/>
          <w:u w:val="single"/>
        </w:rPr>
        <w:t>58093</w:t>
      </w:r>
    </w:p>
    <w:p>
      <w:r>
        <w:t>#That son of a bitch moment when you finally get in bed and your bladder decides its time to piss</w:t>
      </w:r>
    </w:p>
    <w:p>
      <w:r>
        <w:rPr>
          <w:b/>
          <w:u w:val="single"/>
        </w:rPr>
        <w:t>58094</w:t>
      </w:r>
    </w:p>
    <w:p>
      <w:r>
        <w:t>#That son of a bitch moment when you turn the radio on and your favorite song is on but its the end of the song</w:t>
      </w:r>
    </w:p>
    <w:p>
      <w:r>
        <w:rPr>
          <w:b/>
          <w:u w:val="single"/>
        </w:rPr>
        <w:t>58095</w:t>
      </w:r>
    </w:p>
    <w:p>
      <w:r>
        <w:t>#That son of a bitch moment when your walking through your house in the dark and stub your little toe on the wall</w:t>
      </w:r>
    </w:p>
    <w:p>
      <w:r>
        <w:rPr>
          <w:b/>
          <w:u w:val="single"/>
        </w:rPr>
        <w:t>58096</w:t>
      </w:r>
    </w:p>
    <w:p>
      <w:r>
        <w:t>#ThatFuckMeMoment when you leave your car windows down and it rains in your car and looks like hurricane katrina ran through that bitch</w:t>
      </w:r>
    </w:p>
    <w:p>
      <w:r>
        <w:rPr>
          <w:b/>
          <w:u w:val="single"/>
        </w:rPr>
        <w:t>58097</w:t>
      </w:r>
    </w:p>
    <w:p>
      <w:r>
        <w:t>#TheMostAnnoyingThingsInLife people who are NEVER happy and bitch-n-moan 100% of the time.</w:t>
      </w:r>
    </w:p>
    <w:p>
      <w:r>
        <w:rPr>
          <w:b/>
          <w:u w:val="single"/>
        </w:rPr>
        <w:t>58098</w:t>
      </w:r>
    </w:p>
    <w:p>
      <w:r>
        <w:t>#ThingsIWillTeachMyChild how to play deez niggas n bitches dat be snakes</w:t>
      </w:r>
    </w:p>
    <w:p>
      <w:r>
        <w:rPr>
          <w:b/>
          <w:u w:val="single"/>
        </w:rPr>
        <w:t>58099</w:t>
      </w:r>
    </w:p>
    <w:p>
      <w:r>
        <w:t>#ThingsNotToDoOnAFirstDate give her all da dick U gotta half stroke da pussy bc if u dump dick on dat bitch she gon become extremely anoyin</w:t>
      </w:r>
    </w:p>
    <w:p>
      <w:r>
        <w:rPr>
          <w:b/>
          <w:u w:val="single"/>
        </w:rPr>
        <w:t>58100</w:t>
      </w:r>
    </w:p>
    <w:p>
      <w:r>
        <w:t>#TjohnGang&amp;#128520; lil bitch follow me ! http://t.co/sd8UhT4DNY</w:t>
      </w:r>
    </w:p>
    <w:p>
      <w:r>
        <w:rPr>
          <w:b/>
          <w:u w:val="single"/>
        </w:rPr>
        <w:t>58101</w:t>
      </w:r>
    </w:p>
    <w:p>
      <w:r>
        <w:t>#ToMyFutureSon You can fuck dem hoes but you better not love dem hoes.</w:t>
      </w:r>
    </w:p>
    <w:p>
      <w:r>
        <w:rPr>
          <w:b/>
          <w:u w:val="single"/>
        </w:rPr>
        <w:t>58102</w:t>
      </w:r>
    </w:p>
    <w:p>
      <w:r>
        <w:t>#TrayvonMartin referred to Zimmerman as a "creepy ass cracker". Racist thug.</w:t>
      </w:r>
    </w:p>
    <w:p>
      <w:r>
        <w:rPr>
          <w:b/>
          <w:u w:val="single"/>
        </w:rPr>
        <w:t>58103</w:t>
      </w:r>
    </w:p>
    <w:p>
      <w:r>
        <w:t>#TweetLikePontiacHolmes&amp;#160;</w:t>
        <w:br/>
        <w:t>I do the Pontiac sprinkler...</w:t>
        <w:br/>
        <w:br/>
        <w:t>Nigga nigga nigga nigga spic spic spic spic nigga nigga nigga nigga</w:t>
      </w:r>
    </w:p>
    <w:p>
      <w:r>
        <w:rPr>
          <w:b/>
          <w:u w:val="single"/>
        </w:rPr>
        <w:t>58104</w:t>
      </w:r>
    </w:p>
    <w:p>
      <w:r>
        <w:t>#TweetLikeYourBestfriend "I made out with 3 bitches!" @lilkrebs</w:t>
      </w:r>
    </w:p>
    <w:p>
      <w:r>
        <w:rPr>
          <w:b/>
          <w:u w:val="single"/>
        </w:rPr>
        <w:t>58105</w:t>
      </w:r>
    </w:p>
    <w:p>
      <w:r>
        <w:t>#UMightNotGetIn &amp;#128514;&amp;#128514;&amp;#128514; fucc nicca #BeerandTacOS #WeTheLastOnesLeft http://t.co/45FV79CV0z</w:t>
      </w:r>
    </w:p>
    <w:p>
      <w:r>
        <w:rPr>
          <w:b/>
          <w:u w:val="single"/>
        </w:rPr>
        <w:t>58106</w:t>
      </w:r>
    </w:p>
    <w:p>
      <w:r>
        <w:t>#VinitaHegwood can get a job at the naacp. Or as The AG. I hear they like "diversity and tolerance". As long as you ain't a cracker #tcot</w:t>
      </w:r>
    </w:p>
    <w:p>
      <w:r>
        <w:rPr>
          <w:b/>
          <w:u w:val="single"/>
        </w:rPr>
        <w:t>58107</w:t>
      </w:r>
    </w:p>
    <w:p>
      <w:r>
        <w:t>#Virginia is full of white trash.</w:t>
      </w:r>
    </w:p>
    <w:p>
      <w:r>
        <w:rPr>
          <w:b/>
          <w:u w:val="single"/>
        </w:rPr>
        <w:t>58108</w:t>
      </w:r>
    </w:p>
    <w:p>
      <w:r>
        <w:t>#WeAreRepublicNotRegime #POTUS BO violated USA sovereignty w/open border/Jihadis/criminal/diseased/Haitians/S.Americans #ImpeachObama</w:t>
      </w:r>
    </w:p>
    <w:p>
      <w:r>
        <w:rPr>
          <w:b/>
          <w:u w:val="single"/>
        </w:rPr>
        <w:t>58109</w:t>
      </w:r>
    </w:p>
    <w:p>
      <w:r>
        <w:t>#WestVirginia is full of white trash.</w:t>
      </w:r>
    </w:p>
    <w:p>
      <w:r>
        <w:rPr>
          <w:b/>
          <w:u w:val="single"/>
        </w:rPr>
        <w:t>58110</w:t>
      </w:r>
    </w:p>
    <w:p>
      <w:r>
        <w:t>#WhatImCraving Peanut Butter Oreos &amp;lt;3</w:t>
      </w:r>
    </w:p>
    <w:p>
      <w:r>
        <w:rPr>
          <w:b/>
          <w:u w:val="single"/>
        </w:rPr>
        <w:t>58111</w:t>
      </w:r>
    </w:p>
    <w:p>
      <w:r>
        <w:t>#WhatWouldYouChangeAboutYourPast the hoes I wasted time with</w:t>
      </w:r>
    </w:p>
    <w:p>
      <w:r>
        <w:rPr>
          <w:b/>
          <w:u w:val="single"/>
        </w:rPr>
        <w:t>58112</w:t>
      </w:r>
    </w:p>
    <w:p>
      <w:r>
        <w:t>#WhyIHateInstagram it can make a bitch cheat up to four points on the scale of 1 to 10</w:t>
      </w:r>
    </w:p>
    <w:p>
      <w:r>
        <w:rPr>
          <w:b/>
          <w:u w:val="single"/>
        </w:rPr>
        <w:t>58113</w:t>
      </w:r>
    </w:p>
    <w:p>
      <w:r>
        <w:t>#WorldSeriesGame3 Hunter Pence is so annoying he should be a Red Sox player. Shave fool and take your Vyvanse&amp;#9918;&amp;#65039;&amp;#9918;&amp;#65039;&amp;#128074;&amp;#128074;#Yankees 2015!!</w:t>
      </w:r>
    </w:p>
    <w:p>
      <w:r>
        <w:rPr>
          <w:b/>
          <w:u w:val="single"/>
        </w:rPr>
        <w:t>58114</w:t>
      </w:r>
    </w:p>
    <w:p>
      <w:r>
        <w:t>#Yankees</w:t>
      </w:r>
    </w:p>
    <w:p>
      <w:r>
        <w:rPr>
          <w:b/>
          <w:u w:val="single"/>
        </w:rPr>
        <w:t>58115</w:t>
      </w:r>
    </w:p>
    <w:p>
      <w:r>
        <w:t>#Yankees #FireCashman I don't want Arod back.</w:t>
      </w:r>
    </w:p>
    <w:p>
      <w:r>
        <w:rPr>
          <w:b/>
          <w:u w:val="single"/>
        </w:rPr>
        <w:t>58116</w:t>
      </w:r>
    </w:p>
    <w:p>
      <w:r>
        <w:t>#Yankees #Jeter Let him play the entire inning. That's fitting.</w:t>
      </w:r>
    </w:p>
    <w:p>
      <w:r>
        <w:rPr>
          <w:b/>
          <w:u w:val="single"/>
        </w:rPr>
        <w:t>58117</w:t>
      </w:r>
    </w:p>
    <w:p>
      <w:r>
        <w:t>#Yankees #SEC Robertson in. Guy is fantastic. SEC pitcher!!</w:t>
      </w:r>
    </w:p>
    <w:p>
      <w:r>
        <w:rPr>
          <w:b/>
          <w:u w:val="single"/>
        </w:rPr>
        <w:t>58118</w:t>
      </w:r>
    </w:p>
    <w:p>
      <w:r>
        <w:t>#Yankees 3, #Astros 0: McCarthy outduels Keuchel in series finale http://t.co/hIJJAUKtJN</w:t>
      </w:r>
    </w:p>
    <w:p>
      <w:r>
        <w:rPr>
          <w:b/>
          <w:u w:val="single"/>
        </w:rPr>
        <w:t>58119</w:t>
      </w:r>
    </w:p>
    <w:p>
      <w:r>
        <w:t>#Yankees 6-0. Nine straight hits. Price... Not your night.</w:t>
      </w:r>
    </w:p>
    <w:p>
      <w:r>
        <w:rPr>
          <w:b/>
          <w:u w:val="single"/>
        </w:rPr>
        <w:t>58120</w:t>
      </w:r>
    </w:p>
    <w:p>
      <w:r>
        <w:t>#Yankees Damn you DirectTv blackout the Yankee game. With a freaking WALK OFF! You're killing me satellite douche.</w:t>
      </w:r>
    </w:p>
    <w:p>
      <w:r>
        <w:rPr>
          <w:b/>
          <w:u w:val="single"/>
        </w:rPr>
        <w:t>58121</w:t>
      </w:r>
    </w:p>
    <w:p>
      <w:r>
        <w:t>#Yankees Damn. Well Joe that move to the bullpen really helped.</w:t>
      </w:r>
    </w:p>
    <w:p>
      <w:r>
        <w:rPr>
          <w:b/>
          <w:u w:val="single"/>
        </w:rPr>
        <w:t>58122</w:t>
      </w:r>
    </w:p>
    <w:p>
      <w:r>
        <w:t>#Yankees I ain't complaining about the Royals win or lose game7. They showed heart. AL ride or die! No flex zone. They earned it!</w:t>
      </w:r>
    </w:p>
    <w:p>
      <w:r>
        <w:rPr>
          <w:b/>
          <w:u w:val="single"/>
        </w:rPr>
        <w:t>58123</w:t>
      </w:r>
    </w:p>
    <w:p>
      <w:r>
        <w:t>#Yankees I went to Golds with Cruz in 2010 when he was a Sound. No upper /lower body strength.. Hmm now 40 HR hitter. Won't say the S word.</w:t>
      </w:r>
    </w:p>
    <w:p>
      <w:r>
        <w:rPr>
          <w:b/>
          <w:u w:val="single"/>
        </w:rPr>
        <w:t>58124</w:t>
      </w:r>
    </w:p>
    <w:p>
      <w:r>
        <w:t>#Yankees If Royals have a fire sale. I want the whole team!! Leave Gardner and Tanaka. The rest can please go. Along with Joe and Cash.</w:t>
      </w:r>
    </w:p>
    <w:p>
      <w:r>
        <w:rPr>
          <w:b/>
          <w:u w:val="single"/>
        </w:rPr>
        <w:t>58125</w:t>
      </w:r>
    </w:p>
    <w:p>
      <w:r>
        <w:t>#Yankees Nice bounce back @Michael Kay. Gotta keep this going!</w:t>
      </w:r>
    </w:p>
    <w:p>
      <w:r>
        <w:rPr>
          <w:b/>
          <w:u w:val="single"/>
        </w:rPr>
        <w:t>58126</w:t>
      </w:r>
    </w:p>
    <w:p>
      <w:r>
        <w:t>#Yankees Pineda needed that 6'7. Great play!</w:t>
      </w:r>
    </w:p>
    <w:p>
      <w:r>
        <w:rPr>
          <w:b/>
          <w:u w:val="single"/>
        </w:rPr>
        <w:t>58127</w:t>
      </w:r>
    </w:p>
    <w:p>
      <w:r>
        <w:t>#Yankees Primo! Just got home and the Tanks are on MLB. Finally! And they are winning! Even better. Time to get serious, Sept call up time</w:t>
      </w:r>
    </w:p>
    <w:p>
      <w:r>
        <w:rPr>
          <w:b/>
          <w:u w:val="single"/>
        </w:rPr>
        <w:t>58128</w:t>
      </w:r>
    </w:p>
    <w:p>
      <w:r>
        <w:t>#Yankees got beaten by a thug</w:t>
      </w:r>
    </w:p>
    <w:p>
      <w:r>
        <w:rPr>
          <w:b/>
          <w:u w:val="single"/>
        </w:rPr>
        <w:t>58129</w:t>
      </w:r>
    </w:p>
    <w:p>
      <w:r>
        <w:t>#Yankees take all three games in MoTown, I'm callin' it!!! #MLB</w:t>
      </w:r>
    </w:p>
    <w:p>
      <w:r>
        <w:rPr>
          <w:b/>
          <w:u w:val="single"/>
        </w:rPr>
        <w:t>58130</w:t>
      </w:r>
    </w:p>
    <w:p>
      <w:r>
        <w:t>#Yankees wasted Nu&amp;#241;ez's season #rays #mlb</w:t>
      </w:r>
    </w:p>
    <w:p>
      <w:r>
        <w:rPr>
          <w:b/>
          <w:u w:val="single"/>
        </w:rPr>
        <w:t>58131</w:t>
      </w:r>
    </w:p>
    <w:p>
      <w:r>
        <w:t>#YesWeDid .......start building #windturbines SO FUCKIN" BIG they can kill a whole flock of birds in one go&amp;gt;</w:t>
      </w:r>
    </w:p>
    <w:p>
      <w:r>
        <w:rPr>
          <w:b/>
          <w:u w:val="single"/>
        </w:rPr>
        <w:t>58132</w:t>
      </w:r>
    </w:p>
    <w:p>
      <w:r>
        <w:t>#YesWeDid .....tattoo our bitches to corrupt as many men as possible to #Egypt and being a #cattle #prod #vote&amp;gt;</w:t>
      </w:r>
    </w:p>
    <w:p>
      <w:r>
        <w:rPr>
          <w:b/>
          <w:u w:val="single"/>
        </w:rPr>
        <w:t>58133</w:t>
      </w:r>
    </w:p>
    <w:p>
      <w:r>
        <w:t>#YouWillNotBeTakenSeriouslyIf you're proud to be white trash #KedollarSignHa</w:t>
      </w:r>
    </w:p>
    <w:p>
      <w:r>
        <w:rPr>
          <w:b/>
          <w:u w:val="single"/>
        </w:rPr>
        <w:t>58134</w:t>
      </w:r>
    </w:p>
    <w:p>
      <w:r>
        <w:t>#agreed &amp;#58399;&amp;#58399; RT @oliviaMrose: There are a few badd ones but idk..mixxed bitches is really where its at tho</w:t>
      </w:r>
    </w:p>
    <w:p>
      <w:r>
        <w:rPr>
          <w:b/>
          <w:u w:val="single"/>
        </w:rPr>
        <w:t>58135</w:t>
      </w:r>
    </w:p>
    <w:p>
      <w:r>
        <w:t xml:space="preserve">#anywere &amp;#8220;@TheCooleyShow: LA = palm trees and great weather </w:t>
        <w:br/>
        <w:t>Any were else = horrible weather and no bitches&amp;#8221;</w:t>
      </w:r>
    </w:p>
    <w:p>
      <w:r>
        <w:rPr>
          <w:b/>
          <w:u w:val="single"/>
        </w:rPr>
        <w:t>58136</w:t>
      </w:r>
    </w:p>
    <w:p>
      <w:r>
        <w:t>#bad #ass #local #bitches</w:t>
      </w:r>
    </w:p>
    <w:p>
      <w:r>
        <w:rPr>
          <w:b/>
          <w:u w:val="single"/>
        </w:rPr>
        <w:t>58137</w:t>
      </w:r>
    </w:p>
    <w:p>
      <w:r>
        <w:t>#boom bitches</w:t>
      </w:r>
    </w:p>
    <w:p>
      <w:r>
        <w:rPr>
          <w:b/>
          <w:u w:val="single"/>
        </w:rPr>
        <w:t>58138</w:t>
      </w:r>
    </w:p>
    <w:p>
      <w:r>
        <w:t>#bslfe in this bitch #PullUp 40st and Washington space A-80 http://t.co/H2HV64h9wh</w:t>
      </w:r>
    </w:p>
    <w:p>
      <w:r>
        <w:rPr>
          <w:b/>
          <w:u w:val="single"/>
        </w:rPr>
        <w:t>58139</w:t>
      </w:r>
    </w:p>
    <w:p>
      <w:r>
        <w:t>#creamteam leaving hoes w #cockbreath</w:t>
      </w:r>
    </w:p>
    <w:p>
      <w:r>
        <w:rPr>
          <w:b/>
          <w:u w:val="single"/>
        </w:rPr>
        <w:t>58140</w:t>
      </w:r>
    </w:p>
    <w:p>
      <w:r>
        <w:t>#drunk #trash #trashed #wasted @ The Draught Horse http://t.co/UvWkhpEswh</w:t>
      </w:r>
    </w:p>
    <w:p>
      <w:r>
        <w:rPr>
          <w:b/>
          <w:u w:val="single"/>
        </w:rPr>
        <w:t>58141</w:t>
      </w:r>
    </w:p>
    <w:p>
      <w:r>
        <w:t>#faggots KILLED #jesuschrist&amp;gt; HELLO!!!!!!!!!!!!!!!!!!!!!!!!! But whatever. Go ahead. #gaymarriage yourself into #Pharaoh's pockets&amp;gt;</w:t>
      </w:r>
    </w:p>
    <w:p>
      <w:r>
        <w:rPr>
          <w:b/>
          <w:u w:val="single"/>
        </w:rPr>
        <w:t>58142</w:t>
      </w:r>
    </w:p>
    <w:p>
      <w:r>
        <w:t>#faggots are MERELY a #scientific indicator that SOMETHING IS WRONG&amp;gt; Do not celebrate as "unique indiviuals" for they are #cancer&amp;gt;</w:t>
      </w:r>
    </w:p>
    <w:p>
      <w:r>
        <w:rPr>
          <w:b/>
          <w:u w:val="single"/>
        </w:rPr>
        <w:t>58143</w:t>
      </w:r>
    </w:p>
    <w:p>
      <w:r>
        <w:t>#firefighter is a job for white trash</w:t>
      </w:r>
    </w:p>
    <w:p>
      <w:r>
        <w:rPr>
          <w:b/>
          <w:u w:val="single"/>
        </w:rPr>
        <w:t>58144</w:t>
      </w:r>
    </w:p>
    <w:p>
      <w:r>
        <w:t>#foxnews cuts away when a Democrat talks and claim to be fair and balanced. LMAO network full of #teabaggers and liars.</w:t>
      </w:r>
    </w:p>
    <w:p>
      <w:r>
        <w:rPr>
          <w:b/>
          <w:u w:val="single"/>
        </w:rPr>
        <w:t>58145</w:t>
      </w:r>
    </w:p>
    <w:p>
      <w:r>
        <w:t>#gouache #inktober #oldpainting #mt #tiki #wahine #surf #monkey #bright #happysunday #peace wishing&amp;#8230; http://t.co/l73hiK0IZ8</w:t>
      </w:r>
    </w:p>
    <w:p>
      <w:r>
        <w:rPr>
          <w:b/>
          <w:u w:val="single"/>
        </w:rPr>
        <w:t>58146</w:t>
      </w:r>
    </w:p>
    <w:p>
      <w:r>
        <w:t>#honestyhour we don't love these hoes</w:t>
      </w:r>
    </w:p>
    <w:p>
      <w:r>
        <w:rPr>
          <w:b/>
          <w:u w:val="single"/>
        </w:rPr>
        <w:t>58147</w:t>
      </w:r>
    </w:p>
    <w:p>
      <w:r>
        <w:t>#honeybadger bitch</w:t>
      </w:r>
    </w:p>
    <w:p>
      <w:r>
        <w:rPr>
          <w:b/>
          <w:u w:val="single"/>
        </w:rPr>
        <w:t>58148</w:t>
      </w:r>
    </w:p>
    <w:p>
      <w:r>
        <w:t>#hoosier fans, is cody zeller nominating for this years #NBA draft? #iubb</w:t>
      </w:r>
    </w:p>
    <w:p>
      <w:r>
        <w:rPr>
          <w:b/>
          <w:u w:val="single"/>
        </w:rPr>
        <w:t>58149</w:t>
      </w:r>
    </w:p>
    <w:p>
      <w:r>
        <w:t>#illNeverUnderstandWhy anyone from Jersey Shore is famous. I should go be a guido shitbag if it means money for my family.</w:t>
      </w:r>
    </w:p>
    <w:p>
      <w:r>
        <w:rPr>
          <w:b/>
          <w:u w:val="single"/>
        </w:rPr>
        <w:t>58150</w:t>
      </w:r>
    </w:p>
    <w:p>
      <w:r>
        <w:t>#inktober #twentysix #gouache #mt snappy pappy and his bitch 3.5x2.5" good thing sable paintbrushes&amp;#8230; http://t.co/4gYBEI5Mkl</w:t>
      </w:r>
    </w:p>
    <w:p>
      <w:r>
        <w:rPr>
          <w:b/>
          <w:u w:val="single"/>
        </w:rPr>
        <w:t>58151</w:t>
      </w:r>
    </w:p>
    <w:p>
      <w:r>
        <w:t>#inners Still hanging in. #Yankees we need this win. NFL. It's not SUNDAY!!</w:t>
      </w:r>
    </w:p>
    <w:p>
      <w:r>
        <w:rPr>
          <w:b/>
          <w:u w:val="single"/>
        </w:rPr>
        <w:t>58152</w:t>
      </w:r>
    </w:p>
    <w:p>
      <w:r>
        <w:t>#iubb #1 suiting up again tonight! #Indiana #IU #ncaa #hoosierdaddy #HoosierNation #hoosiers</w:t>
      </w:r>
    </w:p>
    <w:p>
      <w:r>
        <w:rPr>
          <w:b/>
          <w:u w:val="single"/>
        </w:rPr>
        <w:t>58153</w:t>
      </w:r>
    </w:p>
    <w:p>
      <w:r>
        <w:t>#klokus this bitch has his nose pierced &amp;#128514;&amp;#128514;&amp;#128514;&amp;#128514;&amp;#128514;&amp;#128514;&amp;#128514;&amp;#128514; https://t.co/1Ia8Nx6zrS</w:t>
      </w:r>
    </w:p>
    <w:p>
      <w:r>
        <w:rPr>
          <w:b/>
          <w:u w:val="single"/>
        </w:rPr>
        <w:t>58154</w:t>
      </w:r>
    </w:p>
    <w:p>
      <w:r>
        <w:t>#longhair don't care got my #gayboyproblems everywhere, I'm a #bitch I'm a #champ, I'm totally full of&amp;#8230; http://t.co/Qia88qGmWh</w:t>
      </w:r>
    </w:p>
    <w:p>
      <w:r>
        <w:rPr>
          <w:b/>
          <w:u w:val="single"/>
        </w:rPr>
        <w:t>58155</w:t>
      </w:r>
    </w:p>
    <w:p>
      <w:r>
        <w:t>#metal only, honkies!</w:t>
      </w:r>
    </w:p>
    <w:p>
      <w:r>
        <w:rPr>
          <w:b/>
          <w:u w:val="single"/>
        </w:rPr>
        <w:t>58156</w:t>
      </w:r>
    </w:p>
    <w:p>
      <w:r>
        <w:t>#milesthompson #goauche #wetback #ca http://t.co/g3Ze8bqLPG</w:t>
      </w:r>
    </w:p>
    <w:p>
      <w:r>
        <w:rPr>
          <w:b/>
          <w:u w:val="single"/>
        </w:rPr>
        <w:t>58157</w:t>
      </w:r>
    </w:p>
    <w:p>
      <w:r>
        <w:t>#morningjoe prove him wrong righties! Liberals use facts cons use emotions to make decisions. Facts be damned should be the teabagger motto</w:t>
      </w:r>
    </w:p>
    <w:p>
      <w:r>
        <w:rPr>
          <w:b/>
          <w:u w:val="single"/>
        </w:rPr>
        <w:t>58158</w:t>
      </w:r>
    </w:p>
    <w:p>
      <w:r>
        <w:t>#mt #commission #gouache #tiki #wahine #monkey #tubed #surfing #wavesliding #waterwalker #notkook http://t.co/vii3SmGRm3</w:t>
      </w:r>
    </w:p>
    <w:p>
      <w:r>
        <w:rPr>
          <w:b/>
          <w:u w:val="single"/>
        </w:rPr>
        <w:t>58159</w:t>
      </w:r>
    </w:p>
    <w:p>
      <w:r>
        <w:t>#mt #goauche #monkey #oldpainting #vinyl #jazz #lounge http://t.co/hueH4HCxx7</w:t>
      </w:r>
    </w:p>
    <w:p>
      <w:r>
        <w:rPr>
          <w:b/>
          <w:u w:val="single"/>
        </w:rPr>
        <w:t>58160</w:t>
      </w:r>
    </w:p>
    <w:p>
      <w:r>
        <w:t>#mt browngal #gouache #monkey #tiki http://t.co/kFhj8lWhbs</w:t>
      </w:r>
    </w:p>
    <w:p>
      <w:r>
        <w:rPr>
          <w:b/>
          <w:u w:val="single"/>
        </w:rPr>
        <w:t>58161</w:t>
      </w:r>
    </w:p>
    <w:p>
      <w:r>
        <w:t>#nationaldoughnutday bitch GET AT ME &amp;#127849; http://t.co/5FJForyY2e</w:t>
      </w:r>
    </w:p>
    <w:p>
      <w:r>
        <w:rPr>
          <w:b/>
          <w:u w:val="single"/>
        </w:rPr>
        <w:t>58162</w:t>
      </w:r>
    </w:p>
    <w:p>
      <w:r>
        <w:t>#nowplaying witcha bitch pussy pussy inda hood ona sofa.wit plastic on it</w:t>
      </w:r>
    </w:p>
    <w:p>
      <w:r>
        <w:rPr>
          <w:b/>
          <w:u w:val="single"/>
        </w:rPr>
        <w:t>58163</w:t>
      </w:r>
    </w:p>
    <w:p>
      <w:r>
        <w:t>#np Shy Glizzy - Awwsome (Remix) (Feat. 2 Chainz &amp;amp; A$AP Rocky) via @Spinrilla. http://t.co/OWxtdRKWbC</w:t>
      </w:r>
    </w:p>
    <w:p>
      <w:r>
        <w:rPr>
          <w:b/>
          <w:u w:val="single"/>
        </w:rPr>
        <w:t>58164</w:t>
      </w:r>
    </w:p>
    <w:p>
      <w:r>
        <w:t>#oomf can get it but I'm chilling till da bitch hit me up</w:t>
      </w:r>
    </w:p>
    <w:p>
      <w:r>
        <w:rPr>
          <w:b/>
          <w:u w:val="single"/>
        </w:rPr>
        <w:t>58165</w:t>
      </w:r>
    </w:p>
    <w:p>
      <w:r>
        <w:t>#pause but niggas is bitches tho RT @CornerBoyP: Boy niggaz b so bitch made u cud kiss em n da mouth!!</w:t>
      </w:r>
    </w:p>
    <w:p>
      <w:r>
        <w:rPr>
          <w:b/>
          <w:u w:val="single"/>
        </w:rPr>
        <w:t>58166</w:t>
      </w:r>
    </w:p>
    <w:p>
      <w:r>
        <w:t>#philhughes @Yankees #nyy better then UR whole team</w:t>
      </w:r>
    </w:p>
    <w:p>
      <w:r>
        <w:rPr>
          <w:b/>
          <w:u w:val="single"/>
        </w:rPr>
        <w:t>58167</w:t>
      </w:r>
    </w:p>
    <w:p>
      <w:r>
        <w:t>#porn,#android,#iphone,#ipad,#sex,#xxx, | #Anal | Anal gaping tranny play panty nylon part http://t.co/35oTesnwmx</w:t>
      </w:r>
    </w:p>
    <w:p>
      <w:r>
        <w:rPr>
          <w:b/>
          <w:u w:val="single"/>
        </w:rPr>
        <w:t>58168</w:t>
      </w:r>
    </w:p>
    <w:p>
      <w:r>
        <w:t>#porn,#android,#iphone,#ipad,#sex,#xxx, | #Anal | BBC Anal creampie bitch http://t.co/3XNeG5mnRk</w:t>
      </w:r>
    </w:p>
    <w:p>
      <w:r>
        <w:rPr>
          <w:b/>
          <w:u w:val="single"/>
        </w:rPr>
        <w:t>58169</w:t>
      </w:r>
    </w:p>
    <w:p>
      <w:r>
        <w:t>#porn,#android,#iphone,#ipad,#sex,#xxx, | #Anal | Blonde tranny ass fucked http://t.co/80aRX0QJxz</w:t>
      </w:r>
    </w:p>
    <w:p>
      <w:r>
        <w:rPr>
          <w:b/>
          <w:u w:val="single"/>
        </w:rPr>
        <w:t>58170</w:t>
      </w:r>
    </w:p>
    <w:p>
      <w:r>
        <w:t>#porn,#android,#iphone,#ipad,#sex,#xxx, | #Anal | Hardcore british queer anal pounding http://t.co/lRuEixMy21</w:t>
      </w:r>
    </w:p>
    <w:p>
      <w:r>
        <w:rPr>
          <w:b/>
          <w:u w:val="single"/>
        </w:rPr>
        <w:t>58171</w:t>
      </w:r>
    </w:p>
    <w:p>
      <w:r>
        <w:t>#porn,#android,#iphone,#ipad,#sex,#xxx, | #BBW | Brazilian BBW Babe Drilled in pussy and ass http://t.co/Z7ksrFpmz9</w:t>
      </w:r>
    </w:p>
    <w:p>
      <w:r>
        <w:rPr>
          <w:b/>
          <w:u w:val="single"/>
        </w:rPr>
        <w:t>58172</w:t>
      </w:r>
    </w:p>
    <w:p>
      <w:r>
        <w:t>#porn,#android,#iphone,#ipad,#sex,#xxx, | #Babe | ebony babe pussy http://t.co/3MxBXeZqxR</w:t>
      </w:r>
    </w:p>
    <w:p>
      <w:r>
        <w:rPr>
          <w:b/>
          <w:u w:val="single"/>
        </w:rPr>
        <w:t>58173</w:t>
      </w:r>
    </w:p>
    <w:p>
      <w:r>
        <w:t>#porn,#android,#iphone,#ipad,#sex,#xxx, | #Beach | Caught a girl rubbing her pussy in nude beach http://t.co/h8lGiTFYie</w:t>
      </w:r>
    </w:p>
    <w:p>
      <w:r>
        <w:rPr>
          <w:b/>
          <w:u w:val="single"/>
        </w:rPr>
        <w:t>58174</w:t>
      </w:r>
    </w:p>
    <w:p>
      <w:r>
        <w:t>#porn,#android,#iphone,#ipad,#sex,#xxx, | #BigTits | Cute preggie slut big tits plays with swollen pussy http://t.co/iTCpEBCem4</w:t>
      </w:r>
    </w:p>
    <w:p>
      <w:r>
        <w:rPr>
          <w:b/>
          <w:u w:val="single"/>
        </w:rPr>
        <w:t>58175</w:t>
      </w:r>
    </w:p>
    <w:p>
      <w:r>
        <w:t>#porn,#android,#iphone,#ipad,#sex,#xxx, | #Close Up | Another pussy close up http://t.co/hBjDGvENXa</w:t>
      </w:r>
    </w:p>
    <w:p>
      <w:r>
        <w:rPr>
          <w:b/>
          <w:u w:val="single"/>
        </w:rPr>
        <w:t>58176</w:t>
      </w:r>
    </w:p>
    <w:p>
      <w:r>
        <w:t>#porn,#android,#iphone,#ipad,#sex,#xxx, | #CloseUp | Squirting pussy and fingered asshole http://t.co/bKYeoUwWv2</w:t>
      </w:r>
    </w:p>
    <w:p>
      <w:r>
        <w:rPr>
          <w:b/>
          <w:u w:val="single"/>
        </w:rPr>
        <w:t>58177</w:t>
      </w:r>
    </w:p>
    <w:p>
      <w:r>
        <w:t>#porn,#android,#iphone,#ipad,#sex,#xxx, | #CloseUp | amateur pussy player milf close up http://t.co/2uHL7dhHu1</w:t>
      </w:r>
    </w:p>
    <w:p>
      <w:r>
        <w:rPr>
          <w:b/>
          <w:u w:val="single"/>
        </w:rPr>
        <w:t>58178</w:t>
      </w:r>
    </w:p>
    <w:p>
      <w:r>
        <w:t>#porn,#android,#iphone,#ipad,#sex,#xxx, | #CloseUp | cumshot on beauty pussy closeup http://t.co/UonsdrAuV0</w:t>
      </w:r>
    </w:p>
    <w:p>
      <w:r>
        <w:rPr>
          <w:b/>
          <w:u w:val="single"/>
        </w:rPr>
        <w:t>58179</w:t>
      </w:r>
    </w:p>
    <w:p>
      <w:r>
        <w:t>#porn,#android,#iphone,#ipad,#sex,#xxx, | #CloseUp | pussy fuck close up http://t.co/0dvaZWLq2q</w:t>
      </w:r>
    </w:p>
    <w:p>
      <w:r>
        <w:rPr>
          <w:b/>
          <w:u w:val="single"/>
        </w:rPr>
        <w:t>58180</w:t>
      </w:r>
    </w:p>
    <w:p>
      <w:r>
        <w:t>#porn,#android,#iphone,#ipad,#sex,#xxx, | #CreamPie | Young Japanese girl&amp;#8217;s hairy cunt cre http://t.co/l46q7MoGGr</w:t>
      </w:r>
    </w:p>
    <w:p>
      <w:r>
        <w:rPr>
          <w:b/>
          <w:u w:val="single"/>
        </w:rPr>
        <w:t>58181</w:t>
      </w:r>
    </w:p>
    <w:p>
      <w:r>
        <w:t>#porn,#android,#iphone,#ipad,#sex,#xxx, | #Desi | Spicy Oriental Paki Brunette sucks an un http://t.co/OrP642PomF</w:t>
      </w:r>
    </w:p>
    <w:p>
      <w:r>
        <w:rPr>
          <w:b/>
          <w:u w:val="single"/>
        </w:rPr>
        <w:t>58182</w:t>
      </w:r>
    </w:p>
    <w:p>
      <w:r>
        <w:t>#porn,#android,#iphone,#ipad,#sex,#xxx, | #Desi | paki http://t.co/XxcdQvzI9t</w:t>
      </w:r>
    </w:p>
    <w:p>
      <w:r>
        <w:rPr>
          <w:b/>
          <w:u w:val="single"/>
        </w:rPr>
        <w:t>58183</w:t>
      </w:r>
    </w:p>
    <w:p>
      <w:r>
        <w:t>#porn,#android,#iphone,#ipad,#sex,#xxx, | #Desi | paki http://t.co/cOfGRtW9br</w:t>
      </w:r>
    </w:p>
    <w:p>
      <w:r>
        <w:rPr>
          <w:b/>
          <w:u w:val="single"/>
        </w:rPr>
        <w:t>58184</w:t>
      </w:r>
    </w:p>
    <w:p>
      <w:r>
        <w:t>#porn,#android,#iphone,#ipad,#sex,#xxx, | #Ebony | ebony texas bbw with big deep pussy http://t.co/dBbxsoW8M2</w:t>
      </w:r>
    </w:p>
    <w:p>
      <w:r>
        <w:rPr>
          <w:b/>
          <w:u w:val="single"/>
        </w:rPr>
        <w:t>58185</w:t>
      </w:r>
    </w:p>
    <w:p>
      <w:r>
        <w:t>#porn,#android,#iphone,#ipad,#sex,#xxx, | #Erotic | Erotic and wild tits and pussy fucking http://t.co/8HkC56j7c9</w:t>
      </w:r>
    </w:p>
    <w:p>
      <w:r>
        <w:rPr>
          <w:b/>
          <w:u w:val="single"/>
        </w:rPr>
        <w:t>58186</w:t>
      </w:r>
    </w:p>
    <w:p>
      <w:r>
        <w:t>#porn,#android,#iphone,#ipad,#sex,#xxx, | #Facial | Blonde tranny whore gets rammed and facialized http://t.co/Kd9nU3tmWz</w:t>
      </w:r>
    </w:p>
    <w:p>
      <w:r>
        <w:rPr>
          <w:b/>
          <w:u w:val="single"/>
        </w:rPr>
        <w:t>58187</w:t>
      </w:r>
    </w:p>
    <w:p>
      <w:r>
        <w:t>#porn,#android,#iphone,#ipad,#sex,#xxx, | #Fisting | Dude fists his wife&amp;#8217;s big pussy http://t.co/snFAf5Uxxb</w:t>
      </w:r>
    </w:p>
    <w:p>
      <w:r>
        <w:rPr>
          <w:b/>
          <w:u w:val="single"/>
        </w:rPr>
        <w:t>58188</w:t>
      </w:r>
    </w:p>
    <w:p>
      <w:r>
        <w:t>#porn,#android,#iphone,#ipad,#sex,#xxx, | #Fisting | More lovely sounds of fisting a loose pussy http://t.co/1PMAGSPkud</w:t>
      </w:r>
    </w:p>
    <w:p>
      <w:r>
        <w:rPr>
          <w:b/>
          <w:u w:val="single"/>
        </w:rPr>
        <w:t>58189</w:t>
      </w:r>
    </w:p>
    <w:p>
      <w:r>
        <w:t>#porn,#android,#iphone,#ipad,#sex,#xxx, | #Fisting | Whipped Cream Fisting http://t.co/b4JCMCtEwq</w:t>
      </w:r>
    </w:p>
    <w:p>
      <w:r>
        <w:rPr>
          <w:b/>
          <w:u w:val="single"/>
        </w:rPr>
        <w:t>58190</w:t>
      </w:r>
    </w:p>
    <w:p>
      <w:r>
        <w:t>#porn,#android,#iphone,#ipad,#sex,#xxx, | #Hairy | 21 year old hairy pussy cumming on fingers http://t.co/KvgoxkN9vG</w:t>
      </w:r>
    </w:p>
    <w:p>
      <w:r>
        <w:rPr>
          <w:b/>
          <w:u w:val="single"/>
        </w:rPr>
        <w:t>58191</w:t>
      </w:r>
    </w:p>
    <w:p>
      <w:r>
        <w:t>#porn,#android,#iphone,#ipad,#sex,#xxx, | #Hairy | Hairy Florence shoves a dildo in her hairy red pussy http://t.co/4DM8Fpcb2d</w:t>
      </w:r>
    </w:p>
    <w:p>
      <w:r>
        <w:rPr>
          <w:b/>
          <w:u w:val="single"/>
        </w:rPr>
        <w:t>58192</w:t>
      </w:r>
    </w:p>
    <w:p>
      <w:r>
        <w:t>#porn,#android,#iphone,#ipad,#sex,#xxx, | #Hairy | Hairy pussy http://t.co/9DOIbSkT17</w:t>
      </w:r>
    </w:p>
    <w:p>
      <w:r>
        <w:rPr>
          <w:b/>
          <w:u w:val="single"/>
        </w:rPr>
        <w:t>58193</w:t>
      </w:r>
    </w:p>
    <w:p>
      <w:r>
        <w:t>#porn,#android,#iphone,#ipad,#sex,#xxx, | #Hairy | hairy pussy http://t.co/Ntg2b0qDmx</w:t>
      </w:r>
    </w:p>
    <w:p>
      <w:r>
        <w:rPr>
          <w:b/>
          <w:u w:val="single"/>
        </w:rPr>
        <w:t>58194</w:t>
      </w:r>
    </w:p>
    <w:p>
      <w:r>
        <w:t>#porn,#android,#iphone,#ipad,#sex,#xxx, | #HandJob | Hand job and cum on rubber pussy http://t.co/zGcnmR2kLA</w:t>
      </w:r>
    </w:p>
    <w:p>
      <w:r>
        <w:rPr>
          <w:b/>
          <w:u w:val="single"/>
        </w:rPr>
        <w:t>58195</w:t>
      </w:r>
    </w:p>
    <w:p>
      <w:r>
        <w:t>#porn,#android,#iphone,#ipad,#sex,#xxx, | #HiddenCams | Amateur boy fucking bitch hiddencam http://t.co/Bt8C6qQCTd</w:t>
      </w:r>
    </w:p>
    <w:p>
      <w:r>
        <w:rPr>
          <w:b/>
          <w:u w:val="single"/>
        </w:rPr>
        <w:t>58196</w:t>
      </w:r>
    </w:p>
    <w:p>
      <w:r>
        <w:t>#porn,#android,#iphone,#ipad,#sex,#xxx, | #HiddenCams | Candid pussy shots from a hidden c http://t.co/IKpJ0etz71</w:t>
      </w:r>
    </w:p>
    <w:p>
      <w:r>
        <w:rPr>
          <w:b/>
          <w:u w:val="single"/>
        </w:rPr>
        <w:t>58197</w:t>
      </w:r>
    </w:p>
    <w:p>
      <w:r>
        <w:t>#porn,#android,#iphone,#ipad,#sex,#xxx, | #HomeMade | Home made. My wife rubbing her pussy http://t.co/ldb9aFwVdM</w:t>
      </w:r>
    </w:p>
    <w:p>
      <w:r>
        <w:rPr>
          <w:b/>
          <w:u w:val="single"/>
        </w:rPr>
        <w:t>58198</w:t>
      </w:r>
    </w:p>
    <w:p>
      <w:r>
        <w:t>#porn,#android,#iphone,#ipad,#sex,#xxx, | #HomeMade | Using my submissive bitch outdoor. Home made amateur http://t.co/Fu6AggzHQd</w:t>
      </w:r>
    </w:p>
    <w:p>
      <w:r>
        <w:rPr>
          <w:b/>
          <w:u w:val="single"/>
        </w:rPr>
        <w:t>58199</w:t>
      </w:r>
    </w:p>
    <w:p>
      <w:r>
        <w:t>#porn,#android,#iphone,#ipad,#sex,#xxx, | #Italian | my baby pussy http://t.co/1O7AJdBjLc</w:t>
      </w:r>
    </w:p>
    <w:p>
      <w:r>
        <w:rPr>
          <w:b/>
          <w:u w:val="single"/>
        </w:rPr>
        <w:t>58200</w:t>
      </w:r>
    </w:p>
    <w:p>
      <w:r>
        <w:t>#porn,#android,#iphone,#ipad,#sex,#xxx, | #Japanese | Pretty young Japanese girl&amp;#8217;s hot cunt fucked &amp;amp; c | http://t.co/wt5SSOF9rW</w:t>
      </w:r>
    </w:p>
    <w:p>
      <w:r>
        <w:rPr>
          <w:b/>
          <w:u w:val="single"/>
        </w:rPr>
        <w:t>58201</w:t>
      </w:r>
    </w:p>
    <w:p>
      <w:r>
        <w:t>#porn,#android,#iphone,#ipad,#sex,#xxx, | #Japanese | Young Japanese girl&amp;#8217;s hairy cunt creampied http://t.co/rg3PObaKKD</w:t>
      </w:r>
    </w:p>
    <w:p>
      <w:r>
        <w:rPr>
          <w:b/>
          <w:u w:val="single"/>
        </w:rPr>
        <w:t>58202</w:t>
      </w:r>
    </w:p>
    <w:p>
      <w:r>
        <w:t>#porn,#android,#iphone,#ipad,#sex,#xxx, | #Korean | korean girlfriend pussy http://t.co/Od1MQUudnN</w:t>
      </w:r>
    </w:p>
    <w:p>
      <w:r>
        <w:rPr>
          <w:b/>
          <w:u w:val="single"/>
        </w:rPr>
        <w:t>58203</w:t>
      </w:r>
    </w:p>
    <w:p>
      <w:r>
        <w:t>#porn,#android,#iphone,#ipad,#sex,#xxx, | #Latina | Latina chick gets her pussy pumped http://t.co/4dhwuI5ARd</w:t>
      </w:r>
    </w:p>
    <w:p>
      <w:r>
        <w:rPr>
          <w:b/>
          <w:u w:val="single"/>
        </w:rPr>
        <w:t>58204</w:t>
      </w:r>
    </w:p>
    <w:p>
      <w:r>
        <w:t>#porn,#android,#iphone,#ipad,#sex,#xxx, | #Latina | Latina mature Big pussy http://t.co/D4ICvCz1Bk</w:t>
      </w:r>
    </w:p>
    <w:p>
      <w:r>
        <w:rPr>
          <w:b/>
          <w:u w:val="single"/>
        </w:rPr>
        <w:t>58205</w:t>
      </w:r>
    </w:p>
    <w:p>
      <w:r>
        <w:t>#porn,#android,#iphone,#ipad,#sex,#xxx, | #Latina | Latina with tight pussy http://t.co/rDaOnqVr1H</w:t>
      </w:r>
    </w:p>
    <w:p>
      <w:r>
        <w:rPr>
          <w:b/>
          <w:u w:val="single"/>
        </w:rPr>
        <w:t>58206</w:t>
      </w:r>
    </w:p>
    <w:p>
      <w:r>
        <w:t>#porn,#android,#iphone,#ipad,#sex,#xxx, | #Lesbian | Lesbian girl eating pussy http://t.co/Ht9szL3b24</w:t>
      </w:r>
    </w:p>
    <w:p>
      <w:r>
        <w:rPr>
          <w:b/>
          <w:u w:val="single"/>
        </w:rPr>
        <w:t>58207</w:t>
      </w:r>
    </w:p>
    <w:p>
      <w:r>
        <w:t>#porn,#android,#iphone,#ipad,#sex,#xxx, | #Lingerie | Bitch in lingerie getting her wet cunt pounded http://t.co/Jp4r2vPyCb</w:t>
      </w:r>
    </w:p>
    <w:p>
      <w:r>
        <w:rPr>
          <w:b/>
          <w:u w:val="single"/>
        </w:rPr>
        <w:t>58208</w:t>
      </w:r>
    </w:p>
    <w:p>
      <w:r>
        <w:t>#porn,#android,#iphone,#ipad,#sex,#xxx, | #Masturbation | A very hot black tranny is mastu http://t.co/OfGGMLXQAj</w:t>
      </w:r>
    </w:p>
    <w:p>
      <w:r>
        <w:rPr>
          <w:b/>
          <w:u w:val="single"/>
        </w:rPr>
        <w:t>58209</w:t>
      </w:r>
    </w:p>
    <w:p>
      <w:r>
        <w:t>#porn,#android,#iphone,#ipad,#sex,#xxx, | #OldYoung | Old bitch pleases hot-looking young stud http://t.co/aIDKdmztLn</w:t>
      </w:r>
    </w:p>
    <w:p>
      <w:r>
        <w:rPr>
          <w:b/>
          <w:u w:val="single"/>
        </w:rPr>
        <w:t>58210</w:t>
      </w:r>
    </w:p>
    <w:p>
      <w:r>
        <w:t>#porn,#android,#iphone,#ipad,#sex,#xxx, | #OldYoung | german milf getting young and old cock in her pussy http://t.co/kXhzjwG4Ii</w:t>
      </w:r>
    </w:p>
    <w:p>
      <w:r>
        <w:rPr>
          <w:b/>
          <w:u w:val="single"/>
        </w:rPr>
        <w:t>58211</w:t>
      </w:r>
    </w:p>
    <w:p>
      <w:r>
        <w:t>#porn,#android,#iphone,#ipad,#sex,#xxx, | #SmallTits | Small tits ghetto whore fucking with not her stepdad http://t.co/Ay6gRNTOUw</w:t>
      </w:r>
    </w:p>
    <w:p>
      <w:r>
        <w:rPr>
          <w:b/>
          <w:u w:val="single"/>
        </w:rPr>
        <w:t>58212</w:t>
      </w:r>
    </w:p>
    <w:p>
      <w:r>
        <w:t>#porn,#android,#iphone,#ipad,#sex,#xxx, | #Teen | Cutie lesbian teens toy slits http://t.co/ZS05enjjwm</w:t>
      </w:r>
    </w:p>
    <w:p>
      <w:r>
        <w:rPr>
          <w:b/>
          <w:u w:val="single"/>
        </w:rPr>
        <w:t>58213</w:t>
      </w:r>
    </w:p>
    <w:p>
      <w:r>
        <w:t>#porn,#android,#iphone,#ipad,#sex,#xxx, | #XXX | Hairy Alicia Silver &amp;amp; Tinslee Reagan hairy pussy &amp;#65533; | http://t.co/ToljqdXEE3</w:t>
      </w:r>
    </w:p>
    <w:p>
      <w:r>
        <w:rPr>
          <w:b/>
          <w:u w:val="single"/>
        </w:rPr>
        <w:t>58214</w:t>
      </w:r>
    </w:p>
    <w:p>
      <w:r>
        <w:t>#porn,#android,#iphone,#ipad,#sex,#xxx, | #XXX | homemade pussy eating &amp;#8211; http://t.co/2yuIdrLN3k http://t.co/Z8GAiWlLye</w:t>
      </w:r>
    </w:p>
    <w:p>
      <w:r>
        <w:rPr>
          <w:b/>
          <w:u w:val="single"/>
        </w:rPr>
        <w:t>58215</w:t>
      </w:r>
    </w:p>
    <w:p>
      <w:r>
        <w:t>#portlandia #putabirdonit RT @mightymouse105: The Xbox One would be so much cooler if they put a bird on it</w:t>
      </w:r>
    </w:p>
    <w:p>
      <w:r>
        <w:rPr>
          <w:b/>
          <w:u w:val="single"/>
        </w:rPr>
        <w:t>58216</w:t>
      </w:r>
    </w:p>
    <w:p>
      <w:r>
        <w:t>#real RT @ImTooMuch: RT @d_lac: RT @WeavusChrist: RT @Tone314: Don't tell me if my gf was a hoe before me, if I'm happy.</w:t>
      </w:r>
    </w:p>
    <w:p>
      <w:r>
        <w:rPr>
          <w:b/>
          <w:u w:val="single"/>
        </w:rPr>
        <w:t>58217</w:t>
      </w:r>
    </w:p>
    <w:p>
      <w:r>
        <w:t>#realtalk if you a hoe an try to get serious with someone don't expect to be anything more then a piece of meat to them</w:t>
      </w:r>
    </w:p>
    <w:p>
      <w:r>
        <w:rPr>
          <w:b/>
          <w:u w:val="single"/>
        </w:rPr>
        <w:t>58218</w:t>
      </w:r>
    </w:p>
    <w:p>
      <w:r>
        <w:t>#redneck tow truck. #johndeere #4455 #america https://t.co/iFInqwVRad</w:t>
      </w:r>
    </w:p>
    <w:p>
      <w:r>
        <w:rPr>
          <w:b/>
          <w:u w:val="single"/>
        </w:rPr>
        <w:t>58219</w:t>
      </w:r>
    </w:p>
    <w:p>
      <w:r>
        <w:t>#rejectedpeanutsspecials Its The Grape Crackhead, Charlie Brown!</w:t>
      </w:r>
    </w:p>
    <w:p>
      <w:r>
        <w:rPr>
          <w:b/>
          <w:u w:val="single"/>
        </w:rPr>
        <w:t>58220</w:t>
      </w:r>
    </w:p>
    <w:p>
      <w:r>
        <w:t>#southcarolina has a highschool graduation rate near 50% and that's why they have so many uninformed #teabaggers #morningjoe</w:t>
      </w:r>
    </w:p>
    <w:p>
      <w:r>
        <w:rPr>
          <w:b/>
          <w:u w:val="single"/>
        </w:rPr>
        <w:t>58221</w:t>
      </w:r>
    </w:p>
    <w:p>
      <w:r>
        <w:t>#stateoftheunion would last 15mins if they let the President talk all that standing up clapping is for the birds</w:t>
      </w:r>
    </w:p>
    <w:p>
      <w:r>
        <w:rPr>
          <w:b/>
          <w:u w:val="single"/>
        </w:rPr>
        <w:t>58222</w:t>
      </w:r>
    </w:p>
    <w:p>
      <w:r>
        <w:t>#tbt me being a bad bitch http://t.co/Jc4bKbe8Vt</w:t>
      </w:r>
    </w:p>
    <w:p>
      <w:r>
        <w:rPr>
          <w:b/>
          <w:u w:val="single"/>
        </w:rPr>
        <w:t>58223</w:t>
      </w:r>
    </w:p>
    <w:p>
      <w:r>
        <w:t>#tbt my precious gook baby &amp;#128525;&amp;#128525;&amp;#128525;&amp;#128525;&amp;#128525;&amp;#128525; @outtapocketjuju http://t.co/2QJLJj6tK5</w:t>
      </w:r>
    </w:p>
    <w:p>
      <w:r>
        <w:rPr>
          <w:b/>
          <w:u w:val="single"/>
        </w:rPr>
        <w:t>58224</w:t>
      </w:r>
    </w:p>
    <w:p>
      <w:r>
        <w:t>#tbt to when i used to be good at rapping...now ima bitch &amp;#128542;&amp;#128299; http://t.co/6RV4jiJpRD</w:t>
      </w:r>
    </w:p>
    <w:p>
      <w:r>
        <w:rPr>
          <w:b/>
          <w:u w:val="single"/>
        </w:rPr>
        <w:t>58225</w:t>
      </w:r>
    </w:p>
    <w:p>
      <w:r>
        <w:t>#tbt when i took my likkle monkey jimmys http://t.co/LIK3xpZ6eZ</w:t>
      </w:r>
    </w:p>
    <w:p>
      <w:r>
        <w:rPr>
          <w:b/>
          <w:u w:val="single"/>
        </w:rPr>
        <w:t>58226</w:t>
      </w:r>
    </w:p>
    <w:p>
      <w:r>
        <w:t>#teabagger state like mississippi opposed to minimum wage, child labor laws, unions, is pro-scab, sweatshop work - pretty much #SLAVERY.</w:t>
      </w:r>
    </w:p>
    <w:p>
      <w:r>
        <w:rPr>
          <w:b/>
          <w:u w:val="single"/>
        </w:rPr>
        <w:t>58227</w:t>
      </w:r>
    </w:p>
    <w:p>
      <w:r>
        <w:t>#throwback to being bitches &amp;amp; drinking Mikes bc we sucked @AutumnMaye http://t.co/jfCthdEDcz</w:t>
      </w:r>
    </w:p>
    <w:p>
      <w:r>
        <w:rPr>
          <w:b/>
          <w:u w:val="single"/>
        </w:rPr>
        <w:t>58228</w:t>
      </w:r>
    </w:p>
    <w:p>
      <w:r>
        <w:t>#tikiti - rough mock for the base of what will eventually be an ashtray @ Tiki Ti http://t.co/8zE8aqY0</w:t>
      </w:r>
    </w:p>
    <w:p>
      <w:r>
        <w:rPr>
          <w:b/>
          <w:u w:val="single"/>
        </w:rPr>
        <w:t>58229</w:t>
      </w:r>
    </w:p>
    <w:p>
      <w:r>
        <w:t>#truefriendtuesday my bitch @drrrruuuu http://t.co/7dSZ3vCySz</w:t>
      </w:r>
    </w:p>
    <w:p>
      <w:r>
        <w:rPr>
          <w:b/>
          <w:u w:val="single"/>
        </w:rPr>
        <w:t>58230</w:t>
      </w:r>
    </w:p>
    <w:p>
      <w:r>
        <w:t>#tweetlikelexi Nah we not gonna sit down we gonna walk it out bitch.</w:t>
      </w:r>
    </w:p>
    <w:p>
      <w:r>
        <w:rPr>
          <w:b/>
          <w:u w:val="single"/>
        </w:rPr>
        <w:t>58231</w:t>
      </w:r>
    </w:p>
    <w:p>
      <w:r>
        <w:t>#ultimatepickupline bitch get naked. Works 10 times out of 10 if she's drunk :)</w:t>
      </w:r>
    </w:p>
    <w:p>
      <w:r>
        <w:rPr>
          <w:b/>
          <w:u w:val="single"/>
        </w:rPr>
        <w:t>58232</w:t>
      </w:r>
    </w:p>
    <w:p>
      <w:r>
        <w:t>#uppers loving the show this morning. Chris is directing the conversation beautifully. Make the teabaggers talk!</w:t>
      </w:r>
    </w:p>
    <w:p>
      <w:r>
        <w:rPr>
          <w:b/>
          <w:u w:val="single"/>
        </w:rPr>
        <w:t>58233</w:t>
      </w:r>
    </w:p>
    <w:p>
      <w:r>
        <w:t>#vegas #bitch http://t.co/wbAqQ5vFpd</w:t>
      </w:r>
    </w:p>
    <w:p>
      <w:r>
        <w:rPr>
          <w:b/>
          <w:u w:val="single"/>
        </w:rPr>
        <w:t>58234</w:t>
      </w:r>
    </w:p>
    <w:p>
      <w:r>
        <w:t>#wallofthewasatch bitch!</w:t>
      </w:r>
    </w:p>
    <w:p>
      <w:r>
        <w:rPr>
          <w:b/>
          <w:u w:val="single"/>
        </w:rPr>
        <w:t>58235</w:t>
      </w:r>
    </w:p>
    <w:p>
      <w:r>
        <w:t>#wcw all the bad bitches &amp;#128069;&amp;#128166;</w:t>
      </w:r>
    </w:p>
    <w:p>
      <w:r>
        <w:rPr>
          <w:b/>
          <w:u w:val="single"/>
        </w:rPr>
        <w:t>58236</w:t>
      </w:r>
    </w:p>
    <w:p>
      <w:r>
        <w:t>#wcw bitch &amp;#128536;&amp;#128514; @AutumnMaye http://t.co/7n5X9FyvIP</w:t>
      </w:r>
    </w:p>
    <w:p>
      <w:r>
        <w:rPr>
          <w:b/>
          <w:u w:val="single"/>
        </w:rPr>
        <w:t>58237</w:t>
      </w:r>
    </w:p>
    <w:p>
      <w:r>
        <w:t>#wrongfilmquotes ..everytime I come in the kitchen you in the kitchen, in the goddamn refrigerator. Eatin up all the pussy</w:t>
      </w:r>
    </w:p>
    <w:p>
      <w:r>
        <w:rPr>
          <w:b/>
          <w:u w:val="single"/>
        </w:rPr>
        <w:t>58238</w:t>
      </w:r>
    </w:p>
    <w:p>
      <w:r>
        <w:t>#xfactorau sick of guys who sing like pussies. Where are the rock type men?</w:t>
      </w:r>
    </w:p>
    <w:p>
      <w:r>
        <w:rPr>
          <w:b/>
          <w:u w:val="single"/>
        </w:rPr>
        <w:t>58239</w:t>
      </w:r>
    </w:p>
    <w:p>
      <w:r>
        <w:t>#youaremoreattractive if u a real bitch!</w:t>
      </w:r>
    </w:p>
    <w:p>
      <w:r>
        <w:rPr>
          <w:b/>
          <w:u w:val="single"/>
        </w:rPr>
        <w:t>58240</w:t>
      </w:r>
    </w:p>
    <w:p>
      <w:r>
        <w:t>$100 bid to go on a date with Zack Morris oh that dreamy son of a bitch</w:t>
      </w:r>
    </w:p>
    <w:p>
      <w:r>
        <w:rPr>
          <w:b/>
          <w:u w:val="single"/>
        </w:rPr>
        <w:t>58241</w:t>
      </w:r>
    </w:p>
    <w:p>
      <w:r>
        <w:t>$3 bud Lites and $4 well shots at the bar tn, plus I'm giving away a trip to Las Vegas. So if you're not a cunt come visit me at Bourbon St</w:t>
      </w:r>
    </w:p>
    <w:p>
      <w:r>
        <w:rPr>
          <w:b/>
          <w:u w:val="single"/>
        </w:rPr>
        <w:t>58242</w:t>
      </w:r>
    </w:p>
    <w:p>
      <w:r>
        <w:t>$60 torch down the drain cause either I was to high and lost it or one of my "niggas" finessed that hoe fuckkkkk ittt</w:t>
      </w:r>
    </w:p>
    <w:p>
      <w:r>
        <w:rPr>
          <w:b/>
          <w:u w:val="single"/>
        </w:rPr>
        <w:t>58243</w:t>
      </w:r>
    </w:p>
    <w:p>
      <w:r>
        <w:t>&amp;#127813;&amp;#127813;&amp;#127813; RT @GottliebShow: "Killer line?" @SBNationNBA: Josh Smith dropped a killer trash talk line on Kenneth http://t.co/C8d3sJoUpj&amp;#8221;</w:t>
      </w:r>
    </w:p>
    <w:p>
      <w:r>
        <w:rPr>
          <w:b/>
          <w:u w:val="single"/>
        </w:rPr>
        <w:t>58244</w:t>
      </w:r>
    </w:p>
    <w:p>
      <w:r>
        <w:t>&amp;#127829;&amp;#128049; RT @TAN1AAA: RT @PeachDulce: A piece of pussy http://t.co/BcWiT2nuz5</w:t>
      </w:r>
    </w:p>
    <w:p>
      <w:r>
        <w:rPr>
          <w:b/>
          <w:u w:val="single"/>
        </w:rPr>
        <w:t>58245</w:t>
      </w:r>
    </w:p>
    <w:p>
      <w:r>
        <w:t>&amp;#127850; RT @Ms_SadaClay: I love salad RT&amp;#8220;@viaNAWF: Anyway fuck you hoes, eat a salad.&amp;#8221;</w:t>
      </w:r>
    </w:p>
    <w:p>
      <w:r>
        <w:rPr>
          <w:b/>
          <w:u w:val="single"/>
        </w:rPr>
        <w:t>58246</w:t>
      </w:r>
    </w:p>
    <w:p>
      <w:r>
        <w:t>&amp;#127867;&amp;#127867;&amp;#127867;&amp;#127804;&amp;#128153;&amp;#127913; plus Sheryl crow http://t.co/49KYwZnotU</w:t>
      </w:r>
    </w:p>
    <w:p>
      <w:r>
        <w:rPr>
          <w:b/>
          <w:u w:val="single"/>
        </w:rPr>
        <w:t>58247</w:t>
      </w:r>
    </w:p>
    <w:p>
      <w:r>
        <w:t>&amp;#127942; RT @UBoyRock17: Every bitch n my passenger seat I dun fucked at least one time</w:t>
      </w:r>
    </w:p>
    <w:p>
      <w:r>
        <w:rPr>
          <w:b/>
          <w:u w:val="single"/>
        </w:rPr>
        <w:t>58248</w:t>
      </w:r>
    </w:p>
    <w:p>
      <w:r>
        <w:t>&amp;#128027;=&amp;#128176;&amp;#128184; &amp;#8220;@GOALSminded: its true that the early bird.. gets the worm first!&amp;#8221;</w:t>
      </w:r>
    </w:p>
    <w:p>
      <w:r>
        <w:rPr>
          <w:b/>
          <w:u w:val="single"/>
        </w:rPr>
        <w:t>58249</w:t>
      </w:r>
    </w:p>
    <w:p>
      <w:r>
        <w:t>&amp;#128034; dirty whore. I love you. but you a hoe. but I love you. Jesus is watching.</w:t>
      </w:r>
    </w:p>
    <w:p>
      <w:r>
        <w:rPr>
          <w:b/>
          <w:u w:val="single"/>
        </w:rPr>
        <w:t>58250</w:t>
      </w:r>
    </w:p>
    <w:p>
      <w:r>
        <w:t>&amp;#128064; RT @Freegeezy17: This hoe got a school shirt on sucking dick &amp;#128553;&amp;#128553;&amp;#128553;&amp;#128553;&amp;#128553;&amp;#128553;</w:t>
      </w:r>
    </w:p>
    <w:p>
      <w:r>
        <w:rPr>
          <w:b/>
          <w:u w:val="single"/>
        </w:rPr>
        <w:t>58251</w:t>
      </w:r>
    </w:p>
    <w:p>
      <w:r>
        <w:t>&amp;#128064; RT @Mr_QuenchYaGirl: A lotta fck niggas on this here Twitter. Really be talking like bitches.</w:t>
      </w:r>
    </w:p>
    <w:p>
      <w:r>
        <w:rPr>
          <w:b/>
          <w:u w:val="single"/>
        </w:rPr>
        <w:t>58252</w:t>
      </w:r>
    </w:p>
    <w:p>
      <w:r>
        <w:t>&amp;#128064; RT @PrettyDamAmazin: These bitches started shooting at my party. Fuck New Orleans</w:t>
      </w:r>
    </w:p>
    <w:p>
      <w:r>
        <w:rPr>
          <w:b/>
          <w:u w:val="single"/>
        </w:rPr>
        <w:t>58253</w:t>
      </w:r>
    </w:p>
    <w:p>
      <w:r>
        <w:t>&amp;#128064; bitches giving back rubs ?</w:t>
      </w:r>
    </w:p>
    <w:p>
      <w:r>
        <w:rPr>
          <w:b/>
          <w:u w:val="single"/>
        </w:rPr>
        <w:t>58254</w:t>
      </w:r>
    </w:p>
    <w:p>
      <w:r>
        <w:t>&amp;#128072;never been a coon grew up with bokoo coons tho but never was 1 I did some coon shit tho</w:t>
      </w:r>
    </w:p>
    <w:p>
      <w:r>
        <w:rPr>
          <w:b/>
          <w:u w:val="single"/>
        </w:rPr>
        <w:t>58255</w:t>
      </w:r>
    </w:p>
    <w:p>
      <w:r>
        <w:t>&amp;#128073; RT @OeauxMar: Nigga was smashing his hoe, had his hoe paying for a condo and he still with her &amp;#128514;&amp;#128514;&amp;#128514;&amp;#128514; Yep Fucboy</w:t>
      </w:r>
    </w:p>
    <w:p>
      <w:r>
        <w:rPr>
          <w:b/>
          <w:u w:val="single"/>
        </w:rPr>
        <w:t>58256</w:t>
      </w:r>
    </w:p>
    <w:p>
      <w:r>
        <w:t>&amp;#128073; RT @OfficiallyIce: #GuiltyPleasure watching niggers fight on YouTube/Vine/IG</w:t>
      </w:r>
    </w:p>
    <w:p>
      <w:r>
        <w:rPr>
          <w:b/>
          <w:u w:val="single"/>
        </w:rPr>
        <w:t>58257</w:t>
      </w:r>
    </w:p>
    <w:p>
      <w:r>
        <w:t>&amp;#128073; RT @Pr3ttyN33: Don't like me ??? Have a &amp;#128186;with the rest of the bitches waiting for me to give a fuck &amp;#128540;&amp;#128129;</w:t>
      </w:r>
    </w:p>
    <w:p>
      <w:r>
        <w:rPr>
          <w:b/>
          <w:u w:val="single"/>
        </w:rPr>
        <w:t>58258</w:t>
      </w:r>
    </w:p>
    <w:p>
      <w:r>
        <w:t>&amp;#128073; RT @_WSBG: I'd rather be called nigger than a uncle tom or a mark</w:t>
      </w:r>
    </w:p>
    <w:p>
      <w:r>
        <w:rPr>
          <w:b/>
          <w:u w:val="single"/>
        </w:rPr>
        <w:t>58259</w:t>
      </w:r>
    </w:p>
    <w:p>
      <w:r>
        <w:t>&amp;#128073;RT @Str8_no_Chazer: Bet y'all bitches was deaf to MC Lyte's words about being treated like a queen huh</w:t>
      </w:r>
    </w:p>
    <w:p>
      <w:r>
        <w:rPr>
          <w:b/>
          <w:u w:val="single"/>
        </w:rPr>
        <w:t>58260</w:t>
      </w:r>
    </w:p>
    <w:p>
      <w:r>
        <w:t>&amp;#128075; hi-ho http://t.co/FiC4FnRutZ</w:t>
      </w:r>
    </w:p>
    <w:p>
      <w:r>
        <w:rPr>
          <w:b/>
          <w:u w:val="single"/>
        </w:rPr>
        <w:t>58261</w:t>
      </w:r>
    </w:p>
    <w:p>
      <w:r>
        <w:t>&amp;#128077;RT @kwagiheath: One'a y'all b!tches gon end up dead over a screen shot thinkn that sh!t funny...ain't too many niccas gon laugh at that b!</w:t>
      </w:r>
    </w:p>
    <w:p>
      <w:r>
        <w:rPr>
          <w:b/>
          <w:u w:val="single"/>
        </w:rPr>
        <w:t>58262</w:t>
      </w:r>
    </w:p>
    <w:p>
      <w:r>
        <w:t>&amp;#128079; congrats you've turned a hoe into a housewife, don't get shitty when your guys start singing they hit it first. #ButThatsNoneOfMyBusiness</w:t>
      </w:r>
    </w:p>
    <w:p>
      <w:r>
        <w:rPr>
          <w:b/>
          <w:u w:val="single"/>
        </w:rPr>
        <w:t>58263</w:t>
      </w:r>
    </w:p>
    <w:p>
      <w:r>
        <w:t>&amp;#128095;&amp;#128095;&amp;#128095;&amp;#128095; got ur bitch tip toeing on my marble floors.......</w:t>
      </w:r>
    </w:p>
    <w:p>
      <w:r>
        <w:rPr>
          <w:b/>
          <w:u w:val="single"/>
        </w:rPr>
        <w:t>58264</w:t>
      </w:r>
    </w:p>
    <w:p>
      <w:r>
        <w:t>&amp;#128114;&amp;#128069;&amp;#128166;&amp;#128149; - &amp;#128514;&amp;#128557; omg just thinccin of you makes me laugh, we use to STAY talking shit in 3rd period, you cute, &amp;amp; you my bitch &amp;#9994;&amp;#128514;&amp;#128557;</w:t>
      </w:r>
    </w:p>
    <w:p>
      <w:r>
        <w:rPr>
          <w:b/>
          <w:u w:val="single"/>
        </w:rPr>
        <w:t>58265</w:t>
      </w:r>
    </w:p>
    <w:p>
      <w:r>
        <w:t>&amp;#128119;&amp;#128119; you needa stop sucking dick hoe &amp;#128514;&amp;#128514;</w:t>
      </w:r>
    </w:p>
    <w:p>
      <w:r>
        <w:rPr>
          <w:b/>
          <w:u w:val="single"/>
        </w:rPr>
        <w:t>58266</w:t>
      </w:r>
    </w:p>
    <w:p>
      <w:r>
        <w:t xml:space="preserve">&amp;#128128; RT @OGBEARD: "OMG LIL B FOLLOWED ME YASSSS" </w:t>
        <w:br/>
        <w:br/>
        <w:t>bitch he follow everybody shut yo ass up</w:t>
      </w:r>
    </w:p>
    <w:p>
      <w:r>
        <w:rPr>
          <w:b/>
          <w:u w:val="single"/>
        </w:rPr>
        <w:t>58267</w:t>
      </w:r>
    </w:p>
    <w:p>
      <w:r>
        <w:t>&amp;#128128;&amp;#128128; RT @monique504Q: &amp;#128557;&amp;#128128; &amp;#8220;@ByeKandace: hop off hoe. RT @KekePalmer: Come on @KSTiLLS!!! &amp;#128079;&amp;#128079;&amp;#128079;&amp;#128079;&amp;#128079;&amp;#128079;&amp;#128079;&amp;#8221;</w:t>
      </w:r>
    </w:p>
    <w:p>
      <w:r>
        <w:rPr>
          <w:b/>
          <w:u w:val="single"/>
        </w:rPr>
        <w:t>58268</w:t>
      </w:r>
    </w:p>
    <w:p>
      <w:r>
        <w:t>&amp;#128129;&amp;#128513;&amp;#128586;- lmao my nigga . Let's go half on a weed brownie &amp;#128553; we will be laughing hard as hell in senior seminar</w:t>
      </w:r>
    </w:p>
    <w:p>
      <w:r>
        <w:rPr>
          <w:b/>
          <w:u w:val="single"/>
        </w:rPr>
        <w:t>58269</w:t>
      </w:r>
    </w:p>
    <w:p>
      <w:r>
        <w:t>&amp;#128131;&amp;#128131; &amp;amp; if you ain't a ho get up out my trap hooouseee.</w:t>
      </w:r>
    </w:p>
    <w:p>
      <w:r>
        <w:rPr>
          <w:b/>
          <w:u w:val="single"/>
        </w:rPr>
        <w:t>58270</w:t>
      </w:r>
    </w:p>
    <w:p>
      <w:r>
        <w:t>&amp;#128139;&amp;#128175; - ugh bitch I love you &amp;amp; that A S S &amp;#128553; your just simply FLAWLESS &amp;#128149; I remember when you cute a peice of your hair hella short &amp;#128514;</w:t>
      </w:r>
    </w:p>
    <w:p>
      <w:r>
        <w:rPr>
          <w:b/>
          <w:u w:val="single"/>
        </w:rPr>
        <w:t>58271</w:t>
      </w:r>
    </w:p>
    <w:p>
      <w:r>
        <w:t xml:space="preserve">&amp;#128149;&amp;#128149;&amp;#128149; pussy ride dick like she a Jamaican / \ / &amp;#128167;\ </w:t>
        <w:br/>
        <w:t xml:space="preserve">. */. &amp;#127796; |. &amp;#165;~ ! &amp;#127796;. | &amp;gt; \ </w:t>
        <w:br/>
        <w:t>&amp;#128043; $. / &amp;#127806;\ ; &amp;#128043; ) &amp;amp;&amp;#128043;*</w:t>
      </w:r>
    </w:p>
    <w:p>
      <w:r>
        <w:rPr>
          <w:b/>
          <w:u w:val="single"/>
        </w:rPr>
        <w:t>58272</w:t>
      </w:r>
    </w:p>
    <w:p>
      <w:r>
        <w:t>&amp;#128165;&amp;#128162; on the pussy http://t.co/mWXQnjm4So</w:t>
      </w:r>
    </w:p>
    <w:p>
      <w:r>
        <w:rPr>
          <w:b/>
          <w:u w:val="single"/>
        </w:rPr>
        <w:t>58273</w:t>
      </w:r>
    </w:p>
    <w:p>
      <w:r>
        <w:t>&amp;#128175; RT @DammitHamm_: Loyal pussy .</w:t>
      </w:r>
    </w:p>
    <w:p>
      <w:r>
        <w:rPr>
          <w:b/>
          <w:u w:val="single"/>
        </w:rPr>
        <w:t>58274</w:t>
      </w:r>
    </w:p>
    <w:p>
      <w:r>
        <w:t>&amp;#128175; my bitch &amp;#128079;&amp;#128523;</w:t>
      </w:r>
    </w:p>
    <w:p>
      <w:r>
        <w:rPr>
          <w:b/>
          <w:u w:val="single"/>
        </w:rPr>
        <w:t>58275</w:t>
      </w:r>
    </w:p>
    <w:p>
      <w:r>
        <w:t>&amp;#128347; is the most important thing. All this temporary bullshit and lies is fa the birds. Kill that !</w:t>
      </w:r>
    </w:p>
    <w:p>
      <w:r>
        <w:rPr>
          <w:b/>
          <w:u w:val="single"/>
        </w:rPr>
        <w:t>58276</w:t>
      </w:r>
    </w:p>
    <w:p>
      <w:r>
        <w:t>&amp;#128514; &amp;#8220;@BossmobbE: Racist all month .. Fuck u honkey&amp;#8221;</w:t>
      </w:r>
    </w:p>
    <w:p>
      <w:r>
        <w:rPr>
          <w:b/>
          <w:u w:val="single"/>
        </w:rPr>
        <w:t>58277</w:t>
      </w:r>
    </w:p>
    <w:p>
      <w:r>
        <w:t>&amp;#128514; Gucci b having me on my rude shit&amp;#8220;@AmazinNaNa: Lol that's not nice "@SMCo71: " that bitch aint worth a quarter ""&amp;#8221;</w:t>
      </w:r>
    </w:p>
    <w:p>
      <w:r>
        <w:rPr>
          <w:b/>
          <w:u w:val="single"/>
        </w:rPr>
        <w:t>58278</w:t>
      </w:r>
    </w:p>
    <w:p>
      <w:r>
        <w:t>&amp;#128514; RT @LaShana_Sinead: Mimi too old to be covering her titties during sex&amp;#128514;&amp;#128514;&amp;#128514; bitch you childish</w:t>
      </w:r>
    </w:p>
    <w:p>
      <w:r>
        <w:rPr>
          <w:b/>
          <w:u w:val="single"/>
        </w:rPr>
        <w:t>58279</w:t>
      </w:r>
    </w:p>
    <w:p>
      <w:r>
        <w:t>&amp;#128514; RT @TheOnlyReed: LMFAO RT @Tone314: If you watching porn &amp;amp; beating off &amp;amp; yo homie text u &amp;amp; it show his name in the banner you're a faggot</w:t>
      </w:r>
    </w:p>
    <w:p>
      <w:r>
        <w:rPr>
          <w:b/>
          <w:u w:val="single"/>
        </w:rPr>
        <w:t>58280</w:t>
      </w:r>
    </w:p>
    <w:p>
      <w:r>
        <w:t>&amp;#128514; bruh these hoes gotta be stupid.</w:t>
      </w:r>
    </w:p>
    <w:p>
      <w:r>
        <w:rPr>
          <w:b/>
          <w:u w:val="single"/>
        </w:rPr>
        <w:t>58281</w:t>
      </w:r>
    </w:p>
    <w:p>
      <w:r>
        <w:t>&amp;#128514;&amp;#128514; &amp;#8220;@Juggs201: SOMEBODY GONNA DIE &amp;#128557;&amp;#128557;&amp;#128557; RT @SMCo71: @Juggs201 &amp;#128514; theres a bitch on NJT setting up a lean as we tweet&amp;#8221;</w:t>
      </w:r>
    </w:p>
    <w:p>
      <w:r>
        <w:rPr>
          <w:b/>
          <w:u w:val="single"/>
        </w:rPr>
        <w:t>58282</w:t>
      </w:r>
    </w:p>
    <w:p>
      <w:r>
        <w:t>&amp;#128514;&amp;#128514; &amp;#8220;@JusDahl &amp;#8220;@JustKorey &amp;#8220;@JusDahl: Y'all have boring sex.&amp;#8221; Nope.. I lick the side of my bitch face when I'm hittin it from the back&amp;#8221;&amp;#8221;</w:t>
      </w:r>
    </w:p>
    <w:p>
      <w:r>
        <w:rPr>
          <w:b/>
          <w:u w:val="single"/>
        </w:rPr>
        <w:t>58283</w:t>
      </w:r>
    </w:p>
    <w:p>
      <w:r>
        <w:t>&amp;#128514;&amp;#128514; &amp;#8220;@mcdonavins: Of course cooder's nudes are trash. She lives in the DMV what did you expect? &amp;#128514;&amp;#128514;&amp;#128514;.&amp;#8221;</w:t>
      </w:r>
    </w:p>
    <w:p>
      <w:r>
        <w:rPr>
          <w:b/>
          <w:u w:val="single"/>
        </w:rPr>
        <w:t>58284</w:t>
      </w:r>
    </w:p>
    <w:p>
      <w:r>
        <w:t>&amp;#128514;&amp;#128514; My stomach in pain like a mufucka RT @OwIPharaoh This the nigga that's rating bitches 3/10? http://t.co/yFlFuBJ2Po</w:t>
      </w:r>
    </w:p>
    <w:p>
      <w:r>
        <w:rPr>
          <w:b/>
          <w:u w:val="single"/>
        </w:rPr>
        <w:t>58285</w:t>
      </w:r>
    </w:p>
    <w:p>
      <w:r>
        <w:t>&amp;#128514;&amp;#128514; bitches get stuff done. http://t.co/GvFpk65ah5</w:t>
      </w:r>
    </w:p>
    <w:p>
      <w:r>
        <w:rPr>
          <w:b/>
          <w:u w:val="single"/>
        </w:rPr>
        <w:t>58286</w:t>
      </w:r>
    </w:p>
    <w:p>
      <w:r>
        <w:t>&amp;#128514;&amp;#128514; fucc nicca yu pose to be pullin up</w:t>
      </w:r>
    </w:p>
    <w:p>
      <w:r>
        <w:rPr>
          <w:b/>
          <w:u w:val="single"/>
        </w:rPr>
        <w:t>58287</w:t>
      </w:r>
    </w:p>
    <w:p>
      <w:r>
        <w:t>&amp;#128514;&amp;#128514; maaaaannnn i hope so! RT @ABrown252: @VonshayeB did we get rid of John Legend looking Charlie Batch?</w:t>
      </w:r>
    </w:p>
    <w:p>
      <w:r>
        <w:rPr>
          <w:b/>
          <w:u w:val="single"/>
        </w:rPr>
        <w:t>58288</w:t>
      </w:r>
    </w:p>
    <w:p>
      <w:r>
        <w:t>&amp;#128514;&amp;#128514; mike calls me t-bird @mikemastroccco</w:t>
      </w:r>
    </w:p>
    <w:p>
      <w:r>
        <w:rPr>
          <w:b/>
          <w:u w:val="single"/>
        </w:rPr>
        <w:t>58289</w:t>
      </w:r>
    </w:p>
    <w:p>
      <w:r>
        <w:t>&amp;#128514;&amp;#128514; niggas sending screenshots of me to they bitches like " stop texting cuh " &amp;#128557;</w:t>
      </w:r>
    </w:p>
    <w:p>
      <w:r>
        <w:rPr>
          <w:b/>
          <w:u w:val="single"/>
        </w:rPr>
        <w:t>58290</w:t>
      </w:r>
    </w:p>
    <w:p>
      <w:r>
        <w:t>&amp;#128514;&amp;#128514; this white bitch think she miley cyrus &amp;#128557;&amp;#128557; http://t.co/lFfy5HvcNa</w:t>
      </w:r>
    </w:p>
    <w:p>
      <w:r>
        <w:rPr>
          <w:b/>
          <w:u w:val="single"/>
        </w:rPr>
        <w:t>58291</w:t>
      </w:r>
    </w:p>
    <w:p>
      <w:r>
        <w:t>&amp;#128514;&amp;#128514;&amp;#128514; &amp;#8220;@snapbackBLAC: i seen a thot ass bitch in some high top whites&amp;#8221;</w:t>
      </w:r>
    </w:p>
    <w:p>
      <w:r>
        <w:rPr>
          <w:b/>
          <w:u w:val="single"/>
        </w:rPr>
        <w:t>58292</w:t>
      </w:r>
    </w:p>
    <w:p>
      <w:r>
        <w:t>&amp;#128514;&amp;#128514;&amp;#128514; Nicca gotta team full of worsum hoes</w:t>
      </w:r>
    </w:p>
    <w:p>
      <w:r>
        <w:rPr>
          <w:b/>
          <w:u w:val="single"/>
        </w:rPr>
        <w:t>58293</w:t>
      </w:r>
    </w:p>
    <w:p>
      <w:r>
        <w:t>&amp;#128514;&amp;#128514;&amp;#128514; RT &amp;#8220;@TuneLuciano: this hoe just DM'd me sayin "never give up in your dreams"...fuckin fortune cookie ass hoe, fuck out my DM's&amp;#8221;</w:t>
      </w:r>
    </w:p>
    <w:p>
      <w:r>
        <w:rPr>
          <w:b/>
          <w:u w:val="single"/>
        </w:rPr>
        <w:t>58294</w:t>
      </w:r>
    </w:p>
    <w:p>
      <w:r>
        <w:t>&amp;#128514;&amp;#128514;&amp;#128514; RT @A2daO: When a dyke get pregnant by mistake &amp;gt;&amp;gt;&amp;gt;&amp;gt;&amp;gt;</w:t>
      </w:r>
    </w:p>
    <w:p>
      <w:r>
        <w:rPr>
          <w:b/>
          <w:u w:val="single"/>
        </w:rPr>
        <w:t>58295</w:t>
      </w:r>
    </w:p>
    <w:p>
      <w:r>
        <w:t>&amp;#128514;&amp;#128514;&amp;#128514; RT@gxdlyvisuals: "bitch i know you got games on your phone" http://t.co/I2HyINFIdW</w:t>
      </w:r>
    </w:p>
    <w:p>
      <w:r>
        <w:rPr>
          <w:b/>
          <w:u w:val="single"/>
        </w:rPr>
        <w:t>58296</w:t>
      </w:r>
    </w:p>
    <w:p>
      <w:r>
        <w:t>&amp;#128514;&amp;#128514;&amp;#128514; bitch my lrt</w:t>
      </w:r>
    </w:p>
    <w:p>
      <w:r>
        <w:rPr>
          <w:b/>
          <w:u w:val="single"/>
        </w:rPr>
        <w:t>58297</w:t>
      </w:r>
    </w:p>
    <w:p>
      <w:r>
        <w:t>&amp;#128514;&amp;#128514;&amp;#128514; burnt pussy lips</w:t>
      </w:r>
    </w:p>
    <w:p>
      <w:r>
        <w:rPr>
          <w:b/>
          <w:u w:val="single"/>
        </w:rPr>
        <w:t>58298</w:t>
      </w:r>
    </w:p>
    <w:p>
      <w:r>
        <w:t>&amp;#128514;&amp;#128514;&amp;#128514; i just said that RT @BoyThats_ARYAH: My TL gotta chill with this pretty face challenge foolishness, y'all hoes agg</w:t>
      </w:r>
    </w:p>
    <w:p>
      <w:r>
        <w:rPr>
          <w:b/>
          <w:u w:val="single"/>
        </w:rPr>
        <w:t>58299</w:t>
      </w:r>
    </w:p>
    <w:p>
      <w:r>
        <w:t>&amp;#128514;&amp;#128514;&amp;#128514; nah if you round me you do Molly &amp;#8220;@CallNeeshCakey: Only bitches with no nigga do Mollies...&amp;#8221;</w:t>
      </w:r>
    </w:p>
    <w:p>
      <w:r>
        <w:rPr>
          <w:b/>
          <w:u w:val="single"/>
        </w:rPr>
        <w:t>58300</w:t>
      </w:r>
    </w:p>
    <w:p>
      <w:r>
        <w:t>&amp;#128514;&amp;#128514;&amp;#128514; played that nigga smh &amp;#8220;@sexualgifss: bitches are so shady... oh my god &amp;#128514;&amp;#128514; http://t.co/1VhC9LqsKg&amp;#8221;</w:t>
      </w:r>
    </w:p>
    <w:p>
      <w:r>
        <w:rPr>
          <w:b/>
          <w:u w:val="single"/>
        </w:rPr>
        <w:t>58301</w:t>
      </w:r>
    </w:p>
    <w:p>
      <w:r>
        <w:t>&amp;#128514;&amp;#128514;&amp;#128514;&amp;#128514; &amp;#128128;&amp;#128128; &amp;#8220;@LisforLex: No bitch go away &amp;#9995;"@subnorbot1: @Tats_NSnapbacks @LisforLex @LisforLex tu puta madre @carlosnoodles"&amp;#8221;</w:t>
      </w:r>
    </w:p>
    <w:p>
      <w:r>
        <w:rPr>
          <w:b/>
          <w:u w:val="single"/>
        </w:rPr>
        <w:t>58302</w:t>
      </w:r>
    </w:p>
    <w:p>
      <w:r>
        <w:t>&amp;#128514;&amp;#128514;&amp;#128514;&amp;#128514; @shoota1017 bitch was mad af https://t.co/9C4i4W7Q7D</w:t>
      </w:r>
    </w:p>
    <w:p>
      <w:r>
        <w:rPr>
          <w:b/>
          <w:u w:val="single"/>
        </w:rPr>
        <w:t>58303</w:t>
      </w:r>
    </w:p>
    <w:p>
      <w:r>
        <w:t>&amp;#128514;&amp;#128514;&amp;#128514;&amp;#128514; I hate you! RT @YumiYoko: Cyrus ho is a rookie slut. getting the cash after the date? nope nope nope.</w:t>
      </w:r>
    </w:p>
    <w:p>
      <w:r>
        <w:rPr>
          <w:b/>
          <w:u w:val="single"/>
        </w:rPr>
        <w:t>58304</w:t>
      </w:r>
    </w:p>
    <w:p>
      <w:r>
        <w:t>&amp;#128514;&amp;#128514;&amp;#128514;&amp;#128514; RT @MREEUH: when you're trying to relax but your pussy is shooting out light beams http://t.co/5eHbmr8TKo</w:t>
      </w:r>
    </w:p>
    <w:p>
      <w:r>
        <w:rPr>
          <w:b/>
          <w:u w:val="single"/>
        </w:rPr>
        <w:t>58305</w:t>
      </w:r>
    </w:p>
    <w:p>
      <w:r>
        <w:t>&amp;#128514;&amp;#128514;&amp;#128514;&amp;#128514; RT @SMASHaVelli: Murda out here sucking bitches &amp;#128514;&amp;#128514;&amp;#128514;&amp;#128514; #howDhow?</w:t>
      </w:r>
    </w:p>
    <w:p>
      <w:r>
        <w:rPr>
          <w:b/>
          <w:u w:val="single"/>
        </w:rPr>
        <w:t>58306</w:t>
      </w:r>
    </w:p>
    <w:p>
      <w:r>
        <w:t>&amp;#128514;&amp;#128514;&amp;#128514;&amp;#128514; bitch if you're the hobbit you need to let me know right now &amp;#128514;&amp;#128514;&amp;#128514;&amp;#128514;&amp;#128079;&amp;#128079;&amp;#128079;</w:t>
      </w:r>
    </w:p>
    <w:p>
      <w:r>
        <w:rPr>
          <w:b/>
          <w:u w:val="single"/>
        </w:rPr>
        <w:t>58307</w:t>
      </w:r>
    </w:p>
    <w:p>
      <w:r>
        <w:t>&amp;#128514;&amp;#128514;&amp;#128514;&amp;#128514; these folks so bad. I'm just here to talk trash.</w:t>
      </w:r>
    </w:p>
    <w:p>
      <w:r>
        <w:rPr>
          <w:b/>
          <w:u w:val="single"/>
        </w:rPr>
        <w:t>58308</w:t>
      </w:r>
    </w:p>
    <w:p>
      <w:r>
        <w:t>&amp;#128514;&amp;#128514;&amp;#128514;&amp;#128514;&amp;#128514; brittany bitch u my dog man &amp;#128514;&amp;#128514;&amp;#128514;&amp;#9996;&amp;#65039;&amp;#9996;&amp;#65039;&amp;#128553;&amp;#128553;&amp;#128553;&amp;#128553;&amp;#128553;&amp;#128553;&amp;#128569;&amp;#128569;&amp;#128584;&amp;#128584;&amp;#128584;&amp;#128584;</w:t>
      </w:r>
    </w:p>
    <w:p>
      <w:r>
        <w:rPr>
          <w:b/>
          <w:u w:val="single"/>
        </w:rPr>
        <w:t>58309</w:t>
      </w:r>
    </w:p>
    <w:p>
      <w:r>
        <w:t>&amp;#128514;&amp;#128514;&amp;#128514;&amp;#128514;&amp;#128514;&amp;#128514; RT @KarltonHinez: @ItsNotHarold smh bitch sellin her ass</w:t>
      </w:r>
    </w:p>
    <w:p>
      <w:r>
        <w:rPr>
          <w:b/>
          <w:u w:val="single"/>
        </w:rPr>
        <w:t>58310</w:t>
      </w:r>
    </w:p>
    <w:p>
      <w:r>
        <w:t>&amp;#128514;&amp;#128514;&amp;#128514;&amp;#128514;&amp;#128514;&amp;#128514;&amp;#128514;"@betysweetcocker: That pussy is just....&amp;#128561; imma assume she just had a baby like..the day before"</w:t>
      </w:r>
    </w:p>
    <w:p>
      <w:r>
        <w:rPr>
          <w:b/>
          <w:u w:val="single"/>
        </w:rPr>
        <w:t>58311</w:t>
      </w:r>
    </w:p>
    <w:p>
      <w:r>
        <w:t>&amp;#128514;&amp;#128514;&amp;#128514;&amp;#128514;&amp;#128514;&amp;#128514;&amp;#128514;&amp;#128514;"@AlisaRenee: you a faggot if you eat pork chops."</w:t>
      </w:r>
    </w:p>
    <w:p>
      <w:r>
        <w:rPr>
          <w:b/>
          <w:u w:val="single"/>
        </w:rPr>
        <w:t>58312</w:t>
      </w:r>
    </w:p>
    <w:p>
      <w:r>
        <w:t>&amp;#128514;&amp;#128514;&amp;#128514;&amp;#128514;&amp;#128514;&amp;#128514;&amp;#128514;&amp;#128514;&amp;#128514;&amp;#128514;&amp;#128514;&amp;#128514;&amp;#128514;&amp;#128514; RT @PushupSensei: McNair had brisket sizzlin on the grill when his side hoe laid the Uzi game down</w:t>
      </w:r>
    </w:p>
    <w:p>
      <w:r>
        <w:rPr>
          <w:b/>
          <w:u w:val="single"/>
        </w:rPr>
        <w:t>58313</w:t>
      </w:r>
    </w:p>
    <w:p>
      <w:r>
        <w:t>&amp;#128514;&amp;#128514;&amp;#128514;&amp;#128514;&amp;#128557;&amp;#128557;&amp;#128557;&amp;#128557;RT @KfromtheG: Mexican bitches shaped like silly puddy!</w:t>
      </w:r>
    </w:p>
    <w:p>
      <w:r>
        <w:rPr>
          <w:b/>
          <w:u w:val="single"/>
        </w:rPr>
        <w:t>58314</w:t>
      </w:r>
    </w:p>
    <w:p>
      <w:r>
        <w:t>&amp;#128514;&amp;#128514;&amp;#128514;&amp;#128514;RT @KfromtheG: You a hoe if ya grandma got a tattoo.</w:t>
      </w:r>
    </w:p>
    <w:p>
      <w:r>
        <w:rPr>
          <w:b/>
          <w:u w:val="single"/>
        </w:rPr>
        <w:t>58315</w:t>
      </w:r>
    </w:p>
    <w:p>
      <w:r>
        <w:t>&amp;#128514;&amp;#128514;&amp;#128514;RT @LiViBADD88: cheap hair.. cheap dresses.. cheap shoes.. tacky ass little bitches</w:t>
      </w:r>
    </w:p>
    <w:p>
      <w:r>
        <w:rPr>
          <w:b/>
          <w:u w:val="single"/>
        </w:rPr>
        <w:t>58316</w:t>
      </w:r>
    </w:p>
    <w:p>
      <w:r>
        <w:t>&amp;#128514;&amp;#128514;&amp;#128514;RT @kwagiheath: Them 1st 48 Charlotte goon niccas gon Fkkk around and burn Bank Of America stadium down&amp;#128293;</w:t>
      </w:r>
    </w:p>
    <w:p>
      <w:r>
        <w:rPr>
          <w:b/>
          <w:u w:val="single"/>
        </w:rPr>
        <w:t>58317</w:t>
      </w:r>
    </w:p>
    <w:p>
      <w:r>
        <w:t>&amp;#128514;&amp;#128514;&amp;#8220;@BrandonBeSlydin: My fucking god bruh, the birds from southridge are in front of my house.&amp;#8221;</w:t>
      </w:r>
    </w:p>
    <w:p>
      <w:r>
        <w:rPr>
          <w:b/>
          <w:u w:val="single"/>
        </w:rPr>
        <w:t>58318</w:t>
      </w:r>
    </w:p>
    <w:p>
      <w:r>
        <w:t>&amp;#128514;&amp;#128557; I have to explore the pussy out there @Austin__321 http://t.co/GER0IPaBPA</w:t>
      </w:r>
    </w:p>
    <w:p>
      <w:r>
        <w:rPr>
          <w:b/>
          <w:u w:val="single"/>
        </w:rPr>
        <w:t>58319</w:t>
      </w:r>
    </w:p>
    <w:p>
      <w:r>
        <w:t>&amp;#128514;&amp;#128557; RT @kiaaXO_: RT @sweetbre_xo: Lmfao "@BeingMsDaisy: WTF kinda pussy my mom think I got, buying this shit. &amp;#128530;&amp;#9995; http://t.co/uZvnXQFMFn"</w:t>
      </w:r>
    </w:p>
    <w:p>
      <w:r>
        <w:rPr>
          <w:b/>
          <w:u w:val="single"/>
        </w:rPr>
        <w:t>58320</w:t>
      </w:r>
    </w:p>
    <w:p>
      <w:r>
        <w:t>&amp;#128514;&amp;#128557;&amp;#128128; RT @iDO_me2: Hood hoes love Harrell football team&amp;#128528;</w:t>
      </w:r>
    </w:p>
    <w:p>
      <w:r>
        <w:rPr>
          <w:b/>
          <w:u w:val="single"/>
        </w:rPr>
        <w:t>58321</w:t>
      </w:r>
    </w:p>
    <w:p>
      <w:r>
        <w:t>&amp;#128514;&amp;#9995;&amp;#8220;@iSell_Pussy4EBT &amp;#8220;@Sco_ForIt bucket RT &amp;#8220;@iSell_Pussy4EBT: Trash &amp;#8220;@_manlookaKeedY: All you bitches is my SONS &amp;#128520; http://t.co/LrMBWFPMaE</w:t>
      </w:r>
    </w:p>
    <w:p>
      <w:r>
        <w:rPr>
          <w:b/>
          <w:u w:val="single"/>
        </w:rPr>
        <w:t>58322</w:t>
      </w:r>
    </w:p>
    <w:p>
      <w:r>
        <w:t>&amp;#128514;RT @1BaD_dOc: I hate when people get on my bad side cause I honestly don't like to act like a bitch</w:t>
      </w:r>
    </w:p>
    <w:p>
      <w:r>
        <w:rPr>
          <w:b/>
          <w:u w:val="single"/>
        </w:rPr>
        <w:t>58323</w:t>
      </w:r>
    </w:p>
    <w:p>
      <w:r>
        <w:t>&amp;#128518;"@QbF150: On a leash &amp;#128555;RT @80sbaby4life: Just pussy &amp;#128553;"</w:t>
      </w:r>
    </w:p>
    <w:p>
      <w:r>
        <w:rPr>
          <w:b/>
          <w:u w:val="single"/>
        </w:rPr>
        <w:t>58324</w:t>
      </w:r>
    </w:p>
    <w:p>
      <w:r>
        <w:t>&amp;#128520;&amp;#127383; we snap chatted for one night lol. But you're cute. Snapchat me back nig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